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Цифровая инфраструктура нефтепереработки</w:t>
      </w:r>
    </w:p>
    <w:p>
      <w:r>
        <w:br w:type="page"/>
      </w:r>
    </w:p>
    <w:p>
      <w:pPr>
        <w:pStyle w:val="Heading1"/>
      </w:pPr>
      <w:r>
        <w:t>Введение: Определение роли цифровой инфраструктуры в современной нефтепереработке и обзор ключевых компонентов и тенденций.</w:t>
      </w:r>
    </w:p>
    <w:p>
      <w:r>
        <w:t>Нефтеперерабатывающая отрасль, традиционно консервативная в плане внедрения новых технологий, сегодня переживает период стремительной цифровизации, и это не случайность, а объективная необходимость. Растущая конкуренция на мировом рынке нефтепродуктов, обусловленная как глобальными экономическими трендами, так и появлением альтернативных источников энергии, заставляет предприятия нефтепереработки искать пути повышения эффективности и оптимизации затрат. Простое увеличение объемов производства уже не является достаточным фактором для удержания лидирующих позиций, критически важным становится снижение себестоимости продукции, повышение качества и безопасности производства, а также оперативное реагирование на изменения рыночной конъюнктуры. Все эти задачи невозможно решить без внедрения цифровых технологий, способных автоматизировать процессы, оптимизировать использование ресурсов и обеспечить принятие обоснованных управленческих решений.</w:t>
        <w:br/>
        <w:br/>
        <w:t>Увеличение объемов данных, генерируемых в процессе нефтепереработки, становится настоящим вызовом для традиционных систем управления информацией. Современные нефтеперерабатывающие предприятия оснащены тысячами датчиков, измеряющих различные параметры технологических процессов – температуру, давление, уровень, расход, химический состав и т.д. Эти данные, непрерывно поступающие в централизованные системы управления, представляют собой ценнейший источник информации, который при грамотном анализе позволяет выявлять скрытые закономерности, оптимизировать режимы работы оборудования, прогнозировать отказы и предотвращать аварийные ситуации. Однако, традиционные методы обработки и анализа данных зачастую не справляются с таким огромным потоком информации, что приводит к ее недоиспользованию и упущенным возможностям. Необходимость в новых подходах к сбору, хранению и анализу данных диктует внедрение современных цифровых технологий, таких как системы Big Data, машинного обучения и искусственного интеллекта.</w:t>
        <w:br/>
        <w:br/>
        <w:t>Развитие технологий IIoT (Industrial Internet of Things) и облачных вычислений открывает принципиально новые возможности для автоматизации и оптимизации нефтеперерабатывающего производства. IIoT позволяет подключать к сети практически любое оборудование – датчики, исполнительные механизмы, контроллеры, насосы, компрессоры и т.д. – создавая единую информационную среду, в которой все компоненты производства взаимодействуют между собой в режиме реального времени. Облачные вычисления обеспечивают масштабируемость и гибкость инфраструктуры, позволяя хранить и обрабатывать огромные объемы данных в удаленных дата-центрах, снижая затраты на IT-инфраструктуру и обеспечивая доступ к данным из любой точки мира. В результате, предприятия нефтепереработки получают возможность в режиме реального времени отслеживать состояние оборудования, оптимизировать режимы работы, прогнозировать отказы, оперативно реагировать на изменения рыночной конъюнктуры и принимать обоснованные управленческие решения.</w:t>
        <w:br/>
        <w:br/>
        <w:t>Рассмотрим пример, демонстрирующий преимущества внедрения цифровых технологий на практике. Предприятие "Нефтепереработка-XXI век", внедрившее комплексную систему цифрового управления производством, смогло добиться впечатляющих результатов. Благодаря автоматизации процессов сбора и анализа данных, удалось сократить время простоя оборудования на 15%, снизить расход сырья на 5%, повысить качество продукции на 3% и снизить энергопотребление на 10%. Кроме того, благодаря внедрению системы предиктивной аналитики, удалось предотвратить несколько аварийных ситуаций, что позволило избежать значительных финансовых потерь и обеспечить безопасность персонала. В то же время, предприятие "Традиционная Нефтепереработка", продолжающее работать по традиционным схемам, демонстрирует значительно более низкие показатели эффективности и сталкивается с серьезными проблемами в условиях жесткой конкуренции. Этот пример наглядно демонстрирует, что цифровизация – это не просто модный тренд, а жизненная необходимость для предприятий нефтепереработки, стремящихся к лидерству на рынке.</w:t>
        <w:br/>
        <w:br/>
        <w:br/>
        <w:t>Для эффективного проектирования, развертывания и обслуживания цифровой инфраструктуры нефтеперерабатывающего предприятия, необходимо четкое понимание ее иерархической структуры. Разделение инфраструктуры на уровни позволяет упростить управление сложными системами, выделить зоны ответственности и обеспечить взаимодействие между различными компонентами производства. Такой подход, основанный на принципах многоуровневой архитектуры, обеспечивает масштабируемость, гибкость и отказоустойчивость всей системы, что критически важно для бесперебойной работы предприятия. Представьте себе сложный механизм, состоящий из множества взаимосвязанных деталей – если мы попытаемся управлять им как единым целым, это приведет к хаосу и неэффективности, в то время как четкое разделение на подсистемы и управление каждой из них по отдельности значительно упрощает задачу и повышает надежность работы всего механизма.</w:t>
        <w:br/>
        <w:br/>
        <w:t>Первый уровень, уровень 0, – это полевой уровень, который включает в себя датчики, исполнительные механизмы и другие устройства, непосредственно взаимодействующие с технологическим процессом. Эти устройства измеряют различные параметры – температуру, давление, уровень, расход, химический состав – и передают данные на вышестоящие уровни. Важно понимать, что датчики и исполнительные механизмы могут быть различных типов и использовать различные протоколы связи, поэтому необходимо обеспечить их совместимость и интеграцию в единую систему. Например, датчик температуры может использовать аналоговый сигнал 4-20 мА для передачи данных, в то время как исполнительный механизм – цифровой протокол Modbus TCP. Для обеспечения взаимодействия между этими устройствами необходимо использовать шлюзы и преобразователи протоколов, которые обеспечивают совместимость различных систем. Кроме того, необходимо обеспечить защиту полевого уровня от внешних воздействий – вибрации, влаги, пыли, электромагнитных помех – чтобы обеспечить надежную и долговечную работу оборудования.</w:t>
        <w:br/>
        <w:br/>
        <w:t>Следующий уровень, уровень 1, – это базовый уровень, который включает в себя программируемые логические контроллеры (ПЛК) и другие системы управления, отвечающие за автоматизацию технологических процессов. ПЛК собирают данные с полевого уровня, обрабатывают их в соответствии с заданными алгоритмами и управляют исполнительными механизмами. Они являются ключевым элементом автоматизированной системы управления технологическим процессом (АСУТП) и обеспечивают ее стабильную и надежную работу. Важно понимать, что ПЛК могут быть различных типов и мощностей, поэтому необходимо выбирать их в соответствии с требованиями конкретного технологического процесса. Например, для управления сложным технологическим процессом может потребоваться ПЛК с высокой производительностью и большим количеством входных/выходных каналов, в то время как для управления простым процессом может быть достаточно ПЛК с меньшей мощностью. Кроме того, необходимо обеспечить защиту ПЛК от несанкционированного доступа и кибератак, чтобы обеспечить безопасность всего технологического процесса.</w:t>
        <w:br/>
        <w:br/>
        <w:t>Уровень 2 – уровень операторского управления, который включает в себя SCADA-системы (Supervisory Control and Data Acquisition) и операторские интерфейсы, предназначенные для визуализации технологического процесса и управления им операторами. SCADA-системы собирают данные с базового уровня, отображают их в виде графических схем и диаграмм, а также позволяют операторам изменять параметры технологического процесса и управлять оборудованием. Они обеспечивают операторам полную картину происходящего на производстве и позволяют им оперативно реагировать на любые изменения. Важно понимать, что SCADA-системы должны быть удобными и понятными для операторов, чтобы они могли эффективно выполнять свои обязанности. Кроме того, необходимо обеспечить защиту SCADA-систем от несанкционированного доступа и кибератак, чтобы обеспечить безопасность всего технологического процесса. Операторы, работающие с этими системами, должны проходить регулярное обучение и повышение квалификации, чтобы они могли эффективно использовать все возможности SCADA-системы и оперативно реагировать на любые изменения в технологическом процессе.</w:t>
        <w:br/>
        <w:br/>
        <w:t>Наконец, уровень 3 и выше – это уровни управления предприятием, которые включают в себя ERP-системы (Enterprise Resource Planning), MES-системы (Manufacturing Execution System) и другие системы, предназначенные для управления ресурсами предприятия и планирования производства. Эти системы собирают данные с уровней 1 и 2, анализируют их и используют для принятия управленческих решений. Они обеспечивают интеграцию всех аспектов деятельности предприятия – от закупок сырья до продажи готовой продукции – и позволяют оптимизировать использование ресурсов и повысить эффективность производства. Важно понимать, что интеграция систем управления предприятием с системами управления производством является ключевым фактором успеха. Только в этом случае можно получить полную картину происходящего на предприятии и принимать обоснованные управленческие решения. Кроме того, необходимо обеспечить защиту систем управления предприятием от несанкционированного доступа и кибератак, чтобы обеспечить безопасность бизнеса.</w:t>
        <w:br/>
        <w:br/>
        <w:br/>
        <w:t>Полевой уровень, также известный как уровень приборов или уровень контроля, представляет собой фундамент цифровой инфраструктуры нефтеперерабатывающего предприятия, осуществляя непосредственное взаимодействие с физическим процессом. Этот уровень состоит из датчиков и исполнительных механизмов, которые собирают информацию о состоянии технологического процесса и управляют его параметрами, обеспечивая стабильность и эффективность производства.  В отличие от программных систем, работающих с абстрактными данными, полевой уровень оперирует реальными физическими величинами, такими как температура, давление, уровень жидкости, расход, плотность и химический состав, и именно от точности и надежности этих измерений зависит качество и безопасность всего производственного процесса.  Важно отметить, что датчики и исполнительные механизмы не существуют изолированно, а образуют взаимосвязанную сеть, собирающую данные и передающую их на вышестоящие уровни для дальнейшей обработки и анализа, что делает их критически важным звеном в цепи управления производством. Например, датчик температуры в реакторе, передающий данные о температуре среды, позволяет контроллеру автоматически регулировать подачу теплоносителя, поддерживая оптимальный температурный режим для протекания химической реакции, тем самым гарантируя стабильное качество продукта и предотвращая возможные аварийные ситуации.</w:t>
        <w:br/>
        <w:br/>
        <w:t>Разнообразие датчиков и исполнительных механизмов, используемых на полевом уровне нефтеперерабатывающего предприятия, впечатляет, и выбор конкретного устройства зависит от измеряемой величины и условий эксплуатации. Датчики температуры могут быть термопарами, термометрами сопротивления или инфракрасными датчиками, каждый из которых имеет свои преимущества и недостатки в зависимости от диапазона измеряемых температур, точности и скорости отклика.  Датчики давления могут быть мембранными, пьезоэлектрическими или емкостными, и выбор зависит от измеряемого давления, агрессивности среды и требований к точности измерений. Датчики уровня могут быть ультразвуковыми, радарными или дифференциальными, и выбор зависит от типа жидкости, ее свойств и условий эксплуатации. Исполнительные механизмы могут быть клапанами, задвижками, насосами или двигателями, и они используются для управления потоками жидкостей и газов, регулирования температуры и давления, а также для перемешивания и транспортировки материалов. Важно понимать, что надежность работы датчиков и исполнительных механизмов напрямую влияет на безопасность и эффективность всего производственного процесса, поэтому к их выбору и установке необходимо подходить с особой ответственностью. Например, отказ датчика уровня в резервуаре с нефтью может привести к переполнению резервуара и выбросу нефти в окружающую среду, что чревато серьезными экологическими последствиями.</w:t>
        <w:br/>
        <w:br/>
        <w:t>Особенности подключения датчиков и исполнительных механизмов к системам автоматизации нефтеперерабатывающего предприятия определяются типом сигнала, который они генерируют и принимают.  Аналоговые сигналы, такие как 4-20 мА или 0-10 В, являются непрерывными и пропорциональны измеряемой величине, но подвержены влиянию помех и искажений. Цифровые сигналы, такие как HART, Profibus или Foundation Fieldbus, являются дискретными и более устойчивы к помехам, но требуют более сложного оборудования для обработки.  Протокол HART является широко распространенным и позволяет передавать как аналоговые, так и цифровые сигналы по одному кабелю, что упрощает монтаж и обслуживание. Протокол Profibus является более быстрым и надежным, но требует более сложной инфраструктуры.  Протокол Foundation Fieldbus является наиболее продвинутым и позволяет создавать децентрализованные системы автоматизации с высоким уровнем надежности и отказоустойчивости. Важно понимать, что выбор протокола связи зависит от требований конкретной системы автоматизации, ее масштаба и бюджета. Например, для небольших систем автоматизации можно использовать протокол HART, в то время как для крупных и сложных систем необходимо использовать протоколы Profibus или Foundation Fieldbus.  В последнее время все большую популярность приобретают беспроводные технологии, такие как WirelessHART и ISA100.11a, которые позволяют снизить стоимость монтажа и обслуживания, а также повысить гибкость и мобильность системы автоматизации.</w:t>
        <w:br/>
        <w:br/>
        <w:br/>
        <w:t>Базовый уровень, также известный как уровень управления, является ключевым звеном в цифровой инфраструктуре нефтеперерабатывающего предприятия, осуществляя непосредственное управление технологическими процессами на основе информации, поступающей с полевого уровня. В отличие от датчиков и исполнительных механизмов, которые оперируют физическими величинами, базовый уровень использует программируемые логические контроллеры (ПЛК) и распределенные системы управления (РСУ) для обработки данных, реализации алгоритмов управления и выдачи управляющих сигналов.  Функции базового уровня включают в себя сбор данных с полевого уровня, обработку этих данных, реализацию алгоритмов управления, выдачу управляющих сигналов на исполнительные механизмы, а также мониторинг и диагностику технологических процессов.  В отличие от традиционных систем управления, которые использовали жестко запрограммированные релейные логические схемы, ПЛК и РСУ позволяют гибко изменять алгоритмы управления в соответствии с изменяющимися требованиями производства, обеспечивая тем самым высокую адаптивность и эффективность управления.  Базовый уровень также играет важную роль в обеспечении безопасности технологических процессов, реализуя системы защиты от аварийных ситуаций, такие как блокировки, сигнализации и автоматическое отключение оборудования.</w:t>
        <w:br/>
        <w:br/>
        <w:t>Программируемые логические контроллеры (ПЛК) являются наиболее распространенным типом устройств, используемых на базовом уровне нефтеперерабатывающего предприятия, благодаря своей надежности, гибкости и простоте программирования. В отличие от традиционных релейных логических схем, ПЛК используют программируемые микропроцессоры для реализации алгоритмов управления, что позволяет легко изменять логику управления без необходимости физической перекоммутации оборудования. ПЛК широко используются для автоматизации дискретных процессов, таких как управление насосами, клапанами, задвижками и конвейерами, а также для управления непрерывными процессами, такими как регулирование температуры, давления, расхода и уровня жидкости.  В отличие от дискретных процессов, которые оперируют бинарными сигналами (включено/выключено), непрерывные процессы требуют использования аналоговых сигналов и алгоритмов регулирования. Распределенные системы управления (РСУ) также широко используются на базовом уровне нефтеперерабатывающего предприятия, особенно для управления сложными и крупномасштабными технологическими процессами, которые требуют высокой степени координации и синхронизации. В отличие от ПЛК, которые обычно используются для управления локальными процессами, РСУ используют распределенную архитектуру, в которой отдельные контроллеры управляют отдельными участками технологического процесса, а центральный контроллер координирует их работу.</w:t>
        <w:br/>
        <w:br/>
        <w:t>Типы коммуникаций, используемые на базовом уровне, играют важную роль в обеспечении надежной и эффективной передачи данных между отдельными устройствами и системами. В отличие от традиционных систем, которые использовали последовательные интерфейсы, такие как RS-232 и RS-485, современные системы используют цифровые сети, такие как Ethernet и Profibus, которые обеспечивают более высокую скорость передачи данных и большую надежность. Промышленный Ethernet является наиболее распространенным типом сети, используемой на базовом уровне нефтеперерабатывающего предприятия, благодаря своей простоте, надежности и совместимости с другими сетями. Протокол Modbus TCP/IP является широко распространенным протоколом, используемым для обмена данными по Ethernet, благодаря своей простоте и совместимости с различными устройствами.  Протокол Profibus является другим широко распространенным протоколом, используемым для обмена данными по Ethernet, благодаря своей высокой скорости и надежности.  В отличие от Ethernet, Profibus использует детерминированные алгоритмы доступа к среде передачи, что обеспечивает гарантированное время доставки данных.  В последние годы все большую популярность приобретают беспроводные технологии, такие как WirelessHART и ISA100.11a, которые позволяют снизить стоимость монтажа и обслуживания, а также повысить гибкость и мобильность системы управления.  Однако при использовании беспроводных технологий необходимо учитывать вопросы безопасности и помехоустойчивости.</w:t>
        <w:br/>
        <w:br/>
        <w:br/>
        <w:t>Уровень операторского управления, часто обозначаемый как уровень 2 в иерархической модели цифровой инфраструктуры нефтепереработки, представляет собой ключевой интерфейс между автоматизированными технологическими процессами и операторами, осуществляющими надзор и управление производством. В отличие от базового уровня, который выполняет непосредственное управление процессами, уровень 2 фокусируется на визуализации данных, предоставлении операторам инструментов для мониторинга и анализа состояния производства, а также обеспечении возможности ручного вмешательства в процесс управления при необходимости. Функции уровня 2 реализуются с помощью систем SCADA (Supervisory Control and Data Acquisition) и человеко-машинных интерфейсов (HMI), которые позволяют операторам получать доступ к данным, поступающим с базового уровня, в удобном и понятном формате, а также отправлять управляющие команды на оборудование. Эффективность работы уровня 2 напрямую влияет на общую эффективность и безопасность нефтеперерабатывающего производства, обеспечивая операторам возможность быстро реагировать на изменения условий процесса и предотвращать аварийные ситуации.</w:t>
        <w:br/>
        <w:br/>
        <w:t>Системы SCADA представляют собой комплекс программно-аппаратных средств, предназначенных для сбора, обработки, хранения и визуализации данных, поступающих с базового уровня, а также для управления технологическими процессами. В отличие от традиционных систем диспетчеризации, которые обычно охватывали ограниченное количество технологических установок, современные системы SCADA позволяют осуществлять централизованный мониторинг и управление всем нефтеперерабатывающим комплексом, обеспечивая операторам полную картину происходящего. Функции SCADA включают в себя сбор данных с ПЛК и РСУ, обработку этих данных, создание графических схем и диаграмм, отображение трендов изменения параметров процесса, сигнализацию об отклонениях от заданных значений, а также архивирование данных для последующего анализа. Для обеспечения надежной работы системы SCADA используются отказоустойчивые архитектуры, резервирование серверов и сетевого оборудования, а также системы защиты от несанкционированного доступа. Примером применения SCADA является мониторинг параметров работы колонны ректификации, где оператор может видеть текущие значения температуры, давления, расхода и состава продукта, а также управлять параметрами работы колонны для обеспечения оптимальной производительности.</w:t>
        <w:br/>
        <w:br/>
        <w:t>Человеко-машинные интерфейсы (HMI) представляют собой программное обеспечение, предназначенное для визуализации данных и предоставления операторам инструментов для взаимодействия с системой управления. В отличие от сложных графических схем, используемых в системах SCADA, HMI обычно используют интуитивно понятные графические элементы, такие как кнопки, ползунки и диаграммы, которые позволяют операторам быстро и легко получать доступ к информации и управлять процессами. Функции HMI включают в себя отображение текущих значений параметров процесса, отображение трендов изменения параметров процесса, отображение аварийных сообщений, отображение графических схем технологических установок, а также предоставление инструментов для ручного управления оборудованием.  HMI также играют важную роль в обеспечении безопасности производства, предоставляя операторам информацию об аварийных ситуациях и позволяя им быстро реагировать на эти ситуации. Например, оператор может видеть на экране HMI схему технологической установки и видеть на ней красным цветом оборудование, которое находится в аварийном состоянии, что позволяет ему быстро определить местоположение проблемы и предпринять необходимые меры для ее устранения.</w:t>
        <w:br/>
        <w:br/>
        <w:t>Интеграция уровня 2 с уровнем 1 является критически важной для обеспечения эффективной работы всей системы управления нефтеперерабатывающим производством. В отличие от закрытых систем, которые используют проприетарные протоколы и интерфейсы, современные системы управления обычно используют открытые стандарты и протоколы, такие как OPC UA, которые обеспечивают совместимость оборудования и программного обеспечения различных производителей.  Интеграция уровня 2 с уровнем 1 позволяет операторам получать доступ к данным, поступающим с ПЛК и РСУ, в режиме реального времени, что позволяет им быстро реагировать на изменения условий процесса и предотвращать аварийные ситуации. Кроме того, интеграция уровня 2 с уровнем 1 позволяет операторам отправлять управляющие команды на оборудование, например, изменять параметры работы насосов, клапанов и задвижек, что позволяет им оптимизировать работу технологических установок и повышать эффективность производства. Для обеспечения надежной интеграции уровня 2 с уровнем 1 необходимо использовать отказоустойчивые архитектуры, резервирование сетевого оборудования, а также системы защиты от несанкционированного доступа. Например, можно использовать дублирующие каналы связи между уровнем 2 и уровнем 1, что позволяет обеспечить непрерывную передачу данных в случае отказа одного из каналов.</w:t>
        <w:br/>
        <w:br/>
        <w:br/>
        <w:t>Уровень 3, представляющий собой уровень управления предприятием, играет ключевую роль в координации всех бизнес-процессов нефтеперерабатывающего завода, объединяя в себе функции планирования, учета и управления ресурсами. В отличие от уровней 0, 1 и 2, которые фокусируются на автоматизации и контроле технологических процессов, уровень 3 охватывает более широкий спектр задач, включая планирование производства, управление запасами сырья и готовой продукции, финансовый учет, управление персоналом и логистику. Эффективное функционирование уровня 3 обеспечивает оптимальное использование ресурсов предприятия, повышение рентабельности производства и удовлетворение потребностей клиентов. Интеграция уровня 3 с уровнем 2, представляющим собой операторский уровень управления, позволяет обеспечить сквозной контроль над производственными процессами, от планирования до отгрузки готовой продукции, что способствует повышению эффективности и снижению затрат.</w:t>
        <w:br/>
        <w:br/>
        <w:t>Функциональность уровня 3 реализуется с помощью двух основных типов систем: Manufacturing Execution Systems (MES) и Enterprise Resource Planning (ERP). Системы MES обеспечивают оперативное управление производством, отслеживая выполнение заказов, контролируя качество продукции, управляя оборудованием и персоналом, а также генерируя отчеты о производственных показателях. В то время как ERP-системы охватывают более широкий спектр бизнес-процессов, включая финансовый учет, управление запасами, управление персоналом, управление закупками и управление продажами. Интеграция MES и ERP позволяет обеспечить сквозной контроль над всей цепочкой создания стоимости, от планирования производства до отгрузки готовой продукции, что способствует повышению эффективности и снижению затрат. Например, система ERP может сформировать план производства на основе прогнозов продаж и доступности сырья, а система MES может обеспечить выполнение этого плана, отслеживая выполнение заказов, контролируя качество продукции и управляя оборудованием и персоналом.</w:t>
        <w:br/>
        <w:br/>
        <w:t xml:space="preserve">Интеграция уровня 3 с уровнем 2 осуществляется посредством обмена данными о производственных процессах, включая информацию о выполнении заказов, текущих запасах, качестве продукции и состоянии оборудования. Эти данные используются для оптимизации производственных планов, управления запасами и повышения эффективности производства. Например, система MES может передавать информацию о фактическом выполнении заказа системе ERP, что позволяет системе ERP корректировать производственные планы и заказы на сырье в режиме реального времени. Кроме того, система MES может передавать информацию о качестве продукции системе ERP, что позволяет системе ERP автоматически формировать отчеты о качестве продукции и выявлять проблемные участки в производственном процессе. Такой обмен данными позволяет обеспечить сквозной контроль над всей цепочкой создания стоимости и повысить эффективность управления предприятием. </w:t>
        <w:br/>
        <w:br/>
        <w:t>Для примера, рассмотрим процесс переработки нефти на нефтеперерабатывающем заводе. Система ERP получает прогноз спроса на бензин, дизельное топливо и другие нефтепродукты, формирует план производства, заказывает необходимое сырье и рассчитывает затраты. Система MES получает план производства от системы ERP, распределяет заказы между различными технологическими установками, контролирует выполнение заказов, отслеживает качество продукции и управляет оборудованием и персоналом. В процессе переработки нефти система MES собирает данные о текущих запасах сырья и готовой продукции, о качестве продукции, о состоянии оборудования и о производительности персонала. Эта информация передается системе ERP, которая корректирует производственные планы, заказы на сырье и расчеты затрат в режиме реального времени. Такой обмен данными позволяет обеспечить оптимальное использование ресурсов предприятия, повышение рентабельности производства и удовлетворение потребностей клиентов.</w:t>
        <w:br/>
        <w:br/>
        <w:br/>
        <w:t>Надежность и производительность компонентов являются критически важными для обеспечения бесперебойной работы цифровой инфраструктуры нефтеперерабатывающего предприятия, поскольку любые сбои или задержки могут привести к значительным финансовым потерям и угрозе безопасности. Аппаратное и программное обеспечение составляют основу этой инфраструктуры, и правильный выбор этих компонентов должен быть основан на тщательном анализе потребностей производства, требований к производительности и надежности, а также бюджета. Ошибки в выборе могут привести к несовместимости, низкой производительности и повышенным затратам на обслуживание, что негативно скажется на эффективности работы всего предприятия. Например, применение устаревших серверов с недостаточной вычислительной мощностью может привести к замедлению работы систем управления производством и, как следствие, к снижению производительности и увеличению времени простоя оборудования.</w:t>
        <w:br/>
        <w:br/>
        <w:t>Серверы, как центральные узлы обработки данных, играют ключевую роль в цифровой инфраструктуре, и их выбор должен быть основан на требованиях к вычислительной мощности, объему памяти, скорости хранения данных и отказоустойчивости. Для нефтеперерабатывающего предприятия, где требуется обработка больших объемов данных в реальном времени, рекомендуется использовать серверы с многоядерными процессорами, большим объемом оперативной памяти и высокоскоростными накопителями. Также важно учитывать возможность масштабирования, чтобы можно было легко увеличить вычислительные мощности по мере необходимости. Например, для задач моделирования технологических процессов может потребоваться использование мощных серверов с графическими ускорителями, в то время как для задач хранения данных может быть достаточно серверов с большим объемом дискового пространства. Необходимо также предусмотреть резервирование серверов, чтобы обеспечить бесперебойную работу инфраструктуры в случае отказа одного из серверов.</w:t>
        <w:br/>
        <w:br/>
        <w:t>Сетевое оборудование, включающее коммутаторы, маршрутизаторы и межсетевые экраны, обеспечивает связь между различными компонентами цифровой инфраструктуры и защиту от несанкционированного доступа. Выбор этого оборудования должен быть основан на требованиях к пропускной способности, масштабируемости и отказоустойчивости. Для нефтеперерабатывающего предприятия, где требуется передача больших объемов данных в реальном времени, рекомендуется использовать коммутаторы и маршрутизаторы с высокой пропускной способностью и поддержкой современных протоколов. Также важно обеспечить защиту сети от внешних угроз с помощью межсетевых экранов и систем обнаружения вторжений. Например, использование беспроводных точек доступа в технологических зонах может быть опасным из-за возможности перехвата данных, поэтому рекомендуется использовать проводные соединения или защищенные беспроводные сети с использованием современных протоколов шифрования.</w:t>
        <w:br/>
        <w:br/>
        <w:t>Системы хранения данных, включая DAS, NAS и SAN, обеспечивают надежное хранение больших объемов данных, необходимых для работы цифровой инфраструктуры. Выбор этих систем должен быть основан на требованиях к объему хранения, скорости доступа, отказоустойчивости и масштабируемости. Для нефтеперерабатывающего предприятия, где требуется хранение больших объемов данных о технологических процессах, исторических данных и данных о качестве продукции, рекомендуется использовать системы SAN с поддержкой резервирования и репликации данных. Также важно обеспечить защиту данных от потери и повреждения с помощью регулярного создания резервных копий и использования систем защиты от вирусов и вредоносного программного обеспечения. Например, использование RAID-массивов позволяет обеспечить защиту от потери данных в случае отказа одного или нескольких дисков, а использование систем репликации данных позволяет обеспечить восстановление данных в случае аварии на одном из сайтов.</w:t>
        <w:br/>
        <w:br/>
        <w:t>Программное обеспечение, включающее операционные системы, системы виртуализации, базы данных, системы управления производством и системы аналитики данных, обеспечивает функциональность и управление цифровой инфраструктурой. Выбор этого программного обеспечения должен быть основан на требованиях к производительности, масштабируемости, безопасности и совместимости. Для нефтеперерабатывающего предприятия рекомендуется использовать современные операционные системы с поддержкой виртуализации, чтобы можно было эффективно использовать ресурсы аппаратного обеспечения. Также важно использовать надежные базы данных для хранения и обработки больших объемов данных, а также современные системы управления производством и системы аналитики данных для оптимизации технологических процессов и повышения эффективности производства. Например, использование систем SCADA для мониторинга и управления технологическими процессами позволяет оперативно выявлять и устранять неисправности, а использование систем MES позволяет оптимизировать производственные планы и управлять запасами сырья и готовой продукции.</w:t>
        <w:br/>
        <w:br/>
        <w:br/>
        <w:t>Серверы, являясь основой цифровой инфраструктуры нефтеперерабатывающего предприятия, выполняют критически важную функцию обработки, хранения и передачи данных, определяя эффективность и надежность всех связанных с ними процессов. Правильный выбор серверного оборудования – это инвестиция в стабильность и конкурентоспособность предприятия, поскольку от его характеристик напрямую зависят скорость обработки информации, объем хранимых данных, отказоустойчивость системы и возможность ее масштабирования в будущем. Недооценка значимости этих параметров может привести к замедлению работы производственных систем, потере данных, простоям оборудования и, как следствие, к значительным финансовым потерям. Важно понимать, что сервер – это не просто вычислительное устройство, это комплексное решение, требующее тщательного анализа потребностей предприятия и грамотного подхода к выбору компонентов.</w:t>
        <w:br/>
        <w:br/>
        <w:t xml:space="preserve">Существуют различные типы серверов, каждый из которых предназначен для решения определенных задач. </w:t>
      </w:r>
      <w:r>
        <w:rPr>
          <w:i/>
        </w:rPr>
        <w:t>Серверы общего назначения</w:t>
      </w:r>
      <w:r>
        <w:rPr/>
        <w:t xml:space="preserve"> подходят для выполнения широкого спектра задач, таких как хранение файлов, печать, веб-хостинг и выполнение бизнес-приложений. </w:t>
      </w:r>
      <w:r>
        <w:rPr>
          <w:i/>
        </w:rPr>
        <w:t>Вычислительные серверы</w:t>
      </w:r>
      <w:r>
        <w:rPr/>
        <w:t xml:space="preserve"> оптимизированы для выполнения сложных вычислений, таких как моделирование технологических процессов, анализ данных и машинное обучение. </w:t>
      </w:r>
      <w:r>
        <w:rPr>
          <w:i/>
        </w:rPr>
        <w:t>Серверы хранения данных</w:t>
      </w:r>
      <w:r>
        <w:rPr/>
        <w:t xml:space="preserve"> предназначены для хранения больших объемов данных и обеспечения быстрого доступа к ним. </w:t>
      </w:r>
      <w:r>
        <w:rPr>
          <w:i/>
        </w:rPr>
        <w:t>Виртуальные серверы</w:t>
      </w:r>
      <w:r>
        <w:rPr/>
        <w:t xml:space="preserve"> позволяют создавать несколько виртуальных машин на одном физическом сервере, что повышает эффективность использования ресурсов и снижает затраты. При выборе типа сервера необходимо учитывать специфику задач, которые он будет решать, и требования к производительности, надежности и масштабируемости. Например, для задач визуализации данных и моделирования технологических процессов потребуется вычислительный сервер с мощным процессором, большим объемом оперативной памяти и графическим ускорителем, в то время как для задач хранения архивов данных достаточно сервера хранения данных с большим объемом дискового пространства и надежной системой резервного копирования.</w:t>
        <w:br/>
        <w:br/>
        <w:t xml:space="preserve">Ключевыми характеристиками, определяющими производительность сервера, являются </w:t>
      </w:r>
      <w:r>
        <w:rPr>
          <w:i/>
        </w:rPr>
        <w:t>тип и частота процессора</w:t>
      </w:r>
      <w:r>
        <w:rPr/>
        <w:t xml:space="preserve">, </w:t>
      </w:r>
      <w:r>
        <w:rPr>
          <w:i/>
        </w:rPr>
        <w:t>объем оперативной памяти</w:t>
      </w:r>
      <w:r>
        <w:rPr/>
        <w:t xml:space="preserve">, </w:t>
      </w:r>
      <w:r>
        <w:rPr>
          <w:i/>
        </w:rPr>
        <w:t>тип и скорость накопителей</w:t>
      </w:r>
      <w:r>
        <w:rPr/>
        <w:t xml:space="preserve">, </w:t>
      </w:r>
      <w:r>
        <w:rPr>
          <w:i/>
        </w:rPr>
        <w:t>пропускная способность сетевых интерфейсов</w:t>
      </w:r>
      <w:r>
        <w:rPr/>
        <w:t xml:space="preserve"> и </w:t>
      </w:r>
      <w:r>
        <w:rPr>
          <w:i/>
        </w:rPr>
        <w:t>количество ядер процессора</w:t>
      </w:r>
      <w:r>
        <w:rPr/>
        <w:t xml:space="preserve">.  Современные серверы обычно оснащаются многоядерными процессорами Intel Xeon или AMD EPYC, которые обеспечивают высокую производительность при выполнении параллельных задач. Объем оперативной памяти должен быть достаточным для размещения всех выполняемых приложений и обработки больших объемов данных. Тип накопителей также оказывает значительное влияние на производительность. </w:t>
      </w:r>
      <w:r>
        <w:rPr>
          <w:i/>
        </w:rPr>
        <w:t>Твердотельные накопители (SSD)</w:t>
      </w:r>
      <w:r>
        <w:rPr/>
        <w:t xml:space="preserve"> обеспечивают значительно более высокую скорость доступа к данным, чем традиционные </w:t>
      </w:r>
      <w:r>
        <w:rPr>
          <w:i/>
        </w:rPr>
        <w:t>жесткие диски (HDD)</w:t>
      </w:r>
      <w:r>
        <w:rPr/>
        <w:t>, но при этом имеют более высокую стоимость. Для задач, требующих высокой скорости доступа к данным, рекомендуется использовать SSD, а для задач, требующих большого объема хранения данных, можно использовать HDD. Пропускная способность сетевых интерфейсов должна быть достаточной для обеспечения быстрого обмена данными между сервером и другими устройствами в сети. Например, для задач визуализации данных и моделирования технологических процессов потребуется сервер с мощным процессором, большим объемом оперативной памяти, твердотельными накопителями и высокоскоростными сетевыми интерфейсами.</w:t>
        <w:br/>
        <w:br/>
        <w:t xml:space="preserve">Надежность серверного оборудования является критически важным фактором для обеспечения бесперебойной работы нефтеперерабатывающего предприятия. Важными параметрами, определяющими надежность сервера, являются </w:t>
      </w:r>
      <w:r>
        <w:rPr>
          <w:i/>
        </w:rPr>
        <w:t>наличие резервных блоков питания</w:t>
      </w:r>
      <w:r>
        <w:rPr/>
        <w:t xml:space="preserve">, </w:t>
      </w:r>
      <w:r>
        <w:rPr>
          <w:i/>
        </w:rPr>
        <w:t>резервных вентиляторов</w:t>
      </w:r>
      <w:r>
        <w:rPr/>
        <w:t xml:space="preserve">, </w:t>
      </w:r>
      <w:r>
        <w:rPr>
          <w:i/>
        </w:rPr>
        <w:t>резервных сетевых интерфейсов</w:t>
      </w:r>
      <w:r>
        <w:rPr/>
        <w:t xml:space="preserve">, </w:t>
      </w:r>
      <w:r>
        <w:rPr>
          <w:i/>
        </w:rPr>
        <w:t>поддержка технологии RAID</w:t>
      </w:r>
      <w:r>
        <w:rPr/>
        <w:t xml:space="preserve"> и </w:t>
      </w:r>
      <w:r>
        <w:rPr>
          <w:i/>
        </w:rPr>
        <w:t>наличие системы удаленного управления</w:t>
      </w:r>
      <w:r>
        <w:rPr/>
        <w:t xml:space="preserve">. Резервные блоки питания обеспечивают бесперебойную работу сервера в случае отказа одного из блоков питания. Резервные вентиляторы обеспечивают охлаждение сервера в случае отказа одного из вентиляторов. Резервные сетевые интерфейсы обеспечивают подключение сервера к сети в случае отказа одного из сетевых интерфейсов. Технология RAID обеспечивает защиту данных от потери в случае отказа одного или нескольких дисков. Система удаленного управления позволяет администраторам удаленно управлять сервером и устранять неисправности. Например, использование серверов с резервными блоками питания, резервными вентиляторами и технологией RAID позволяет обеспечить высокую надежность и бесперебойную работу системы даже в случае отказа отдельных компонентов. </w:t>
        <w:br/>
        <w:br/>
        <w:br/>
        <w:t>Сетевое оборудование является основой цифровой инфраструктуры нефтеперерабатывающего предприятия, обеспечивая связь между всеми компонентами системы – от полевых датчиков и контроллеров до серверов и рабочих станций операторов.  Правильный выбор и грамотная настройка сетевого оборудования критически важны для обеспечения надежной, безопасной и высокопроизводительной работы всей автоматизированной системы управления технологическими процессами (АСУТП), а также для интеграции с корпоративными информационными системами.  Без четко организованной сетевой инфраструктуры, даже самые передовые цифровые решения теряют свою эффективность, приводя к замедлению процессов, ошибкам в управлении, и, как следствие, к экономическим потерям. Важно понимать, что сетевое оборудование – это не просто набор устройств, а сложный комплекс, требующий профессионального подхода к проектированию, установке и обслуживанию, обеспечивающий бесперебойный обмен данными и доступ к критически важной информации.  Современные нефтеперерабатывающие предприятия нуждаются в масштабируемых и гибких сетевых решениях, способных адаптироваться к изменяющимся требованиям производства и поддерживать растущие объемы данных.</w:t>
        <w:br/>
        <w:br/>
        <w:t xml:space="preserve">Основными типами сетевого оборудования, используемого на нефтеперерабатывающем предприятии, являются коммутаторы, маршрутизаторы, межсетевые экраны и беспроводные точки доступа. </w:t>
      </w:r>
      <w:r>
        <w:rPr>
          <w:i/>
        </w:rPr>
        <w:t>Коммутаторы</w:t>
      </w:r>
      <w:r>
        <w:rPr/>
        <w:t xml:space="preserve"> обеспечивают соединение устройств в локальной сети, передавая данные между ними на высокой скорости и с минимальной задержкой. Они функционируют как интеллектуальные распределители трафика, направляя данные только тем устройствам, которым они предназначены, что существенно повышает эффективность сети. На нефтеперерабатывающем предприятии коммутаторы используются для соединения датчиков, контроллеров, серверов, рабочих станций и другого оборудования в единую локальную сеть. </w:t>
      </w:r>
      <w:r>
        <w:rPr>
          <w:i/>
        </w:rPr>
        <w:t>Маршрутизаторы</w:t>
      </w:r>
      <w:r>
        <w:rPr/>
        <w:t xml:space="preserve"> используются для соединения локальных сетей друг с другом и с внешними сетями, такими как Интернет. Они определяют оптимальный путь для передачи данных между сетями, обеспечивая надежную и эффективную связь.  На нефтеперерабатывающем предприятии маршрутизаторы используются для соединения локальных сетей различных цехов и подразделений, а также для обеспечения доступа к корпоративной сети и внешним информационным ресурсам.  Правильно настроенный маршрутизатор позволяет не только обеспечить связь между различными сетями, но и реализовать политики безопасности, контролируя доступ к ресурсам и защищая сеть от несанкционированного доступа.</w:t>
        <w:br/>
        <w:br/>
      </w:r>
      <w:r>
        <w:rPr>
          <w:i/>
        </w:rPr>
        <w:t>Межсетевые экраны</w:t>
      </w:r>
      <w:r>
        <w:rPr/>
        <w:t xml:space="preserve"> являются важнейшим элементом защиты сети нефтеперерабатывающего предприятия от внешних угроз, таких как хакерские атаки, вирусы и вредоносное программное обеспечение. Они контролируют сетевой трафик, блокируя несанкционированный доступ и обеспечивая защиту конфиденциальной информации.  Современные межсетевые экраны способны не только фильтровать сетевой трафик на основе заданных правил, но и обнаруживать и блокировать сложные атаки, используя методы анализа поведения и машинного обучения.  На нефтеперерабатывающем предприятии межсетевые экраны устанавливаются на границе сети, чтобы защитить внутренние ресурсы от внешних угроз, а также внутри сети, чтобы сегментировать различные подразделения и контролировать доступ к конфиденциальной информации.  Особое внимание следует уделять настройке межсетевого экрана, чтобы обеспечить оптимальный баланс между безопасностью и производительностью сети. </w:t>
      </w:r>
      <w:r>
        <w:rPr>
          <w:i/>
        </w:rPr>
        <w:t>Беспроводные точки доступа</w:t>
      </w:r>
      <w:r>
        <w:rPr/>
        <w:t xml:space="preserve"> обеспечивают беспроводное подключение устройств к сети, что удобно для мобильных пользователей и устройств, которые не могут быть подключены к сети кабелем. На нефтеперерабатывающем предприятии беспроводные точки доступа могут использоваться для подключения мобильных рабочих станций, планшетов и смартфонов, а также для подключения датчиков и устройств, расположенных в труднодоступных местах. Важно обеспечить надежное и безопасное беспроводное подключение, используя современные методы шифрования и аутентификации.</w:t>
        <w:br/>
        <w:br/>
        <w:t>Выбор сетевого оборудования должен основываться на тщательном анализе потребностей предприятия, учитывая такие факторы, как количество устройств, требования к производительности, надежности и безопасности, а также бюджет. Важно выбирать оборудование от проверенных производителей, которые предоставляют гарантию качества и техническую поддержку.  При проектировании сетевой инфраструктуры необходимо учитывать возможность масштабирования, чтобы она могла адаптироваться к растущим требованиям производства.  Важно также предусмотреть резервирование сетевого оборудования, чтобы обеспечить бесперебойную работу сети в случае отказа одного из компонентов.  Например, использование двух коммутаторов, подключенных к одному и тому же сегменту сети, позволяет обеспечить резервирование и автоматический переход на резервный коммутатор в случае отказа основного.  Регулярное обслуживание и обновление сетевого оборудования, включая обновление программного обеспечения и прошивок, также является важным фактором обеспечения надежности и безопасности сети. Только комплексный подход к проектированию, установке и обслуживанию сетевой инфраструктуры позволит обеспечить надежную, безопасную и высокопроизводительную работу цифровых систем нефтеперерабатывающего предприятия.</w:t>
        <w:br/>
        <w:br/>
        <w:br/>
        <w:t>Современные нефтеперерабатывающие предприятия генерируют огромные объемы данных – от результатов анализов сырья и продукции до параметров работы оборудования и данных технологических процессов. Надежное и эффективное хранение этих данных является критически важным для обеспечения бесперебойной работы производства, оптимизации технологических процессов, повышения безопасности и принятия обоснованных управленческих решений.  Исторически сложилось так, что для хранения данных использовались различные типы систем, каждый из которых имеет свои преимущества и недостатки, и выбор конкретной системы зависит от конкретных потребностей и задач предприятия.  Одной из самых простых и распространенных систем является DAS (Direct Attached Storage) – непосредственное подключение накопителей к серверу, что обеспечивает высокую скорость доступа к данным и простоту управления, но не обладает высокой масштабируемостью и отказоустойчивостью.  Другим распространенным типом является NAS (Network Attached Storage) – сетевое хранилище, которое подключается к сети и предоставляет доступ к данным для всех пользователей сети, что обеспечивает удобство совместного доступа к данным и простоту управления, но может быть ограничено по производительности и масштабируемости.</w:t>
        <w:br/>
        <w:br/>
        <w:t>Более сложным и производительным решением является SAN (Storage Area Network) – сеть хранения данных, которая предоставляет высокоскоростной доступ к данным для серверов через выделенную сеть, что обеспечивает высокую производительность, масштабируемость и отказоустойчивость, но требует значительных инвестиций и квалифицированного персонала для управления. Выбор между этими типами систем зависит от многих факторов, включая объем хранимых данных, требования к производительности, бюджет и квалификацию персонала. Например, для небольшого предприятия с небольшим объемом данных и невысокими требованиями к производительности может быть достаточно DAS или NAS, в то время как для крупного предприятия с большим объемом данных и высокими требованиями к производительности необходимо SAN.  Важно учитывать, что стоимость владения системой хранения данных включает не только стоимость самого оборудования, но и стоимость обслуживания, резервного копирования и восстановления данных, а также стоимость электроэнергии и охлаждения. Поэтому при выборе системы хранения данных необходимо учитывать все эти факторы, чтобы обеспечить оптимальное соотношение цены и качества.  Например, использование твердотельных накопителей (SSD) вместо традиционных жестких дисков (HDD) может значительно повысить производительность системы хранения данных, но и значительно повысить ее стоимость.</w:t>
        <w:br/>
        <w:br/>
        <w:t>Тип накопителей, используемых в системе хранения данных, также играет важную роль в обеспечении производительности и надежности. Традиционные жесткие диски (HDD) обладают высокой емкостью и низкой стоимостью за гигабайт, но имеют более низкую скорость доступа к данным и более высокую вероятность отказа по сравнению с твердотельными накопителями (SSD). SSD, напротив, обладают высокой скоростью доступа к данным и высокой надежностью, но имеют более высокую стоимость за гигабайт и меньшую емкость.  В последнее время все большую популярность приобретают гибридные накопители (SSHD), которые сочетают в себе преимущества HDD и SSD, используя SSD для кэширования наиболее часто используемых данных и HDD для хранения больших объемов данных.  Выбор между этими типами накопителей зависит от конкретных потребностей и задач предприятия. Например, для хранения больших объемов архивных данных можно использовать HDD, в то время как для хранения операционной системы и часто используемых приложений лучше использовать SSD.  Важно также учитывать, что надежность накопителей может значительно различаться, и при выборе накопителей необходимо обращать внимание на показатель MTBF (Mean Time Between Failures) – среднее время наработки на отказ.</w:t>
        <w:br/>
        <w:br/>
        <w:t>Резервирование и защита данных являются критически важными аспектами обеспечения надежности системы хранения данных.  В случае отказа одного из накопителей или контроллера, резервные копии данных позволяют восстановить работоспособность системы и избежать потери данных.  Существует множество различных методов резервного копирования, включая полное резервное копирование, инкрементное резервное копирование и дифференциальное резервное копирование.  Выбор конкретного метода зависит от требований к скорости восстановления данных и объема хранимых данных.  Кроме того, важно обеспечить защиту данных от несанкционированного доступа, используя различные методы шифрования и аутентификации.  Современные системы хранения данных часто поддерживают различные технологии репликации данных, которые позволяют создавать копии данных на удаленных площадках и обеспечивать непрерывность бизнеса в случае аварии.  Важно также регулярно проверять работоспособность резервных копий и проводить учения по восстановлению данных, чтобы убедиться в том, что система резервного копирования работает корректно и позволяет восстановить данные в случае аварии.  Кроме того, необходимо обеспечить физическую защиту системы хранения данных от несанкционированного доступа и стихийных бедствий.</w:t>
        <w:br/>
        <w:br/>
        <w:br/>
        <w:t>Функционирование современной цифровой инфраструктуры нефтеперерабатывающего производства невозможно представить без надежного и производительного программного обеспечения. Операционные системы, являясь основой любой вычислительной системы, обеспечивают управление аппаратными ресурсами и предоставляют платформу для запуска прикладных программ, определяя тем самым стабильность и эффективность всей инфраструктуры. В нефтепереработке, где критически важна непрерывность процессов, предпочтение отдается специализированным операционным системам реального времени, способным гарантировать предсказуемое время отклика и высокую надежность. Например, использование операционной системы Linux с ядром реального времени (RTLinux) в системах управления технологическими процессами позволяет минимизировать задержки при обработке сигналов от датчиков и управлении исполнительными механизмами, что существенно повышает безопасность и эффективность производства. Кроме того, выбор операционной системы должен учитывать совместимость с используемым аппаратным обеспечением и прикладным программным обеспечением, а также наличие квалифицированных специалистов для ее обслуживания и поддержки.</w:t>
        <w:br/>
        <w:br/>
        <w:t>Виртуализация играет ключевую роль в оптимизации использования аппаратных ресурсов и повышении гибкости цифровой инфраструктуры. С помощью систем виртуализации, таких как VMware vSphere или Microsoft Hyper-V, на одном физическом сервере можно одновременно запускать несколько виртуальных машин, каждая из которых выполняет определенную функцию. Это позволяет существенно снизить затраты на оборудование, энергопотребление и обслуживание, а также упростить управление инфраструктурой и повысить ее отказоустойчивость. В нефтепереработке виртуализация может быть использована для запуска различных приложений, таких как системы управления базами данных, системы управления производством и системы аналитики данных, на виртуальных машинах, что позволяет изолировать их друг от друга и обеспечить более высокую надежность и безопасность. Например, виртуализация системы управления технологическим процессом позволяет быстро восстановить ее работоспособность в случае отказа аппаратного обеспечения, просто запустив виртуальную машину на другом физическом сервере.</w:t>
        <w:br/>
        <w:br/>
        <w:t>Базы данных являются неотъемлемой частью любой современной информационной системы, обеспечивая хранение, организацию и доступ к большим объемам данных. В нефтепереработке базы данных используются для хранения информации о сырье, продукции, технологических процессах, оборудовании и других важных аспектах производства. Выбор системы управления базами данных (СУБД) зависит от многих факторов, включая объем хранимых данных, требования к производительности, надежности и безопасности. Наиболее популярными СУБД в нефтепереработке являются Oracle Database, Microsoft SQL Server и PostgreSQL.  Оптимизация работы баз данных, включая индексацию, секционирование и настройку параметров конфигурации, играет важную роль в обеспечении высокой производительности и масштабируемости.  Например, использование секционирования позволяет разделить большую таблицу на несколько небольших, что упрощает поиск и обработку данных.</w:t>
        <w:br/>
        <w:br/>
        <w:t>Системы управления производством (MES) обеспечивают автоматизацию и оптимизацию производственных процессов в режиме реального времени. MES системы собирают данные с датчиков и оборудования, анализируют их и предоставляют операторам и руководителям информацию, необходимую для принятия обоснованных решений.  MES системы могут использоваться для управления производственными заказами, планирования ресурсов, контроля качества, учета материалов и других важных задач.  Внедрение MES системы позволяет повысить эффективность производства, снизить затраты, улучшить качество продукции и повысить безопасность. Например, использование MES системы для контроля качества позволяет автоматически отслеживать параметры продукции и выявлять дефекты на ранних стадиях производства.</w:t>
        <w:br/>
        <w:br/>
        <w:t>Системы аналитики данных (BI) предоставляют инструменты для анализа больших объемов данных и выявления закономерностей, трендов и аномалий. BI системы могут использоваться для мониторинга ключевых показателей эффективности (KPI), выявления проблемных зон, прогнозирования спроса и принятия обоснованных управленческих решений. В нефтепереработке BI системы могут использоваться для анализа данных о сырье, продукции, технологических процессах, оборудовании и других важных аспектах производства. Например, использование BI системы для анализа данных о расходе энергии позволяет выявить возможности для снижения затрат и повышения энергоэффективности.  Современные BI системы часто поддерживают возможности машинного обучения и искусственного интеллекта, которые позволяют автоматизировать процесс анализа данных и выявлять скрытые закономерности.</w:t>
        <w:br/>
        <w:br/>
        <w:br/>
        <w:t>Развитие цифровой инфраструктуры нефтеперерабатывающей отрасли не стоит на месте, подталкиваемое неустанным стремлением к повышению эффективности, снижению затрат и обеспечению безопасности. Одним из ключевых трендов является повсеместное внедрение технологий IIoT (Industrial Internet of Things), подразумевающее подключение к сети огромного количества датчиков и устройств, собирающих данные в режиме реального времени. Это позволяет перейти от реактивного подхода к управлению производством к проактивному, основанному на анализе данных и прогнозировании возможных проблем. Например, установка датчиков вибрации и температуры на критически важное оборудование, такое как насосы и компрессоры, позволяет отслеживать их состояние в режиме реального времени и выявлять признаки износа или неисправностей на ранней стадии, предотвращая дорогостоящие поломки и простои производства.  Сбор и анализ этих данных, в свою очередь, позволяет оптимизировать графики технического обслуживания и сократить затраты на ремонт.</w:t>
        <w:br/>
        <w:br/>
        <w:t>Облачные технологии также играют все более важную роль в развитии цифровой инфраструктуры нефтепереработки. Перенос вычислительных ресурсов и данных в облако позволяет предприятиям значительно снизить капитальные затраты на оборудование, повысить гибкость и масштабируемость инфраструктуры, а также получить доступ к передовым аналитическим инструментам и сервисам. Вместо того, чтобы самостоятельно поддерживать дорогостоящие серверные фермы и центры обработки данных, нефтеперерабатывающие предприятия могут арендовать необходимые ресурсы у облачных провайдеров, таких как Amazon Web Services, Microsoft Azure или Google Cloud Platform, оплачивая только фактически использованные ресурсы.  Это особенно актуально для предприятий, которые нуждаются в быстром развертывании новых приложений и сервисов, или которым требуется обрабатывать большие объемы данных в режиме реального времени. Кроме того, облачные технологии обеспечивают высокий уровень безопасности и надежности данных, благодаря использованию современных методов шифрования и резервного копирования.</w:t>
        <w:br/>
        <w:br/>
        <w:t>Виртуализация, уже зарекомендовавшая себя как эффективный инструмент для оптимизации использования аппаратных ресурсов, продолжает развиваться и внедряться в нефтепереработке.  Современные решения виртуализации позволяют не только консолидировать серверные ресурсы, но и создавать виртуальные рабочие станции и приложения, обеспечивая удаленный доступ к производственным данным и приложениям для сотрудников, находящихся в различных местах. Это особенно важно для предприятий, которые имеют несколько производственных площадок или филиалов. Кроме того, виртуализация позволяет упростить процесс аварийного восстановления и обеспечить непрерывность бизнеса в случае возникновения сбоев или чрезвычайных ситуаций.  Например, в случае отказа физического сервера, виртуальную машину, работающую на этом сервере, можно быстро перенести на другой физический сервер, минимизируя время простоя производства.</w:t>
        <w:br/>
        <w:br/>
        <w:t>Наконец, все большее распространение получает концепция Edge Computing, подразумевающая перенос вычислений и обработки данных ближе к источнику данных – к границе сети. В нефтепереработке это означает размещение вычислительных ресурсов непосредственно на производственных площадках, рядом с датчиками и оборудованием. Это позволяет существенно снизить задержки при передаче данных, повысить безопасность и надежность системы, а также обеспечить возможность обработки данных в режиме реального времени, даже при отсутствии постоянного подключения к центральному серверу.  Например, на удаленной насосной станции можно установить локальный сервер, который будет собирать данные с датчиков, обрабатывать их и принимать решения о необходимости регулирования работы насосов, без необходимости отправлять данные на центральный сервер.  Edge Computing особенно важно для приложений, требующих высокой скорости отклика и надежности, таких как системы управления технологическими процессами и системы безопасности.</w:t>
        <w:br/>
        <w:br/>
        <w:br/>
        <w:t>Промышленный Интернет вещей (IIoT) представляет собой ключевой элемент современной цифровой инфраструктуры нефтепереработки, открывающий невиданные ранее возможности для оптимизации производства, повышения эффективности и снижения издержек. В основе IIoT лежит концепция подключения к сети огромного количества датчиков, исполнительных механизмов и другого оборудования, что позволяет собирать данные в режиме реального времени о состоянии технологических процессов, работе оборудования и окружающей среде. Это не просто сбор данных ради данных, а создание полноценной цифровой картины производства, позволяющей принимать обоснованные решения и оперативно реагировать на любые изменения. Представьте себе, что каждый насос, каждый клапан, каждый резервуар постоянно передает информацию о своей работе, позволяя отслеживать его состояние, выявлять отклонения от нормы и прогнозировать возможные проблемы, что в конечном итоге снижает риски аварий и простоев.</w:t>
        <w:br/>
        <w:br/>
        <w:t>Ключевым преимуществом IIoT является возможность анализа данных в режиме реального времени, что позволяет оперативно реагировать на любые изменения в производственном процессе. Традиционные системы сбора и анализа данных часто имеют значительную задержку, что затрудняет принятие быстрых и обоснованных решений. IIoT позволяет преодолеть эту проблему, предоставляя информацию в режиме реального времени, что позволяет операторам и инженерам видеть полную картину происходящего и оперативно реагировать на любые отклонения от нормы. Например, система IIoT может автоматически выявлять утечки в трубопроводах, аномальное повышение температуры оборудования или отклонение параметров технологического процесса от заданных значений, и немедленно оповещать ответственных лиц. Это позволяет предотвратить аварии, снизить потери сырья и готовой продукции, а также обеспечить безопасность персонала и окружающей среды.</w:t>
        <w:br/>
        <w:br/>
        <w:t>Рассмотрим конкретный пример внедрения IIoT на нефтеперерабатывающем предприятии.  Предположим, необходимо оптимизировать работу системы охлаждения реактора.  В традиционном подходе операторы периодически проверяют температуру охлаждающей жидкости и вручную регулируют мощность насосов.  С использованием IIoT, на насосы и датчики температуры устанавливаются беспроводные датчики, которые постоянно передают данные на центральный сервер.  Алгоритмы машинного обучения анализируют эти данные и автоматически регулируют мощность насосов, поддерживая оптимальную температуру реактора. Это позволяет не только повысить эффективность системы охлаждения, но и снизить энергопотребление, а также продлить срок службы оборудования.  Помимо этого, система может прогнозировать возможные поломки насосов на основе анализа данных о вибрации и температуре, позволяя проводить профилактическое обслуживание до того, как произойдет серьезная неисправность.</w:t>
        <w:br/>
        <w:br/>
        <w:t>Удаленный мониторинг и управление, предоставляемые IIoT, особенно важны для предприятий, имеющих несколько удаленных производственных площадок или филиалов. Вместо того чтобы отправлять инженеров и операторов на каждую площадку для проверки оборудования и сбора данных, можно использовать систему IIoT для удаленного мониторинга состояния оборудования, диагностики неисправностей и даже удаленного управления некоторыми процессами. Это позволяет значительно сократить затраты на командировки и обслуживание, а также повысить оперативность реагирования на любые проблемы.  Например, инженер, находясь в головном офисе, может удаленно проверить состояние насоса на удаленной нефтекачающей станции, выявить причину неисправности и дать указания местному персоналу по ее устранению, без необходимости выезжать на место.  Это особенно актуально в условиях ограниченной доступности транспортных средств или в случае возникновения чрезвычайных ситуаций.</w:t>
        <w:br/>
        <w:br/>
        <w:t>В заключение, промышленный Интернет вещей является неотъемлемой частью современной цифровой трансформации нефтеперерабатывающей отрасли. Он позволяет предприятиям собирать и анализировать огромные объемы данных в режиме реального времени, оптимизировать производственные процессы, повысить эффективность работы оборудования, снизить затраты и обеспечить безопасность.  Внедрение IIoT требует значительных инвестиций в инфраструктуру, программное обеспечение и обучение персонала, но преимущества, которые он предоставляет, значительно перевешивают эти затраты.  Предприятия, которые освоят эту технологию, смогут значительно повысить свою конкурентоспособность и обеспечить устойчивое развитие в долгосрочной перспективе.</w:t>
        <w:br/>
        <w:br/>
        <w:br/>
        <w:t>Облачные технологии представляют собой еще один ключевой элемент современной цифровой инфраструктуры нефтеперерабатывающей отрасли, предоставляя предприятиям гибкую, масштабируемую и экономически эффективную платформу для хранения и обработки данных. Традиционно нефтеперерабатывающие предприятия хранили огромные объемы данных на локальных серверах, что требовало значительных инвестиций в оборудование, программное обеспечение и квалифицированный персонал для обслуживания этих серверов. Облачные технологии позволяют отказаться от этой модели, перенеся данные и приложения в удаленные центры обработки данных, которые обслуживаются специализированными провайдерами облачных услуг. Это позволяет значительно снизить капитальные затраты, упростить управление инфраструктурой и повысить доступность данных и приложений, обеспечивая непрерывность бизнеса в случае возникновения аварий или сбоев. К тому же, облачные решения позволяют быстро масштабировать ресурсы в зависимости от текущих потребностей, что особенно важно для предприятий с сезонными колебаниями производства или для реализации новых проектов, требующих дополнительных вычислительных мощностей.</w:t>
        <w:br/>
        <w:br/>
        <w:t>Одним из ключевых преимуществ облачных технологий является возможность централизованного хранения и обработки данных, полученных с различных производственных площадок и филиалов.  Представьте себе, что нефтеперерабатывающее предприятие имеет несколько установок на разных территориях, каждая из которых генерирует огромный поток данных о работе оборудования, технологических процессах и окружающей среде.  Традиционно эти данные хранятся в разрозненных системах, что затрудняет их анализ и интеграцию. Облачные технологии позволяют создать единую централизованную платформу для хранения и обработки всех этих данных, что упрощает их анализ, выявление тенденций и принятие обоснованных решений.  Например, аналитики могут использовать облачные инструменты для анализа данных о работе оборудования на всех площадках, выявления узких мест и оптимизации производственных процессов с целью повышения эффективности и снижения издержек.  Такой подход позволяет значительно повысить эффективность работы предприятия и получить конкурентное преимущество на рынке.</w:t>
        <w:br/>
        <w:br/>
        <w:t>Гибкость и масштабируемость облачных технологий особенно важны для предприятий, реализующих проекты в области машинного обучения и искусственного интеллекта.  Для обучения моделей машинного обучения требуется значительное количество вычислительных ресурсов, которые могут быть недоступны для предприятий с ограниченным бюджетом. Облачные платформы предоставляют доступ к мощным вычислительным ресурсам по требованию, что позволяет предприятиям обучать модели машинного обучения без необходимости инвестировать в дорогостоящее оборудование. Например, нефтеперерабатывающее предприятие может использовать облачные инструменты для обучения модели машинного обучения, которая прогнозирует выход годной продукции на основе анализа данных о качестве сырья, параметрах технологического процесса и состоянии оборудования. Такая модель может помочь предприятию оптимизировать производственные процессы, повысить качество продукции и снизить издержки.  Кроме того, облачные платформы предоставляют широкий спектр инструментов для разработки, тестирования и развертывания моделей машинного обучения, что упрощает и ускоряет процесс внедрения инновационных технологий.</w:t>
        <w:br/>
        <w:br/>
        <w:t>Облачные технологии также обеспечивают повышенный уровень безопасности данных и приложений.  Ведущие провайдеры облачных услуг инвестируют значительные ресурсы в защиту своих центров обработки данных от физических и киберугроз, используя передовые технологии и методы защиты. Кроме того, облачные провайдеры предоставляют широкий спектр сервисов безопасности, таких как шифрование данных, контроль доступа и защита от вредоносного программного обеспечения, которые помогают предприятиям защитить свои данные от несанкционированного доступа и утечек.  В отличие от традиционных локальных серверов, которые могут быть уязвимы для физических атак и киберугроз, облачные центры обработки данных обеспечивают повышенный уровень защиты благодаря многоуровневой системе безопасности и постоянному мониторингу угроз.  Важно отметить, что выбор надежного провайдера облачных услуг с высоким уровнем безопасности является ключевым фактором для обеспечения защиты данных и приложений.</w:t>
        <w:br/>
        <w:br/>
        <w:br/>
        <w:t>Виртуализация представляет собой еще один ключевой элемент современной цифровой инфраструктуры нефтеперерабатывающей отрасли, позволяющий значительно повысить эффективность использования ресурсов, снизить затраты и повысить отказоустойчивость систем. В традиционной модели каждый сервер предназначается для выполнения определенной задачи, что часто приводит к неэффективному использованию его вычислительных мощностей.  Например, сервер, предназначенный для работы с базой данных, может загружаться лишь на 20-30% в часы низкой активности, что означает, что 70-80% его ресурсов простаивают. Виртуализация позволяет решить эту проблему, создавая на одном физическом сервере несколько виртуальных машин, каждая из которых работает как независимая вычислительная единица.  Это позволяет более эффективно использовать ресурсы сервера, снизить энергопотребление и уменьшить количество необходимого оборудования. Представьте, что на одном физическом сервере одновременно работают виртуальные машины, обслуживающие базу данных, веб-сервер и систему управления производством.</w:t>
        <w:br/>
        <w:br/>
        <w:t>Основной принцип виртуализации заключается в абстрагировании программного обеспечения от аппаратного обеспечения, что позволяет создавать виртуальные среды, независимые от физической конфигурации сервера. Для этого используются специальные программы, называемые гипервизорами, которые управляют виртуальными машинами и распределяют между ними ресурсы физического сервера. Существует два основных типа гипервизоров: гипервизоры первого типа, которые работают непосредственно на аппаратном обеспечении, и гипервизоры второго типа, которые устанавливаются поверх операционной системы. Гипервизоры первого типа обеспечивают более высокую производительность и эффективность, поскольку они не требуют дополнительной операционной системы. Гипервизоры второго типа более просты в установке и настройке, но могут иметь более низкую производительность. Выбор гипервизора зависит от конкретных потребностей и требований предприятия.  К распространенным гипервизорам относятся VMware vSphere, Microsoft Hyper-V и KVM.</w:t>
        <w:br/>
        <w:br/>
        <w:t>Помимо повышения эффективности использования ресурсов, виртуализация значительно повышает отказоустойчивость систем.  В случае выхода из строя физического сервера, виртуальные машины, работающие на нем, могут быть автоматически перезапущены на другом физическом сервере, что позволяет минимизировать время простоя и обеспечить непрерывность работы критически важных приложений. Для этого используются технологии высокой доступности, такие как кластеризация и отказоустойчивые системы хранения данных.  Представьте, что на нефтеперерабатывающем предприятии работает критически важная система управления технологическим процессом, виртуализированная с использованием кластера серверов.  В случае выхода из строя одного из серверов, система автоматически переключится на другой сервер в кластере, и процесс продолжит работу без прерывания.  Это позволяет предотвратить аварийные ситуации и обеспечить безопасность производства.</w:t>
        <w:br/>
        <w:br/>
        <w:t>Кроме того, виртуализация значительно упрощает управление и обслуживание инфраструктуры.  Централизованное управление виртуальными машинами позволяет быстро развертывать новые приложения, масштабировать ресурсы и выполнять резервное копирование и восстановление данных. Это снижает нагрузку на IT-персонал и позволяет сосредоточиться на более важных задачах. Например, IT-отдел нефтеперерабатывающего предприятия может использовать инструменты виртуализации для централизованного управления всеми серверами и приложениями, что позволит быстро реагировать на изменения в бизнес-требованиях и обеспечивать бесперебойную работу IT-инфраструктуры.  Также виртуализация позволяет легко создавать тестовые среды для разработки и тестирования новых приложений, не затрагивая производственную инфраструктуру. Это ускоряет процесс разработки и внедрения инноваций.</w:t>
        <w:br/>
        <w:br/>
        <w:br/>
        <w:t>В нефтеперерабатывающей отрасли, где критически важна скорость обработки данных и оперативность принятия решений, концепция Edge Computing становится все более актуальной и востребованной. Традиционные модели, предполагающие отправку всех данных на централизованные серверы для обработки, часто сталкиваются с проблемами задержек, ограниченной пропускной способности сети и повышенных рисков для безопасности. Edge Computing, в отличие от них, предполагает перенос вычислительных мощностей ближе к источнику данных – непосредственно на полевой уровень, к датчикам, ПЛК и другому промышленному оборудованию. Это позволяет обрабатывать данные в режиме реального времени, снижая задержки и повышая скорость реакции на изменения в технологическом процессе, что может иметь решающее значение для предотвращения аварий и оптимизации производства. Представьте себе систему мониторинга состояния насосного оборудования: вместо отправки всех данных о вибрации, температуре и давлении на центральный сервер, часть обработки выполняется непосредственно на контроллере, установленному рядом с насосом.</w:t>
        <w:br/>
        <w:br/>
        <w:t>Одним из ключевых преимуществ Edge Computing в нефтепереработке является возможность снижения нагрузки на сеть и экономии пропускной способности. Отправка только необходимых, уже обработанных данных на центральный сервер позволяет значительно уменьшить объем передаваемой информации, освободив пропускную способность для других критически важных приложений. Это особенно важно в условиях удаленных нефтеперерабатывающих комплексов, где доступ к высокоскоростному каналу связи может быть ограничен или дорогостоящим.  Например,  на морской нефтедобывающей платформе, где пропускная способность спутниковой связи ограничена, Edge Computing позволяет обрабатывать данные о давлении в трубопроводах и уровне резервуаров непосредственно на борту платформы, отправляя на берег только сводные отчеты и сигналы тревоги.  Это не только снижает затраты на связь, но и повышает надежность системы, поскольку она становится менее зависимой от стабильности внешних каналов связи.  К тому же,  Edge Computing может обеспечить резервное копирование данных, позволяя продолжать работу даже при потере связи с центральным сервером.</w:t>
        <w:br/>
        <w:br/>
        <w:t>Повышение безопасности является еще одним важным преимуществом Edge Computing в нефтеперерабатывающей отрасли. Обработка данных на локальном уровне позволяет снизить риск перехвата информации злоумышленниками, поскольку объем передаваемых данных по сети уменьшается. Кроме того, локальная обработка данных позволяет быстрее реагировать на киберугрозы, поскольку система может обнаруживать и блокировать атаки на границе сети. Представьте себе систему видеонаблюдения на нефтеперерабатывающем заводе: вместо отправки всех видеопотоков на центральный сервер, система Edge Computing анализирует видеопоток непосредственно на камере, обнаруживая подозрительные действия и отправляя на сервер только сигнал тревоги.  Это не только снижает нагрузку на сеть, но и повышает безопасность предприятия, поскольку злоумышленникам становится сложнее перехватить видеопоток или внести в него изменения.  К тому же,  Edge Computing позволяет изолировать критически важные системы от внешних угроз, обеспечивая дополнительный уровень защиты.</w:t>
        <w:br/>
        <w:br/>
        <w:t>Внедрение Edge Computing в нефтепереработке требует определенной инфраструктуры и экспертизы.  Необходимо установить локальные вычислительные устройства, такие как промышленные компьютеры, контроллеры и шлюзы, а также разработать программное обеспечение для обработки данных и управления устройствами.  Ключевым является выбор правильной платформы Edge Computing, которая должна быть надежной, масштабируемой и совместимой с существующими системами.  Важно также обеспечить безопасность устройств и данных, используя надежные механизмы аутентификации, шифрования и защиты от несанкционированного доступа.  Однако, несмотря на определенные сложности, преимущества Edge Computing в нефтепереработке перевешивают недостатки, и эта технология становится все более востребованной среди предприятий, стремящихся повысить эффективность, безопасность и надежность своего производства.</w:t>
        <w:br/>
        <w:br/>
        <w:br/>
        <w:t>В современной нефтеперерабатывающей отрасли, где оборудование и программное обеспечение поставляются от множества различных производителей, обеспечение совместимости и интероперабельности является критически важной задачей. Без единого подхода к обмену данными и взаимодействию устройств, интеграция новых систем в существующую инфраструктуру становится сложной, дорогостоящей и подверженной ошибкам. Именно поэтому в нефтепереработке используется широкий спектр стандартов и протоколов, призванных обеспечить надежный и предсказуемый обмен информацией между различными компонентами автоматизированных систем управления технологическими процессами (АСУТП). Использование стандартизированных протоколов не только упрощает интеграцию, но и снижает риски, связанные с несовместимостью оборудования, что, в конечном итоге, повышает надежность и безопасность всего производства, обеспечивая возможность оперативного реагирования на любые изменения. Отсутствие стандартизации может привести к необходимости разработки специализированных интерфейсов для каждого отдельного устройства, что значительно увеличивает время и затраты на внедрение и обслуживание системы.</w:t>
        <w:br/>
        <w:br/>
        <w:t>Одним из наиболее распространенных промышленных протоколов, используемых в нефтепереработке, является Modbus, благодаря своей простоте и широкой распространенности.  Этот протокол, изначально разработанный для программируемых логических контроллеров (ПЛК), позволяет осуществлять обмен данными между главным устройством (например, SCADA-системой) и подчиненными устройствами (например, датчиками, исполнительными механизмами).  Несмотря на свою относительную простоту, Modbus широко используется для сбора данных о температуре, давлении, уровне и других технологических параметрах, благодаря своей надежности и устойчивости к помехам.  Однако,  Modbus имеет ограничения по скорости и функциональности, и в более современных АСУТП все чаще используется протокол Profibus, обеспечивающий более высокую скорость передачи данных и расширенные возможности диагностики. Представьте себе необходимость мониторинга температуры в большом количестве реакторов: использование Modbus позволяет оперативно получать данные о температуре каждого реактора, что критически важно для поддержания оптимальных условий проведения химических реакций.</w:t>
        <w:br/>
        <w:br/>
        <w:t>Протокол OPC UA (Open Platform Communications Unified Architecture) является более современным и гибким стандартом, предназначенным для обеспечения интероперабельности между различными системами автоматизации. OPC UA обеспечивает безопасный и надежный обмен данными между различными приложениями, независимо от операционной системы или языка программирования. В отличие от традиционных протоколов, OPC UA использует клиент-серверную архитектуру, что позволяет строить масштабируемые и отказоустойчивые системы.  Например, OPC UA может использоваться для интеграции данных из различных источников – ПЛК, SCADA-систем, систем управления базами данных – в единую платформу для анализа и визуализации. Представьте себе необходимость интеграции данных о состоянии оборудования из разных источников в единую систему предиктивной аналитики: OPC UA позволяет собрать данные о вибрации, температуре, давлении и других параметрах в режиме реального времени, что позволяет прогнозировать отказы оборудования и планировать профилактические ремонты.</w:t>
        <w:br/>
        <w:br/>
        <w:t>Важным аспектом обеспечения совместимости в нефтепереработке является использование сетевых протоколов, таких как Ethernet, TCP/IP и UDP. Эти протоколы обеспечивают физическую и логическую связь между различными устройствами и системами. Ethernet является наиболее распространенной сетевой технологией, обеспечивающей высокоскоростную и надежную передачу данных. TCP/IP обеспечивает надежную и упорядоченную передачу данных между двумя устройствами, в то время как UDP обеспечивает более быструю, но менее надежную передачу данных. Выбор конкретного протокола зависит от требований к надежности и скорости передачи данных. Например, для передачи критически важных данных о состоянии технологических процессов, таких как давление в трубопроводах или уровень резервуаров, используется TCP/IP, обеспечивающий надежную доставку данных. Для передачи менее критических данных, таких как статистическая информация о производительности оборудования, может использоваться UDP.</w:t>
        <w:br/>
        <w:br/>
        <w:t>Наряду со стандартами и протоколами передачи данных, важную роль в обеспечении совместимости играет использование стандартов безопасности, таких как TLS/SSL и VPN. Эти стандарты обеспечивают конфиденциальность и целостность данных, а также защиту от несанкционированного доступа. TLS/SSL используется для шифрования данных, передаваемых по сети, в то время как VPN обеспечивает безопасное подключение к сети из удаленных локаций. Эти стандарты особенно важны в нефтепереработке, где утечка информации о технологических процессах может привести к серьезным последствиям. Представьте себе необходимость удаленного мониторинга и управления технологическими процессами на нефтеперерабатывающем заводе: использование VPN обеспечивает безопасное подключение к сети из любого места, что позволяет операторам удаленно контролировать и управлять процессами, не опасаясь утечки информации. Использование этих стандартов не только защищает данные, но и способствует повышению надежности и безопасности всей системы.</w:t>
        <w:br/>
        <w:br/>
        <w:br/>
        <w:t>В основе современной автоматизированной системы управления технологическими процессами (АСУТП) нефтеперерабатывающего завода лежит взаимодействие множества разнородных устройств – датчиков, исполнительных механизмов, контроллеров и компьютеров. Для обеспечения эффективной коммуникации между этими устройствами используются промышленные протоколы, каждый из которых обладает своими особенностями и предназначен для решения определенных задач. Выбор подходящего протокола критически важен для обеспечения надежности, безопасности и производительности всей системы, поскольку от этого зависит скорость и точность обмена данными, а также возможность интеграции новых устройств и систем.  Понимание особенностей каждого протокола позволяет инженерам и проектировщикам правильно выбирать инструменты и технологии, необходимые для создания эффективной и надежной АСУТП, способной удовлетворить требованиям современного нефтеперерабатывающего производства.  Правильно выбранный протокол – залог стабильной работы всей системы, а неправильный выбор может привести к сбоям, ошибкам и даже аварийным ситуациям. Поэтому глубокое понимание принципов работы и особенностей каждого протокола является ключевым навыком для любого специалиста, работающего в области автоматизации.</w:t>
        <w:br/>
        <w:br/>
        <w:t>Одним из старейших и наиболее распространенных промышленных протоколов является Modbus, разработанный в 1979 году компанией Modicon (сейчас Schneider Electric). Простота реализации и широкая поддержка со стороны различных производителей сделали его стандартом де-факто для многих применений, особенно в системах диспетчеризации и управления. Modbus использует архитектуру "мастер-подчиненный", где одно устройство (мастер) опрашивает другие устройства (подчиненные) для получения данных или отправки команд. Протокол поддерживает два основных режима передачи данных: Modbus RTU (через последовательный порт RS-485) и Modbus TCP (через Ethernet).  Несмотря на свою простоту, Modbus обладает некоторыми ограничениями, такими как низкая скорость передачи данных и отсутствие встроенных механизмов безопасности. Тем не менее, его надежность и повсеместная распространенность делают его популярным выбором для небольших и средних систем, где не требуется высокая скорость передачи данных или сложная функциональность.  Представьте себе систему мониторинга уровня топлива в резервуарных парках: использование Modbus позволяет оперативно получать данные об уровне топлива в каждом резервуаре, что необходимо для оптимизации логистики и предотвращения переполнения или опустошения резервуаров.</w:t>
        <w:br/>
        <w:br/>
        <w:t>Более современным и функциональным протоколом является Profibus (Process Field Bus), разработанный в начале 1990-х годов. Profibus обеспечивает более высокую скорость передачи данных, чем Modbus, и поддерживает различные типы соединений, включая оптоволоконные линии связи. Протокол поддерживает как централизованную, так и распределенную архитектуру, что позволяет создавать гибкие и масштабируемые системы. Profibus также обладает встроенными механизмами диагностики и самодиагностики, что упрощает обслуживание и ремонт оборудования. Существует несколько версий Profibus, включая Profibus DP (для дискретных сигналов) и Profibus PA (для аналоговых сигналов), каждая из которых предназначена для решения определенных задач. Profibus широко используется в нефтеперерабатывающей промышленности для управления сложными технологическими процессами, такими как перегонка нефти, крекинг и алкилирование. Например, Profibus позволяет оперативно управлять потоками реагентов, поддерживать оптимальную температуру и давление в реакторах, а также контролировать качество продукции. Это обеспечивает высокую эффективность и надежность всего технологического процесса.</w:t>
        <w:br/>
        <w:br/>
        <w:t>Протокол OPC UA (Open Platform Communications Unified Architecture) представляет собой современный и универсальный стандарт для обеспечения интероперабельности между различными системами автоматизации. В отличие от Modbus и Profibus, OPC UA не является протоколом передачи данных, а представляет собой платформу для обмена информацией между различными приложениями. OPC UA обеспечивает безопасный и надежный обмен данными между различными системами, независимо от операционной системы или языка программирования. Протокол поддерживает различные типы соединений, включая Ethernet, Wi-Fi и Bluetooth. OPC UA широко используется в нефтеперерабатывающей промышленности для интеграции различных систем автоматизации, таких как SCADA, DCS и MES. Например, OPC UA позволяет оперативно получать данные о состоянии оборудования из различных источников, визуализировать эти данные на едином экране и использовать их для принятия обоснованных решений. Это повышает эффективность управления производством и снижает риски аварийных ситуаций.</w:t>
        <w:br/>
        <w:br/>
        <w:t>Протокол HART (Highway Addressable Remote Transducer) представляет собой гибридный стандарт, который сочетает в себе аналоговый сигнал 4-20 мА с цифровой связью. HART позволяет передавать как аналоговые, так и цифровые данные по одному и тому же кабелю. Это упрощает монтаж и обслуживание оборудования. HART широко используется в нефтеперерабатывающей промышленности для подключения датчиков и исполнительных механизмов к системам управления. HART позволяет оперативно получать данные о температуре, давлении, уровне и других технологических параметрах. Это обеспечивает высокую точность и надежность измерений. Кроме того, HART поддерживает функции диагностики и самодиагностики. Это упрощает обслуживание и ремонт оборудования. Применение HART особенно актуально в условиях ограниченного пространства и необходимости подключения большого количества датчиков и исполнительных механизмов. Представьте себе необходимость мониторинга температуры в большом количестве реакторов: использование HART позволяет оперативно получать данные о температуре каждого реактора, что критически важно для поддержания оптимальных условий проведения химических реакций.</w:t>
        <w:br/>
        <w:br/>
        <w:br/>
        <w:t>В основе любой современной автоматизированной системы управления (АСУТП) нефтеперерабатывающего завода лежит надежная и высокоскоростная сеть передачи данных. В качестве базового стандарта для организации таких сетей все чаще используется Ethernet, протокол, изначально разработанный для локальных вычислительных сетей (LAN), но получивший широкое распространение в промышленной автоматизации благодаря своей универсальности, гибкости и относительно невысокой стоимости. Ethernet обеспечивает передачу данных по кабелям типа "витая пара" или оптоволоконным линиям связи, что позволяет создавать сети различной протяженности и пропускной способности. Преимуществом Ethernet является также возможность использования стандартных сетевых устройств, таких как коммутаторы, маршрутизаторы и сетевые адаптеры, что упрощает монтаж, настройку и обслуживание сети. Представьте себе необходимость передачи данных с тысяч датчиков, установленных на различных технологических установках: Ethernet обеспечивает необходимую пропускную способность и надежность для организации такой масштабной сети.</w:t>
        <w:br/>
        <w:br/>
        <w:t>Однако Ethernet сам по себе лишь обеспечивает физическую передачу данных. Для организации надежной и упорядоченной передачи данных между различными устройствами в АСУТП необходимо использовать транспортные протоколы, такие как TCP/IP и UDP. TCP/IP (Transmission Control Protocol/Internet Protocol) является основным протоколом для организации межсетевого взаимодействия и обеспечивает надежную, гарантированную доставку данных. TCP устанавливает соединение между двумя устройствами перед началом передачи данных, что обеспечивает проверку целостности данных и повторную передачу в случае потери или повреждения. Это делает TCP идеальным для передачи критически важных данных, таких как команды управления, параметры технологических процессов и отчеты о состоянии оборудования. Например, при управлении насосом, ответственным за подачу сырья, TCP обеспечивает надежную передачу команды на запуск или остановку, исключая риск невыполнения команды или получения поврежденной информации.</w:t>
        <w:br/>
        <w:br/>
        <w:t>В отличие от TCP, UDP (User Datagram Protocol) является протоколом без установления соединения и не гарантирует доставку данных. UDP передает данные в виде пакетов (датаграмм) без проверки целостности и повторной передачи. Это делает UDP менее надежным, но более быстрым и эффективным, особенно для передачи данных, не требующих высокой надежности. UDP широко используется для передачи мультимедийных данных, таких как видеопотоки с камер наблюдения, а также для передачи данных, не критичных к потере, например, данных телеметрии. Представьте себе систему видеонаблюдения за территорией нефтеперерабатывающего завода: UDP позволяет передавать видеопотоки в режиме реального времени, минимизируя задержки и обеспечивая оперативный контроль над ситуацией, даже если некоторые пакеты данных будут потеряны. Важно понимать, что выбор между TCP и UDP зависит от конкретных требований к надежности, скорости и эффективности передачи данных.</w:t>
        <w:br/>
        <w:br/>
        <w:t>Использование различных сетевых протоколов позволяет создавать гибкие и масштабируемые сети, способные удовлетворить потребности современного нефтеперерабатывающего производства. Например, можно использовать TCP для передачи критически важных команд управления и данных технологических процессов, а UDP – для передачи видеопотоков с камер наблюдения и данных телеметрии. Также, для повышения надежности и отказоустойчивости сети можно использовать резервирование каналов связи, дублирование сетевых устройств и реализацию механизмов автоматического восстановления после сбоев. Современные промышленные сети, использующие эти протоколы, обеспечивают высокую производительность, надежность и безопасность, что позволяет повысить эффективность производства, снизить риски аварийных ситуаций и обеспечить стабильную работу нефтеперерабатывающего завода. Понимание принципов работы этих протоколов является ключевым навыком для любого специалиста, работающего в области автоматизации и управления технологическими процессами.</w:t>
        <w:br/>
        <w:br/>
        <w:br/>
        <w:t>Обеспечение безопасности данных является критически важной задачей для любой современной инфраструктуры, а для нефтеперерабатывающего производства, где утечка информации или несанкционированное вмешательство может привести к серьезным последствиям, это становится вопросом первостепенной важности. В связи с этим, использование протоколов безопасности, таких как TLS/SSL и VPN, становится неотъемлемой частью защиты конфиденциальности, целостности и доступности данных. Протокол TLS/SSL (Transport Layer Security/Secure Sockets Layer) предназначен для шифрования данных, передаваемых между двумя устройствами, что делает невозможным перехват и прочтение информации злоумышленниками. Представьте себе, что оператор удаленно управляет важным технологическим процессом, например, подачей ингибиторов коррозии в трубопровод: использование TLS/SSL гарантирует, что данные о параметрах процесса, команды управления и отчеты о состоянии оборудования будут зашифрованы и защищены от перехвата, даже если канал связи окажется скомпрометированным. Без шифрования, конфиденциальная информация могла бы быть перехвачена и использована для саботажа или кражи коммерческой тайны.</w:t>
        <w:br/>
        <w:br/>
        <w:t>VPN (Virtual Private Network), в свою очередь, создает зашифрованный туннель между устройством пользователя и корпоративной сетью, обеспечивая безопасный доступ к ресурсам, как если бы устройство находилось непосредственно в локальной сети предприятия. Это особенно важно для удаленных сотрудников, которые нуждаются в доступе к конфиденциальным данным и приложениям, но не могут находиться в пределах физической защиты предприятия. Например, инженер-технолог, работающий на выезде и осуществляющий мониторинг работы компрессорной станции, может использовать VPN для безопасного подключения к корпоративной сети и получения доступа к данным телеметрии, схемам оборудования и другим важным документам. VPN позволяет защитить данные от перехвата и несанкционированного доступа в публичных сетях Wi-Fi, которые часто используются в командировках и на выездных мероприятиях. Таким образом, VPN создает безопасное и изолированное соединение, обеспечивая конфиденциальность и целостность данных.</w:t>
        <w:br/>
        <w:br/>
        <w:t>Важно понимать, что использование TLS/SSL и VPN не является взаимоисключающим, а, скорее, взаимодополняющим. TLS/SSL обеспечивает шифрование данных, передаваемых по открытым каналам связи, в то время как VPN создает зашифрованный туннель для безопасного доступа к корпоративной сети. В сочетании, эти протоколы обеспечивают комплексную защиту данных на всех этапах передачи и доступа. Кроме того, важно регулярно обновлять программное обеспечение и применять последние исправления безопасности, чтобы защититься от новых угроз и уязвимостей. Представьте себе, что в систему управления технологическим процессом внедрили новое оборудование и не обновили сертификаты TLS/SSL: это может привести к нарушению безопасности и несанкционированному доступу к системе. Поэтому, необходимо уделять должное внимание вопросам безопасности и поддерживать инфраструктуру в актуальном состоянии.</w:t>
        <w:br/>
        <w:br/>
        <w:t>Реализация и настройка протоколов безопасности требуют определенных знаний и опыта, поэтому рекомендуется обращаться к квалифицированным специалистам для выполнения этих задач. Правильная настройка и конфигурация параметров безопасности, таких как длина ключа шифрования, алгоритмы хеширования и параметры аутентификации, имеет решающее значение для обеспечения надежной защиты данных. Кроме того, важно проводить регулярные аудиты безопасности и тестирования на проникновение, чтобы выявить потенциальные уязвимости и слабые места в инфраструктуре. Представьте себе, что злоумышленник обнаружил уязвимость в системе аутентификации и получил несанкционированный доступ к системе управления технологическим процессом: это может привести к серьезным последствиям, таким как остановка производства, повреждение оборудования или утечка конфиденциальной информации. Поэтому, необходимо постоянно совершенствовать систему безопасности и оперативно реагировать на возникающие угрозы.</w:t>
        <w:br/>
        <w:br/>
        <w:br/>
        <w:t xml:space="preserve">Для наглядного понимания организации цифровой инфраструктуры нефтеперерабатывающего предприятия, критически важно визуализировать иерархическую модель, представляющую собой четкую структуру уровней и компонентов, взаимодействующих между собой. Такая модель позволяет не только понять принципы работы всей системы, но и упростить процесс проектирования, развертывания и обслуживания, обеспечивая более эффективное управление и контроль над технологическими процессами. Представьте себе сложный завод по переработке нефти: без четкой схемы расположения оборудования и взаимосвязей между различными цехами, невозможно эффективно управлять производством и оперативно реагировать на возникающие проблемы. Иерархическая модель цифровой инфраструктуры выполняет аналогичную функцию, предоставляя четкое представление о структуре и взаимосвязях между различными уровнями автоматизации. </w:t>
        <w:br/>
        <w:br/>
        <w:t xml:space="preserve">Визуализация иерархической модели, как правило, выполняется в виде многоуровневой схемы, где каждый уровень представляет собой определенную ступень автоматизации и управления. На самом нижнем уровне, уровне 0, располагаются полевые устройства, такие как датчики, исполнительные механизмы, клапаны, насосы и прочее оборудование, непосредственно участвующее в технологическом процессе. Эти устройства собирают данные о текущих параметрах процесса, таких как температура, давление, расход и уровень, и передают их на следующий уровень. Например, датчик температуры в реакторе передает данные о температуре реакционной смеси на контроллер, который, в свою очередь, регулирует подачу охлаждающей воды для поддержания оптимальной температуры. На уровне 1 располагаются программируемые логические контроллеры (ПЛК) и системы управления, которые обрабатывают данные, поступающие с полевых устройств, и выполняют локальные алгоритмы управления. ПЛК выполняют задачи автоматического регулирования, контроля и защиты оборудования, обеспечивая стабильность и безопасность технологического процесса. </w:t>
        <w:br/>
        <w:br/>
        <w:t>Следующим уровнем является уровень 2, который представляет собой систему операторского управления (SCADA) и человеко-машинные интерфейсы (HMI). SCADA собирает данные со всех ПЛК и других систем управления, визуализирует их на дисплеях операторов и предоставляет инструменты для мониторинга и управления технологическим процессом. HMI предоставляет операторам удобный и интуитивно понятный интерфейс для взаимодействия с системой управления, позволяя им просматривать текущие параметры процесса, изменять уставки, запускать и останавливать оборудование и выполнять другие необходимые операции. Представьте себе диспетчерскую завода: операторы, работающие на смене, наблюдают за работой оборудования на больших экранах, контролируют параметры процесса и оперативно реагируют на любые отклонения от нормы. На верхнем уровне, уровне 3, располагаются системы управления производством (MES) и корпоративные системы (ERP), которые интегрируют данные о технологическом процессе с бизнес-процессами предприятия. MES отслеживает ход производства, управляет запасами, планирует производство и обеспечивает контроль качества продукции. ERP управляет финансовыми потоками, кадрами, логистикой и другими бизнес-процессами предприятия.</w:t>
        <w:br/>
        <w:br/>
        <w:t>Связи между уровнями в иерархической модели, как правило, реализуются с использованием промышленных сетей, таких как Ethernet, Profibus, Modbus и другие. Эти сети обеспечивают надежную и высокоскоростную передачу данных между различными устройствами и системами. Важно отметить, что иерархическая модель является не просто теоретической схемой, а реальным представлением структуры цифровой инфраструктуры нефтеперерабатывающего предприятия. Она позволяет четко определить границы ответственности между различными подразделениями и специалистами, упростить процесс проектирования и внедрения новых технологий, а также повысить эффективность управления и контроля над производством. Визуализация иерархической модели, как правило, выполняется с использованием специализированных программных инструментов, таких как Visio, AutoCAD или специализированные SCADA-системы. Эти инструменты позволяют создавать интерактивные схемы, добавлять комментарии, ссылки и другую полезную информацию, а также экспортировать схемы в различные форматы. В заключение, стоит отметить, что визуализация иерархической модели является неотъемлемой частью проектирования, внедрения и эксплуатации цифровой инфраструктуры нефтеперерабатывающего предприятия, обеспечивая четкое понимание структуры и взаимосвязей между различными компонентами системы.</w:t>
        <w:br/>
        <w:br/>
        <w:br/>
        <w:t>Для подтверждения эффективности внедрения цифровых технологий в нефтепереработке, необходимо рассмотреть конкретные показатели предприятий, внедривших инновационные решения, и сравнить их с результатами традиционных производств. Анализ данных за последние годы показывает, что предприятия, активно инвестирующие в цифровизацию, демонстрируют значительное улучшение ключевых показателей эффективности, таких как увеличение выхода годной продукции, снижение потребления энергии и сырья, повышение безопасности труда и сокращение эксплуатационных расходов. Это достигается благодаря оптимизации технологических процессов, автоматизации рутинных операций, внедрению систем предиктивной аналитики и превентивного обслуживания, а также повышению прозрачности и управляемости производства. Важно понимать, что цифровизация – это не просто установка нового оборудования или программного обеспечения, а комплексная трансформация всей производственной цепочки, требующая изменения организационной структуры, культуры и подходов к управлению.</w:t>
        <w:br/>
        <w:br/>
        <w:t>Наглядным примером может служить сравнение двух нефтеперерабатывающих заводов схожей мощности и перерабатывающих аналогичное сырье. Первый завод, продолжающий работать по традиционным схемам, использует устаревшее оборудование, не имеет централизованной системы управления данными и опирается на ручной труд. В результате, завод сталкивается с высокими потерями сырья, частыми авариями оборудования, низким качеством продукции и высокими эксплуатационными расходами. Второй завод, напротив, активно внедряет цифровые технологии, такие как системы автоматизированного управления технологическими процессами (АСУ ТП), системы предиктивной аналитики, системы управления жизненным циклом оборудования (PLM) и системы управления производством (MES). Благодаря этому, завод смог значительно повысить эффективность производства, снизить потребление энергии и сырья, улучшить качество продукции и повысить безопасность труда. Конкретные цифры говорят сами за себя: выход годной продукции на втором заводе увеличился на 5%, потребление энергии снизилось на 10%, а эксплуатационные расходы – на 15%.</w:t>
        <w:br/>
        <w:br/>
        <w:t>Еще одним ярким примером является внедрение систем предиктивного обслуживания на нефтеперерабатывающих заводах. Традиционный подход к обслуживанию оборудования основан на периодических плановых проверках и ремонтах, независимо от фактического состояния оборудования. Это приводит к избыточным затратам на обслуживание исправного оборудования и к неожиданным авариям из-за несвоевременного выявления дефектов. Системы предиктивного обслуживания, напротив, используют данные, собираемые с датчиков и сенсоров, установленных на оборудовании, для анализа его состояния и прогнозирования возможных неисправностей. Это позволяет проводить ремонт и замену оборудования только тогда, когда это действительно необходимо, что значительно снижает затраты на обслуживание и повышает надежность оборудования. Например, один из крупнейших нефтеперерабатывающих заводов, внедривший систему предиктивного обслуживания, смог сократить количество незапланированных остановок оборудования на 20% и сэкономить более 10 миллионов долларов в год.</w:t>
        <w:br/>
        <w:br/>
        <w:t>Важно отметить, что эффективность внедрения цифровых технологий зависит не только от выбора конкретных решений, но и от готовности предприятия к изменениям. Необходимо создать культуру инноваций, стимулировать сотрудников к обучению и развитию новых навыков, а также обеспечить поддержку руководства. Кроме того, необходимо учитывать особенности конкретного предприятия и выбирать решения, которые наилучшим образом соответствуют его потребностям и задачам. В заключение, можно с уверенностью сказать, что цифровизация является ключевым фактором повышения эффективности нефтеперерабатывающих предприятий и обеспечения их конкурентоспособности на рынке. Предприятия, активно инвестирующие в цифровые технологии, смогут не только снизить затраты и повысить производительность, но и улучшить качество продукции, повысить безопасность труда и обеспечить устойчивое развитие.</w:t>
        <w:br/>
        <w:br/>
        <w:br/>
        <w:t>Выбор промышленного протокола для нефтеперерабатывающего предприятия – задача, требующая тщательного анализа и учета множества факторов. Простое перечисление доступных вариантов недостаточно, необходимо понимать, как различные протоколы отличаются по скорости передачи данных, надежности соединения и функциональным возможностям, ведь от этого напрямую зависит эффективность и бесперебойность работы всей системы автоматизации. Рассмотрим наиболее распространенные протоколы, применяемые в нефтепереработке, и сравним их по ключевым параметрам, чтобы помочь читателю сделать осознанный выбор. Важно понимать, что универсального решения не существует, и оптимальный протокол будет зависеть от конкретных требований и условий эксплуатации. Кроме того, необходимо учитывать возможность интеграции протокола с существующим оборудованием и системами.</w:t>
        <w:br/>
        <w:br/>
        <w:t>Одним из старейших и наиболее распространенных протоколов является Modbus, который завоевал популярность благодаря своей простоте и надежности. Он идеально подходит для небольших сетей и простых приложений, где не требуется высокая скорость передачи данных. Modbus использует асинхронную последовательную связь или Ethernet, что делает его достаточно гибким в плане выбора среды передачи. Однако Modbus имеет ряд ограничений, таких как ограниченная пропускная способность, отсутствие механизмов безопасности и сложность реализации сложных приложений. Например, в системе мониторинга уровня жидкости в резервуаре Modbus может обеспечить надежную передачу данных, но для реализации системы управления насосами с обратной связью он может оказаться недостаточно производительным. Важно помнить, что протокол Modbus не предназначен для критически важных приложений, требующих высокой надежности и безопасности.</w:t>
        <w:br/>
        <w:br/>
        <w:t>Более современным и производительным протоколом является Profibus, который широко используется в промышленности для автоматизации производственных процессов. Profibus обеспечивает значительно более высокую скорость передачи данных и поддерживает различные типы соединений, включая оптоволокно и медные кабели. Он также поддерживает более сложные функции, такие как диагностика, удаленное обслуживание и поддержка различных типов устройств. Однако Profibus является более сложным в настройке и требует специализированных знаний. Например, в системе управления колонной ректификации Profibus может обеспечить надежную и быструю передачу данных о температуре, давлении и расходе, что необходимо для поддержания оптимального режима работы. Важно учитывать, что протокол Profibus требует использования специализированного оборудования и программного обеспечения.</w:t>
        <w:br/>
        <w:br/>
        <w:t>Относительно новым и быстро набирающим популярность протоколом является OPC UA (Open Platform Communications Unified Architecture), который представляет собой платформенно-независимый протокол для обмена данными между различными промышленными системами. OPC UA обеспечивает высокую скорость передачи данных, надежность соединения и расширенные функциональные возможности, такие как поддержка различных типов данных, безопасность и масштабируемость. Он также позволяет интегрировать различные системы, такие как SCADA, MES и ERP, в единую систему. Например, в системе управления всем нефтеперерабатывающим заводом OPC UA может обеспечить надежный и безопасный обмен данными между различными подсистемами, что позволяет повысить эффективность и снизить затраты. Важно отметить, что протокол OPC UA требует использования специализированного программного обеспечения и может потребовать значительных инвестиций.</w:t>
        <w:br/>
        <w:br/>
        <w:t>При выборе промышленного протокола необходимо также учитывать требования к безопасности. В нефтепереработке, где существует риск аварий и утечек, безопасность является первостепенной задачей. Некоторые протоколы, такие как OPC UA, поддерживают встроенные механизмы безопасности, такие как шифрование и аутентификация, которые позволяют защитить данные от несанкционированного доступа. Другие протоколы, такие как Modbus, не имеют встроенных механизмов безопасности и требуют дополнительных мер защиты. Важно тщательно оценить риски и выбрать протокол, который обеспечивает достаточный уровень защиты. Например, при передаче данных о параметрах технологического процесса, влияющих на безопасность, необходимо использовать протокол с встроенными механизмами шифрования и аутентификации.</w:t>
        <w:br/>
        <w:br/>
        <w:t>В заключение, выбор промышленного протокола для нефтеперерабатывающего предприятия – сложная задача, требующая учета множества факторов. Необходимо тщательно оценить требования к скорости передачи данных, надежности соединения, функциональным возможностям и безопасности. Не существует универсального решения, и оптимальный протокол будет зависеть от конкретных требований и условий эксплуатации. Важно помнить, что протокол является лишь одним из компонентов системы автоматизации, и его эффективность зависит от правильной настройки и интеграции с другими компонентами. Перед принятием окончательного решения рекомендуется провести тщательный анализ и протестировать различные протоколы в реальных условиях эксплуатации.</w:t>
        <w:br/>
      </w:r>
    </w:p>
    <w:p>
      <w:r>
        <w:br w:type="page"/>
      </w:r>
    </w:p>
    <w:p>
      <w:pPr>
        <w:pStyle w:val="Heading1"/>
      </w:pPr>
      <w:r>
        <w:t>Глава 1: Введение в цифровую инфраструктуру нефтепереработки: Обзор уровней, компонентов, стандартов и тенденций развития цифровой инфраструктуры в нефтепереработке.</w:t>
      </w:r>
    </w:p>
    <w:p>
      <w:r>
        <w:t>В современном мире нефтеперерабатывающая отрасль сталкивается с беспрецедентным уровнем конкуренции и постоянно растущим давлением на снижение затрат. Для удержания лидирующих позиций и обеспечения устойчивого развития предприятиям необходимо внедрять инновационные технологии, радикально меняющие подходы к организации производства и управлению ресурсами. Цифровая трансформация, подразумевающая интеграцию цифровых технологий во все аспекты деятельности предприятия, становится не просто желательным улучшением, а жизненно важной необходимостью для повышения конкурентоспособности и оптимизации затрат. Без внедрения цифровых решений предприятия рискуют отстать от более гибких и эффективных конкурентов, потерять долю рынка и столкнуться с финансовыми трудностями. Инвестиции в цифровые технологии – это инвестиции в будущее нефтеперерабатывающего предприятия.</w:t>
        <w:br/>
        <w:br/>
        <w:t>Одной из ключевых причин, побуждающих предприятия к цифровой трансформации, является необходимость повышения эффективности операционной деятельности. Традиционные методы управления, основанные на ручном сборе и анализе данных, часто оказываются неэффективными и приводят к значительным потерям времени и ресурсов. Внедрение цифровых технологий, таких как системы управления производством (MES), расширенной аналитики данных (Big Data Analytics) и машинного обучения, позволяет автоматизировать процессы, оптимизировать использование ресурсов и повысить производительность. Например, применение предиктивной аналитики позволяет прогнозировать отказы оборудования и проводить профилактическое обслуживание, избегая дорогостоящих простоев и аварий. Это приводит не только к снижению затрат на ремонт и обслуживание, но и к увеличению срока службы оборудования, что также положительно сказывается на экономической эффективности предприятия. Кроме того, автоматизация процессов позволяет снизить влияние человеческого фактора и повысить надежность производства, что особенно важно в нефтеперерабатывающей отрасли, где любые ошибки могут привести к серьезным последствиям.</w:t>
        <w:br/>
        <w:br/>
        <w:t>Оптимизация затрат является еще одним важным фактором, стимулирующим предприятия к цифровой трансформации. Внедрение цифровых технологий позволяет снизить затраты на всех этапах производственного процесса, от закупки сырья до реализации готовой продукции. Например, применение цифровых платформ для управления цепочками поставок позволяет оптимизировать логистику, снизить затраты на транспортировку и хранение, а также повысить прозрачность и эффективность закупок. Кроме того, цифровые технологии позволяют оптимизировать энергопотребление, снизить выбросы вредных веществ и повысить экологическую безопасность производства. Например, применение интеллектуальных систем управления энергопотреблением позволяет автоматически регулировать нагрузку на оборудование, снижать потери энергии и оптимизировать использование ресурсов. Это приводит не только к снижению затрат на энергию, но и к повышению экологической устойчивости предприятия, что становится все более важным в современном мире.</w:t>
        <w:br/>
        <w:br/>
        <w:t>Внедрение цифровых технологий также позволяет предприятиям повысить качество продукции и удовлетворенность клиентов. Применение систем контроля качества, основанных на анализе данных и машинном обучении, позволяет выявлять дефекты на ранних стадиях производства и предотвращать выпуск некачественной продукции. Кроме того, цифровые технологии позволяют предприятиям предоставлять клиентам более персонализированные услуги и повышать уровень сервиса. Например, применение цифровых платформ для взаимодействия с клиентами позволяет предприятиям оперативно реагировать на запросы клиентов, предоставлять им необходимую информацию и решать возникающие проблемы. Это приводит к повышению лояльности клиентов и укреплению репутации предприятия. Более того, цифровые решения позволяют отслеживать потребительские предпочтения и адаптировать производство под изменяющиеся потребности рынка, обеспечивая конкурентное преимущество и стабильный рост прибыли.</w:t>
        <w:br/>
        <w:br/>
        <w:br/>
        <w:t>Иерархическая модель цифровой инфраструктуры является краеугольным камнем современной автоматизации и цифровизации нефтеперерабатывающих предприятий, предоставляя структурированный подход к проектированию, внедрению и обслуживанию сложных систем.  Вместо хаотичного набора отдельных решений, иерархическая модель предлагает четкое разграничение уровней, каждый из которых выполняет определенные функции и взаимодействует с соседними уровнями по строго определенным интерфейсам.  Это упрощает не только проектирование и развертывание, но и последующее обслуживание, масштабирование и модернизацию системы, позволяя предприятиям гибко адаптироваться к изменяющимся требованиям рынка и новым технологиям. Такой подход позволяет избежать дорогостоящих ошибок, связанных с интеграцией разнородных систем и обеспечивает более эффективное использование ресурсов и оптимизацию производственных процессов.  Необходимо понимать, что данная модель не является жесткой догмой, а скорее гибким фреймворком, который может быть адаптирован под конкретные потребности и особенности каждого предприятия, обеспечивая оптимальную структуру цифровой инфраструктуры.  В конечном итоге, четкое разделение уровней способствует повышению надежности, безопасности и отказоустойчивости всей системы.</w:t>
        <w:br/>
        <w:br/>
        <w:t>Основой иерархической модели является разделение инфраструктуры на четыре основных уровня, каждый из которых имеет свои уникальные характеристики и функции. Уровень 0, или полевой уровень, включает в себя датчики, исполнительные механизмы и другие устройства, непосредственно взаимодействующие с физическими процессами производства.  Этот уровень отвечает за сбор данных о температуре, давлении, расходе, уровне и других параметрах, а также за управление клапанами, насосами, двигателями и другим оборудованием. Уровень 1, или базовый уровень, представляет собой систему управления, которая собирает данные с уровня 0, обрабатывает их и выдает команды управления.  Этот уровень обычно включает в себя программируемые логические контроллеры (ПЛК) и распределенные системы управления (РСУ).  Уровень 2, или уровень операторского управления, предоставляет операторам возможность мониторинга и управления производственными процессами с помощью графических интерфейсов, таких как SCADA (Supervisory Control and Data Acquisition) системы и человеко-машинные интерфейсы (HMI).  Наконец, уровень 3, или уровень управления предприятием, включает в себя системы управления производством (MES), системы планирования ресурсов предприятия (ERP) и другие бизнес-приложения, которые обеспечивают интеграцию производственных процессов с бизнес-процессами предприятия.</w:t>
        <w:br/>
        <w:br/>
        <w:t>Наглядным примером преимуществ иерархической модели является внедрение системы управления технологическим процессом на нефтеперерабатывающем заводе. Представим, что необходимо автоматизировать процесс смешивания нефтяных фракций для получения бензина.  Без иерархической модели каждый датчик, клапан и насос пришлось бы подключать напрямую к центральному компьютеру, что привело бы к огромной сложности системы и низкой надежности.  С иерархической моделью датчики уровня и расхода устанавливаются на уровне 0, собирают данные и передают их на уровень 1, где ПЛК обрабатывают данные и управляют клапанами и насосами.  На уровне 2 операторы могут мониторить процесс смешивания, изменять параметры и получать предупреждения в случае отклонений.  На уровне 3 система MES интегрирует данные о смешивании с другими производственными данными, такими как данные о запасах сырья и готовой продукции, что позволяет оптимизировать процесс планирования и управления производством.  Благодаря такому структурированному подходу, система становится более надежной, масштабируемой и удобной в обслуживании, что позволяет снизить затраты и повысить эффективность производства.</w:t>
        <w:br/>
        <w:br/>
        <w:t>В конечном счете, иерархическая модель не просто упрощает проектирование и внедрение цифровой инфраструктуры, но и обеспечивает основу для дальнейшего развития и модернизации.  Благодаря четкому разграничению уровней, предприятие может постепенно внедрять новые технологии и расширять функциональность системы, не нарушая при этом ее целостность и надежность.  Например, можно внедрить систему предиктивной аналитики на уровне 3, которая будет прогнозировать отказы оборудования на основе данных, собранных с уровня 0 и 1, и автоматически генерировать заявки на техническое обслуживание.  Такой подход позволяет повысить надежность производства, снизить затраты на ремонт и обслуживание и обеспечить бесперебойную работу предприятия.  Использование иерархической модели – это инвестиция в будущее нефтеперерабатывающего предприятия, обеспечивающая его конкурентоспособность и устойчивое развитие в долгосрочной перспективе.</w:t>
        <w:br/>
        <w:br/>
        <w:br/>
        <w:t>Полевой уровень, или Уровень 0 в иерархической модели цифровой инфраструктуры нефтеперерабатывающего предприятия, является фундаментом, на котором строится вся система автоматизации и управления технологическими процессами.  Именно на этом уровне происходит непосредственное взаимодействие с физическим миром, где датчики и исполнительные механизмы собирают критически важные данные о состоянии оборудования и протекающих процессах, обеспечивая основу для оперативного и точного управления.  Значение сбора данных в реальном времени трудно переоценить, поскольку именно эта информация позволяет операторам и автоматизированным системам быстро реагировать на изменения в технологическом процессе, предотвращать аварийные ситуации и оптимизировать производственные параметры.  Устаревшие или неточные данные могут привести к серьезным последствиям, таким как выход из строя оборудования, снижение качества продукции и даже угроза безопасности персонала и окружающей среды, поэтому надежность и точность датчиков, а также скорость передачи данных, являются ключевыми приоритетами при проектировании и эксплуатации полевого уровня.  Кроме того, современные системы управления все чаще используют алгоритмы машинного обучения и искусственного интеллекта, которые требуют огромных объемов данных для обучения и повышения эффективности.</w:t>
        <w:br/>
        <w:br/>
        <w:t xml:space="preserve">Важность сбора данных в реальном времени особенно проявляется в критически важных технологических процессах, таких как дистилляция нефти или крекинг.  В процессе дистилляции, например, необходимо постоянно контролировать температуру, давление и состав фракций, чтобы обеспечить оптимальное разделение нефти на компоненты с нужными характеристиками.  В случае отклонения параметров от заданных значений, система управления должна немедленно скорректировать режим работы оборудования, чтобы предотвратить ухудшение качества продукции или выход из строя колонны ректификации.  Подобные корректировки возможны только при наличии точных и своевременных данных с датчиков температуры, давления и состава, установленных на различных уровнях колонны.  Аналогичная ситуация наблюдается и в процессе крекинга, где необходимо контролировать температуру, давление и расход сырья, чтобы обеспечить оптимальное преобразование тяжелых углеводородов в более легкие и ценные продукты.  В обоих случаях, задержка в получении данных или неточность измерений могут привести к серьезным последствиям, поэтому необходимо использовать надежные датчики и системы передачи данных, обеспечивающие высокую скорость и точность измерений.  </w:t>
        <w:br/>
        <w:br/>
        <w:t>Рассмотрим конкретный пример, иллюстрирующий важность сбора данных в реальном времени: контроль уровня жидкости в резервуаре с нефтью.  Если датчик уровня выходит из строя или передает неточные данные, система управления может принять неверное решение о необходимости открытия или закрытия клапана, что может привести к переполнению резервуара или его осушению.  Переполнение резервуара может привести к разливу нефти и загрязнению окружающей среды, а осушение резервуара может привести к остановке производства.  Чтобы предотвратить подобные ситуации, необходимо использовать резервирование датчиков уровня и системы автоматической диагностики, которые позволяют выявлять неисправности датчиков и автоматически переключаться на резервные датчики.  Кроме того, необходимо проводить регулярную калибровку датчиков уровня, чтобы обеспечить точность измерений.  Современные системы управления также используют алгоритмы фильтрации данных, которые позволяют отсеивать случайные помехи и повышать точность измерений.  Использование таких алгоритмов позволяет повысить надежность и устойчивость системы управления и предотвратить ложные срабатывания.</w:t>
        <w:br/>
        <w:br/>
        <w:t>Надежность и точность датчиков являются критически важными для обеспечения правильной работы всей системы управления.  Современные датчики используют различные технологии, такие как электроемкостные, ультразвуковые, радиолокационные и оптические методы измерения.  Выбор конкретной технологии зависит от особенностей технологического процесса и требований к точности и надежности измерений.  Например, для измерения уровня жидкости в резервуаре с агрессивной средой рекомендуется использовать радиолокационные датчики, которые не контактируют с жидкостью и не подвержены коррозии.  Для измерения температуры рекомендуется использовать термопары или термометры сопротивления, которые обеспечивают высокую точность и надежность измерений.  Для измерения расхода рекомендуется использовать расходомеры, которые используют различные принципы измерения, такие как перепад давления, скорость потока или объемный расход.  При выборе датчиков необходимо учитывать их диапазон измерений, точность, надежность, скорость отклика и стоимость.  Кроме того, необходимо учитывать условия эксплуатации датчиков, такие как температура, давление, влажность и наличие агрессивных сред.</w:t>
        <w:br/>
        <w:br/>
        <w:t>Современные системы сбора данных используют различные протоколы передачи данных, такие как HART, Foundation Fieldbus, Profibus и Ethernet.  Выбор конкретного протокола зависит от требований к скорости передачи данных, надежности, безопасности и стоимости.  Протокол HART является одним из наиболее распространенных протоколов передачи данных в промышленности и обеспечивает надежную и безопасную передачу данных в режиме реального времени.  Протокол Foundation Fieldbus обеспечивает более высокую скорость передачи данных и позволяет создавать сложные сети датчиков и исполнительных механизмов.  Протокол Profibus является одним из наиболее популярных протоколов передачи данных в Европе и обеспечивает надежную и безопасную передачу данных в режиме реального времени.  Протокол Ethernet является одним из наиболее распространенных протоколов передачи данных в мире и обеспечивает высокую скорость передачи данных и позволяет интегрировать системы управления с другими информационными системами.  При выборе протокола передачи данных необходимо учитывать требования к скорости передачи данных, надежности, безопасности и стоимости.  Кроме того, необходимо учитывать совместимость протокола с другими системами и оборудованием.</w:t>
        <w:br/>
        <w:br/>
        <w:br/>
        <w:t>Базовый уровень, или Уровень 1 в иерархической модели автоматизации нефтеперерабатывающего предприятия, представляет собой критически важный компонент, обеспечивающий непосредственное управление технологическими процессами на основе данных, поступающих с полевого уровня. Именно на этом уровне располагаются программируемые логические контроллеры (ПЛК), являющиеся "мозгом" автоматизированной системы управления технологическими процессами (АСУ ТП) и выполняющие всю логику управления, мониторинга и защиты оборудования. ПЛК принимают сигналы от датчиков, установленных на полевом уровне, обрабатывают их в соответствии с заданной программой и формируют управляющие воздействия на исполнительные механизмы, такие как клапаны, насосы, двигатели и нагреватели, обеспечивая стабильное и эффективное функционирование технологического процесса. Надежность и производительность ПЛК имеют первостепенное значение, поскольку от их бесперебойной работы зависит не только эффективность производства, но и безопасность персонала и окружающей среды.</w:t>
        <w:br/>
        <w:br/>
        <w:t>Ключевой задачей ПЛК на базовом уровне является реализация алгоритмов автоматического регулирования (АР), которые поддерживают технологические параметры в заданных пределах, несмотря на внешние возмущения и изменения в режиме работы оборудования. Например, в системе поддержания температуры реактора ПЛК непрерывно измеряет температуру реакционной смеси, сравнивает ее с заданным значением и автоматически регулирует подачу теплоносителя или холодной воды, чтобы поддерживать заданную температуру на оптимальном уровне. Аналогичные алгоритмы используются для регулирования давления, расхода, уровня жидкости и других технологических параметров, обеспечивая стабильное и эффективное протекание технологического процесса. Сложность этих алгоритмов может быть различной, в зависимости от особенностей технологического процесса и требований к точности и скорости регулирования. Современные ПЛК поддерживают широкий спектр алгоритмов регулирования, включая ПИД-регулирование, адаптивное регулирование и прогнозирующее регулирование, позволяя оптимизировать параметры технологического процесса и повысить эффективность производства.</w:t>
        <w:br/>
        <w:br/>
        <w:t>Обеспечение надежной связи между ПЛК и датчиками и исполнительными механизмами на полевом уровне является критически важной задачей. Для этого используются различные протоколы связи, такие как HART, Foundation Fieldbus, Profibus и Ethernet. Каждый из этих протоколов имеет свои преимущества и недостатки, и выбор конкретного протокола зависит от требований к скорости передачи данных, надежности, безопасности и стоимости. Например, протокол HART широко используется для подключения аналоговых датчиков и обеспечивает надежную и безопасную передачу данных в режиме реального времени. Протокол Foundation Fieldbus обеспечивает более высокую скорость передачи данных и позволяет создавать сложные сети датчиков и исполнительных механизмов. Протокол Profibus является одним из наиболее популярных протоколов связи в Европе и обеспечивает надежную и безопасную передачу данных в режиме реального времени. Протокол Ethernet обеспечивает высокую скорость передачи данных и позволяет интегрировать системы управления с другими информационными системами. Современные ПЛК поддерживают широкий спектр протоколов связи, позволяя создавать гибкие и масштабируемые системы управления, адаптированные к конкретным потребностям производства.</w:t>
        <w:br/>
        <w:br/>
        <w:t>Важной функцией ПЛК на базовом уровне является сбор и архивирование данных о технологическом процессе. Эти данные используются для анализа производительности оборудования, выявления тенденций и прогнозирования возможных проблем. Современные ПЛК поддерживают широкий спектр функций сбора и архивирования данных, включая сбор данных в режиме реального времени, хранение данных в различных форматах и предоставление доступа к данным через различные интерфейсы. Собранные данные могут использоваться для создания отчетов, графиков и диаграмм, которые позволяют операторам и инженерам визуализировать технологический процесс и принимать обоснованные решения. Кроме того, собранные данные могут использоваться для обучения алгоритмов машинного обучения и искусственного интеллекта, которые позволяют оптимизировать параметры технологического процесса и повысить эффективность производства. Использование данных для оптимизации и улучшения технологического процесса является ключевым фактором повышения конкурентоспособности нефтеперерабатывающего предприятия.</w:t>
        <w:br/>
        <w:br/>
        <w:t>Для обеспечения надежности и отказоустойчивости ПЛК на базовом уровне используются различные методы резервирования и защиты. Например, для обеспечения резервирования ПЛК используются дублирующие ПЛК, которые автоматически переключаются на резервный ПЛК в случае отказа основного ПЛК. Для защиты ПЛК от сбоев используются источники бесперебойного питания (ИБП), которые обеспечивают питание ПЛК в случае отключения электроэнергии. Для защиты ПЛК от вирусов и других вредоносных программ используются антивирусные программы и системы защиты от вторжений. Кроме того, для обеспечения безопасности ПЛК используются системы контроля доступа, которые ограничивают доступ к ПЛК только авторизованным пользователям. Реализация этих мер позволяет обеспечить надежную и бесперебойную работу ПЛК на базовом уровне, что является критически важным для обеспечения безопасности и эффективности нефтеперерабатывающего предприятия.</w:t>
        <w:br/>
        <w:br/>
        <w:br/>
        <w:t>Уровень 2, или уровень операторского управления, представляет собой ключевой элемент в иерархии автоматизации нефтеперерабатывающего предприятия, обеспечивающий человеко-машинный интерфейс (HMI) и предоставляющий операторам необходимые инструменты для мониторинга, управления и контроля технологическими процессами. В отличие от базового уровня, где управление происходит автоматически на основе запрограммированных алгоритмов, уровень операторского управления предоставляет операторам возможность вмешиваться в работу системы, корректировать параметры, запускать и останавливать оборудование, а также реагировать на аварийные ситуации. Эта возможность вмешательства необходима для обеспечения гибкости и адаптивности производственного процесса, а также для решения нештатных задач, которые не могут быть автоматизированы. Эффективность работы операторов напрямую влияет на производительность и безопасность всего предприятия, поэтому важно предоставить им интуитивно понятный и удобный интерфейс, а также все необходимые данные и инструменты для принятия обоснованных решений.</w:t>
        <w:br/>
        <w:br/>
        <w:t>Система человеко-машинного интерфейса (HMI), являющаяся центральным элементом уровня операторского управления, представляет собой графическое отображение технологических процессов, параметров и состояния оборудования. Современные системы HMI используют передовые графические технологии и принципы эргономики для создания визуально привлекательного и информативного интерфейса, который позволяет операторам быстро и легко получать необходимую информацию.  На экране отображаются схемы технологических установок, графики изменения параметров, таблицы данных, а также аварийные сообщения и предупреждения. Важной особенностью современных систем HMI является возможность масштабирования и кастомизации, позволяющая адаптировать интерфейс к конкретным потребностям операторов и особенностям технологического процесса.  Например, оператор может самостоятельно выбирать, какие параметры отображать на экране, настраивать цветовую схему, изменять масштаб графиков и добавлять собственные элементы управления. Такая гибкость позволяет повысить удобство и эффективность работы операторов, а также снизить вероятность ошибок, связанных с неправильной интерпретацией данных.</w:t>
        <w:br/>
        <w:br/>
        <w:t>Одной из ключевых функций уровня операторского управления является предоставление операторам возможности мониторинга технологических параметров в режиме реального времени.  Современные системы HMI позволяют отображать параметры в различных форматах, таких как графики, таблицы, индикаторы и аналоговые приборы.  Оператор может динамически изменять масштаб графиков, переключаться между различными представлениями данных и проводить анализ трендов.  Кроме того, системы HMI могут автоматически генерировать аварийные сообщения и предупреждения, когда параметры выходят за пределы допустимых значений.  Например, если давление в реакторе превышает заданное значение, система HMI немедленно отображает аварийное сообщение и звуковой сигнал, предупреждая оператора о возможной опасности.  Быстрое обнаружение и реагирование на аварийные ситуации имеет первостепенное значение для обеспечения безопасности персонала и предотвращения аварий. Важно отметить, что система HMI должна предоставлять не только текущие значения параметров, но и исторические данные, позволяющие операторам анализировать тренды и прогнозировать возможные проблемы.</w:t>
        <w:br/>
        <w:br/>
        <w:t>Помимо мониторинга параметров, уровень операторского управления предоставляет операторам возможность управления оборудованием и технологическими процессами.  Современные системы HMI позволяют операторам дистанционно запускать и останавливать оборудование, регулировать параметры, изменять режимы работы и выполнять другие операции управления.  Например, оператор может использовать графический интерфейс для открытия или закрытия клапана, регулировки скорости насоса или изменения температуры нагревателя.  Система HMI должна обеспечивать безопасное и контролируемое управление оборудованием, предотвращая несанкционированные действия и ошибки.  Для этого используются различные механизмы защиты, такие как авторизация, аутентификация и контроль доступа.  Кроме того, система HMI может автоматически выполнять определенные операции управления на основе заданных условий и параметров.  Например, система может автоматически переключать насос на резервный в случае отказа основного насоса или регулировать подачу топлива в зависимости от температуры.  Такая автоматизация позволяет снизить нагрузку на операторов, повысить эффективность работы и предотвратить ошибки.</w:t>
        <w:br/>
        <w:br/>
        <w:t>Важной функцией уровня операторского управления является предоставление операторам инструментов для анализа данных и принятия обоснованных решений. Современные системы HMI позволяют операторам создавать отчеты, графики и диаграммы, которые позволяют визуализировать данные и выявлять тренды. Операторы могут использовать эти инструменты для анализа производительности оборудования, выявления проблемных мест и прогнозирования возможных аварий. Кроме того, системы HMI могут автоматически генерировать рекомендации и предложения для оптимизации параметров технологического процесса. Например, система может рекомендовать изменить температуру реактора или увеличить подачу топлива для повышения производительности. Предоставление операторам инструментов для анализа данных и принятия обоснованных решений позволяет повысить эффективность работы предприятия и снизить затраты. Важно отметить, что система HMI должна быть интегрирована с другими информационными системами предприятия, такими как системы управления производством (MES) и системы управления ресурсами предприятия (ERP), для обеспечения обмена данными и координации действий.</w:t>
        <w:br/>
        <w:br/>
        <w:br/>
        <w:t>Уровень 3, или уровень управления предприятием, представляет собой вершину иерархии автоматизации, объединяя данные, полученные с производственных площадок, для поддержки принятия стратегических решений и оптимизации ресурсов на уровне всей организации. В отличие от уровней 0, 1 и 2, которые ориентированы на непосредственный контроль и управление технологическими процессами, уровень 3 функционирует как центр сбора, анализа и интерпретации данных, предоставляя руководству предприятия необходимую информацию для эффективного планирования, координации и управления деятельностью. Интеграция данных с различных источников, включая системы управления производством (MES), системы управления ресурсами предприятия (ERP), финансовые системы и системы управления цепочками поставок, позволяет создать целостную картину деятельности организации и выявлять возможности для повышения эффективности и снижения затрат. Эффективное использование данных на уровне 3 не только повышает операционную эффективность, но и способствует инновациям, улучшению качества продукции и укреплению конкурентных преимуществ предприятия.</w:t>
        <w:br/>
        <w:br/>
        <w:t>Ключевой функцией уровня 3 является предоставление руководству предприятия информации, необходимой для принятия стратегических решений в области производства, логистики, закупок и маркетинга. Например, анализ данных о производительности оборудования, качестве продукции и потреблении энергии позволяет выявить узкие места в производственном процессе и разработать меры по их устранению. Информация о запасах сырья и готовой продукции позволяет оптимизировать уровень запасов и снизить затраты на хранение. Анализ данных о продажах и спросе позволяет прогнозировать будущий спрос и планировать производство в соответствии с потребностями рынка. Более того, данные о цепочках поставок позволяют выявлять риски и возможности для улучшения логистики и снижения затрат на транспортировку. Предоставление руководству предприятия своевременной и достоверной информации позволяет принимать обоснованные решения и реагировать на изменения рыночной конъюнктуры. Это способствует повышению эффективности и рентабельности деятельности организации.</w:t>
        <w:br/>
        <w:br/>
        <w:t>Одним из примеров использования данных на уровне 3 является оптимизация планирования производства. Традиционно, планирование производства осуществлялось на основе исторических данных и экспертных оценок, что часто приводило к неточностям и избыточным запасам. Однако, благодаря интеграции данных с MES, ERP и систем управления цепочками поставок, стало возможным разрабатывать более точные и реалистичные планы производства. Например, система может автоматически учитывать текущий уровень запасов сырья и готовой продукции, текущие заказы клиентов, загрузку оборудования и доступность персонала. На основе этой информации система может генерировать оптимальный план производства, который минимизирует затраты, максимизирует производительность и обеспечивает своевременное выполнение заказов. Кроме того, система может автоматически корректировать план производства в зависимости от изменений рыночной конъюнктуры или возникновения непредвиденных обстоятельств.</w:t>
        <w:br/>
        <w:br/>
        <w:t>Другим важным аспектом использования данных на уровне 3 является оптимизация цепочек поставок. Традиционно, управление цепочками поставок осуществлялось в разрозненных системах, что приводило к неэффективности и высоким затратам. Однако, благодаря интеграции данных с различными системами, стало возможным создать единую, прозрачную и управляемую цепочку поставок. Например, система может отслеживать движение сырья и готовой продукции в режиме реального времени, оптимизировать маршруты транспортировки, управлять запасами и координировать действия различных поставщиков и подрядчиков. Это позволяет снизить затраты на транспортировку, сократить время выполнения заказов, повысить качество продукции и улучшить обслуживание клиентов. Более того, система может автоматически выявлять и устранять узкие места в цепочке поставок, а также предупреждать о возможных рисках и сбоях.</w:t>
        <w:br/>
        <w:br/>
        <w:t>Наконец, использование данных на уровне 3 позволяет предприятиям повысить свою конкурентоспособность за счет инноваций и улучшения качества продукции. Анализ данных о потребительских предпочтениях, отзывах клиентов и результатах исследований позволяет предприятиям разрабатывать новые продукты и услуги, которые соответствуют потребностям рынка. Более того, анализ данных о производственных процессах позволяет предприятиям выявлять возможности для улучшения качества продукции, снижения затрат и повышения эффективности. В конечном итоге, использование данных на уровне 3 позволяет предприятиям стать более гибкими, адаптивными и инновационными, что является ключевым фактором успеха в современном конкурентном мире. Интеграция данных, анализ и внедрение полученных знаний позволяют предприятиям не только оптимизировать текущие операции, но и закладывать основу для устойчивого развития и долгосрочного успеха.</w:t>
        <w:br/>
        <w:br/>
        <w:br/>
        <w:t>Серверы являются краеугольным камнем современной цифровой инфраструктуры, обеспечивая вычислительные ресурсы, необходимые для обработки, хранения и передачи данных, критически важных для деятельности любого предприятия нефтеперерабатывающей отрасли. Выбор правильного типа сервера – задача, требующая глубокого понимания текущих и будущих потребностей, а также оценки различных факторов, влияющих на производительность, надежность и стоимость. Неправильный выбор может привести к узким местам в производительности, простоям, потере данных и, в конечном итоге, к финансовым потерям, поэтому тщательный анализ является первостепенной задачей.  Современные серверы представлены широким спектром типов, каждый из которых оптимизирован для определенных рабочих нагрузок и задач, что требует от ответственных лиц понимания этих различий для принятия обоснованного решения, учитывающего конкретные потребности организации.  В нефтеперерабатывающей отрасли, где важны высокая доступность и непрерывность работы, правильный выбор сервера имеет жизненно важное значение для обеспечения бесперебойного функционирования критически важных процессов и систем управления.</w:t>
        <w:br/>
        <w:br/>
        <w:t>Основным разграничением между типами серверов является их архитектура и назначение: выделенные серверы, виртуальные серверы и облачные серверы предлагают различные преимущества и недостатки, которые необходимо учитывать при выборе оптимального решения. Выделенные серверы, как следует из названия, представляют собой физические серверы, предназначенные исключительно для одного клиента, что обеспечивает максимальную производительность, контроль и безопасность, но при этом предполагает высокие затраты на приобретение, обслуживание и администрирование. Виртуальные серверы, или виртуальные машины, работают на общем физическом оборудовании, используя технологии виртуализации для разделения ресурсов и предоставления каждому клиенту изолированную среду, что обеспечивает экономичность, гибкость и масштабируемость, но может приводить к некоторой потере производительности из-за совместного использования ресурсов. Облачные серверы предлагают еще более высокую степень гибкости и масштабируемости, предоставляя доступ к вычислительным ресурсам по требованию через интернет, что позволяет организациям оплачивать только те ресурсы, которые они фактически используют, но при этом предполагает зависимость от интернет-соединения и потенциальные риски безопасности. Выбор конкретного типа сервера зависит от целого ряда факторов, включая характер рабочих нагрузок, требования к производительности, бюджет и уровень необходимого контроля.</w:t>
        <w:br/>
        <w:br/>
        <w:t>Оценка рабочих нагрузок является ключевым шагом в выборе типа сервера. Рабочие нагрузки, требующие высокой вычислительной мощности, такие как моделирование процессов, анализ данных и выполнение сложных расчетов, обычно лучше всего обслуживаются выделенными серверами или виртуальными серверами с достаточным количеством процессоров, оперативной памяти и быстрых накопителей. Рабочие нагрузки, требующие высокой доступности и отказоустойчивости, такие как системы управления производством и критически важные базы данных, должны обслуживаться серверами с резервированием компонентов, системами автоматического переключения и надежными системами хранения данных. Рабочие нагрузки, требующие высокой масштабируемости, такие как системы обработки транзакций и веб-приложения, лучше всего обслуживаются виртуальными серверами или облачными серверами, которые могут динамически масштабироваться в соответствии с потребностями. При оценке рабочих нагрузок важно учитывать как текущие, так и будущие потребности, чтобы обеспечить достаточный запас вычислительных ресурсов для поддержания производительности и масштабируемости в долгосрочной перспективе.  В частности, для нефтеперерабатывающей отрасли, где данные генерируются непрерывно и требуют анализа в режиме реального времени, выбор правильного типа сервера с достаточным количеством ресурсов и высокой скоростью обработки данных является критически важным для обеспечения эффективности и безопасности работы предприятия.</w:t>
        <w:br/>
        <w:br/>
        <w:t>Выбор между различными конфигурациями аппаратного обеспечения также имеет решающее значение для оптимизации производительности сервера. Количество процессоров, объем оперативной памяти и скорость накопителей напрямую влияют на скорость обработки данных и общую производительность системы. Для рабочих нагрузок, требующих высокой вычислительной мощности, рекомендуется выбирать серверы с несколькими процессорами и большим объемом оперативной памяти.  Для рабочих нагрузок, требующих быстрого доступа к данным, рекомендуется выбирать серверы с твердотельными накопителями (SSD) вместо традиционных жестких дисков (HDD).  Кроме того, важно учитывать тип процессора и его тактовую частоту, а также объем и скорость оперативной памяти.  При выборе конфигурации аппаратного обеспечения важно учитывать не только текущие потребности, но и потенциальные будущие потребности, чтобы обеспечить достаточный запас вычислительных ресурсов для поддержания производительности и масштабируемости в долгосрочной перспективе. Для нефтеперерабатывающей отрасли, где данные генерируются непрерывно и требуют анализа в режиме реального времени, выбор правильной конфигурации аппаратного обеспечения с достаточным количеством ресурсов и высокой скоростью обработки данных является критически важным для обеспечения эффективности и безопасности работы предприятия.</w:t>
        <w:br/>
        <w:br/>
        <w:br/>
        <w:t>Сетевое оборудование играет критически важную роль в современной цифровой инфраструктуре, выступая в качестве нервной системы, обеспечивающей бесперебойную связь между всеми уровнями и компонентами системы. Правильно спроектированная и настроенная сеть не просто соединяет устройства, она обеспечивает передачу данных с необходимой скоростью, надежностью и безопасностью, что является основой эффективной работы любого предприятия, особенно в такой критически важной отрасли, как нефтепереработка. Недостаточно просто подключить все устройства к одной сети; необходимо тщательно продумать топологию сети, выбрать подходящие типы сетевого оборудования и настроить его для оптимальной производительности и отказоустойчивости, поскольку от этого напрямую зависят доступность данных, эффективность процессов и безопасность всей системы. Игнорирование этих аспектов может привести к узким местам в производительности, простоям, потере данных и, в конечном итоге, к серьезным финансовым потерям, поэтому инвестиции в качественное сетевое оборудование и профессиональную настройку являются оправданными и необходимыми.</w:t>
        <w:br/>
        <w:br/>
        <w:t>Выбор сетевого оборудования должен основываться на конкретных потребностях и особенностях предприятия, а также учитывать перспективные планы развития и масштабирования. Центральными компонентами любой сети являются коммутаторы и маршрутизаторы, которые обеспечивают перенаправление трафика между устройствами и сетями. Коммутаторы используются для соединения устройств в пределах одной сети, обеспечивая высокую скорость передачи данных и низкую задержку, что особенно важно для критически важных приложений, таких как системы управления производством и системы безопасности. Маршрутизаторы используются для соединения различных сетей, например, локальной сети предприятия с глобальной сетью Интернет, и обеспечивают выбор оптимального маршрута для передачи данных. Важно выбирать коммутаторы и маршрутизаторы с достаточной пропускной способностью и поддержкой современных протоколов, чтобы обеспечить надежную и эффективную передачу данных. Кроме того, необходимо учитывать такие факторы, как отказоустойчивость, управляемость и безопасность, чтобы обеспечить бесперебойную работу сети и защиту от несанкционированного доступа.</w:t>
        <w:br/>
        <w:br/>
        <w:t>Организация сети должна быть тщательно спланирована для обеспечения оптимальной производительности и отказоустойчивости. Использование избыточности, такой как дублирование каналов связи и резервирование сетевого оборудования, позволяет обеспечить непрерывную работу сети даже в случае отказа одного из компонентов. Использование виртуальных локальных сетей (VLAN) позволяет сегментировать сеть и изолировать различные типы трафика, что повышает безопасность и производительность. Использование протоколов маршрутизации, таких как OSPF и BGP, позволяет автоматически адаптироваться к изменениям в топологии сети и обеспечивать оптимальную маршрутизацию трафика. Кроме того, важно регулярно проводить мониторинг сети и анализировать трафик, чтобы выявлять и устранять узкие места и потенциальные проблемы. В нефтеперерабатывающей отрасли, где важна высокая надежность и отказоустойчивость, организация сети должна быть особенно тщательно спланирована и реализована. Например, дублирование каналов связи и резервирование сетевого оборудования может гарантировать непрерывную работу критически важных систем, таких как системы управления производством и системы безопасности, даже в случае отказа одного из компонентов.</w:t>
        <w:br/>
        <w:br/>
        <w:t>Важной частью организации сети является обеспечение безопасности. Несанкционированный доступ к сети может привести к утечке конфиденциальной информации, нарушению работы критически важных систем и финансовым потерям. Для защиты сети необходимо использовать различные меры безопасности, такие как межсетевые экраны, системы обнаружения вторжений и антивирусное программное обеспечение. Межсетевые экраны фильтруют трафик, блокируя несанкционированный доступ к сети. Системы обнаружения вторжений обнаруживают попытки несанкционированного доступа к сети и оповещают администраторов. Антивирусное программное обеспечение обнаруживает и удаляет вредоносное программное обеспечение. Кроме того, важно регулярно обновлять программное обеспечение и применять исправления безопасности, чтобы защитить сеть от новых угроз. В нефтеперерабатывающей отрасли, где важна защита конфиденциальной информации и критически важных систем, обеспечение безопасности сети должно быть приоритетной задачей. Использование многоуровневой защиты, включающей межсетевые экраны, системы обнаружения вторжений, антивирусное программное обеспечение и регулярное обновление программного обеспечения, может значительно снизить риск несанкционированного доступа и утечки информации.</w:t>
        <w:br/>
        <w:br/>
        <w:br/>
        <w:t>Системы хранения данных играют критически важную роль в современной нефтеперерабатывающей отрасли, выступая в качестве надежного хранилища огромных объемов информации, генерируемых в процессе производства, контроля качества, логистики и управления. Без эффективных систем хранения данных, предприятия нефтепереработки не смогли бы эффективно собирать, анализировать и использовать информацию для оптимизации процессов, повышения безопасности и снижения затрат. Выбор подходящей системы хранения данных требует тщательного анализа потребностей предприятия, учитывая такие факторы, как объем данных, скорость доступа к данным, надежность и стоимость. Недостаточно просто приобрести систему хранения данных; необходимо правильно настроить и администрировать ее, чтобы обеспечить оптимальную производительность и защиту данных. Современные системы хранения данных предлагают широкий спектр возможностей, таких как резервное копирование, репликация и шифрование, которые позволяют обеспечить надежную защиту данных от потери, повреждения и несанкционированного доступа.</w:t>
        <w:br/>
        <w:br/>
        <w:t>Существует несколько основных типов систем хранения данных, каждый из которых имеет свои преимущества и недостатки. Прямые прикрепленные хранилища (DAS) представляют собой наиболее простой и распространенный тип системы хранения данных, в которой диски напрямую подключены к серверу. DAS отличаются высокой производительностью и низкой стоимостью, но ограничены в масштабируемости и не обеспечивают централизованное управление данными. Сетевые хранилища (NAS) представляют собой автономное устройство хранения данных, подключенное к сети. NAS обеспечивают централизованный доступ к данным для всех пользователей в сети, но имеют ограниченную производительность по сравнению с DAS. Система хранения данных (SAN) представляет собой высокопроизводительную сеть хранения данных, которая использует выделенные каналы связи для передачи данных между серверами и устройствами хранения. SAN обеспечивают высокую производительность, масштабируемость и надежность, но являются наиболее сложными и дорогими в развертывании и администрировании. Выбор подходящего типа системы хранения данных зависит от конкретных потребностей предприятия, учитывая такие факторы, как объем данных, скорость доступа к данным, бюджет и требования к масштабируемости.</w:t>
        <w:br/>
        <w:br/>
        <w:t>В контексте нефтепереработки, выбор системы хранения данных должен учитывать специфические требования отрасли. Например, системы управления производством (SCADA) генерируют огромные объемы данных в режиме реального времени, которые необходимо хранить и анализировать для оптимизации процессов и предотвращения аварий. Для этих целей, рекомендуется использовать высокопроизводительные системы хранения данных, такие как SAN или SSD-массивы. Данные сейсмической разведки и геофизических исследований также требуют больших объемов хранилища и высокой скорости доступа для анализа и интерпретации. Резервное копирование и восстановление данных являются критически важными для обеспечения непрерывности бизнеса и предотвращения потери данных в случае аварий или сбоев. Регулярное создание резервных копий данных и хранение их в надежном месте позволяет быстро восстановить данные в случае необходимости, минимизируя простои и финансовые потери.</w:t>
        <w:br/>
        <w:br/>
        <w:t>Облачные системы хранения данных становятся все более популярными в нефтеперерабатывающей отрасли, предлагая гибкость, масштабируемость и экономию затрат. Облачные системы хранения данных позволяют хранить данные в удаленных дата-центрах, доступ к которым осуществляется через Интернет. Это позволяет предприятиям сократить затраты на приобретение и обслуживание оборудования хранения данных, а также повысить гибкость и масштабируемость. Однако, при использовании облачных систем хранения данных, необходимо учитывать вопросы безопасности и конфиденциальности данных. Важно выбирать надежного поставщика облачных услуг, который обеспечивает высокий уровень безопасности и защиты данных. Кроме того, необходимо соблюдать соответствующие нормативные требования и правила защиты данных. Интеграция локальных и облачных систем хранения данных позволяет предприятиям получить преимущества обоих подходов, обеспечивая гибкость, масштабируемость и экономию затрат, а также высокий уровень безопасности и защиты данных.</w:t>
        <w:br/>
        <w:br/>
        <w:br/>
        <w:t xml:space="preserve">Программное обеспечение является невидимым фундаментом, на котором строится вся цифровая инфраструктура нефтеперерабатывающей отрасли, обеспечивая взаимодействие между аппаратными компонентами и позволяя эффективно обрабатывать, хранить и анализировать огромные объемы данных. Операционные системы (ОС) выступают в роли посредника между аппаратным обеспечением и приложениями, управляя ресурсами компьютера, такими как процессор, память и дисковое пространство, и предоставляя платформу для запуска программ. Выбор подходящей ОС критически важен для обеспечения стабильной и безопасной работы цифровой инфраструктуры, и в нефтеперерабатывающей отрасли часто предпочтение отдается таким надежным и проверенным ОС, как Windows Server, Linux и UNIX, благодаря их высокой производительности, масштабируемости и безопасности.  ОС должна обеспечивать поддержку необходимых протоколов и стандартов, обеспечивать эффективное управление памятью и ресурсами, а также предоставлять инструменты для мониторинга и управления системой. Правильно настроенная ОС гарантирует оптимальную производительность, высокую доступность и надежную защиту от киберугроз, что особенно важно для критически важных инфраструктурных объектов, таких как нефтеперерабатывающие заводы. </w:t>
        <w:br/>
        <w:br/>
        <w:t>Системы виртуализации представляют собой мощный инструмент для оптимизации использования аппаратных ресурсов и повышения гибкости цифровой инфраструктуры, позволяя запускать несколько виртуальных машин (ВМ) на одном физическом сервере. Виртуализация значительно снижает затраты на приобретение и обслуживание оборудования, упрощает управление инфраструктурой и повышает ее отказоустойчивость. В нефтеперерабатывающей отрасли виртуализация широко используется для развертывания различных приложений и сервисов, таких как системы управления производством (SCADA), системы планирования ресурсов предприятия (ERP) и системы управления базами данных (СУБД). Например, можно виртуализировать несколько серверов SCADA на одном физическом сервере, значительно сократив затраты на оборудование и электроэнергию. Кроме того, виртуализация позволяет быстро развертывать новые приложения и сервисы, а также легко масштабировать инфраструктуру в соответствии с изменяющимися потребностями бизнеса. Системы виртуализации, такие как VMware vSphere и Microsoft Hyper-V, предоставляют широкий спектр инструментов для управления виртуальными машинами, обеспечения их безопасности и мониторинга производительности.</w:t>
        <w:br/>
        <w:br/>
        <w:t>Базы данных (СУБД) играют ключевую роль в сборе, хранении, обработке и анализе огромных объемов данных, генерируемых в процессе нефтепереработки, обеспечивая надежную и структурированную информацию для принятия обоснованных управленческих решений. СУБД позволяют эффективно управлять данными о производстве, логистике, контроле качества, безопасности и других аспектах деятельности предприятия. В нефтеперерабатывающей отрасли часто используются реляционные СУБД, такие как Oracle Database, Microsoft SQL Server и PostgreSQL, благодаря их надежности, масштабируемости и поддержке транзакций.  Например, данные о параметрах технологических процессов, такие как температура, давление и расход, могут храниться в базе данных и использоваться для мониторинга работы оборудования, анализа эффективности производства и выявления потенциальных проблем.  Кроме того, базы данных используются для хранения данных о составе нефти, результатах лабораторных анализов и других важных данных, необходимых для контроля качества продукции. Современные СУБД предоставляют широкий спектр инструментов для анализа данных, создания отчетов и визуализации информации, позволяя пользователям быстро и легко получать доступ к необходимой информации и принимать обоснованные решения.</w:t>
        <w:br/>
        <w:br/>
        <w:br/>
        <w:t>Промышленный интернет вещей (IIoT) представляет собой революционную концепцию, кардинально меняющую подход к управлению и оптимизации производственных процессов в нефтеперерабатывающей отрасли, предоставляя беспрецедентные возможности для сбора данных в реальном времени и удаленного управления оборудованием. В отличие от традиционных систем автоматизации, которые опираются на дискретные датчики и ручное вмешательство, IIoT позволяет подключать к сети практически любое устройство – от насосов и клапанов до резервуаров и трубопроводов – превращая их в источники ценной информации о своем состоянии и производительности. Это достигается благодаря использованию недорогих и энергоэффективных датчиков, беспроводных сетей связи и облачных платформ для хранения и анализа данных, что значительно снижает затраты на внедрение и обслуживание систем автоматизации.  Внедрение IIoT позволяет перейти от реактивного обслуживания, когда ремонт оборудования осуществляется после выхода из строя, к проактивному, когда потенциальные проблемы выявляются и устраняются до того, как они приведут к авариям и простоям, что существенно повышает надежность и эффективность производства.</w:t>
        <w:br/>
        <w:br/>
        <w:t>Использование IIoT позволяет собирать и анализировать огромные массивы данных о работе оборудования в реальном времени, выявляя закономерности и тренды, которые невозможно обнаружить с помощью традиционных методов мониторинга. Например, датчики, установленные на насосах, могут отслеживать вибрацию, температуру и давление, позволяя выявлять признаки износа подшипников или кавитации на ранней стадии. Эта информация может быть использована для планирования профилактического обслуживания, что позволяет избежать неожиданных поломок и продлить срок службы оборудования. Кроме того, данные о расходе энергии, давлении в трубопроводах и температуре в резервуарах могут быть использованы для оптимизации производственных процессов и снижения затрат на энергию.  Анализ данных, полученных с помощью IIoT, позволяет выявлять узкие места в производственном процессе, оптимизировать логистику и улучшать качество продукции.  Например, использование алгоритмов машинного обучения позволяет прогнозировать спрос на нефтепродукты и оптимизировать производственный план, что позволяет сократить запасы на складе и снизить затраты на хранение.</w:t>
        <w:br/>
        <w:br/>
        <w:t>Для нефтеперерабатывающих заводов, функционирующих в условиях жесткой конкуренции и повышенных требований к безопасности, внедрение IIoT открывает широкие возможности для повышения эффективности и снижения рисков.  Представьте себе систему, которая в режиме реального времени отслеживает состояние всех критически важных устройств, выявляет потенциальные проблемы и автоматически уведомляет обслуживающий персонал.  Такая система позволяет сократить время простоя оборудования, снизить затраты на ремонт и обслуживание, а также повысить безопасность персонала и окружающей среды.  Например, использование дронов, оснащенных тепловизорами и датчиками, позволяет проводить дистанционный мониторинг состояния трубопроводов и резервуаров, выявлять утечки и повреждения без необходимости отправки персонала в опасные зоны.  Кроме того, использование носимых устройств, таких как смарт-шлемы и очки дополненной реальности, позволяет предоставлять обслуживающему персоналу информацию о состоянии оборудования в режиме реального времени, облегчая процесс ремонта и обслуживания.  Таким образом, IIoT не только повышает эффективность производства, но и создает более безопасные и комфортные условия работы для персонала.</w:t>
        <w:br/>
        <w:br/>
        <w:br/>
        <w:t>Облачные технологии, являясь одним из ключевых элементов современной цифровой трансформации, предоставляют нефтеперерабатывающим предприятиям уникальную возможность оптимизировать процессы хранения, обработки и анализа данных, а также обеспечить гибкий и масштабируемый доступ к критически важным приложениям. В отличие от традиционных локальных серверов, требующих значительных инвестиций в оборудование, электроэнергию и обслуживание, облачные решения позволяют перенести всю инфраструктуру в удаленные дата-центры, управляемые специализированными провайдерами, что существенно снижает капитальные затраты и операционные расходы. Это особенно важно для предприятий, располагающих ограниченными ресурсами или испытывающих трудности с наймом квалифицированного персонала для обслуживания локальной инфраструктуры.  Кроме того, облачные решения обеспечивают высокую степень надежности и отказоустойчивости, поскольку данные хранятся на множестве серверов, расположенных в разных географических точках, что минимизирует риск потери данных в случае аварии или сбоя оборудования.  Использование облачных технологий также позволяет повысить гибкость и масштабируемость бизнеса, поскольку ресурсы могут быть быстро и легко увеличены или уменьшены в зависимости от текущих потребностей.</w:t>
        <w:br/>
        <w:br/>
        <w:t>Одним из ключевых преимуществ облачных технологий является возможность централизованного хранения и обработки огромных массивов данных, генерируемых в процессе нефтепереработки, включая данные с датчиков, систем управления, лабораторных анализов и внешних источников.  Это позволяет создать единую информационную платформу, обеспечивающую прозрачность и доступность данных для всех заинтересованных сторон, от операторов и инженеров до менеджеров и руководства.  Например, облачные платформы могут использоваться для хранения и анализа данных о состоянии оборудования в режиме реального времени, что позволяет выявлять потенциальные проблемы и предотвращать аварии.  Кроме того, облачные решения позволяют интегрировать данные из различных источников, что позволяет получить более полное и точное представление о производственных процессах.  Представьте себе систему, которая объединяет данные о потреблении энергии, давлении в трубопроводах, температуре в резервуарах и составе нефтепродуктов, чтобы оптимизировать производственный план и снизить затраты.  Такая система может значительно повысить эффективность и прибыльность предприятия.  Использование облачных аналитических инструментов позволяет извлекать ценную информацию из данных, выявлять закономерности и тренды, а также принимать обоснованные решения.</w:t>
        <w:br/>
        <w:br/>
        <w:t>Облачные технологии также предоставляют нефтеперерабатывающим предприятиям возможность оптимизировать доступ к критически важным приложениям, таким как системы управления производством (MES), системы планирования ресурсов предприятия (ERP), системы управления техническим обслуживанием (CMMS) и системы управления охраной труда и промышленной безопасностью (HSE).  Вместо того чтобы устанавливать и поддерживать эти приложения на локальных серверах, предприятия могут развернуть их в облаке и предоставлять доступ к ним пользователям через веб-браузер или мобильное приложение.  Это позволяет значительно снизить затраты на лицензии, оборудование и обслуживание, а также повысить гибкость и доступность приложений.  Представьте себе инженера, который может получить доступ к данным о состоянии оборудования и технической документации с помощью своего планшета, находясь на производственной площадке.  Или менеджера, который может отслеживать ключевые показатели эффективности (KPI) в режиме реального времени, находясь в командировке.  Облачные технологии позволяют предприятиям адаптироваться к меняющимся потребностям бизнеса и быстро внедрять новые приложения и сервисы.  Кроме того, облачные провайдеры обеспечивают высокий уровень безопасности и надежности данных, что позволяет предприятиям сосредоточиться на своей основной деятельности.</w:t>
        <w:br/>
        <w:br/>
        <w:br/>
        <w:t>Виртуализация представляет собой мощную технологию, которая позволяет нефтеперерабатывающим предприятиям радикально оптимизировать использование своих вычислительных ресурсов и значительно повысить отказоустойчивость критически важных систем. Вместо того, чтобы выделять физический сервер для каждого приложения или сервиса, виртуализация позволяет создавать несколько виртуальных машин (ВМ) на одном физическом сервере, каждая из которых функционирует как независимая вычислительная единица. Такой подход позволяет существенно снизить затраты на оборудование, электроэнергию и обслуживание, поскольку требуется гораздо меньше физических серверов для обеспечения той же производительности. Представьте себе ситуацию, когда на одном физическом сервере могут работать одновременно системы управления производством, системы планирования ресурсов предприятия и системы управления техническим обслуживанием, каждая из которых функционирует как отдельный сервер, что обеспечивает значительную экономию ресурсов.</w:t>
        <w:br/>
        <w:br/>
        <w:t>Ключевым преимуществом виртуализации является возможность динамического распределения ресурсов между виртуальными машинами. Если одной ВМ требуется больше вычислительной мощности или памяти, эти ресурсы могут быть выделены из других ВМ, которые в данный момент не испытывают высокой нагрузки. Это позволяет максимально эффективно использовать доступные ресурсы и обеспечивать оптимальную производительность приложений.  Например, в период пиковой нагрузки на систему управления производством, виртуальная машина, на которой работает эта система, может получить дополнительные ресурсы из виртуальной машины, на которой работает менее критичная система, что обеспечивает бесперебойную работу производственного процесса.  Этот динамический подход к распределению ресурсов позволяет адаптироваться к меняющимся потребностям бизнеса и обеспечивать высокую производительность даже в условиях высокой нагрузки.</w:t>
        <w:br/>
        <w:br/>
        <w:t>Помимо экономии ресурсов и повышения производительности, виртуализация значительно повышает отказоустойчивость критически важных систем. В случае отказа одного из физических серверов, виртуальные машины, работающие на этом сервере, могут быть автоматически перенесены на другой физический сервер без прерывания работы приложений. Этот процесс называется миграцией ВМ в реальном времени и позволяет минимизировать время простоя и обеспечить бесперебойную работу критически важных систем. Представьте себе ситуацию, когда один из серверов, на котором работает система управления технологическим процессом, выходит из строя. Благодаря виртуализации, система автоматически переносится на другой сервер, и производственный процесс продолжается без перерывов, что предотвращает дорогостоящие простои и потери производства.</w:t>
        <w:br/>
        <w:br/>
        <w:t>Виртуализация также упрощает управление инфраструктурой и позволяет быстро развертывать новые приложения и сервисы. Создание и настройка виртуальной машины занимает значительно меньше времени, чем установка и настройка физического сервера. Это позволяет предприятиям быстро адаптироваться к меняющимся потребностям бизнеса и внедрять новые технологии. Кроме того, виртуализация позволяет централизованно управлять всей инфраструктурой, что упрощает мониторинг, обслуживание и обновление систем. Это значительно снижает операционные расходы и позволяет IT-специалистам сосредоточиться на более важных задачах. Например, при внедрении новой системы аналитики данных, IT-специалисты могут быстро создать виртуальную машину, установить необходимое программное обеспечение и приступить к тестированию системы, не затрачивая время на установку и настройку физического сервера.</w:t>
        <w:br/>
        <w:br/>
        <w:br/>
        <w:t>В последние годы традиционная модель централизованной обработки данных, при которой все данные передаются в удаленные центры обработки данных (ЦОД) для анализа и обработки, сталкивается с серьезными ограничениями, особенно в контексте растущего числа подключенных устройств и приложений, требующих мгновенного отклика. Edge Computing представляет собой принципиально новый подход к обработке данных, при котором вычисления переносятся ближе к источнику данных – на границу сети, что позволяет значительно снизить задержки, повысить надежность и обеспечить повышенную безопасность.  Вместо того, чтобы отправлять все данные в ЦОД, Edge Computing позволяет обрабатывать данные непосредственно на устройствах, расположенных на границе сети, таких как промышленные контроллеры, камеры видеонаблюдения, датчики IoT и даже сами смартфоны, что снижает нагрузку на сеть и обеспечивает более быстрый отклик. Это особенно важно для приложений, требующих мгновенного отклика, таких как автономные транспортные средства, промышленные роботы и системы управления технологическими процессами.</w:t>
        <w:br/>
        <w:br/>
        <w:t>Одним из ключевых преимуществ Edge Computing является значительное снижение задержек, что критически важно для приложений реального времени.  Представьте себе систему управления промышленным роботом, который выполняет сложные манипуляции на конвейере. Если все данные от датчиков робота должны быть отправлены в удаленный ЦОД для обработки, а затем возвращены обратно, задержка может быть настолько значительной, что робот не сможет реагировать на изменения в окружающей среде в режиме реального времени, что может привести к сбоям и повреждениям. С помощью Edge Computing, обработка данных осуществляется непосредственно на контроллере робота, что позволяет ему реагировать на изменения в окружающей среде мгновенно и выполнять задачи с высокой точностью и надежностью.  Кроме того, снижение задержек позволяет реализовать новые приложения, которые ранее были невозможны из-за ограничений по времени отклика, такие как виртуальная и дополненная реальность, телемедицина и онлайн-игры.</w:t>
        <w:br/>
        <w:br/>
        <w:t>Помимо снижения задержек, Edge Computing значительно повышает надежность и отказоустойчивость систем.  В случае сбоя связи с центральным ЦОД, устройства на границе сети могут продолжать функционировать автономно, используя локальные ресурсы и данные. Это особенно важно для критически важных приложений, таких как системы безопасности, системы управления инфраструктурой и системы аварийного оповещения.  Представьте себе систему видеонаблюдения на промышленном объекте.  Если связь с центральным ЦОД прерывается, система может продолжать записывать видео и отправлять оповещения о несанкционированном доступе, используя локальные ресурсы. Это обеспечивает непрерывную защиту объекта и предотвращает потенциальные убытки.  Кроме того, распределенная архитектура Edge Computing повышает устойчивость системы к кибератакам, поскольку даже в случае компрометации одного из устройств, остальные устройства продолжают функционировать и обеспечивают защиту данных.</w:t>
        <w:br/>
        <w:br/>
        <w:t>Наконец, Edge Computing обеспечивает повышенную безопасность данных за счет локальной обработки и хранения.  Вместо того, чтобы отправлять все данные в ЦОД, где они могут быть подвержены риску перехвата или компрометации, Edge Computing позволяет обрабатывать и хранить данные непосредственно на устройствах, расположенных на границе сети. Это снижает риск утечки данных и обеспечивает повышенную конфиденциальность.  Например, в системе управления энергопотреблением, данные о потреблении электроэнергии могут обрабатываться непосредственно на локальных контроллерах, что позволяет избежать отправки конфиденциальной информации в ЦОД. Кроме того, локальная обработка данных позволяет реализовать более эффективные меры по защите данных, такие как шифрование и контроль доступа.  В совокупности эти факторы делают Edge Computing все более привлекательным решением для предприятий, стремящихся повысить безопасность и конфиденциальность своих данных.</w:t>
        <w:br/>
        <w:br/>
        <w:br/>
        <w:t>Промышленные протоколы играют критически важную роль в обеспечении надежной и эффективной коммуникации между различными компонентами автоматизированных систем управления технологическими процессами (АСУ ТП) на нефтеперерабатывающих предприятиях. В отличие от стандартных сетевых протоколов, предназначенных для передачи данных между компьютерами, промышленные протоколы разрабатывались с учетом специфических требований промышленных сред, таких как устойчивость к помехам, надежность в условиях высоких и низких температур, а также поддержка детерминированной связи, что крайне важно для управления критически важными процессами. Выбор подходящего протокола напрямую влияет на производительность, безопасность и общую эффективность работы всей системы, поэтому понимание особенностей каждого протокола необходимо для успешной реализации проектов автоматизации. Различия в архитектуре, скорости передачи данных и поддерживаемых типах данных делают каждый протокол оптимальным для решения определенных задач, что требует от инженеров тщательно оценивать потребности конкретного приложения перед принятием решения.</w:t>
        <w:br/>
        <w:br/>
        <w:t>Одним из старейших и наиболее распространенных промышленных протоколов является Modbus, который зарекомендовал себя как надежное и простое в реализации решение для обмена данными между различными устройствами, такими как программируемые логические контроллеры (ПЛК), датчики и исполнительные механизмы. Его простота и открытость сделали его чрезвычайно популярным в самых разных отраслях, включая нефтепереработку, где он широко используется для мониторинга и управления параметрами, такими как температура, давление, уровень жидкости и расход. Например, на нефтеперерабатывающем заводе Modbus может использоваться для сбора данных с датчиков температуры, установленных на трубопроводах, и передачи этих данных в центральную систему управления, где они используются для расчета скорости химических реакций и оптимизации процесса переработки нефти. Несмотря на свою простоту, Modbus имеет некоторые ограничения, такие как относительно низкая скорость передачи данных и отсутствие встроенных механизмов безопасности, что может потребовать дополнительных мер защиты при использовании в критически важных приложениях.</w:t>
        <w:br/>
        <w:br/>
        <w:t>Протокол Profibus, являющийся более сложным и функциональным решением, чем Modbus, предлагает расширенные возможности для обмена данными и диагностики, что делает его популярным выбором для приложений, требующих высокой скорости и надежности связи. Profibus использует различные физические среды, включая оптоволокно и витую пару, что позволяет адаптировать его к различным промышленным условиям. На нефтеперерабатывающих предприятиях Profibus широко используется для управления сложными процессами, такими как дистилляция, крекинг и риформинг, где требуется обмен большими объемами данных в режиме реального времени. Например, Profibus может использоваться для управления работой клапанов, насосов и компрессоров, регулирующих поток сырья и продуктов в различных технологических установках.  Преимущество Profibus заключается в возможности построения распределенных систем управления, где каждый узел системы может обмениваться данными с другими узлами в режиме реального времени, что обеспечивает высокую степень автоматизации и контроля над процессом.</w:t>
        <w:br/>
        <w:br/>
        <w:t>В последние годы все большую популярность набирает протокол OPC UA (Open Platform Communications Unified Architecture), представляющий собой универсальное решение для обмена данными между различными системами автоматизации, независимо от производителя и используемой технологии. OPC UA обеспечивает высокий уровень безопасности, масштабируемости и интероперабельности, что делает его идеальным выбором для построения интегрированных систем управления на нефтеперерабатывающих предприятиях. OPC UA позволяет собирать данные с различных источников, таких как ПЛК, SCADA-системы и базы данных, и предоставлять их в едином формате для анализа и визуализации. Например, OPC UA может использоваться для создания цифрового двойника нефтеперерабатывающего завода, который позволяет инженерам моделировать различные сценарии и оптимизировать процесс производства. Кроме того, OPC UA поддерживает расширенные функции, такие как удаленный доступ, диагностика и управление жизненным циклом оборудования.</w:t>
        <w:br/>
        <w:br/>
        <w:t>В дополнение к вышеупомянутым протоколам, протокол HART (Highway Addressable Remote Transducer) также широко используется в нефтеперерабатывающей промышленности для обеспечения коммуникации между интеллектуальными полевыми устройствами, такими как датчики и исполнительные механизмы. HART позволяет передавать не только данные об измерении, но и диагностическую информацию, а также выполнять удаленную настройку и калибровку устройств. Это упрощает обслуживание и ремонт оборудования, а также повышает надежность работы всей системы. Например, HART может использоваться для мониторинга состояния клапанов и насосов, установленных на трубопроводах, и предсказания их выхода из строя, что позволяет своевременно провести ремонт или замену и избежать простоев в производстве.  Комбинация протоколов HART и OPC UA позволяет создать комплексное решение для мониторинга и управления производственными процессами, обеспечивая высокий уровень автоматизации и оптимизации.</w:t>
        <w:br/>
        <w:br/>
        <w:br/>
        <w:t>В основе современной цифровой инфраструктуры нефтеперерабатывающего предприятия лежит надежная и эффективная сеть передачи данных, обеспечивающая взаимодействие между всеми уровнями автоматизированных систем управления. В качестве основного стандарта для организации локальных сетей (LAN) на большинстве промышленных объектов широко используется Ethernet – технология, зарекомендовавшая себя благодаря своей простоте, масштабируемости и высокой скорости передачи данных. Ethernet позволяет объединить в единую сеть различные устройства, такие как программируемые логические контроллеры (ПЛК), человеко-машинные интерфейсы (HMI), серверы SCADA и промышленные компьютеры, обеспечивая возможность обмена данными между ними в режиме реального времени и обеспечивая оперативный контроль над технологическими процессами. Благодаря широкому распространению и низкой стоимости оборудования Ethernet является экономически целесообразным решением для построения надежной и отказоустойчивой промышленной сети.  Например, для передачи данных о температуре, давлении и расходе сырья с датчиков, установленных на трубопроводах, в центральную систему управления можно использовать Ethernet-соединение, обеспечивая оперативный мониторинг и анализ данных в режиме реального времени.</w:t>
        <w:br/>
        <w:br/>
        <w:t>Для организации надежной передачи данных по сети Ethernet используются различные протоколы, и среди них ключевую роль играет TCP/IP (Transmission Control Protocol/Internet Protocol) – базовый набор протоколов, лежащий в основе интернета и локальных сетей. TCP/IP обеспечивает надежную, упорядоченную и гарантированную доставку данных между устройствами в сети, обеспечивая механизм подтверждения получения данных и повторной передачи в случае ошибок. TCP/IP разделяет данные на пакеты, адресует их получателю и обеспечивает их сборку в исходном порядке. На нефтеперерабатывающем предприятии TCP/IP используется для передачи данных между различными системами управления, такими как SCADA, MES и ERP, обеспечивая интеграцию всех уровней автоматизации и позволяя операторам получать полную информацию о состоянии производства. Например, данные о количестве переработанной нефти, полученные с ПЛК, могут быть переданы по сети TCP/IP в систему MES, где они используются для расчета эффективности производства и планирования дальнейших операций.  Для обеспечения безопасности передачи данных по сети TCP/IP часто используются протоколы шифрования, такие как TLS/SSL, которые защищают данные от несанкционированного доступа.</w:t>
        <w:br/>
        <w:br/>
        <w:t>В отличие от TCP, протокол UDP (User Datagram Protocol) обеспечивает более быструю, но менее надежную передачу данных, не требуя установления соединения и подтверждения получения данных. UDP передает данные в виде датаграмм, не гарантируя их доставку и порядок, что делает его оптимальным для приложений, требующих высокой скорости передачи данных, но допускающих потери пакетов. На нефтеперерабатывающем предприятии UDP может использоваться для передачи данных с датчиков, установленных на удаленных объектах, где важна скорость передачи данных, а потеря нескольких пакетов не критична.  Например, данные о вибрации насосов могут передаваться по сети UDP в систему мониторинга состояния оборудования, где они используются для прогнозирования отказов и планирования технического обслуживания.  Несмотря на свою простоту, UDP требует реализации механизмов контроля ошибок и повторной передачи данных на уровне приложения, что может усложнить разработку программного обеспечения.  Комбинированное использование протоколов TCP и UDP позволяет оптимизировать производительность сети и обеспечить надежную передачу данных для различных приложений.</w:t>
        <w:br/>
        <w:br/>
        <w:br/>
        <w:t>В условиях все возрастающих киберугроз, защита конфиденциальных данных, генерируемых и обрабатываемых на нефтеперерабатывающем предприятии, становится критически важной задачей. Обеспечение безопасности сетевого взаимодействия между различными системами управления – от датчиков и ПЛК до серверов SCADA и ERP – требует внедрения надежных протоколов шифрования и организации защищенных каналов связи. Именно здесь на помощь приходят протоколы TLS/SSL (Transport Layer Security/Secure Sockets Layer), обеспечивающие конфиденциальность, целостность и аутентичность передаваемых данных.  Эти протоколы создают зашифрованный канал связи между двумя сторонами, предотвращая перехват и модификацию данных злоумышленниками, что особенно важно при передаче чувствительной информации, такой как технологические параметры, данные о производстве и финансовая информация.  Внедрение TLS/SSL позволяет гарантировать, что данные, передаваемые по сети, будут доступны только авторизованным пользователям и не будут искажены в процессе передачи, обеспечивая тем самым надежность и безопасность всей системы управления.  Без применения современных протоколов шифрования, данные, передаваемые по сети, могут быть легко перехвачены и использованы злоумышленниками для нарушения работы предприятия или кражи конфиденциальной информации.</w:t>
        <w:br/>
        <w:br/>
        <w:t>Для обеспечения безопасного удаленного доступа к системам управления нефтеперерабатывающего предприятия часто используется технология VPN (Virtual Private Network), которая создает зашифрованный туннель между удаленным пользователем и корпоративной сетью. VPN позволяет сотрудникам, работающим вне офиса, безопасно подключаться к внутренним ресурсам предприятия, как если бы они находились в локальной сети.  Это особенно важно для инженеров и специалистов, осуществляющих мониторинг и управление производственными процессами с удаленных объектов, а также для сотрудников, работающих в командировках или на удаленной работе.  VPN обеспечивает конфиденциальность и целостность данных, передаваемых по общедоступным сетям, таким как интернет, предотвращая перехват и несанкционированный доступ.  При использовании VPN, все данные, передаваемые между удаленным пользователем и корпоративной сетью, шифруются, что делает их нечитаемыми для посторонних лиц.  VPN также позволяет ограничить доступ удаленных пользователей к определенным ресурсам сети, повышая тем самым безопасность и предотвращая несанкционированный доступ к конфиденциальной информации.  Примером практического применения VPN может служить безопасный доступ инженера по автоматизации к системе SCADA для проведения удаленной диагностики и внесения изменений в конфигурацию оборудования.</w:t>
        <w:br/>
        <w:br/>
        <w:t>Внедрение протоколов безопасности, таких как TLS/SSL и VPN, не является единовременной задачей, а требует постоянного мониторинга и обновления для защиты от новых киберугроз. Регулярное обновление программного обеспечения, настройка межсетевых экранов и систем обнаружения вторжений, а также проведение аудитов безопасности позволяют выявить и устранить уязвимости в системе защиты.  Важно также обучать сотрудников правилам кибербезопасности и повышать их осведомленность о возможных угрозах.  Помимо этого, необходимо внедрить систему управления идентификацией и доступом (IAM), которая позволит контролировать, кто имеет доступ к каким ресурсам сети.  Сочетание технических средств защиты и организационных мер позволяет создать надежную систему защиты данных, которая обеспечит безопасную и эффективную работу нефтеперерабатывающего предприятия.  Примером может служить постоянный мониторинг трафика сети для выявления подозрительной активности и несанкционированных попыток доступа к данным, а также регулярное проведение учений по кибербезопасности для проверки готовности персонала к реагированию на кибератаки.</w:t>
        <w:br/>
        <w:br/>
        <w:br/>
        <w:t>В современной нефтеперерабатывающей промышленности, где автоматизация и цифровизация играют все более важную роль, обеспечение совместимости оборудования различных производителей становится критически важной задачей.  Исторически сложилось так, что каждый производитель автоматизированных систем управления (АСУ ТП) разрабатывал собственные проприетарные протоколы и интерфейсы, что создавало значительные трудности при интеграции оборудования в единую систему.  Это приводило к необходимости использования дорогостоящих шлюзов и конвертеров, замедляло процесс внедрения новых технологий и снижало общую эффективность производства.  Фактически, подобная ситуация напоминает картину, где разные производители автомобилей используют различные типы топливных клапанов, что делает невозможным заправку автомобиля на любой заправочной станции, создавая неудобства для потребителей и ограничивая конкуренцию.  Использование стандартизированных протоколов и интерфейсов позволяет создать открытую и гибкую архитектуру АСУ ТП, что облегчает интеграцию оборудования различных производителей и снижает общие затраты на эксплуатацию.  Это не только упрощает процесс модернизации и расширения системы, но и обеспечивает возможность выбора наилучших решений от разных поставщиков, стимулируя конкуренцию и инновации.  И, в конечном итоге, способствует повышению надежности и безопасности всей системы управления.</w:t>
        <w:br/>
        <w:br/>
        <w:t>Ключевым шагом в направлении стандартизации является широкое внедрение открытых промышленных протоколов, таких как OPC UA (OPC Unified Architecture), который предоставляет универсальный механизм обмена данными между различными устройствами и приложениями в промышленной среде. OPC UA, в отличие от более ранних протоколов OPC, обладает рядом преимуществ, включая поддержку различных платформ, масштабируемость, безопасность и возможность обмена данными как в реальном времени, так и историческими данными. Это позволяет создать единую информационную модель предприятия, что облегчает интеграцию данных из различных источников и обеспечивает возможность анализа и принятия обоснованных решений.  Представьте себе современный завод, где датчики от одного производителя, ПЛК от другого и SCADA-система от третьего производителя беспрепятственно обмениваются данными, не требуя специальных адаптеров или конвертеров.  Такая гибкость и совместимость значительно упрощает процесс внедрения новых технологий, таких как искусственный интеллект и машинное обучение, которые требуют доступа к большим объемам данных из различных источников.  Использование стандартизированных протоколов также позволяет снизить зависимость от конкретных поставщиков оборудования и обеспечить долгосрочную поддержку и обновление системы.</w:t>
        <w:br/>
        <w:br/>
        <w:t>В качестве примера успешной стандартизации можно привести ситуацию в области полевых шинных сетей, где протокол PROFINET широко используется в различных отраслях промышленности, включая нефтепереработку. PROFINET обеспечивает надежную и высокоскоростную связь между контроллерами, датчиками и исполнительными устройствами, что позволяет реализовать сложные системы автоматизации.  Благодаря широкому распространению PROFINET, инженеры имеют возможность выбирать оборудование от различных производителей, не беспокоясь о проблемах совместимости.  Это снижает затраты на проектирование, монтаж и обслуживание системы, а также обеспечивает возможность быстрого внедрения новых технологий.  Кроме того, стандартизированные интерфейсы облегчают процесс интеграции системы с другими корпоративными системами, такими как ERP и MES, что обеспечивает более эффективное управление производством и ресурсами.  Важно отметить, что стандартизация – это не только техническая задача, но и организационная, требующая сотрудничества между производителями оборудования, разработчиками программного обеспечения и конечными пользователями.  Только совместными усилиями можно создать открытую и гибкую промышленную среду, способствующую инновациям и повышению эффективности производства.</w:t>
        <w:br/>
        <w:br/>
        <w:br/>
        <w:t>В нефтеперерабатывающей промышленности, где простой в работе даже на короткий промежуток времени может привести к значительным экономическим потерям и даже к возникновению аварийных ситуаций, обеспечение отказоустойчивости и непрерывности производства является приоритетной задачей. Отказ одного ключевого компонента цифровой инфраструктуры, будь то сервер, сетевое оборудование или система хранения данных, может привести к остановке технологических процессов, потере данных и, как следствие, к нарушению производственного графика и снижению прибыли. Поэтому, продуманное резервирование ключевых компонентов является не просто желательным, а абсолютно необходимым условием для обеспечения стабильной и надежной работы предприятия.  Резервирование позволяет создать систему, которая способна автоматически переключаться на резервные компоненты в случае отказа основных, минимизируя время простоя и предотвращая возникновение аварийных ситуаций.  Представьте себе современный нефтеперерабатывающий завод, работающий в круглосуточном режиме, где каждое оборудование критически важно для поддержания непрерывного процесса производства.</w:t>
        <w:br/>
        <w:br/>
        <w:t>Реализация резервирования может быть выполнена на различных уровнях и с использованием различных технологий.  На уровне серверов, например, широко используются кластерные решения, которые объединяют несколько серверов в единую систему, обеспечивая высокую доступность и отказоустойчивость.  В случае отказа одного сервера, другие серверы в кластере автоматически берут на себя его функции, обеспечивая непрерывную работу приложений и сервисов.  На уровне сетевого оборудования используются резервные каналы связи, резервные маршрутизаторы и коммутаторы, которые позволяют автоматически переключаться на резервные каналы в случае отказа основных.  На уровне систем хранения данных используются RAID-массивы (Redundant Array of Independent Disks), которые позволяют восстановить данные в случае отказа одного или нескольких дисков.  Кроме того, важно предусмотреть резервное питание, обеспечивающее бесперебойную работу оборудования в случае отключения электроэнергии.  Важно понимать, что резервирование – это не однократное мероприятие, а комплексная система, требующая регулярного обслуживания, мониторинга и тестирования.  Только в этом случае можно быть уверенным в ее работоспособности и эффективности в критической ситуации.</w:t>
        <w:br/>
        <w:br/>
        <w:t>Рассмотрим пример, иллюстрирующий важность резервирования. Представьте нефтеперерабатывающий завод, использующий сложную систему управления технологическими процессами, основанную на высокопроизводительных серверах и сетевом оборудовании.  В этой системе, без резервирования, отказ одного сервера может привести к остановке целого технологического комплекса, требующего дорогостоящего и длительного ремонта.  Однако, если внедрить кластерное решение с автоматическим переключением на резервный сервер в случае отказа основного, то простой будет сведен к минимуму, а производственный процесс будет продолжен без существенных потерь.  Аналогичная ситуация может возникнуть и с сетевым оборудованием: отказ маршрутизатора может привести к потере связи между различными технологическими установками, что также может привести к остановке производства.  Резервирование сетевого оборудования позволяет автоматически переключиться на резервный маршрутизатор, обеспечивая непрерывную связь и работоспособность системы.  Важно отметить, что резервирование – это не только техническое решение, но и организационное: необходимо разработать четкие процедуры переключения на резервные компоненты, обучить персонал и регулярно проводить тренировки, чтобы убедиться в его готовности к действиям в критической ситуации.</w:t>
        <w:br/>
        <w:br/>
        <w:t>Для обеспечения максимальной надежности, резервирование должно быть реализовано на всех критических уровнях цифровой инфраструктуры.  Это включает в себя не только резервирование аппаратных компонентов, но и резервирование программного обеспечения, баз данных и систем виртуализации.  Например, для защиты баз данных от потери данных, необходимо использовать системы репликации, которые автоматически создают копии данных на резервных серверах.  В случае отказа основного сервера базы данных, резервный сервер автоматически берет на себя его функции, обеспечивая непрерывный доступ к данным.  Кроме того, важно предусмотреть системы резервного копирования, которые позволяют восстановить данные из резервных копий в случае возникновения аварийной ситуации или человеческой ошибки.  Важно помнить, что резервирование – это инвестиция в надежность и непрерывность производства, которая в конечном итоге окупается за счет снижения затрат на ремонт, простои и потерю данных.  Поэтому, нефтеперерабатывающие предприятия должны уделять должное внимание резервированию всех критических компонентов цифровой инфраструктуры, чтобы обеспечить стабильную и надежную работу в любых условиях.</w:t>
        <w:br/>
        <w:br/>
        <w:br/>
        <w:t>Мониторинг и управление инфраструктурой являются краеугольным камнем обеспечения надежной и бесперебойной работы современного нефтеперерабатывающего предприятия. В условиях сложной и взаимосвязанной цифровой инфраструктуры, проактивное выявление и оперативное устранение проблем становится не просто желательным, а абсолютно необходимым условием для поддержания производственного процесса и предотвращения дорогостоящих простоев. Речь идет не только о реагировании на уже возникшие инциденты, но и о предвидении потенциальных проблем, основываясь на анализе данных, собранных с различных компонентов инфраструктуры, что позволяет принимать превентивные меры и минимизировать риски. Без эффективной системы мониторинга и управления, даже самое надежное оборудование может стать источником проблем, приводя к остановке производства, потере данных и, как следствие, к значительным экономическим потерям.</w:t>
        <w:br/>
        <w:br/>
        <w:t>Эффективная система мониторинга должна охватывать все критически важные компоненты инфраструктуры, включая серверы, сетевое оборудование, системы хранения данных, системы виртуализации и даже источники бесперебойного питания. Она должна непрерывно собирать данные о производительности, доступности, нагрузке и состоянии каждого компонента, а также предоставлять инструменты для визуализации и анализа этих данных. Это позволяет оперативно выявлять аномалии, такие как внезапное увеличение нагрузки на сервер, снижение производительности дисковой подсистемы или потерю связи с сетевым оборудованием, и немедленно принимать меры для устранения проблемы. Кроме того, современные системы мониторинга часто оснащены функциями автоматического оповещения, которые позволяют оперативно информировать ответственных лиц о возникновении критических ситуаций, даже вне рабочего времени, обеспечивая круглосуточную защиту инфраструктуры. Представьте себе, что система мониторинга фиксирует резкое увеличение температуры процессора на одном из ключевых серверов, управляющих важным технологическим процессом; автоматическое оповещение позволяет оперативно принять меры, такие как перезапуск сервера или снижение нагрузки, предотвращая перегрев и возможный выход из строя оборудования.</w:t>
        <w:br/>
        <w:br/>
        <w:t>Система управления инфраструктурой, в свою очередь, должна предоставлять инструменты для автоматизации рутинных задач, таких как установка обновлений, настройка параметров оборудования и развертывание новых приложений. Это позволяет существенно снизить нагрузку на ИТ-персонал и повысить эффективность работы инфраструктуры. Например, автоматическое обновление программного обеспечения позволяет оперативно устранять уязвимости в системе безопасности и защищать инфраструктуру от кибератак. Автоматическое резервное копирование данных обеспечивает сохранность информации в случае возникновения аварийной ситуации или человеческой ошибки. Кроме того, современные системы управления часто оснащены функциями оркестрации, которые позволяют автоматизировать сложные процессы, такие как развертывание новых виртуальных машин или масштабирование инфраструктуры в ответ на изменение нагрузки. Представьте себе, что система управления автоматически масштабирует инфраструктуру в ответ на внезапное увеличение спроса на продукцию, добавляя новые виртуальные машины и перераспределяя нагрузку между ними, обеспечивая бесперебойную работу производственного процесса.</w:t>
        <w:br/>
        <w:br/>
        <w:t>Реализация эффективной системы мониторинга и управления требует не только внедрения соответствующих программных инструментов, но и формирования четких процессов и процедур. Необходимо определить, какие показатели являются критически важными для каждого компонента инфраструктуры, установить пороговые значения, при превышении которых должны срабатывать оповещения, и разработать процедуры реагирования на различные типы инцидентов. Кроме того, важно регулярно проводить аудит системы мониторинга и управления, чтобы убедиться в ее эффективности и адаптировать ее к изменяющимся требованиям бизнеса. На практике это означает, что необходимо постоянно анализировать данные, собранные системой мониторинга, выявлять тенденции и закономерности, и использовать эту информацию для оптимизации инфраструктуры и повышения ее надежности. Представьте себе команду ИТ-специалистов, регулярно анализирующих данные, собранные системой мониторинга, выявляющих узкие места в инфраструктуре, и принимающих меры для их устранения, такие как оптимизация настроек оборудования, модернизация аппаратного обеспечения или перераспределение нагрузки между серверами.</w:t>
        <w:br/>
        <w:br/>
        <w:t>В заключение, следует отметить, что мониторинг и управление инфраструктурой являются не просто технической задачей, а стратегически важным элементом обеспечения надежности и непрерывности работы современного нефтеперерабатывающего предприятия. Инвестиции в соответствующие программные инструменты и формирование четких процессов и процедур позволяют существенно снизить риски, повысить эффективность работы инфраструктуры и обеспечить конкурентоспособность предприятия в долгосрочной перспективе. Без эффективной системы мониторинга и управления, даже самое современное оборудование может стать источником проблем, приводя к остановке производства, потере данных и, как следствие, к значительным экономическим потерям. Поэтому, нефтеперерабатывающие предприятия должны уделять должное внимание мониторингу и управлению инфраструктурой, чтобы обеспечить стабильную и надежную работу в любых условиях.</w:t>
        <w:br/>
        <w:br/>
        <w:br/>
        <w:t>Внедрение современной цифровой инфраструктуры в нефтеперерабатывающую отрасль – это лишь первый шаг к повышению эффективности и надежности производства, однако, истинная отдача от этих инвестиций возможна лишь при условии наличия квалифицированного персонала, способного эффективно эксплуатировать и обслуживать эти сложные системы. Недостаток знаний и навыков у сотрудников может нивелировать все преимущества, предлагаемые новыми технологиями, приводя к ошибкам, простоям и, как следствие, к финансовым потерям, а также, что не менее важно, к потенциальным аварийным ситуациям, угрожающим безопасности персонала и окружающей среде. Поэтому, инвестиции в обучение и повышение квалификации персонала должны рассматриваться как неотъемлемая часть любого проекта по модернизации цифровой инфраструктуры, а не как дополнительная, второстепенная задача, требующая отлагания или сокращения бюджета. Без грамотных специалистов, способных понимать принципы работы сложных систем, оперативно выявлять и устранять неисправности, а также эффективно использовать все возможности предлагаемого программного обеспечения, даже самые передовые технологии рискуют остаться невостребованными или использоваться не в полной мере.</w:t>
        <w:br/>
        <w:br/>
        <w:t>Важность обучения персонала проявляется на всех уровнях организации, начиная от операторов, непосредственно работающих с оборудованием, и заканчивая руководителями, принимающими решения о модернизации инфраструктуры и определении стратегии развития. Операторы должны быть обучены не только основам работы с новым оборудованием и программным обеспечением, но и принципам диагностики и устранения неисправностей, мерам безопасности и правилам эксплуатации. Они должны понимать, как правильно интерпретировать данные, собираемые системами мониторинга, и какие действия необходимо предпринять в случае возникновения аварийной ситуации. Инженеры и технические специалисты должны обладать глубокими знаниями в области сетевых технологий, систем автоматизации, баз данных и кибербезопасности, чтобы эффективно обслуживать и поддерживать всю цифровую инфраструктуру. Руководители, в свою очередь, должны понимать, как использовать данные, собранные цифровыми системами, для принятия обоснованных управленческих решений, оптимизации производственных процессов и повышения прибыльности предприятия. Например, оператор, прошедший обучение по работе с системой предиктивной аналитики, сможет своевременно выявить признаки надвигающейся поломки насоса и предотвратить простой производства, в то время как необученный сотрудник может просто проигнорировать предупреждающие сигналы или неправильно интерпретировать данные.</w:t>
        <w:br/>
        <w:br/>
        <w:t>Организация эффективного обучения персонала требует комплексного подхода, включающего в себя как теоретические занятия, так и практические тренировки, а также постоянное повышение квалификации и обмен опытом. Теоретические занятия должны охватывать основные принципы работы цифровых систем, их архитектуру, функциональные возможности и особенности эксплуатации. Практические тренировки должны проходить на реальном оборудовании или в виртуальной среде, максимально приближенной к реальным условиям эксплуатации. Важно обеспечить доступ к современным учебным материалам, онлайн-курсам и симуляторам, которые позволяют сотрудникам получать новые знания и навыки в удобное для них время и в удобном формате. Кроме того, необходимо организовать систему обмена опытом между сотрудниками, чтобы они могли делиться своими знаниями и навыками, а также учиться друг у друга. Например, можно организовать внутренние семинары, мастер-классы и тренинги, проводимые опытными специалистами. Также полезно приглашать внешних экспертов и консультантов для проведения специализированных тренингов и обучения.</w:t>
        <w:br/>
        <w:br/>
        <w:t>Нельзя ограничиваться однократным обучением персонала, необходимо постоянно повышать квалификацию сотрудников и следить за новыми технологиями и тенденциями в отрасли. Цифровые технологии развиваются очень быстро, и то, что было актуально вчера, может устареть сегодня. Поэтому, необходимо организовать систему непрерывного обучения, которая позволяет сотрудникам получать новые знания и навыки, необходимые для эффективной работы с современной цифровой инфраструктурой. Это может быть достигнуто путем организации регулярных тренингов, онлайн-курсов, участия в конференциях и семинарах, а также предоставления сотрудникам возможности проходить сертификацию по различным направлениям. Например, можно организовать регулярные тренинги по кибербезопасности, чтобы сотрудники могли защитить цифровую инфраструктуру от кибератак. Также полезно организовать тренинги по работе с новыми системами управления производством, чтобы сотрудники могли эффективно использовать все возможности предлагаемого программного обеспечения.</w:t>
        <w:br/>
        <w:br/>
        <w:t>В заключение, инвестиции в обучение персонала являются ключевым фактором успешного внедрения и эксплуатации современной цифровой инфраструктуры в нефтеперерабатывающей отрасли. Без квалифицированных специалистов, способных эффективно работать с новыми технологиями, все инвестиции в оборудование и программное обеспечение могут оказаться бесполезными. Поэтому, нефтеперерабатывающие предприятия должны уделять приоритетное внимание обучению и повышению квалификации персонала, чтобы обеспечить надежную и эффективную работу цифровой инфраструктуры, повысить производительность и прибыльность предприятия, а также обеспечить безопасность персонала и окружающей среды. Необходимо создать систему непрерывного обучения, которая позволяет сотрудникам получать новые знания и навыки, необходимые для эффективной работы с современной цифровой инфраструктурой, и обеспечить им доступ к современным учебным материалам и возможностям для обмена опытом.</w:t>
        <w:br/>
        <w:br/>
        <w:br/>
        <w:t>Цифровые двойники, представляющие собой виртуальные реплики физических активов и процессов, становятся все более востребованным инструментом в нефтеперерабатывающей промышленности, предлагая беспрецедентные возможности для моделирования, анализа и оптимизации производственных циклов. В отличие от традиционных методов моделирования, которые часто основаны на упрощенных предположениях и статичных данных, цифровые двойники используют данные в реальном времени, поступающие с датчиков, установленных на реальном оборудовании, создавая точную и динамичную картину производственных процессов. Такая высокая степень детализации позволяет инженерам и операторам не только отслеживать текущее состояние оборудования и процессов, но и прогнозировать их поведение в различных сценариях, выявлять потенциальные проблемы и оптимизировать параметры работы для достижения максимальной эффективности и снижения затрат.  Разработка и внедрение цифровых двойников требует значительных инвестиций в аппаратное и программное обеспечение, а также в квалифицированный персонал, способный разрабатывать, поддерживать и анализировать сложные модели, однако, долгосрочные выгоды, получаемые от повышения эффективности производства и снижения рисков, значительно превосходят эти издержки.</w:t>
        <w:br/>
        <w:br/>
        <w:t>Одним из ключевых преимуществ использования цифровых двойников является возможность проведения виртуальных экспериментов и тестирования различных сценариев без риска для реального оборудования и производственных процессов. Например, можно смоделировать изменение параметров технологического режима переработки нефти, чтобы определить оптимальные условия для повышения выхода целевых продуктов и снижения образования побочных веществ.  Или можно провести виртуальную проверку устойчивости системы управления в случае возникновения аварийной ситуации, чтобы выявить слабые места и разработать эффективные меры по предотвращению отказов.  Такие виртуальные эксперименты позволяют значительно сократить время и затраты на проведение реальных испытаний, а также снизить риски, связанные с внезапными поломками и авариями.  Кроме того, цифровые двойники позволяют проводить анализ "что, если", моделируя различные сценарии развития событий и оценивая их влияние на производственные показатели, что позволяет принимать обоснованные решения и оперативно реагировать на изменения рыночной конъюнктуры.</w:t>
        <w:br/>
        <w:br/>
        <w:t>Практическим примером успешного применения цифровых двойников в нефтеперерабатывающей отрасли является использование виртуальной реплики установки каталитического крекинга для оптимизации процесса регенерации катализатора.  Благодаря использованию цифрового двойника, инженеры смогли смоделировать процесс регенерации катализатора с высокой точностью, учитывая различные факторы, такие как температура, давление, расход воздуха и состав сырья.  Это позволило им оптимизировать параметры процесса регенерации катализатора, чтобы максимально увеличить его эффективность и снизить потребление энергии.  В результате, предприятию удалось значительно повысить выход целевых продуктов, снизить затраты на производство и улучшить экологические показатели.  Кроме того, использование цифрового двойника позволило прогнозировать оставшийся срок службы катализатора, что позволило своевременно планировать его замену и избежать неожиданных простоев производства.</w:t>
        <w:br/>
        <w:br/>
        <w:t>В дополнение к оптимизации производственных процессов, цифровые двойники могут использоваться для обучения персонала и повышения квалификации операторов.  Создавая виртуальную среду, имитирующую реальные условия эксплуатации, цифровые двойники позволяют операторам тренироваться в управлении сложным оборудованием и отрабатывать навыки реагирования на аварийные ситуации без риска для реального оборудования и производственных процессов.  Это позволяет значительно сократить время и затраты на обучение персонала, а также повысить его компетентность и безопасность работы.  Например, можно создать виртуальную копию контрольной комнаты и позволить операторам тренироваться в управлении установкой, имитируя различные сценарии, такие как изменение нагрузки, возникновение неисправностей или аварийные ситуации.  Это позволяет операторам получить практический опыт и развить навыки принятия решений в критических ситуациях, что повышает безопасность и надежность работы предприятия.</w:t>
        <w:br/>
        <w:br/>
        <w:t>Таким образом, цифровые двойники представляют собой мощный инструмент для повышения эффективности, надежности и безопасности нефтеперерабатывающих предприятий.  Благодаря возможности моделирования, анализа и оптимизации производственных процессов, обучения персонала и прогнозирования поведения оборудования, цифровые двойники позволяют значительно сократить затраты, повысить производительность и улучшить экологические показатели.  Внедрение цифровых двойников требует значительных инвестиций и квалифицированного персонала, однако, долгосрочные выгоды, получаемые от повышения эффективности производства и снижения рисков, значительно превосходят эти издержки.  В ближайшем будущем можно ожидать широкого распространения цифровых двойников в нефтеперерабатывающей отрасли, поскольку они становятся все более доступными и востребованными.</w:t>
        <w:br/>
        <w:br/>
        <w:br/>
        <w:t>В современном нефтеперерабатывающем секторе, где конкуренция постоянно растет, а маржа прибыли неуклонно снижается, эффективное использование больших данных и аналитики становится не просто преимуществом, а жизненно необходимой потребностью для выживания и процветания предприятий. Объем данных, генерируемых различными сенсорами, контроллерами, системами управления и бизнес-процессами на нефтеперерабатывающем заводе, огромен и продолжает экспоненциально расти, и простое хранение этих данных уже не приносит существенной пользы. Ключ к раскрытию потенциала этих данных заключается в их анализе, позволяющем выявлять скрытые закономерности, прогнозировать будущие события и принимать обоснованные решения, оптимизирующие работу предприятия и снижающие издержки.  Отказ от анализа данных означает упущенные возможности для повышения эффективности, сокращения простоев оборудования и улучшения качества продукции, что в конечном итоге приводит к потере конкурентоспособности на рынке.</w:t>
        <w:br/>
        <w:br/>
        <w:t>Одним из наиболее перспективных направлений использования больших данных в нефтеперерабатывающей отрасли является предиктивное обслуживание оборудования.  Традиционные методы обслуживания, основанные на заранее определенном графике или реактивном ремонте после выхода оборудования из строя, часто оказываются неэффективными и дорогостоящими.  Предиктивное обслуживание, напротив, использует алгоритмы машинного обучения для анализа данных, поступающих с сенсоров, установленных на критически важном оборудовании, таких как насосы, компрессоры и теплообменники. Анализируя такие параметры, как вибрация, температура, давление и расход, алгоритмы могут выявлять ранние признаки неисправностей и прогнозировать возможные отказы оборудования до того, как они произойдут.  Это позволяет планировать ремонтные работы заранее, избегать неожиданных простоев производства и значительно сократить затраты на обслуживание, а также продлить срок службы дорогостоящего оборудования. Например, крупная нефтеперерабатывающая компания, внедрившая систему предиктивного обслуживания, смогла сократить количество незапланированных остановок оборудования на 15% и снизить затраты на ремонт на 10% в течение первого года эксплуатации.</w:t>
        <w:br/>
        <w:br/>
        <w:t>Анализ больших данных также играет важную роль в оптимизации технологических процессов переработки нефти.  Нефтеперерабатывающие заводы – это сложные системы, в которых множество различных факторов влияют на качество и выход конечных продуктов.  Анализируя данные о составе сырья, параметрах технологического процесса и характеристиках конечных продуктов, алгоритмы машинного обучения могут выявлять оптимальные условия для достижения максимальной эффективности переработки.  Это позволяет оптимизировать режимы работы установок, снизить энергопотребление, повысить выход целевых продуктов и улучшить их качество.  Например, использование алгоритмов оптимизации позволило нефтеперерабатывающей компании повысить выход бензина на 2% и снизить расход энергии на 1% за счет оптимизации параметров установки каталитического крекинга.  Кроме того, анализ данных о составе сырья позволяет прогнозировать его влияние на технологический процесс и адаптировать его параметры для достижения оптимальных результатов, что особенно важно при переработке сырой нефти с переменным качеством.</w:t>
        <w:br/>
        <w:br/>
        <w:t>Помимо оптимизации технологических процессов и предиктивного обслуживания, большие данные и аналитика могут использоваться для повышения эффективности управления цепочками поставок и оптимизации логистики.  Анализируя данные о поставщиках, запасах, транспортных расходах и спросе на продукцию, алгоритмы машинного обучения могут выявлять возможности для снижения затрат и повышения эффективности логистики.  Например, использование алгоритмов оптимизации позволило нефтеперерабатывающей компании сократить транспортные расходы на 5% за счет оптимизации маршрутов доставки сырья и готовой продукции. Кроме того, анализ данных о спросе на продукцию позволяет прогнозировать будущие потребности и оптимизировать уровень запасов, избегая дефицита или избытка продукции. Это особенно важно в условиях нестабильной рыночной конъюнктуры, когда спрос на нефтепродукты может резко меняться под влиянием различных факторов.</w:t>
        <w:br/>
        <w:br/>
        <w:t>Таким образом, большие данные и аналитика становятся ключевым фактором повышения эффективности и оптимизации затрат в нефтеперерабатывающей отрасли. Внедрение современных аналитических инструментов и технологий позволяет предприятиям оптимизировать технологические процессы, прогнозировать отказы оборудования, оптимизировать цепочки поставок и повышать эффективность управления.  Предприятия, которые активно внедряют аналитику больших данных, получают значительное конкурентное преимущество и обеспечивают себе устойчивое развитие в условиях постоянно меняющегося рынка.  Инвестиции в аналитику больших данных – это не просто технологические улучшения, а стратегическое решение, определяющее будущее нефтеперерабатывающей отрасли.</w:t>
        <w:br/>
        <w:br/>
        <w:br/>
        <w:t>В современном цифровом ландшафте, где нефтеперерабатывающие заводы становятся все более зависимыми от автоматизированных систем управления, датчиков, сетей и облачных вычислений, кибербезопасность перестала быть просто вопросом IT-инфраструктуры и превратилась в критически важный элемент операционной безопасности и даже национальной безопасности. Уязвимость критически важных инфраструктур, таких как нефтеперерабатывающие заводы, к кибератакам представляет собой серьезную угрозу, способную привести к катастрофическим последствиям, включая нарушение производственных процессов, утечку конфиденциальной информации, нанесение значительного материального ущерба и даже угрозу жизни людей.  В условиях возрастающей геополитической напряженности и профессионализации киберпреступных группировок, нефтеперерабатывающие предприятия должны уделять приоритетное внимание защите своих систем от кибератак, инвестируя в современные технологии, обучая персонал и разрабатывая эффективные планы реагирования на инциденты. Пренебрежение вопросами кибербезопасности может привести к необратимым последствиям, ставя под угрозу не только бизнес нефтеперерабатывающей компании, но и стабильность энергетического сектора в целом.</w:t>
        <w:br/>
        <w:br/>
        <w:t>Реальные примеры кибератак на нефтеперерабатывающие предприятия и другие объекты критической инфраструктуры демонстрируют реальность этой угрозы и ее потенциальную разрушительность. В 2017 году вирус-шифровальщик NotPetya, замаскированный под бухгалтерское программное обеспечение, поразил сети сотен компаний по всему миру, включая нефтеперерабатывающие заводы и нефтехимические комплексы. Атака вызвала масштабные сбои в производственных процессах, привела к потере данных и потребовала значительных затрат на восстановление. В 2019 году саудовский нефтеперерабатывающий комплекс Aramco подвергся сложной скоординированной кибератаке, направленной на нарушение работы автоматизированных систем управления технологическими процессами. Атака, хотя и была отражена, продемонстрировала высокий уровень подготовки злоумышленников и их способность проникать в защищенные сети. Недавние кибератаки на трубопроводные системы в США, приведшие к перебоям в поставках топлива и резкому росту цен, также подтверждают растущую опасность киберугроз для энергетического сектора. Эти примеры демонстрируют, что кибератаки на нефтеперерабатывающие предприятия – это не гипотетическая угроза, а реальность, требующая немедленных действий.</w:t>
        <w:br/>
        <w:br/>
        <w:t xml:space="preserve">Современные кибератаки становятся все более сложными и изощренными, используя передовые методы проникновения и обхода систем защиты. Злоумышленники используют различные векторы атак, включая фишинговые письма, вредоносное программное обеспечение, уязвимости в программном обеспечении и социальную инженерию, чтобы получить доступ к защищенным сетям и украсть конфиденциальную информацию.  Особую опасность представляют целевые атаки (APT - Advanced Persistent Threat), которые характеризуются длительным периодом проникновения, скрытыми методами работы и использованием передовых инструментов взлома. Злоумышленники могут долгое время оставаться незамеченными в сети, собирая информацию, устанавливая бэкдоры и готовясь к нанесению максимального ущерба.  Кроме того, возрастает угроза атак на промышленные системы управления (ICS - Industrial Control Systems), которые управляют критически важными технологическими процессами на нефтеперерабатывающих заводах.  Уязвимости в этих системах могут привести к неконтролируемым авариям, взрывам и пожарам, представляющим серьезную угрозу для жизни людей и окружающей среды. </w:t>
        <w:br/>
        <w:br/>
        <w:t>Для обеспечения надежной защиты от кибератак нефтеперерабатывающие предприятия должны внедрять комплексный подход к кибербезопасности, включающий в себя технические, организационные и человеческие меры.  Необходимо внедрять современные системы обнаружения и предотвращения вторжений, межсетевые экраны, антивирусное программное обеспечение и системы управления доступом.  Важно регулярно проводить аудит безопасности, тестирование на проникновение и оценку уязвимостей, чтобы выявлять и устранять слабые места в системе защиты.  Особое внимание следует уделять защите промышленных систем управления, внедряя специализированные системы защиты и сегментируя сеть, чтобы ограничить распространение атак.  Кроме того, необходимо обучать персонал основам кибербезопасности, повышая их осведомленность о современных угрозах и методах защиты.  Важно разработать и внедрить план реагирования на инциденты, который позволит быстро и эффективно реагировать на кибератаки, минимизировать ущерб и восстановить работу систем.  Внедрение этих мер позволит нефтеперерабатывающим предприятиям значительно повысить уровень своей кибербезопасности и защитить свои активы от современных угроз.</w:t>
        <w:br/>
      </w:r>
    </w:p>
    <w:p>
      <w:r>
        <w:br w:type="page"/>
      </w:r>
    </w:p>
    <w:p>
      <w:pPr>
        <w:pStyle w:val="Heading1"/>
      </w:pPr>
      <w:r>
        <w:t>Глава 2: Аппаратное обеспечение цифровой инфраструктуры: Подробный анализ серверов, рабочих станций, сетевого оборудования и промышленного оборудования, используемых в нефтепереработке.</w:t>
      </w:r>
    </w:p>
    <w:p>
      <w:r>
        <w:t>Серверы являются краеугольным камнем современной цифровой инфраструктуры нефтеперерабатывающего предприятия, оказывая непосредственное влияние на производительность, надежность и масштабируемость всех автоматизированных систем.  В отличие от традиционных систем управления, где вычислительные мощности были рассредоточены по различным устройствам и контроллерам, современный подход предполагает централизацию вычислительных ресурсов на серверах, что позволяет значительно повысить эффективность обработки данных и снизить задержки в принятии решений.  Мощные серверы обеспечивают быстрое выполнение сложных алгоритмов, необходимых для оптимизации технологических процессов, мониторинга параметров оборудования и прогнозирования возможных аварий, что в конечном итоге приводит к повышению производительности и снижению затрат.  Например, обработка данных с тысяч датчиков, установленных на нефтеперерабатывающем заводе, требует огромных вычислительных ресурсов, которые могут быть обеспечены только мощными серверными решениями.  Благодаря этому, операторы могут в режиме реального времени отслеживать состояние оборудования, выявлять отклонения от нормы и оперативно принимать меры для предотвращения аварийных ситуаций, минимизируя тем самым риски и повышая безопасность производства.  Кроме того, серверы обеспечивают централизованное хранение и обработку больших объемов данных, что позволяет проводить детальный анализ и выявлять скрытые закономерности, оптимизировать технологические процессы и повышать эффективность использования ресурсов.</w:t>
        <w:br/>
        <w:br/>
        <w:t>Влияние серверов на масштабируемость инфраструктуры нефтеперерабатывающего предприятия не менее значительно.  По мере развития производства и внедрения новых технологий, возрастает потребность в вычислительных ресурсах.  Традиционные системы управления, основанные на жестко фиксированной архитектуре, не позволяют легко расширять вычислительные мощности, что может стать серьезным препятствием для развития производства.  Серверные решения, напротив, обеспечивают высокую гибкость и масштабируемость.  Благодаря использованию виртуализации и облачных технологий, можно быстро и легко добавлять новые серверные ресурсы, не прибегая к дорогостоящей и трудоемкой модернизации оборудования.  Это позволяет нефтеперерабатывающему предприятию оперативно реагировать на изменяющиеся потребности производства и быстро внедрять новые технологии, сохраняя конкурентоспособность на рынке.  Например, при запуске нового производственного цеха или при внедрении новой системы управления, можно быстро добавить необходимые серверные ресурсы, не прерывая работу существующих систем.  Это обеспечивает бесперебойность производства и позволяет избежать дорогостоящих простоев.  Кроме того, использование кластерных решений позволяет повысить надежность и отказоустойчивость системы, обеспечивая непрерывную работу даже в случае отказа одного из серверов.</w:t>
        <w:br/>
        <w:br/>
        <w:t>Выбор правильных серверов для нефтеперерабатывающего предприятия – это сложная задача, требующая учета множества факторов.  Необходимо учитывать не только вычислительную мощность и объем памяти, но и надежность, отказоустойчивость, энергоэффективность и стоимость владения.  Для критически важных приложений, таких как системы управления технологическими процессами, необходимо использовать серверы с высокой степенью надежности и отказоустойчивости, обеспечивающие непрерывную работу даже в случае отказа одного из компонентов.  Использование резервных источников питания, RAID-массивов и кластерных решений позволяет минимизировать риски и обеспечить непрерывность производства.  Кроме того, необходимо учитывать энергоэффективность серверов, поскольку энергопотребление может существенно влиять на общую стоимость владения.  Использование энергоэффективных процессоров, систем охлаждения и блоков питания позволяет снизить энергопотребление и снизить эксплуатационные расходы.  В конечном итоге, выбор правильных серверов – это инвестиция в будущее нефтеперерабатывающего предприятия, обеспечивающая надежность, производительность и масштабируемость всей инфраструктуры.</w:t>
        <w:br/>
        <w:br/>
        <w:br/>
        <w:t>Выбор подходящего типа сервера – будь то Rack, Tower или Blade – является фундаментальным решением при проектировании цифровой инфраструктуры нефтеперерабатывающего предприятия, и этот выбор напрямую влияет на эффективность использования пространства, энергопотребление, масштабируемость и общую стоимость владения. В отличие от универсального подхода, когда один тип сервера подходит для всех задач, нефтеперерабатывающее предприятие должно тщательно оценить свои специфические потребности и выбрать тип сервера, который наилучшим образом соответствует этим потребностям, обеспечивая оптимальную производительность и надежность. Неправильный выбор может привести к неэффективному использованию пространства, высоким затратам на электроэнергию, ограничению масштабируемости и, в конечном итоге, к снижению конкурентоспособности предприятия.</w:t>
        <w:br/>
        <w:br/>
        <w:t>Rack-серверы, благодаря своей компактности и высокой плотности размещения, являются наиболее распространенным выбором для крупных нефтеперерабатывающих предприятий, где пространство является ценным ресурсом. Эти серверы, предназначенные для монтажа в стандартные 19-дюймовые стойки, позволяют максимально эффективно использовать пространство в серверной комнате или центре обработки данных, размещая большое количество вычислительных ресурсов на ограниченной площади. Например, для размещения сотен виртуальных машин, необходимых для моделирования сложных технологических процессов, Rack-серверы являются оптимальным решением, позволяющим создать мощную и масштабируемую инфраструктуру. Однако, следует учитывать, что Rack-серверы, как правило, требуют более сложной системы охлаждения и электропитания, что может увеличить общую стоимость владения. Кроме того, обслуживание и ремонт Rack-серверов может быть затруднено из-за высокой плотности размещения.</w:t>
        <w:br/>
        <w:br/>
        <w:t>Tower-серверы, напротив, представляют собой самостоятельные устройства, предназначенные для установки на пол или в шкаф. Эти серверы, напоминающие настольные компьютеры, более просты в установке и обслуживании, чем Rack-серверы, и подходят для небольших и средних нефтеперерабатывающих предприятий, где пространство не является критическим ограничением. Tower-серверы также могут использоваться в качестве периферийных серверов для выполнения специализированных задач, таких как хранение резервных копий или предоставление доступа к файлам. Например, для небольшой лаборатории, занимающейся анализом нефти и нефтепродуктов, Tower-сервер может быть идеальным решением для хранения данных и запуска специализированного программного обеспечения. Однако, следует учитывать, что Tower-серверы занимают больше пространства, чем Rack-серверы, и имеют ограниченные возможности масштабирования.</w:t>
        <w:br/>
        <w:br/>
        <w:t>Blade-серверы представляют собой наиболее инновационный тип серверов, предназначенный для создания высокоплотных и энергоэффективных инфраструктур. Эти серверы, представляющие собой отдельные модули, устанавливаются в специальное шасси, которое обеспечивает электропитание, охлаждение и сетевое подключение. Blade-серверы позволяют максимально эффективно использовать пространство и электроэнергию, снижая общую стоимость владения. Например, для создания высокопроизводительного кластера, предназначенного для моделирования сложных процессов, Blade-серверы являются оптимальным решением, обеспечивающим высокую плотность размещения и энергоэффективность. Однако, следует учитывать, что Blade-серверы требуют специального шасси и сетевого оборудования, что может увеличить начальные инвестиции. Кроме того, обслуживание и ремонт Blade-серверов может быть более сложным, чем обслуживание других типов серверов. В конечном итоге, выбор типа сервера – это сложный компромисс между стоимостью, производительностью, масштабируемостью и энергоэффективностью, и нефтеперерабатывающее предприятие должно тщательно оценить свои потребности и выбрать решение, которое наилучшим образом соответствует этим потребностям.</w:t>
        <w:br/>
        <w:br/>
        <w:br/>
        <w:t>Выбор процессора является краеугольным камнем при построении вычислительной инфраструктуры нефтеперерабатывающего предприятия, оказывая непосредственное влияние на производительность, энергоэффективность и общую стоимость владения серверами. В настоящее время доминирующими игроками на рынке серверных процессоров являются Intel с линейкой Xeon и AMD с линейкой EPYC, предлагая различные характеристики и возможности, подходящие для различных рабочих нагрузок и требований. Понимание ключевых различий между этими процессорами необходимо для принятия обоснованного решения, обеспечивающего оптимальную производительность и надежность критически важных приложений. Выбор процессора влияет не только на скорость обработки данных, но и на способность системы справляться с возрастающими объемами данных, необходимыми для современных нефтеперерабатывающих процессов, таких как анализ больших данных, моделирование и оптимизация.</w:t>
        <w:br/>
        <w:br/>
        <w:t>Процессоры Intel Xeon традиционно были эталоном производительности в серверном сегменте, предлагая широкий спектр моделей с различным количеством ядер, тактовой частотой и объемом кэш-памяти. Эти процессоры характеризуются высокой однопоточной производительностью, что делает их идеальными для приложений, требующих быстрого выполнения отдельных задач, таких как базы данных и веб-серверы. Кроме того, процессоры Xeon обладают широким спектром встроенных технологий, таких как Intel AVX-512, которые ускоряют выполнение определенных типов вычислений, например, в задачах машинного обучения и анализа данных. Например, для моделирования сложных химических процессов, требующих высокой точности и скорости вычислений, процессоры Intel Xeon с поддержкой AVX-512 могут значительно ускорить процесс расчетов и повысить точность результатов. Однако, процессоры Intel Xeon часто характеризуются более высоким энергопотреблением и стоимостью по сравнению с альтернативными решениями, что может увеличить общую стоимость владения серверами.</w:t>
        <w:br/>
        <w:br/>
        <w:t>Процессоры AMD EPYC, появившиеся на рынке в последние годы, представляют собой серьезного конкурента для Intel Xeon, предлагая более выгодное соотношение цены и производительности. Процессоры EPYC характеризуются большим количеством ядер и потоков, что делает их идеальными для параллельных рабочих нагрузок, таких как виртуализация, анализ данных и высокопроизводительные вычисления. Благодаря использованию архитектуры Zen, процессоры EPYC обеспечивают высокую производительность на ватт, что позволяет снизить энергопотребление и общие затраты на электроэнергию. Например, для развертывания виртуализированной инфраструктуры, необходимой для поддержки различных бизнес-приложений, процессоры AMD EPYC могут обеспечить более высокую плотность виртуальных машин на сервер, снижая затраты на оборудование и электроэнергию. Кроме того, процессоры EPYC поддерживают большое количество каналов памяти, что обеспечивает высокую пропускную способность и низкую задержку, что критически важно для приложений, работающих с большими объемами данных.</w:t>
        <w:br/>
        <w:br/>
        <w:t>Выбор между Intel Xeon и AMD EPYC зависит от конкретных потребностей и приоритетов нефтеперерабатывающего предприятия. Если основными требованиями являются высокая однопоточная производительность и поддержка специализированных технологий, то процессоры Intel Xeon могут быть предпочтительным выбором. Если же приоритетом является высокая плотность виртуальных машин, низкое энергопотребление и выгодное соотношение цены и производительности, то процессоры AMD EPYC могут быть более оптимальным решением. Важно учитывать, что производительность процессора зависит не только от его технических характеристик, но и от других факторов, таких как объем и тип оперативной памяти, скорость дисковой подсистемы и эффективность системы охлаждения. Поэтому при выборе процессора необходимо учитывать все эти факторы, чтобы обеспечить оптимальную производительность и надежность серверов. В конечном итоге, правильный выбор процессора является ключевым фактором для построения эффективной и масштабируемой вычислительной инфраструктуры, способной удовлетворить растущие потребности нефтеперерабатывающего предприятия.</w:t>
        <w:br/>
        <w:br/>
        <w:br/>
        <w:t>Оперативная память, часто называемая RAM, является важнейшим компонентом любой серверной системы, оказывающим непосредственное влияние на скорость и отзывчивость приложений, работающих на нефтеперерабатывающем предприятии. Её роль заключается в обеспечении быстрого доступа к данным, необходимым процессору для выполнения текущих задач, выступая в качестве своеобразного "рабочего стола" для обработки информации. Недостаточный объем или неоптимальный тип оперативной памяти может стать серьезным узким местом, ограничивающим производительность даже самых мощных процессоров и приводящим к заметным задержкам в работе критически важных приложений, используемых в сложных процессах нефтепереработки. Представьте себе ситуацию, когда оператор пытается проанализировать огромный поток данных, поступающих с датчиков технологического процесса, но система постоянно обращается к медленному жесткому диску для получения необходимой информации; в этом случае, даже самые современные алгоритмы анализа данных не смогут обеспечить необходимую скорость и точность.</w:t>
        <w:br/>
        <w:br/>
        <w:t>Выбор оптимального объема оперативной памяти зависит от конкретных требований и характера рабочих нагрузок. В нефтеперерабатывающей промышленности, где часто приходится обрабатывать огромные массивы данных, полученных с многочисленных датчиков, резервуаров и технологических установок, необходимо учитывать не только текущие потребности, но и перспективы роста.  Недостаточный объем RAM приводит к активному использованию файла подкачки на жестком диске, который значительно медленнее оперативной памяти, что приводит к резкому снижению производительности системы.  Например, для виртуализированной среды, поддерживающей несколько виртуальных машин, каждая из которых выполняет определенную задачу (например, управление технологическим процессом, мониторинг безопасности, финансовый анализ), необходим достаточный объем оперативной памяти, чтобы обеспечить плавную и эффективную работу всех виртуальных машин одновременно.  Оптимальный объем оперативной памяти для такого сценария может варьироваться от 128 ГБ до 512 ГБ или даже больше, в зависимости от количества и ресурсов виртуальных машин.</w:t>
        <w:br/>
        <w:br/>
        <w:t>Наряду с объемом, тип оперативной памяти также играет важную роль в обеспечении оптимальной производительности. В настоящее время наиболее распространенными типами оперативной памяти для серверов являются DDR4 и DDR5. DDR5 является более новым стандартом, предлагающим значительные улучшения по сравнению с DDR4, включая более высокую пропускную способность, более низкое энергопотребление и более высокую надежность. Более высокая пропускная способность DDR5 позволяет процессору быстрее получать доступ к данным, что приводит к ускорению выполнения задач. Более низкое энергопотребление помогает снизить общие затраты на электроэнергию и повысить эффективность работы серверной системы. Однако, DDR5 также дороже, чем DDR4, и требует совместимой материнской платы и процессора. При выборе типа оперативной памяти необходимо учитывать баланс между стоимостью, производительностью и совместимостью. В целом, для новых серверов, предназначенных для выполнения ресурсоемких задач, рекомендуется использовать DDR5, чтобы максимально повысить производительность и эффективность.</w:t>
        <w:br/>
        <w:br/>
        <w:t>Правильный выбор типа и объема оперативной памяти является ключевым фактором для обеспечения стабильной и эффективной работы серверной инфраструктуры нефтеперерабатывающего предприятия. Недостаточный объем или неоптимальный тип оперативной памяти может стать серьезным узким местом, ограничивающим производительность даже самых мощных процессоров и приводящим к значительным задержкам в работе критически важных приложений. Тщательный анализ требований к рабочей нагрузке, выбор оптимального типа и объема оперативной памяти, а также обеспечение достаточного резерва для будущего роста помогут обеспечить стабильную и эффективную работу серверной инфраструктуры, повысить производительность и снизить общие затраты на эксплуатацию.  В конечном итоге, инвестиции в качественную оперативную память являются инвестициями в надежность и эффективность всей системы.</w:t>
        <w:br/>
        <w:br/>
        <w:br/>
        <w:t>Различные типы устройств хранения данных, такие как жесткие диски (HDD), твердотельные накопители (SSD) и накопители NVMe, значительно различаются по принципу работы, скорости доступа к данным и надежности, что оказывает прямое влияние на общую производительность серверной инфраструктуры нефтеперерабатывающего предприятия. Традиционные жесткие диски (HDD) используют вращающиеся магнитные пластины для хранения данных, считываемые и записываемые при помощи механических головок, что делает их относительно медленными из-за необходимости физического перемещения этих головок для доступа к нужной информации. Скорость вращения шпинделя, измеряемая в оборотах в минуту (RPM), является ключевым фактором, определяющим скорость доступа к данным на HDD, при этом более высокие обороты обычно обеспечивают более быструю работу, но и увеличивают энергопотребление и уровень шума. Однако, механические компоненты HDD делают их уязвимыми к физическим повреждениям от ударов, вибраций и перегрева, что может привести к потере данных и простоям в критически важных процессах.</w:t>
        <w:br/>
        <w:br/>
        <w:t>В отличие от HDD, твердотельные накопители (SSD) используют флэш-память для хранения данных, что позволяет им работать без каких-либо движущихся частей, значительно увеличивая скорость доступа к данным и надежность. Отсутствие механических компонентов делает SSD более устойчивыми к ударам, вибрациям и перепадам температур, что особенно важно в жестких условиях эксплуатации на нефтеперерабатывающем предприятии. SSD обеспечивают практически мгновенный доступ к данным, что значительно ускоряет загрузку операционной системы, запуск приложений и обработку больших объемов данных, необходимых для мониторинга и управления технологическими процессами.  Например, использование SSD для хранения операционной системы и критически важных приложений может сократить время загрузки сервера с нескольких минут до нескольких секунд, что значительно повышает общую производительность и эффективность работы.  Однако, стоимость SSD обычно выше, чем у HDD, и они имеют ограниченное количество циклов записи, что может влиять на их долговечность при интенсивной нагрузке.</w:t>
        <w:br/>
        <w:br/>
        <w:t>Накопители NVMe (Non-Volatile Memory Express) представляют собой еще более продвинутую технологию хранения данных, использующую протокол, разработанный специально для флэш-памяти и интерфейс PCI Express (PCIe) для обеспечения максимальной скорости передачи данных.  В отличие от SSD, которые используют интерфейс SATA, NVMe накопители подключаются напрямую к материнской плате через PCIe, что обеспечивает значительно более высокую пропускную способность и меньшую задержку.  Это позволяет NVMe накопителям достигать скорости чтения и записи, в несколько раз превышающей скорость SSD, что особенно важно для требовательных приложений, таких как обработка больших данных, машинное обучение и виртуализация.  Например, использование NVMe накопителей для хранения баз данных, используемых в системах управления технологическими процессами, может значительно ускорить обработку запросов и повысить точность аналитических данных.  Однако, NVMe накопители, как правило, дороже, чем SSD, и требуют совместимой материнской платы и процессора.</w:t>
        <w:br/>
        <w:br/>
        <w:t>При выборе типа устройства хранения данных для серверной инфраструктуры нефтеперерабатывающего предприятия необходимо учитывать совокупность факторов, включая производительность, надежность, стоимость и потребности конкретных приложений.  Для хранения больших объемов данных, к которым не требуется мгновенный доступ, таких как архивы и резервные копии, HDD могут быть вполне достаточными и экономически эффективными.  Для операционной системы, критически важных приложений и баз данных, требующих высокой скорости доступа к данным, SSD являются оптимальным выбором.  Для самых требовательных приложений, таких как обработка больших данных, машинное обучение и виртуализация, NVMe накопители обеспечивают максимальную производительность и эффективность.  В некоторых случаях, может быть целесообразно использовать гибридную систему, сочетающую различные типы устройств хранения данных для оптимизации производительности и стоимости.  Например, можно использовать NVMe накопители для хранения операционной системы и критически важных приложений, а HDD для хранения больших объемов данных, к которым не требуется мгновенный доступ.</w:t>
        <w:br/>
        <w:br/>
        <w:br/>
        <w:t>RAID-массивы представляют собой мощный инструмент повышения надежности хранения данных и защиты от потери информации, особенно важный для критически важных систем нефтеперерабатывающего предприятия, где простой в работе может привести к значительным финансовым потерям и даже угрожать безопасности. Аббревиатура RAID расшифровывается как Redundant Array of Independent Disks, что означает избыточный массив независимых дисков. Суть технологии заключается в объединении нескольких физических дисков в единый логический том, что позволяет не только увеличить емкость хранения, но и обеспечить резервирование данных, то есть возможность восстановления информации в случае выхода из строя одного или нескольких дисков. Различные уровни RAID предлагают различные комбинации избыточности, производительности и емкости, позволяя подобрать оптимальное решение для конкретных задач и требований. Например, RAID 1 предполагает зеркальное копирование данных на два диска, что обеспечивает максимальную защиту от потери информации, но снижает полезную емкость в два раза. В случае выхода из строя одного диска, данные могут быть восстановлены с другого диска без потери информации и прерывания работы системы.</w:t>
        <w:br/>
        <w:br/>
        <w:t>Другой популярный уровень RAID – RAID 5 – использует схему чередования четности, распределяя информацию о четности между всеми дисками массива. Это позволяет обеспечить как защиту от потери данных, так и повышение производительности за счет параллельного чтения и записи данных на несколько дисков. В случае выхода из строя одного диска, информация может быть восстановлена с использованием данных о четности, хранящихся на других дисках, без прерывания работы системы. Однако, процесс восстановления данных требует значительных вычислительных ресурсов и может занять длительное время. RAID 6 представляет собой более продвинутую версию RAID 5, использующую двойную схему чередования четности, что обеспечивает защиту от одновременного выхода из строя двух дисков. Это делает RAID 6 более надежным, но и требует больше вычислительных ресурсов и большего количества дисков. Выбор оптимального уровня RAID зависит от требований к надежности, производительности и емкости, а также от бюджета и доступных ресурсов.</w:t>
        <w:br/>
        <w:br/>
        <w:t>В нефтеперерабатывающей промышленности, где надежность и непрерывность работы критически важны, RAID-массивы используются для хранения операционных систем, баз данных, журналов событий, архивов и резервных копий. Например, RAID 1 или RAID 6 могут использоваться для хранения операционной системы и баз данных систем управления технологическими процессами (АСУ ТП), обеспечивая непрерывную работу в случае выхода из строя одного или двух дисков. RAID 5 или RAID 6 могут использоваться для хранения архивов и резервных копий, обеспечивая защиту от потери данных в случае аварии или сбоя. Использование RAID-массивов позволяет не только повысить надежность хранения данных, но и снизить риски финансовых потерь, связанных с простоями и потерей информации. Важно отметить, что RAID-массивы не являются заменой резервному копированию, а лишь дополнительным уровнем защиты. Регулярное резервное копирование данных на внешние носители или в облачные хранилища является необходимым условием обеспечения безопасности и защиты от потери информации.</w:t>
        <w:br/>
        <w:br/>
        <w:t>Помимо повышения надежности, RAID-массивы могут также повысить производительность хранения данных. Например, RAID 0, также известный как стрипинг, распределяет данные между несколькими дисками, что позволяет параллельно читать и записывать данные, значительно повышая скорость передачи данных. Однако, RAID 0 не обеспечивает никакой защиты от потери данных, так как в случае выхода из строя одного диска все данные теряются. Поэтому, RAID 0 используется только в тех случаях, когда надежность не является критическим фактором. При выборе RAID-массива для нефтеперерабатывающего предприятия необходимо учитывать не только уровень надежности и производительности, но и стоимость, сложность настройки и обслуживания. Использование специализированного программного обеспечения для управления RAID-массивами может упростить настройку и обслуживание, а также обеспечить дополнительные функции, такие как мониторинг состояния дисков, уведомления о сбоях и автоматическое восстановление данных. Важно регулярно проверять состояние RAID-массива и заменять вышедшие из строя диски, чтобы обеспечить надежную защиту данных и непрерывную работу системы.</w:t>
        <w:br/>
        <w:br/>
        <w:br/>
        <w:t>Сетевые коммутаторы играют ключевую роль в организации локальной сети (LAN) нефтеперерабатывающего предприятия, обеспечивая связь между критически важными серверами, рабочими станциями операторов, системами автоматизации и другим оборудованием, требующим обмена данными в режиме реального времени. В отличие от более простых концентраторов, коммутаторы способны интеллектуально направлять трафик данных только к тем портам, к которым подключены получатели, значительно повышая эффективность сети и снижая вероятность коллизий, которые могут привести к снижению производительности и даже к отказам в работе. Представьте себе сложную систему трубопроводов, где каждый трубопровод представляет собой канал передачи данных; коммутатор выступает в роли системы клапанов, которые направляют поток данных точно по назначению, предотвращая заторы и обеспечивая бесперебойную работу всей системы. Без эффективной организации сетевого трафика, обмен данными между сервером, управляющим процессами крекинга, и датчиками, собирающими информацию о температуре и давлении, может быть значительно замедлен, что повлияет на качество производимой продукции и безопасность производства.</w:t>
        <w:br/>
        <w:br/>
        <w:t>Функциональность коммутаторов выходит далеко за рамки простого перенаправления трафика. Современные коммутаторы поддерживают технологии, такие как VLAN (Virtual LAN), которые позволяют логически сегментировать сеть, повышая безопасность и управляемость. Например, можно создать отдельную VLAN для АСУ ТП, изолировав ее от сети офисных компьютеров, чтобы предотвратить несанкционированный доступ к критически важным системам управления технологическими процессами. Кроме того, коммутаторы поддерживают QoS (Quality of Service), что позволяет приоритизировать трафик определенных приложений, таких как видеоконференцсвязь или системы телеметрии, обеспечивая стабильную и надежную связь даже при высокой загрузке сети. Представьте себе ситуацию, когда оператору необходимо оперативно получить видеоизображение с удаленного участка трубопровода для диагностики неисправности; технология QoS обеспечит приоритетную передачу видеопотока, гарантируя четкое и своевременное получение информации. Правильно настроенные коммутаторы способны значительно повысить надежность и эффективность работы всей локальной сети нефтеперерабатывающего предприятия.</w:t>
        <w:br/>
        <w:br/>
        <w:t>Выбор коммутатора для нефтеперерабатывающего предприятия требует тщательного анализа и учета специфических потребностей производства. Важно учитывать такие параметры, как количество портов, пропускная способность, поддержку VLAN и QoS, а также наличие функций защиты от кибератак и резервирования. Например, для подключения критически важных серверов и систем автоматизации рекомендуется использовать коммутаторы с поддержкой технологии STP (Spanning Tree Protocol) или RSTP (Rapid Spanning Tree Protocol), которые предотвращают возникновение петель в сети и обеспечивают резервирование каналов связи. Кроме того, важно обеспечить физическую защиту коммутаторов от несанкционированного доступа и воздействий окружающей среды, таких как пыль, влага и перепады температур.  Рассмотрите возможность использования коммутаторов с поддержкой PoE (Power over Ethernet), которые позволяют питать удаленные устройства, такие как IP-камеры и датчики, по сетевому кабелю, упрощая монтаж и обслуживание.  Внедрение современных коммутаторов с расширенными функциями мониторинга и управления позволяет оперативно выявлять и устранять проблемы в сети, обеспечивая непрерывность производства и безопасность персонала.</w:t>
        <w:br/>
        <w:br/>
        <w:br/>
        <w:t>Выбор между коммутатором Layer 2 и Layer 3 является ключевым решением при проектировании сети нефтеперерабатывающего предприятия, определяющим не только пропускную способность, но и гибкость и масштабируемость всей сетевой инфраструктуры. Коммутаторы Layer 2 работают на канальном уровне модели OSI, пересылая трафик на основе MAC-адресов, что делает их простыми, быстрыми и экономичными для небольших сетей с ограниченным количеством VLAN. Представьте себе небольшой цех, где все устройства находятся в одной подсети и требуют только локального обмена данными; в этом случае коммутатор Layer 2 будет оптимальным решением, обеспечивающим высокую производительность и низкую задержку. Однако, по мере расширения сети и увеличения количества VLAN, коммутаторы Layer 2 становятся неэффективными, поскольку для маршрутизации трафика между VLAN требуется дополнительное устройство – маршрутизатор или шлюз Layer 3. Это усложняет сетевую архитектуру, увеличивает задержки и снижает общую производительность.</w:t>
        <w:br/>
        <w:br/>
        <w:t>Коммутаторы Layer 3, напротив, способны выполнять маршрутизацию трафика на сетевом уровне модели OSI, что позволяет им напрямую маршрутизировать трафик между VLAN без необходимости использования внешнего маршрутизатора. Это значительно упрощает сетевую архитектуру, снижает задержки и повышает общую производительность сети. Представьте себе крупный нефтеперерабатывающий комплекс с множеством цехов, каждый из которых имеет свою собственную VLAN и требует обмена данными с другими цехами; в этом случае коммутатор Layer 3 станет незаменимым инструментом, обеспечивающим быструю и эффективную маршрутизацию трафика между всеми цехами.  Кроме того, коммутаторы Layer 3 поддерживают более сложные функции, такие как OSPF, BGP и VRF, что позволяет строить масштабируемые и отказоустойчивые сети.  Например, использование OSPF позволяет динамически адаптировать маршруты к изменениям в топологии сети, обеспечивая бесперебойную работу даже при отказе одного из коммутаторов.</w:t>
        <w:br/>
        <w:br/>
        <w:t>При выборе между коммутатором Layer 2 и Layer 3 необходимо учитывать не только текущие потребности сети, но и перспективы ее развития. Если планируется расширение сети и увеличение количества VLAN, то коммутатор Layer 3 станет более выгодным решением в долгосрочной перспективе, поскольку позволит избежать необходимости замены оборудования в будущем. Кроме того, коммутатор Layer 3 может предложить дополнительные преимущества, такие как улучшенная безопасность и управление трафиком. Например, использование VRF (Virtual Routing and Forwarding) позволяет логически изолировать различные части сети, повышая безопасность и управляемость.  Представьте себе ситуацию, когда необходимо разделить сеть для разных подрядчиков, работающих на нефтеперерабатывающем комплексе; использование VRF позволит создать отдельные виртуальные сети для каждого подрядчика, предотвращая несанкционированный доступ к критически важным данным.</w:t>
        <w:br/>
        <w:br/>
        <w:t>Решение о выборе между Layer 2 и Layer 3 не всегда однозначно и может зависеть от конкретных требований и ограничений. В некоторых случаях оптимальным решением может быть комбинирование этих двух типов коммутаторов, когда коммутаторы Layer 2 используются на периферии сети для подключения конечных устройств, а коммутаторы Layer 3 используются в ядре сети для маршрутизации трафика между VLAN. Такой подход позволяет оптимизировать стоимость и производительность сети, обеспечивая гибкость и масштабируемость. Например, можно использовать коммутаторы Layer 2 в каждом цехе для подключения рабочих станций и другого оборудования, а коммутаторы Layer 3 в центральном диспетчерском пункте для маршрутизации трафика между всеми цехами и сбора данных для мониторинга и анализа. Важно тщательно проанализировать все факторы и выбрать наиболее подходящее решение, которое будет соответствовать текущим и будущим потребностям нефтеперерабатывающего предприятия.</w:t>
        <w:br/>
        <w:br/>
        <w:br/>
        <w:t>В современном нефтеперерабатывающем комплексе, где непрерывный поток данных является основой для эффективного управления технологическими процессами, мониторинга оборудования и обеспечения безопасности, оптоволоконные сети представляют собой не просто технологическое новшество, а критически важную инфраструктурную основу.  Превосходство оптоволокна над традиционными медными кабелями обусловлено его способностью передавать данные со скоростью света, обеспечивая колоссальную пропускную способность, которая необходима для обработки огромных объемов информации, генерируемых датчиками, контроллерами и аналитическими системами.  Представьте себе ситуацию, когда тысячи датчиков, отслеживающих температуру, давление и состав сырья, одновременно передают данные в центральный диспетчерский пункт; только оптоволоконная сеть способна обеспечить такую высокую пропускную способность без задержек и потерь информации, что позволяет оперативно реагировать на любые изменения в технологическом процессе и предотвращать аварийные ситуации.  Более того, оптоволокно обладает значительно большей дальностью передачи сигнала по сравнению с медными кабелями, что позволяет объединить удаленные объекты нефтеперерабатывающего комплекса в единую информационную сеть без необходимости использования ретрансляторов и усилителей сигнала.</w:t>
        <w:br/>
        <w:br/>
        <w:t>Одним из ключевых преимуществ оптоволоконных сетей является их исключительная помехоустойчивость.  В отличие от медных кабелей, которые подвержены электромагнитным помехам, создаваемым промышленным оборудованием, электромоторами и линиями электропередач, оптоволокно передает данные в виде световых импульсов, которые не подвержены воздействию электромагнитных полей.  Это обеспечивает стабильность и надежность передачи данных даже в самых жестких промышленных условиях, где уровень электромагнитных помех может быть чрезвычайно высоким.  Представьте себе ситуацию, когда рядом с кабельной трассой работает мощный электродвигатель, создающий сильные электромагнитные помехи; медный кабель в этом случае может быть подвержен искажениям сигнала и ошибкам передачи данных, что может привести к сбоям в работе технологических процессов и даже к авариям.  Оптоволоконный кабель в этой ситуации останется невосприимчивым к помехам и будет передавать данные без ошибок, обеспечивая надежную работу всей системы управления.  Это особенно важно для обеспечения безопасности на нефтеперерабатывающем комплексе, где даже небольшая ошибка в передаче данных может привести к серьезным последствиям.</w:t>
        <w:br/>
        <w:br/>
        <w:t>Более того, оптоволоконные сети обладают высокой степенью безопасности.  В отличие от медных кабелей, которые могут быть прослушаны и перехвачены злоумышленниками, оптоволокно трудно перехватить и взломать.  Для перехвата сигнала необходимо физически повредить кабель, что практически невозможно сделать незаметно.  Кроме того, оптоволоконные сети не излучают электромагнитные волны, которые могут быть перехвачены злоумышленниками.  Это делает оптоволоконные сети идеальным решением для защиты конфиденциальной информации, такой как технологические данные, финансовые отчеты и персональные данные сотрудников.  Представьте себе ситуацию, когда злоумышленники пытаются получить доступ к конфиденциальной информации, передаваемой по сети; оптоволоконный кабель в этом случае станет надежной защитой от несанкционированного доступа, обеспечивая конфиденциальность и целостность данных.  Это особенно важно для нефтеперерабатывающих предприятий, которые являются объектами повышенного риска и подвержены кибератакам.</w:t>
        <w:br/>
        <w:br/>
        <w:t>В заключение, оптоволоконные сети представляют собой незаменимый компонент современной инфраструктуры нефтеперерабатывающего комплекса.  Обеспечивая высокую пропускную способность, помехоустойчивость и безопасность передачи данных, они позволяют повысить эффективность управления технологическими процессами, обеспечить надежную защиту информации и повысить общую безопасность предприятия.  Инвестиции в оптоволоконную инфраструктуру являются стратегически важным шагом, который позволит нефтеперерабатывающему комплексу оставаться конкурентоспособным и устойчивым в долгосрочной перспективе.</w:t>
        <w:br/>
        <w:br/>
        <w:br/>
        <w:t>В эпоху мобильности и повсеместного распространения устройств Интернета вещей (IoT), беспроводные сети, такие как Wi-Fi 6 и 5G, играют все более важную роль на нефтеперерабатывающих предприятиях, предоставляя гибкость и расширенные возможности подключения, которые ранее были недоступны. Традиционные проводные сети, хотя и надежны, часто оказываются слишком громоздкими и дорогими для обеспечения подключения мобильных устройств, датчиков и оборудования, которые необходимы для эффективного мониторинга и управления технологическими процессами на обширных промышленных площадках. Беспроводные технологии позволяют оперативно развертывать сети там, где это необходимо, без необходимости прокладки кабелей и проведения сложных монтажных работ, что значительно сокращает затраты и время на внедрение новых решений. Представьте себе ситуацию, когда инженеру-технологу необходимо оперативно проверить работу оборудования, расположенного на удаленной площадке; вместо того, чтобы тратить время на поиск доступного кабельного подключения, он может просто подключиться к сети Wi-Fi 6 с помощью своего планшета или смартфона и получить доступ к необходимой информации в режиме реального времени.</w:t>
        <w:br/>
        <w:br/>
        <w:t>Wi-Fi 6, являясь последним поколением стандарта беспроводной связи, предлагает значительное улучшение производительности и эффективности по сравнению с предыдущими поколениями. Благодаря использованию технологии Orthogonal Frequency-Division Multiple Access (OFDMA), Wi-Fi 6 позволяет одновременно обслуживать несколько устройств, обеспечивая более высокую скорость передачи данных и снижая задержки. Это особенно важно для нефтеперерабатывающих предприятий, где большое количество датчиков и устройств IoT генерирует огромный поток данных, требующих обработки в режиме реального времени. Представьте себе ситуацию, когда тысячи датчиков, контролирующих температуру, давление и уровень жидкости в различных резервуарах, одновременно передают данные в центральную систему управления; Wi-Fi 6 позволяет эффективно обрабатывать этот поток данных, обеспечивая своевременное обнаружение и предотвращение аварийных ситуаций. Кроме того, Wi-Fi 6 обеспечивает повышенную энергоэффективность, что позволяет продлить срок службы батарей мобильных устройств и снизить общие затраты на электроэнергию.</w:t>
        <w:br/>
        <w:br/>
        <w:t>В то время как Wi-Fi 6 идеально подходит для обеспечения подключения внутри цехов и производственных площадок, 5G открывает новые возможности для обеспечения связи на открытых территориях и между удаленными объектами нефтеперерабатывающего комплекса. 5G обеспечивает значительно более высокую скорость передачи данных, более низкие задержки и более высокую пропускную способность по сравнению с предыдущими поколениями мобильной связи. Это позволяет использовать 5G для широкого спектра приложений, таких как беспилотный мониторинг территории с помощью дронов, дистанционное управление оборудованием и обеспечение видеосвязи в режиме реального времени. Представьте себе ситуацию, когда инженер-инспектор, находящийся в диспетчерской, может дистанционно управлять дроном, который облетает резервуарный парк, выявляя утечки и повреждения с помощью высокоточных камер и датчиков. Это позволяет оперативно выявлять проблемы и предотвращать серьезные аварии, значительно повышая безопасность и эффективность работы предприятия.</w:t>
        <w:br/>
        <w:br/>
        <w:t>Интеграция Wi-Fi 6 и 5G на нефтеперерабатывающем комплексе позволяет создать надежную и гибкую беспроводную инфраструктуру, которая поддерживает широкий спектр приложений и обеспечивает бесперебойную связь между всеми устройствами и системами. Беспроводные сети позволяют оперативно реагировать на изменяющиеся потребности производства, быстро развертывать новые решения и повышать общую эффективность работы предприятия. Важно отметить, что при построении беспроводной инфраструктуры необходимо учитывать особенности промышленной среды, такие как наличие помех, высокие температуры и влажность, и обеспечивать надежную защиту от несанкционированного доступа и кибератак. Инвестиции в беспроводные технологии являются стратегически важным шагом, который позволит нефтеперерабатывающему комплексу оставаться конкурентоспособным и устойчивым в долгосрочной перспективе.</w:t>
        <w:br/>
        <w:br/>
        <w:br/>
        <w:t>В современном мире, где цифровизация пронизывает все аспекты промышленного производства, обеспечение сетевой безопасности становится не просто важной задачей, а жизненно необходимой предпосылкой для стабильной и эффективной работы нефтеперерабатывающего комплекса. Уязвимость сетевой инфраструктуры к кибератакам может привести к катастрофическим последствиям, включая остановку критически важных производственных процессов, утечку конфиденциальной информации, нанесение ущерба окружающей среде и даже угрозу жизни людей. Представьте себе ситуацию, когда злоумышленники получают доступ к системе управления технологическими процессами и намеренно изменяют параметры работы оборудования, приводя к аварии на производстве и выбросу опасных веществ в атмосферу; последствия такой атаки могут быть поистине разрушительными. Поэтому инвестиции в надежные средства защиты от киберугроз должны рассматриваться как приоритетная задача для любого современного нефтеперерабатывающего предприятия.</w:t>
        <w:br/>
        <w:br/>
        <w:t>Одним из ключевых элементов системы сетевой безопасности являются межсетевые экраны, которые выступают в роли своеобразного барьера между внутренней сетью предприятия и внешним миром, контролируя весь входящий и исходящий трафик и блокируя несанкционированный доступ. Межсетевые экраны анализируют каждый пакет данных, проверяя его на соответствие заданным правилам и фильтрам, и блокируют те пакеты, которые представляют потенциальную угрозу. Современные межсетевые экраны, известные как межсетевые экраны нового поколения (NGFW), обладают расширенными функциональными возможностями, включая встроенные системы обнаружения вторжений, антивирусную защиту и фильтрацию веб-контента, что обеспечивает более высокий уровень защиты от сложных кибератак. Важно понимать, что межсетевой экран – это не панацея, и его эффективность напрямую зависит от правильно настроенных правил и регулярного обновления сигнатур угроз. Представьте ситуацию, когда злоумышленник пытается проникнуть во внутреннюю сеть предприятия, используя уязвимость в устаревшем программном обеспечении; правильно настроенный межсетевой экран, оснащенный системой обнаружения вторжений, может вовремя обнаружить эту попытку и заблокировать ее, предотвратив серьезные последствия.</w:t>
        <w:br/>
        <w:br/>
        <w:t>В дополнение к межсетевым экранам, важную роль в обеспечении сетевой безопасности играют системы обнаружения вторжений (IDS) и системы предотвращения вторжений (IPS). IDS предназначены для мониторинга сетевого трафика и обнаружения подозрительной активности, в то время как IPS, в дополнение к обнаружению, также могут автоматически блокировать или предотвращать атаки. IDS и IPS используют различные методы обнаружения, включая анализ сигнатур, обнаружение аномалий и поведенческий анализ, что позволяет им эффективно обнаруживать широкий спектр угроз, включая вирусы, трояны, черви, хакерские атаки и DDoS-атаки. Важно отметить, что IDS и IPS не являются взаимозаменяемыми технологиями; IDS предоставляет информацию о происходящих атаках, в то время как IPS предпринимает активные действия для их предотвращения. Представьте ситуацию, когда злоумышленник пытается провести DDoS-атаку на веб-сервер предприятия; система IPS может автоматически обнаружить эту атаку и заблокировать вредоносный трафик, обеспечивая непрерывную работу веб-сервера.</w:t>
        <w:br/>
        <w:br/>
        <w:t>В условиях все возрастающей мобильности и необходимости удаленного доступа к корпоративным ресурсам, важную роль в обеспечении сетевой безопасности играют виртуальные частные сети (VPN). VPN создают зашифрованный канал связи между удаленным пользователем и корпоративной сетью, обеспечивая конфиденциальность и целостность передаваемых данных. Это особенно важно при использовании общедоступных сетей Wi-Fi, которые часто не защищены от перехвата данных. VPN позволяют удаленным пользователям безопасно получать доступ к корпоративным приложениям и данным, как если бы они находились в локальной сети предприятия. Представьте ситуацию, когда инженер-технолог, находящийся в командировке, должен получить доступ к конфиденциальной проектной документации; использование VPN позволяет ему безопасно передать данные по общедоступной сети Wi-Fi, предотвращая утечку конфиденциальной информации.</w:t>
        <w:br/>
        <w:br/>
        <w:t>В заключение, обеспечение сетевой безопасности является комплексной задачей, требующей применения различных технологий и мер защиты, включая межсетевые экраны, системы обнаружения и предотвращения вторжений, VPN и другие. Важно понимать, что сетевая безопасность – это не однократное мероприятие, а непрерывный процесс, требующий постоянного мониторинга, обновления и совершенствования. Внедрение надежной системы сетевой безопасности позволит нефтеперерабатывающему предприятию защитить свои критически важные активы, обеспечить непрерывность производства и избежать серьезных финансовых и репутационных потерь.</w:t>
        <w:br/>
        <w:br/>
        <w:br/>
        <w:t>Системы хранения данных играют критически важную роль в работе любого современного нефтеперерабатывающего предприятия, обеспечивая надежное и безопасное хранение огромных объемов информации, необходимых для бесперебойного функционирования производственных процессов, анализа данных и принятия обоснованных управленческих решений. От сбора данных с датчиков и контрольно-измерительных приборов до хранения проектной документации, результатов лабораторных исследований и финансовых отчетов – все эти данные должны быть надежно защищены от потери, повреждения или несанкционированного доступа, что требует использования современных и эффективных систем хранения данных. Выбор оптимальной системы хранения данных зависит от множества факторов, включая требуемую емкость, производительность, надежность, масштабируемость и бюджет, поэтому нефтеперерабатывающим предприятиям необходимо тщательно оценивать различные варианты и выбирать наиболее подходящее решение для своих конкретных потребностей. Неправильный выбор системы хранения данных может привести к снижению производительности, потере данных, простою оборудования и, как следствие, значительным финансовым потерям.</w:t>
        <w:br/>
        <w:br/>
        <w:t>Прямое подключение систем хранения (DAS – Direct Attached Storage) представляет собой наиболее простое и распространенное решение, при котором хранилище данных подключается непосредственно к серверу по протоколам SCSI, SATA или SAS. DAS характеризуется высокой производительностью и низкой задержкой, что делает его идеальным для приложений, требующих быстрого доступа к данным, таких как базы данных, виртуализация и редактирование видео. Однако DAS имеет ряд ограничений, включая ограниченную масштабируемость, сложность управления и невозможность совместного использования данных между несколькими серверами. В нефтеперерабатывающей отрасли DAS часто используется для хранения локальных копий данных, необходимых для работы отдельных серверов или приложений, например, для хранения данных с систем управления технологическими процессами (АСУ ТП) на локальном сервере управления. Несмотря на свою простоту и относительно низкую стоимость, DAS не является оптимальным решением для крупных нефтеперерабатывающих предприятий, требующих централизованного хранения и совместного использования данных.</w:t>
        <w:br/>
        <w:br/>
        <w:t>Сетевые системы хранения (NAS – Network Attached Storage) представляют собой автономные устройства, подключенные к сети Ethernet и предоставляющие файловые услуги для нескольких серверов и пользователей. NAS характеризуется простотой установки и управления, высокой доступностью и возможностью совместного использования данных. В отличие от DAS, NAS позволяет нескольким серверам одновременно получать доступ к одним и тем же файлам, что упрощает совместную работу и повышает эффективность использования ресурсов. В нефтеперерабатывающей отрасли NAS часто используется для хранения общего доступа к файлам, таким как проектная документация, отчеты о лабораторных исследованиях и финансовые документы. Кроме того, NAS может использоваться для создания резервных копий данных с серверов и рабочих станций, обеспечивая защиту от потери данных в случае аппаратных сбоев или программных ошибок. Однако, NAS может иметь ограничения по производительности при работе с большими объемами данных или при высокой нагрузке.</w:t>
        <w:br/>
        <w:br/>
        <w:t>Сетевые системы хранения (SAN – Storage Area Network) представляют собой высокоскоростную сеть, объединяющую серверы и устройства хранения данных через выделенные каналы связи, такие как Fibre Channel или iSCSI. SAN характеризуется высокой производительностью, низкой задержкой и высокой масштабируемостью, что делает его идеальным для приложений, требующих быстрого доступа к большим объемам данных, таких как базы данных, виртуализация и высокопроизводительные вычисления. В нефтеперерабатывающей отрасли SAN часто используется для хранения данных с систем управления технологическими процессами (АСУ ТП), систем планирования ресурсов предприятия (ERP) и других критически важных приложений. Кроме того, SAN может использоваться для создания централизованного хранилища данных, обеспечивающего защиту от потери данных и упрощающего управление данными. SAN обычно требует более сложных настроек и управления по сравнению с DAS и NAS, а также более высоких инвестиций.</w:t>
        <w:br/>
        <w:br/>
        <w:t>Выбор между DAS, NAS и SAN зависит от конкретных потребностей нефтеперерабатывающего предприятия. DAS подходит для небольших предприятий с ограниченным бюджетом и небольшими объемами данных. NAS подходит для средних предприятий с умеренными потребностями в производительности и масштабируемости. SAN подходит для крупных предприятий с высокими потребностями в производительности, масштабируемости и надежности. В некоторых случаях может быть целесообразно использование гибридного подхода, сочетающего различные типы систем хранения данных для удовлетворения различных потребностей. Важно тщательно оценить требования к производительности, масштабируемости, надежности и бюджету, прежде чем принимать решение о выборе системы хранения данных.</w:t>
        <w:br/>
        <w:br/>
        <w:br/>
        <w:t>Резервное копирование и восстановление данных – это краеугольный камень любой надежной ИТ-инфраструктуры, особенно критически важный для нефтеперерабатывающих предприятий, где простои и потеря данных могут привести к катастрофическим последствиям, включая нарушение производственных процессов, финансовые потери, экологический ущерб и репутационные риски.  В современной цифровой среде, где данные являются одним из самых ценных активов компании, эффективная стратегия резервного копирования и восстановления должна рассматриваться не как дополнительная мера предосторожности, а как неотъемлемая часть бизнес-процессов, обеспечивающая непрерывность работы и защиту от непредсказуемых событий. Отсутствие надлежащего плана резервного копирования может привести к полной остановке производства в случае серьезных аппаратных сбоев, вирусных атак, стихийных бедствий или даже человеческих ошибок, что подчеркивает необходимость разработки и реализации комплексной стратегии защиты данных.  Важно понимать, что резервное копирование – это не просто копирование файлов, а сложный процесс, включающий в себя планирование, настройку, тестирование и регулярный мониторинг, гарантирующий, что данные могут быть восстановлены в кратчайшие сроки и с минимальными потерями.</w:t>
        <w:br/>
        <w:br/>
        <w:t>Существует множество стратегий резервного копирования, каждая из которых имеет свои преимущества и недостатки, и выбор оптимального подхода зависит от конкретных потребностей и бюджета компании.  Полное резервное копирование предполагает копирование всех данных, что обеспечивает максимальную защиту, но требует значительных ресурсов и времени, особенно при больших объемах данных.  Инкрементное резервное копирование копирует только те данные, которые изменились с момента последнего полного или инкрементного резервного копирования, что позволяет сократить время и объем резервного копирования, но усложняет процесс восстановления, требуя копирования всех предыдущих инкрементных резервных копий.  Дифференциальное резервное копирование копирует все данные, которые изменились с момента последнего полного резервного копирования, что обеспечивает более быстрый процесс восстановления по сравнению с инкрементным резервным копированием, но требует больше места для хранения резервных копий.  Наиболее эффективным подходом является сочетание различных стратегий резервного копирования, например, использование полного резервного копирования еженедельно и инкрементного или дифференциального резервного копирования ежедневно, что обеспечивает баланс между скоростью резервного копирования, скоростью восстановления и объемом хранимых резервных копий.  Например, нефтеперерабатывающее предприятие может выполнять полное резервное копирование всех критически важных данных, таких как базы данных АСУ ТП, каждый понедельник, а ежедневно выполнять инкрементное резервное копирование только тех данных, которые изменились в течение дня.</w:t>
        <w:br/>
        <w:br/>
        <w:t>Современные инструменты резервного копирования предлагают широкий спектр возможностей, включая автоматизацию процессов резервного копирования, шифрование данных для защиты от несанкционированного доступа, сжатие данных для экономии места для хранения, и репликацию данных на удаленные площадки для обеспечения отказоустойчивости.  Облачные сервисы резервного копирования предлагают гибкое и масштабируемое решение, позволяющее хранить резервные копии данных в удаленном дата-центре, обеспечивая защиту от локальных катастроф и снижение затрат на инфраструктуру.  Важно выбрать инструмент резервного копирования, который соответствует потребностям компании, поддерживает необходимые типы данных и приложений, и предлагает надежные механизмы защиты данных.  Например, нефтеперерабатывающее предприятие может использовать специализированное программное обеспечение для резервного копирования баз данных АСУ ТП, которое обеспечивает консистентность данных и возможность восстановления в кратчайшие сроки.  Кроме того, важно регулярно тестировать процесс восстановления данных, чтобы убедиться, что резервные копии работоспособны и данные могут быть восстановлены в случае необходимости.</w:t>
        <w:br/>
        <w:br/>
        <w:t>Ключевым аспектом успешной стратегии резервного копирования и восстановления является разработка детального плана аварийного восстановления (Disaster Recovery Plan – DRP), который определяет шаги, необходимые для восстановления критически важных бизнес-процессов в случае серьезного сбоя или катастрофы.  DRP должен включать в себя идентификацию критически важных систем и приложений, определение целевого времени восстановления (Recovery Time Objective – RTO) и целевой точки восстановления (Recovery Point Objective – RPO) для каждого из них, описание процедур восстановления данных и систем, а также план коммуникации и координации действий между различными отделами и командами.  Регулярное тестирование и обновление DRP является критически важным для обеспечения его эффективности и актуальности.  Например, нефтеперерабатывающее предприятие может разработать DRP, который предусматривает переключение на резервный дата-центр в случае аварии на основном дата-центре, и предусматривает выполнение регулярных тренировок по переключению на резервный дата-центр для проверки эффективности DRP и подготовки персонала.  Помните, что лучшая защита от потери данных – это проактивный подход, включающий в себя планирование, тестирование и регулярное обновление стратегии резервного копирования и восстановления.</w:t>
        <w:br/>
        <w:br/>
        <w:br/>
        <w:t>В современной нефтеперерабатывающей промышленности, где непрерывность производственных процессов является критически важным фактором для обеспечения безопасности, эффективности и прибыльности, системы бесперебойного питания (UPS) играют незаменимую роль в защите критически важного оборудования от внезапных перебоев в электропитании, которые могут привести к катастрофическим последствиям, включая остановку производства, повреждение оборудования и даже создание аварийных ситуаций, представляющих угрозу для персонала и окружающей среды.  Перебои в электропитании могут возникать по различным причинам, таким как неблагоприятные погодные условия, аварии на электростанциях, ошибки в электросетях или даже человеческий фактор, и их последствия могут быть особенно разрушительными для оборудования, которое требует постоянного и стабильного электроснабжения для правильной работы и поддержания безопасного режима функционирования, поэтому надежная система бесперебойного питания является неотъемлемой частью инфраструктуры любого современного нефтеперерабатывающего предприятия, позволяя минимизировать риски, связанные с перебоями в электроснабжении, и обеспечить непрерывность производственного процесса в любых условиях.  Важно отметить, что простой в электроснабжении, даже кратковременный, может привести к потере данных, повреждению сложного оборудования, требующего точной и стабильной работы, и, что самое главное, к нарушению работы систем безопасности, что может создать опасную ситуацию для персонала и окружающей среды, поэтому инвестиции в надежную систему бесперебойного питания – это не просто мера предосторожности, а необходимость, обеспечивающая безопасность, надежность и непрерывность производственного процесса.</w:t>
        <w:br/>
        <w:br/>
        <w:t xml:space="preserve">Современные системы бесперебойного питания (UPS) представляют собой сложные инженерные устройства, способные не только обеспечивать резервное питание при отключении электроэнергии, но и стабилизировать напряжение, фильтровать помехи и защищать оборудование от скачков напряжения и других электромагнитных возмущений, которые могут повредить чувствительную электронику и привести к неправильной работе оборудования, поэтому выбор UPS должен основываться на тщательном анализе потребностей предприятия, учитывая мощность подключаемого оборудования, продолжительность автономной работы, тип нагрузки и другие факторы, влияющие на эффективность и надежность системы.  Существуют различные типы UPS, включая off-line, line-interactive и on-line, каждый из которых имеет свои преимущества и недостатки, и выбор оптимального типа зависит от конкретных требований к защите и надежности, поэтому, например, для защиты критически важного оборудования, такого как системы управления технологическими процессами (АСУ ТП), системы автоматической пожарной сигнализации и системы аварийной защиты, рекомендуется использовать UPS типа on-line, которые обеспечивают наиболее высокий уровень защиты и стабильности электропитания, поскольку они постоянно работают от аккумуляторов и не зависят от входного напряжения, что гарантирует бесперебойное питание оборудования даже при серьезных колебаниях или отключениях электроэнергии.  Кроме того, современные UPS оснащаются функциями удаленного мониторинга и управления, позволяющими оперативно отслеживать состояние системы, выявлять неисправности и оперативно реагировать на возникающие проблемы, что повышает надежность и эффективность работы системы бесперебойного питания. </w:t>
        <w:br/>
        <w:br/>
        <w:t>Рассмотрим пример нефтеперерабатывающего завода, на котором используется система бесперебойного питания для защиты критически важного оборудования, такого как контроллеры технологических процессов, насосы, компрессоры и системы аварийной защиты. В случае отключения электроэнергии, система UPS обеспечивает резервное питание этого оборудования в течение времени, необходимого для запуска резервного генератора или проведения безопасной остановки технологического процесса, что позволяет избежать аварийных ситуаций, повреждения оборудования и потери данных. При этом, система UPS не только обеспечивает резервное питание, но и стабилизирует напряжение, фильтрует помехи и защищает оборудование от скачков напряжения, что повышает надежность и долговечность оборудования. Важно отметить, что система UPS также обеспечивает защиту от гармонических искажений, которые могут возникать в электросети из-за работы нелинейной нагрузки, такой как преобразователи частоты и выпрямители, что повышает эффективность работы оборудования и снижает энергопотребление. Кроме того, система UPS оснащена функцией удаленного мониторинга и управления, позволяющей оперативно отслеживать состояние системы, выявлять неисправности и оперативно реагировать на возникающие проблемы.  Регулярное техническое обслуживание и тестирование системы UPS являются неотъемлемой частью обеспечения надежности и долговечности системы, что позволяет своевременно выявлять и устранять неисправности, а также обеспечивать готовность системы к работе в случае отключения электроэнергии.</w:t>
        <w:br/>
        <w:br/>
        <w:br/>
        <w:t xml:space="preserve">В современной нефтеперерабатывающей промышленности, где эффективность и надежность производственных процессов имеют первостепенное значение, системы мониторинга и управления инфраструктурой играют ключевую роль в оптимизации работы оборудования, снижении затрат и обеспечении бесперебойного производства. Эти системы представляют собой комплексное решение, предназначенное для сбора данных о производительности различных компонентов инфраструктуры, анализа этих данных и принятия обоснованных решений для управления энергопотреблением, предотвращения сбоев и повышения общей эффективности работы предприятия.  В отличие от традиционных методов контроля, основанных на периодических проверках и ручном анализе данных, системы мониторинга и управления позволяют получать информацию в режиме реального времени, что значительно повышает оперативность реагирования на возникающие проблемы и позволяет предотвратить серьезные сбои в работе оборудования.  Они собирают информацию с датчиков, установленных на различном оборудовании, таких как насосы, компрессоры, турбины, электрооборудование и системы контроля, и передают её в централизованную систему, где она обрабатывается и визуализируется в удобном для анализа формате. </w:t>
        <w:br/>
        <w:br/>
        <w:t>Ключевым преимуществом современных систем мониторинга и управления является их способность к прогнозированию отказов оборудования на основе анализа исторических данных и текущих параметров работы. Используя алгоритмы машинного обучения и предиктивной аналитики, эти системы могут выявлять аномалии и отклонения от нормальных режимов работы, которые могут указывать на приближающийся отказ. Это позволяет заблаговременно планировать техническое обслуживание и ремонт оборудования, что значительно снижает вероятность внезапных остановок производства и дорогостоящих ремонтов.  Например, система мониторинга может отслеживать вибрацию насоса, температуру подшипников и уровень масла, и если эти параметры начинают отклоняться от нормы, система выдаст предупреждение о необходимости проведения технического обслуживания.  Это позволяет предотвратить серьезную поломку насоса, которая могла бы привести к остановке технологического процесса и значительным убыткам.  Кроме того, системы мониторинга и управления могут отслеживать энергопотребление различных компонентов инфраструктуры, выявлять неэффективные режимы работы и предлагать решения для оптимизации энергопотребления, что позволяет снизить затраты на электроэнергию и уменьшить негативное воздействие на окружающую среду.</w:t>
        <w:br/>
        <w:br/>
        <w:t>Эффективность систем мониторинга и управления инфраструктурой можно проиллюстрировать на примере крупного нефтеперерабатывающего завода, где была внедрена комплексная система мониторинга и управления, охватывающая все основные компоненты инфраструктуры. В результате внедрения этой системы завод смог снизить затраты на техническое обслуживание и ремонт оборудования на 15%, сократить простои производства на 10% и снизить энергопотребление на 8%.  Более того, система позволила значительно улучшить безопасность работы предприятия, за счет своевременного выявления и устранения потенциальных опасностей.  Например, система мониторинга обнаружила утечку газа в одном из трубопроводов, что позволило оперативно устранить ее и предотвратить взрыв.  Система также позволила оптимизировать работу насосных станций, за счет автоматической регулировки производительности насосов в зависимости от текущих потребностей, что позволило снизить энергопотребление и увеличить срок службы оборудования.  Важно отметить, что система мониторинга и управления не только предоставляет информацию о текущем состоянии оборудования, но и создает базу данных, которая может быть использована для анализа тенденций, выявления проблемных зон и принятия обоснованных решений для повышения эффективности работы предприятия в долгосрочной перспективе.</w:t>
        <w:br/>
        <w:br/>
        <w:t>Интеграция систем мониторинга и управления с другими системами предприятия, такими как системы управления производством (MES), системы управления техническим обслуживанием и ремонтом (CMMS) и системы управления энергопотреблением (EMS), позволяет создать единую информационную среду, которая обеспечивает комплексный контроль над всеми аспектами работы предприятия.  Эта интеграция позволяет автоматизировать процессы управления, повысить прозрачность операций и улучшить качество принимаемых решений.  Например, при обнаружении системой мониторинга неисправности оборудования, информация об этом автоматически передается в систему CMMS, которая создает заявку на ремонт и планирует проведение необходимых работ.  При этом, информация о ходе выполнения работ автоматически передается в систему MES, которая корректирует производственный план с учетом временного простоя оборудования.  Такая интеграция позволяет значительно повысить эффективность работы предприятия и снизить риски возникновения аварийных ситуаций.  Кроме того, современные системы мониторинга и управления оснащены функциями удаленного доступа и управления, что позволяет оперативно реагировать на возникающие проблемы, даже если операторы находятся вне предприятия.  Это особенно важно для предприятий, которые имеют удаленные объекты или работают в сложных климатических условиях.</w:t>
        <w:br/>
        <w:br/>
        <w:br/>
        <w:t>Консольные серверы представляют собой критически важный компонент современной инфраструктуры, обеспечивающий удаленный доступ и управление оборудованием, особенно в удаленных или труднодоступных местах, где физический доступ может быть ограничен или невозможен. В отличие от традиционных методов управления, требующих непосредственного присутствия оператора у оборудования, консольные серверы позволяют осуществлять мониторинг, настройку и устранение неполадок удаленно, что значительно сокращает время реагирования на проблемы и снижает операционные расходы. Эти устройства функционируют как виртуальные консоли, предоставляя операторам доступ к интерфейсу оборудования через сетевое соединение, как если бы они физически находились перед ним. Это особенно ценно для предприятий, имеющих распределенную инфраструктуру, включающую удаленные офисы, нефтеперекачивающие станции, телекоммуникационные вышки или другие объекты, где постоянное присутствие квалифицированного персонала может быть нерентабельным или непрактичным.</w:t>
        <w:br/>
        <w:br/>
        <w:t>Представьте нефтеперекачивающую станцию, расположенную в отдаленном районе, где не всегда есть возможность оперативно доставить специалиста для устранения неполадок в работе насосного оборудования или систем контроля. В такой ситуации консольный сервер позволяет инженерам, находящимся в центральном офисе, удаленно подключиться к оборудованию, диагностировать проблему, обновить программное обеспечение или даже перезагрузить систему, не выезжая на место. Это значительно сокращает время простоя оборудования и позволяет избежать дорогостоящих простоев производства. Кроме того, консольные серверы часто оснащены функциями записи и воспроизведения сеансов, что позволяет вести журнал действий операторов и анализировать причины возникновения проблем, что способствует повышению эффективности обслуживания и предотвращению повторных инцидентов.  Улучшенная логистика и доступность являются ключевыми преимуществами, которые предоставляются предприятиям, активно использующим эту технологию.</w:t>
        <w:br/>
        <w:br/>
        <w:t>Важным аспектом консольных серверов является обеспечение безопасности доступа к критически важному оборудованию. Современные консольные серверы поддерживают различные механизмы аутентификации, такие как многофакторная аутентификация, шифрование данных и управление доступом на основе ролей, что позволяет предотвратить несанкционированный доступ и защитить инфраструктуру от киберугроз. Кроме того, консольные серверы часто оснащены встроенными системами журналирования и аудита, которые позволяют отслеживать все действия, выполняемые операторами, и выявлять любые подозрительные активности. Это особенно важно для предприятий, работающих в отраслях с высокими требованиями к безопасности, таких как энергетика, финансы или здравоохранение. Надежность и безопасность являются критическими факторами при внедрении и эксплуатации консольных серверов, и предприятия должны уделять особое внимание выбору оборудования и настройке параметров безопасности.</w:t>
        <w:br/>
        <w:br/>
        <w:t>В современных реалиях, где предприятия стремятся к цифровой трансформации и автоматизации процессов, консольные серверы играют ключевую роль в обеспечении удаленного управления и мониторинга инфраструктуры. Они позволяют предприятиям оптимизировать операционные расходы, повысить надежность оборудования и обеспечить бесперебойную работу критически важных систем. Современные консольные серверы поддерживают широкий спектр сетевых протоколов и интерфейсов, что позволяет интегрировать их в существующую инфраструктуру без необходимости внесения существенных изменений. Кроме того, они часто оснащены функциями удаленного обновления прошивки и программного обеспечения, что позволяет оперативно устранять уязвимости и повышать безопасность системы. Интеграция с существующими системами и поддержка современных технологий делают консольные серверы незаменимым инструментом для предприятий, стремящихся к цифровой трансформации и автоматизации процессов.</w:t>
        <w:br/>
        <w:br/>
        <w:br/>
        <w:t>Интерфейсные платы и адаптеры представляют собой фундаментальный элемент современной цифровой инфраструктуры, обеспечивающий бесшовную совместимость между различными устройствами и сетями, которые зачастую используют разные стандарты и протоколы передачи данных. Без этих, казалось бы, небольших компонентов, построение сложной и интегрированной системы, способной эффективно функционировать, было бы практически невозможным. Они выступают в роли "переводчиков", конвертируя сигналы и форматы данных, чтобы устройства могли "понимать" друг друга и обмениваться информацией без ошибок и потерь. Представьте себе сложную систему управления нефтеперерабатывающим заводом, где датчики, контроллеры, компьютеры и исполнительные механизмы от разных производителей должны работать слаженно и синхронно. Без соответствующих интерфейсных плат и адаптеров, координация этих устройств была бы затруднена, что могло бы привести к сбоям в производственном процессе и даже к аварийным ситуациям.</w:t>
        <w:br/>
        <w:br/>
        <w:t>Существуют различные типы интерфейсных плат и адаптеров, каждый из которых предназначен для решения конкретной задачи. Например, адаптеры последовательных портов (Serial to USB) позволяют подключать устаревшее оборудование, использующее интерфейс RS-232, к современным компьютерам, которые не имеют таких портов. Аналогично, адаптеры Ethernet to Serial позволяют интегрировать последовательные устройства в локальную сеть, обеспечивая удаленный доступ и управление. Сетевые адаптеры (NIC) преобразуют данные из формата компьютера в формат, пригодный для передачи по сети, и наоборот. Для работы с оптическими сетями используются медиаконвертеры, которые преобразуют электрические сигналы в оптические и наоборот. Выбор подходящей интерфейсной платы или адаптера зависит от конкретных требований системы, типа оборудования, протокола передачи данных и необходимой скорости соединения.</w:t>
        <w:br/>
        <w:br/>
        <w:t>Рассмотрим пример: допустим, компания модернизирует систему автоматизации склада, заменяя старые ПЛК (программируемые логические контроллеры) на новые. При этом, новые ПЛК используют протокол связи Modbus TCP, а старые – Modbus RTU. Для обеспечения совместимости между этими устройствами необходимо использовать преобразователь Modbus RTU to Modbus TCP, который преобразует данные из одного формата в другой. Этот преобразователь позволяет интегрировать старое и новое оборудование в единую систему, обеспечивая плавную модернизацию без необходимости полной замены всех компонентов.  Такой подход позволяет компаниям экономить средства и время, постепенно обновляя свою инфраструктуру.</w:t>
        <w:br/>
        <w:br/>
        <w:t xml:space="preserve">Более того, интерфейсные платы и адаптеры часто используются для решения задач расширения функциональности оборудования. Например, если необходимо добавить поддержку дополнительного датчика к существующему контроллеру, можно использовать плату расширения, которая предоставляет необходимые порты и интерфейсы. Платы расширения позволяют адаптировать оборудование к конкретным требованиям задачи, повышая его гибкость и универсальность. В условиях постоянных изменений в технологиях и требованиях рынка, такая гибкость становится критически важной для обеспечения конкурентоспособности предприятия. </w:t>
        <w:br/>
        <w:br/>
        <w:t>И, наконец, важно отметить, что выбор качественных и надежных интерфейсных плат и адаптеров является залогом стабильной и бесперебойной работы всей системы. Дешевые и некачественные компоненты могут привести к ошибкам передачи данных, сбоям в работе оборудования и даже к потере информации. Поэтому, при выборе интерфейсных плат и адаптеров, необходимо обращать внимание на репутацию производителя, технические характеристики и наличие сертификатов соответствия. Инвестиции в качественные компоненты окупятся за счет повышения надежности системы и снижения затрат на обслуживание и ремонт.</w:t>
        <w:br/>
        <w:br/>
        <w:br/>
        <w:t>Системы охлаждения играют критически важную роль в поддержании надежности и долговечности современного оборудования, составляющего основу цифровой инфраструктуры любого предприятия. В то время как мы фокусируемся на вычислительной мощности серверов, скорости передачи данных и надежности систем хранения, легко упустить из виду тот факт, что все эти компоненты генерируют значительное количество тепла в процессе работы. Превышение допустимых температурных пределов может привести к снижению производительности, нестабильности работы и, в конечном итоге, к полному отказу оборудования, что чревато серьезными финансовыми потерями и простоями в производственном процессе. Эффективное отведение тепла – это не просто вопрос комфорта для оборудования, это фундаментальная необходимость для обеспечения бесперебойной работы всей цифровой инфраструктуры.</w:t>
        <w:br/>
        <w:br/>
        <w:t>Различные типы оборудования требуют различных подходов к охлаждению, и выбор оптимальной системы зависит от множества факторов, включая плотность размещения оборудования, потребляемую мощность, условия окружающей среды и бюджет. Простейшие системы охлаждения основаны на естественной конвекции и использовании вентиляторов для принудительного обдува компонентов. Такие системы достаточно эффективны для небольших нагрузок и умеренно плотного размещения оборудования. Однако, при высоких нагрузках и плотном размещении, естественной конвекции недостаточно для эффективного отвода тепла, и приходится прибегать к более сложным решениям, таким как жидкостное охлаждение.  Жидкое охлаждение использует теплоноситель, обычно воду или специальную охлаждающую жидкость, для отвода тепла от компонентов.  Жидкие системы охлаждения значительно эффективнее воздушных, что позволяет поддерживать более низкие температуры и повышать надежность оборудования.  Особенно эффективно жидкостное охлаждение при использовании в дата-центрах, где плотность размещения оборудования очень высока.</w:t>
        <w:br/>
        <w:br/>
        <w:t>В современных дата-центрах, где каждый квадратный метр имеет значение, все чаще используются инновационные системы охлаждения, такие как системы прямого жидкостного охлаждения (Direct Liquid Cooling – DLC) и системы иммерсионного охлаждения. DLC предполагает установку теплоотводящих пластин непосредственно на критически важные компоненты оборудования, такие как процессоры и графические карты, и циркуляцию охлаждающей жидкости через эти пластины. Это позволяет очень эффективно отводить тепло и поддерживать низкие температуры. Системы иммерсионного охлаждения подразумевают полное погружение оборудования в диэлектрическую охлаждающую жидкость.  В этом случае, тепло отводится непосредственно от компонентов к охлаждающей жидкости, что обеспечивает максимальную эффективность отвода тепла и минимальное потребление энергии на охлаждение.  Иммерсионное охлаждение особенно эффективно для высокопроизводительных вычислений и криптомайнинга, где выделяется огромное количество тепла.</w:t>
        <w:br/>
        <w:br/>
        <w:t>Важно понимать, что эффективная система охлаждения – это не только выбор подходящего оборудования, но и грамотное планирование размещения оборудования в серверной или дата-центре. Необходимо обеспечить достаточный приток свежего воздуха к оборудованию и отвод горячего воздуха.  Правильная организация воздушных потоков позволяет избежать образования "горячих зон" и поддерживать оптимальную температуру во всем помещении. Использование воздушных каналов, перегородок и вентиляционных систем помогает направить воздушные потоки в нужном направлении и обеспечить эффективное охлаждение. Регулярный мониторинг температуры в различных точках серверной или дата-центра позволяет своевременно выявлять проблемы и предотвращать перегрев оборудования. Использование датчиков температуры, программного обеспечения для мониторинга и систем оповещения помогает обеспечить надежную и бесперебойную работу цифровой инфраструктуры.</w:t>
        <w:br/>
        <w:br/>
        <w:t>Кроме того, стоит отметить, что эффективное охлаждение оборудования способствует снижению энергопотребления и сокращению затрат на электроэнергию. Более низкие температуры позволяют снизить нагрузку на вентиляторы и системы охлаждения, что приводит к снижению энергопотребления и уменьшению выбросов углекислого газа. Использование энергоэффективных систем охлаждения и оптимизация воздушных потоков помогают снизить эксплуатационные расходы и сделать цифровую инфраструктуру более экологичной. В условиях растущих цен на электроэнергию и усиления требований к энергоэффективности, это становится все более важным фактором при выборе и проектировании систем охлаждения. Инвестиции в энергоэффективные системы охлаждения окупаются за счет снижения эксплуатационных расходов и улучшения экологических показателей.</w:t>
        <w:br/>
        <w:br/>
        <w:br/>
        <w:t>Выбор аппаратного обеспечения – это не просто техническое решение, но и ключевой фактор, определяющий общую стоимость владения (TCO) цифровой инфраструктурой на протяжении всего ее жизненного цикла. Многие организации склонны фокусироваться исключительно на первоначальной стоимости приобретения, упуская из виду скрытые расходы, которые могут существенно увеличить TCO в долгосрочной перспективе. Рассмотрение всех аспектов, включая энергопотребление, охлаждение, обслуживание, потенциальные простои и будущие обновления, крайне важно для принятия обоснованного решения и оптимизации затрат. Понимание того, как различные компоненты влияют на TCO, позволяет избежать дорогостоящих ошибок и обеспечить максимальную отдачу от инвестиций в цифровую инфраструктуру. Игнорирование этих факторов может привести к тому, что кажущаяся экономия на начальном этапе обернется значительными финансовыми потерями в будущем.</w:t>
        <w:br/>
        <w:br/>
        <w:t>Энергопотребление является одним из наиболее значительных факторов, влияющих на TCO. Серверы, системы хранения данных и сетевое оборудование потребляют значительное количество электроэнергии, и эти затраты могут быстро накапливаться. Выбор энергоэффективных компонентов, таких как серверы с низким энергопотреблением и твердотельные накопители вместо традиционных жестких дисков, может значительно снизить затраты на электроэнергию. Например, переход с традиционного жесткого диска, потребляющего 15 ватт, на твердотельный накопитель, потребляющий всего 5 ватт, может сэкономить до 10 ватт на каждом диске в системе. Если в системе используется сотни или тысячи дисков, эта экономия может быть весьма существенной. Кроме того, энергоэффективное оборудование, как правило, выделяет меньше тепла, что снижает затраты на охлаждение и повышает надежность системы. В конечном итоге, снижение энергопотребления не только экономит деньги, но и снижает углеродный след организации, что соответствует принципам устойчивого развития.</w:t>
        <w:br/>
        <w:br/>
        <w:t>Затраты на охлаждение тесно связаны с энергопотреблением. Оборудование, выделяющее много тепла, требует более мощных систем охлаждения, что приводит к увеличению затрат на электроэнергию и обслуживание. Выбор компонентов с низким тепловыделением, а также эффективное управление воздушными потоками в серверной, позволяют снизить потребность в охлаждении. Использование жидкостного охлаждения, хотя и требует дополнительных инвестиций, может быть более эффективным решением для высокоплотных систем. Рассмотрите возможность использования инновационных систем охлаждения, таких как иммерсионное охлаждение, которые позволяют значительно снизить затраты на электроэнергию и повысить надежность системы. Правильное планирование размещения оборудования и обеспечение достаточного притока свежего воздуха также играют важную роль в снижении затрат на охлаждение. Эффективная система охлаждения не только экономит деньги, но и продлевает срок службы оборудования, предотвращая его перегрев и выход из строя.</w:t>
        <w:br/>
        <w:br/>
        <w:t>Обслуживание и поддержка также являются важными факторами, влияющими на TCO. Выбор оборудования от надежных производителей с хорошей репутацией и развитой сетью сервисных центров обеспечивает доступ к квалифицированной поддержке и своевременному ремонту. Гарантийное обслуживание и контракты поддержки позволяют снизить затраты на ремонт и минимизировать время простоя. Использование стандартных компонентов и модульной конструкции облегчает замену вышедших из строя элементов и снижает затраты на обслуживание. Кроме того, удаленное управление и мониторинг позволяют выявлять и устранять проблемы на ранних стадиях, предотвращая серьезные поломки. Инвестиции в качественное обслуживание и поддержку не только снижают затраты на ремонт, но и повышают надежность и доступность цифровой инфраструктуры.</w:t>
        <w:br/>
        <w:br/>
        <w:t>Потенциальные простои и потеря данных могут иметь катастрофические последствия для бизнеса и привести к значительным финансовым потерям. Выбор оборудования с высокой надежностью и отказоустойчивостью, а также реализация эффективных стратегий резервного копирования и восстановления данных, позволяют минимизировать риск простоев и потерь данных. Использование резервных источников питания, дублирование критически важных компонентов и реализация георезервирования позволяют обеспечить непрерывную работу цифровой инфраструктуры даже в случае серьезных аварий. Регулярное тестирование планов аварийного восстановления и обучение персонала позволяют быстро и эффективно реагировать на инциденты и минимизировать время простоя. Инвестиции в надежность и отказоустойчивость – это инвестиции в непрерывность бизнеса и защиту репутации.</w:t>
        <w:br/>
        <w:br/>
        <w:t>Наконец, будущие обновления и масштабирование также должны учитываться при оценке TCO. Выбор оборудования с возможностью модернизации и масштабирования позволяет избежать дорогостоящей замены всей системы при необходимости увеличения мощности или добавления новых функций. Использование стандартных интерфейсов и протоколов обеспечивает совместимость с будущими технологиями и упрощает интеграцию новых компонентов. Модульная конструкция позволяет легко заменять или добавлять компоненты без необходимости выключения всей системы. Учет будущих потребностей и возможностей масштабирования позволяет избежать дорогостоящих ошибок и обеспечить долгосрочную устойчивость цифровой инфраструктуры. Рассмотрение всех этих факторов в совокупности позволит организациям принять обоснованное решение и оптимизировать TCO своей цифровой инфраструктуры на протяжении всего жизненного цикла.</w:t>
        <w:br/>
        <w:br/>
        <w:br/>
        <w:t>В современном мире, где вопросы устойчивого развития и экологической ответственности становятся все более актуальными, требование к энергоэффективности аппаратного обеспечения перестало быть просто рекомендацией, превратившись в критически важную необходимость для любой организации, стремящейся к долгосрочному успеху и снижению эксплуатационных расходов.  Устаревшее представление о том, что приобретение наиболее дешевого оборудования является оптимальным решением, сегодня нуждается в пересмотре, поскольку скрытые затраты на электроэнергию, охлаждение и обслуживание могут многократно превысить первоначальную экономию, существенно влияя на общую стоимость владения и экологический след.  Растущее осознание необходимости снижения выбросов углекислого газа и оптимизации потребления ресурсов требует от предприятий внимательного отношения к энергопотреблению всего используемого оборудования, начиная от серверов и систем хранения данных, и заканчивая сетевыми устройствами и периферийным оборудованием, что позволяет не только снизить финансовые издержки, но и внести свой вклад в защиту окружающей среды.  Переход к более энергоэффективным технологиям – это инвестиция в будущее, обеспечивающая конкурентное преимущество и способствующая построению устойчивого бизнеса, что особенно важно в условиях постоянно растущих цен на энергоносители.</w:t>
        <w:br/>
        <w:br/>
        <w:t>Энергоэффективность аппаратного обеспечения не является абстрактным понятием, а измеряется конкретными показателями, такими как потребление энергии в режиме ожидания, активная мощность, а также эффективность преобразования энергии, что позволяет проводить объективную оценку и сравнение различных моделей и производителей.  Серверы, являющиеся основой любой современной ИТ-инфраструктуры, могут существенно различаться по энергопотреблению, в зависимости от используемого процессора, объема оперативной памяти, скорости вращения жестких дисков и эффективности системы охлаждения, поэтому при выборе необходимо обращать внимание на спецификации и выбирать модели с сертификацией Energy Star или другими подобными знаками качества.  Использование твердотельных накопителей (SSD) вместо традиционных жестких дисков (HDD) позволяет значительно снизить энергопотребление, поскольку SSD не имеют движущихся частей и потребляют меньше энергии в режиме работы и ожидания, что приводит к экономии электроэнергии и снижению тепловыделения.  Кроме того, выбор энергоэффективных блоков питания с высоким КПД (коэффициентом полезного действия) позволяет минимизировать потери энергии при преобразовании переменного тока в постоянный, что также способствует снижению потребления электроэнергии.  Внедрение технологий виртуализации и контейнеризации позволяет консолидировать несколько физических серверов в один, что значительно снижает энергопотребление и упрощает управление ИТ-инфраструктурой.</w:t>
        <w:br/>
        <w:br/>
        <w:t>Реальный пример влияния энергоэффективности на общую стоимость владения можно увидеть на примере крупного дата-центра, который перешел на использование серверов нового поколения с низким энергопотреблением и твердотельными накопителями, что привело к снижению потребления электроэнергии на 20%.  На первый взгляд, стоимость приобретения новых серверов может показаться выше, однако экономия на электроэнергии, охлаждении и обслуживании в течение нескольких лет позволила вернуть инвестиции и получить значительную прибыль.  Кроме того, снижение тепловыделения позволило снизить затраты на охлаждение и продлить срок службы оборудования, что также способствовало повышению рентабельности инвестиций.  В другом примере, небольшая компания, внедрившая энергоэффективные сетевые устройства, такие как коммутаторы с поддержкой энергосберегающих технологий, смогла снизить потребление электроэнергии на 15%, что привело к снижению ежемесячных счетов за электроэнергию и повышению конкурентоспособности бизнеса.  Эти примеры демонстрируют, что инвестиции в энергоэффективное оборудование – это не просто забота об окружающей среде, но и разумное экономическое решение, которое позволяет снизить затраты и повысить рентабельность бизнеса.  В конечном счете, энергоэффективность становится важным фактором конкурентоспособности и долгосрочного успеха любой организации.</w:t>
        <w:br/>
        <w:br/>
        <w:br/>
        <w:t>Планирование масштабируемости аппаратного обеспечения является фундаментальным аспектом успешного развития любого бизнеса, стремящегося к долгосрочному росту и стабильности на конкурентном рынке.  Игнорирование этого вопроса на ранних этапах может привести к серьезным проблемам в будущем, включая замедление работы систем, потерю данных, снижение производительности труда сотрудников и, в конечном итоге, к потере клиентов и прибыли.  Недостаточно просто приобрести оборудование, соответствующее текущим потребностям, необходимо предвидеть будущий рост и обеспечить возможность легкой и бесболезненной масштабируемости инфраструктуры, чтобы она могла адаптироваться к изменяющимся требованиям без значительных инвестиций и простоев.  Эффективное планирование масштабируемости подразумевает не только увеличение вычислительных мощностей и объемов хранения данных, но и обеспечение достаточной пропускной способности сети, эффективной системы охлаждения и надежной системы резервного копирования, чтобы гарантировать бесперебойную работу всех критически важных систем.  Отсутствие должного внимания к этим аспектам может привести к узким местам в инфраструктуре, которые будут ограничивать рост бизнеса и препятствовать реализации новых возможностей.  Современные компании, стремящиеся к инновациям и быстрому росту, нуждаются в гибкой и масштабируемой инфраструктуре, которая позволит им быстро реагировать на изменения рыночной конъюнктуры и опережать конкурентов.</w:t>
        <w:br/>
        <w:br/>
        <w:t>Недооценка потенциального роста бизнеса является распространенной ошибкой, приводящей к необходимости экстренной модернизации инфраструктуры и значительным финансовым потерям.  Представьте себе компанию, занимающуюся электронной коммерцией, которая в начале своей деятельности приобрела серверное оборудование, рассчитанное на определенное количество заказов в день.  Если компания внезапно столкнется с резким увеличением спроса, например, в период праздничных распродаж, ее серверы могут не справиться с нагрузкой, что приведет к замедлению работы сайта, потере заказов и недовольству клиентов.  В этом случае компании придется экстренно приобретать новое оборудование и проводить его установку, что потребует значительных затрат времени и денег.  Вместо этого, если бы компания заранее спланировала масштабируемость своей инфраструктуры, она могла бы использовать облачные технологии или приобрести оборудование с возможностью добавления новых модулей, чтобы легко справиться с повышенной нагрузкой без простоев и потери клиентов.  Эффективное планирование масштабируемости позволяет компаниям избежать этих проблем и обеспечить бесперебойную работу всех критически важных систем, даже в периоды пиковой нагрузки.  Важно учитывать не только текущий рост бизнеса, но и прогнозировать будущие тенденции и изменения на рынке, чтобы обеспечить достаточный запас ресурсов для обеспечения долгосрочного роста и стабильности.</w:t>
        <w:br/>
        <w:br/>
        <w:t>Облачные технологии представляют собой эффективное решение для обеспечения масштабируемости аппаратного обеспечения, позволяющее компаниям гибко и экономично управлять своими ресурсами.  Вместо того чтобы приобретать и обслуживать собственное оборудование, компании могут арендовать вычислительные мощности и объемы хранения данных у облачных провайдеров, оплачивая только те ресурсы, которые они фактически используют.  Это позволяет значительно снизить капитальные затраты и операционные расходы, а также упростить управление инфраструктурой.  Облачные технологии также обеспечивают высокую степень гибкости и масштабируемости, позволяя компаниям быстро увеличивать или уменьшать ресурсы в зависимости от текущих потребностей.  Представьте себе компанию, занимающуюся разработкой программного обеспечения, которая нуждается в дополнительных вычислительных мощностях для проведения тестирования новых версий своего продукта.  Вместо того чтобы приобретать дорогостоящее оборудование, компания может арендовать виртуальные серверы у облачного провайдера и быстро увеличить свои ресурсы по мере необходимости.  После завершения тестирования компания может освободить ресурсы и оплатить только те часы, которые она фактически использовала.  Это позволяет значительно снизить затраты и повысить эффективность работы.  Облачные технологии становятся все более популярными среди компаний всех размеров, поскольку они обеспечивают высокую степень гибкости, масштабируемости и экономичности.</w:t>
        <w:br/>
        <w:br/>
        <w:t>Использование модульного оборудования также является эффективным способом обеспечения масштабируемости аппаратного обеспечения.  Модульное оборудование позволяет компаниям добавлять новые модули по мере необходимости, не заменяя всю систему.  Это позволяет значительно снизить затраты и упростить процесс модернизации.  Представьте себе компанию, которая использует серверное оборудование с возможностью добавления дополнительных модулей памяти и процессоров.  Если компании потребуется увеличить производительность своих серверов, она может просто добавить новые модули, не заменяя всю систему.  Это позволит значительно снизить затраты и упростить процесс модернизации.  Модульное оборудование также обеспечивает высокую степень гибкости и масштабируемости, позволяя компаниям адаптироваться к изменяющимся требованиям без значительных инвестиций.  Важно выбирать оборудование, которое поддерживает стандартные модули, чтобы обеспечить совместимость и упростить процесс модернизации.  Модульность является важным фактором при выборе аппаратного обеспечения, поскольку она позволяет компаниям адаптироваться к изменяющимся требованиям и обеспечить долгосрочный рост.</w:t>
        <w:br/>
      </w:r>
    </w:p>
    <w:p>
      <w:r>
        <w:br w:type="page"/>
      </w:r>
    </w:p>
    <w:p>
      <w:pPr>
        <w:pStyle w:val="Heading1"/>
      </w:pPr>
      <w:r>
        <w:t>Глава 3: Сети и коммуникации в нефтепереработке: Основы сетевых технологий, типы сетей, промышленные протоколы и особенности организации сети в условиях нефтеперерабатывающего производства.</w:t>
      </w:r>
    </w:p>
    <w:p>
      <w:pPr>
        <w:pStyle w:val="Heading2"/>
      </w:pPr>
      <w:r>
        <w:t>Виртуальные локальные сети (VLAN): Логическое разделение сети для гибкости и безопасности</w:t>
      </w:r>
    </w:p>
    <w:p>
      <w:r>
        <w:t>Зонирование сети: Основа безопасности и изоляции критических систем</w:t>
      </w:r>
    </w:p>
    <w:p>
      <w:r>
        <w:t>III. Сетевая архитектура: Основа стабильной и безопасной работы</w:t>
      </w:r>
    </w:p>
    <w:p>
      <w:r>
        <w:t>Profinet: Высокопроизводительный протокол для критически важных приложений реального времени</w:t>
      </w:r>
    </w:p>
    <w:p>
      <w:r>
        <w:t>Ethernet/IP: Надежный выбор для современных систем автоматизации</w:t>
      </w:r>
    </w:p>
    <w:p>
      <w:r>
        <w:t>Глава 3: Сети и коммуникации в цифровой инфраструктуре нефтепереработки</w:t>
      </w:r>
    </w:p>
    <w:p>
      <w:r>
        <w:t>Эффективное планирование сетевой инфраструктуры является краеугольным камнем современной нефтеперерабатывающей отрасли, обеспечивая бесперебойный поток данных между критически важными системами и, следовательно, способствуя безопасной, эффективной и прибыльной работе всего предприятия.  Недостаточно просто установить сетевое оборудование и ожидать, что оно будет работать надежно; необходим тщательно продуманный подход к проектированию, внедрению и обслуживанию сети, учитывающий уникальные требования нефтеперерабатывающего производства, такие как большие объемы данных, строгие требования к безопасности и необходимость обеспечения непрерывности работы в условиях повышенных рисков.  Представьте себе сложную систему, где датчики, установленные на трубопроводах, резервуарах и технологическом оборудовании, непрерывно генерируют данные о температуре, давлении, расходе и составе продуктов, которые затем передаются в централизованные системы управления и контроля для принятия оперативных решений и оптимизации технологических процессов.  Любые сбои в сетевом соединении или задержки в передаче данных могут привести к серьезным последствиям, включая остановку производства, выход из строя оборудования и даже аварии, поэтому надежность и бесперебойность сетевого соединения являются критически важными для обеспечения безопасности и эффективности нефтеперерабатывающего производства.  Тщательное планирование и проектирование сетевой инфраструктуры является первым шагом к обеспечению надежности и безопасности нефтеперерабатывающего производства.</w:t>
        <w:br/>
        <w:br/>
        <w:t>Одной из ключевых задач при проектировании сетевой инфраструктуры нефтеперерабатывающего завода является обеспечение достаточной пропускной способности для обработки огромного количества данных, генерируемых различными системами и датчиками.  Недостаточная пропускная способность может привести к задержкам в передаче данных, потере информации и, как следствие, к снижению эффективности технологических процессов и увеличению рисков возникновения аварийных ситуаций.  Рассмотрим пример системы управления технологическим процессом (АСУТП), которая отвечает за автоматическое регулирование параметров технологических процессов, таких как температура, давление и расход.  Эта система постоянно собирает данные с датчиков, установленных на технологическом оборудовании, и использует эти данные для принятия решений о регулировании параметров процессов.  Если пропускная способность сети недостаточна для обработки всего объема данных, генерируемых датчиками, система АСУТП может работать некорректно, что приведет к отклонению параметров процессов от заданных значений и, как следствие, к снижению качества продукции и увеличению энергозатрат.  Поэтому при проектировании сетевой инфраструктуры необходимо учитывать не только текущие потребности в пропускной способности, но и прогнозировать будущий рост объема данных, генерируемых различными системами и датчиками, чтобы обеспечить достаточный запас пропускной способности для обеспечения бесперебойной работы всех систем и датчиков.  Это требует использования современных технологий и решений, таких как оптоволоконные сети, высокоскоростные коммутаторы и маршрутизаторы, а также использование методов оптимизации сетевого трафика.</w:t>
        <w:br/>
        <w:br/>
        <w:t>Безопасность сетевой инфраструктуры является еще одним критически важным аспектом при проектировании и внедрении сети на нефтеперерабатывающем предприятии.  Современные нефтеперерабатывающие заводы все больше зависят от автоматизированных систем управления и контроля, которые уязвимы для кибератак.  Успешная кибератака может привести к остановке производства, повреждению оборудования, утечке конфиденциальной информации и даже к возникновению аварийных ситуаций.  Представьте себе ситуацию, когда злоумышленник получает доступ к системе управления технологическим процессом и изменяет параметры технологических процессов, что приводит к выходу из строя оборудования и возникновению аварии.  Чтобы предотвратить кибератаки, необходимо внедрить комплексные меры безопасности, включая межсетевые экраны, системы обнаружения вторжений, антивирусное программное обеспечение и системы контроля доступа.  Необходимо также регулярно проводить аудит безопасности сетевой инфраструктуры и обновлять программное обеспечение, чтобы устранить уязвимости.  Кроме того, необходимо обучать персонал правилам информационной безопасности и проводить учения по реагированию на кибератаки.  Комплексный подход к обеспечению безопасности сетевой инфраструктуры является необходимым условием для обеспечения безопасности и надежности нефтеперерабатывающего производства.</w:t>
        <w:br/>
        <w:br/>
        <w:t>Наряду с пропускной способностью и безопасностью, необходимо учитывать масштабируемость сетевой инфраструктуры.  Нефтеперерабатывающее производство постоянно развивается и модернизируется, что требует расширения и обновления сетевой инфраструктуры.  Сеть должна быть способна адаптироваться к изменяющимся потребностям производства и поддерживать новые системы и датчики.  Рассмотрим пример модернизации нефтеперерабатывающего завода, в ходе которой устанавливается новое оборудование для производства высококачественного топлива.  В этом случае необходимо расширить сетевую инфраструктуру, чтобы обеспечить связь между новым оборудованием и существующими системами управления и контроля.  Сеть должна быть способна поддерживать дополнительный трафик, генерируемый новым оборудованием, и обеспечивать безопасный обмен данными между различными системами.  Использование модульной сетевой архитектуры и виртуализации позволяет легко масштабировать сеть и адаптировать ее к изменяющимся потребностям производства.  Регулярное планирование и обновление сетевой инфраструктуры является необходимым условием для обеспечения долгосрочной надежности и эффективности нефтеперерабатывающего производства.</w:t>
        <w:br/>
        <w:br/>
        <w:br/>
        <w:t>**I. Промышленные сети: Основа автоматизации и управления процессами.**</w:t>
        <w:br/>
        <w:br/>
        <w:t>Современное нефтеперерабатывающее производство невозможно представить без надежной и высокопроизводительной промышленной сети, являющейся нервной системой всего предприятия. Эта сеть служит не просто каналом связи, а ключевым элементом автоматизации и управления, обеспечивая сбор, передачу и обработку огромного объема данных, необходимых для оптимизации технологических процессов, повышения безопасности и эффективности производства. В отличие от общесетевых решений, промышленные сети разработаны специально для работы в сложных промышленных условиях, характеризующихся повышенной электромагнитной помехоустойчивостью, расширенным температурным диапазоном и необходимостью обеспечения высокой надежности и детерминированности передачи данных.  Представьте себе сеть, связывающую датчики уровня в резервуарах с системами управления насосами, клапанами и контроллерами, которые автоматически поддерживают заданный уровень жидкости, предотвращая переливы и обеспечивая бесперебойную работу технологической установки.  Без надежной промышленной сети подобная автоматизация была бы невозможна, что привело бы к снижению производительности, увеличению затрат и, что самое важное, повышению рисков возникновения аварийных ситуаций.</w:t>
        <w:br/>
        <w:br/>
        <w:t>Ключевым элементом промышленной сети является выбор подходящей топологии и протоколов связи.  В нефтеперерабатывающей отрасли широко используются различные топологии, такие как кольцевая, шинная и звездообразная, каждая из которых имеет свои преимущества и недостатки.  Например, кольцевая топология обеспечивает высокую надежность, поскольку в случае обрыва одного сегмента сети данные могут быть переданы по другому пути.  Однако она сложна в настройке и масштабировании.  Шинная топология проста и экономична, но менее надежна, поскольку обрыв в одном месте может привести к остановке всей сети.  Звездообразная топология обеспечивает централизованное управление и высокую производительность, но требует более сложного оборудования и квалифицированного персонала.  Выбор оптимальной топологии зависит от конкретных требований к надежности, производительности и стоимости.  Кроме того, выбор протоколов связи, таких как Profibus, PROFINET, Foundation Fieldbus или HART, играет важную роль в обеспечении совместимости и взаимодействия между различными устройствами и системами.  Использование открытых стандартов и протоколов позволяет интегрировать оборудование различных производителей, что упрощает модернизацию и расширение сети.</w:t>
        <w:br/>
        <w:br/>
        <w:t>Особое внимание в промышленной сети нефтеперерабатывающего предприятия следует уделять обеспечению отказоустойчивости и резервирования.  Любые сбои в сети могут привести к остановке производства, повреждению оборудования и, что самое главное, к возникновению аварийных ситуаций.  Поэтому необходимо использовать резервные каналы связи, резервные коммутаторы и маршрутизаторы, а также системы автоматического переключения на резервные каналы в случае возникновения неисправностей.  Представьте себе ситуацию, когда происходит обрыв оптоволоконного кабеля, связывающего систему управления технологическим процессом с удаленным постом управления.  Если в сети нет резервного канала связи, оператор теряет возможность контролировать технологический процесс и принимать необходимые меры для предотвращения аварии.  Однако, если в сети предусмотрен резервный канал связи, система автоматически переключается на резервный канал, и оператор продолжает контролировать технологический процесс без каких-либо перерывов.  Использование резервирования позволяет значительно повысить надежность и отказоустойчивость сети, что является критически важным для обеспечения безопасности и эффективности нефтеперерабатывающего производства.</w:t>
        <w:br/>
        <w:br/>
        <w:t>Кроме того, важным аспектом промышленной сети является обеспечение кибербезопасности.  Современные нефтеперерабатывающие предприятия все больше зависят от автоматизированных систем управления и контроля, которые уязвимы для кибератак.  Успешная кибератака может привести к остановке производства, повреждению оборудования, утечке конфиденциальной информации и даже к возникновению аварийных ситуаций.  Поэтому необходимо внедрить комплексные меры безопасности, включая межсетевые экраны, системы обнаружения вторжений, антивирусное программное обеспечение и системы контроля доступа.  Необходимо также регулярно проводить аудит безопасности сетевой инфраструктуры и обновлять программное обеспечение, чтобы устранить уязвимости.  Важно помнить, что кибербезопасность – это не одноразовое мероприятие, а непрерывный процесс, требующий постоянного внимания и инвестиций.  Защита промышленной сети от кибератак является необходимым условием для обеспечения безопасности и надежности нефтеперерабатывающего производства в современном мире.</w:t>
        <w:br/>
        <w:br/>
        <w:br/>
        <w:t>В основе эффективного и безопасного нефтеперерабатывающего производства лежит надежная промышленная сеть, которая выполняет функцию нервной системы всего предприятия. В отличие от общесетевых решений, ориентированных на передачу больших объемов данных, промышленные сети разрабатываются с учетом специфических требований автоматизированных производств, таких как высокая надежность, детерминированность передачи данных, устойчивость к электромагнитным помехам и способность функционировать в широком диапазоне температур.  Эти сети не просто соединяют устройства, они обеспечивают критически важную связь между датчиками, контроллерами, исполнительными механизмами и системами управления, гарантируя своевременную и точную передачу данных, необходимых для оптимизации технологических процессов и поддержания безопасной эксплуатации оборудования. Представьте себе систему контроля уровня в резервуаре, где датчик непрерывно передает данные о текущем уровне жидкости в контроллер, который, в свою очередь, управляет насосами и клапанами, поддерживая уровень в заданных пределах. Без надежной промышленной сети эта система не сможет функционировать, что может привести к переливу, аварийной остановке и значительному экономическому ущербу.</w:t>
        <w:br/>
        <w:br/>
        <w:t>Специфика промышленных сетей заключается в использовании специализированных протоколов и топологий, обеспечивающих высокую надежность и детерминированность передачи данных. В отличие от стандартных Ethernet-сетей, где передача данных может быть подвержена задержкам и потерям, промышленные сети используют протоколы, такие как Profibus, PROFINET, Foundation Fieldbus и HART, которые гарантируют доставку данных в строго определенное время. Это особенно важно для критически важных приложений, таких как управление турбинами, насосами и компрессорами, где даже небольшая задержка в передаче данных может привести к аварии. Например, в системе управления реактором необходимо непрерывно отслеживать температуру, давление и уровень жидкости, чтобы предотвратить перегрев или выход из строя оборудования. Использование детерминированного протокола связи гарантирует, что данные от датчиков будут доставлены в контроллер в строго определенное время, что позволяет оператору своевременно реагировать на любые изменения и предотвращать аварии. Кроме того, промышленные сети часто используют кольцевую или звездообразную топологию, которые обеспечивают резервирование и высокую надежность.</w:t>
        <w:br/>
        <w:br/>
        <w:t>Надежность промышленных сетей обеспечивается не только выбором подходящих протоколов и топологий, но и использованием специализированного оборудования, разработанного для работы в суровых промышленных условиях. Промышленные коммутаторы, маршрутизаторы и контроллеры отличаются повышенной устойчивостью к вибрации, ударам, влаге и экстремальным температурам. Они также оснащены функциями защиты от электростатического разряда, электромагнитных помех и перенапряжений. Кроме того, промышленные сети часто используют оптоволоконные кабели, которые обеспечивают высокую скорость передачи данных и устойчивость к электромагнитным помехам. Например, на нефтеперерабатывающем заводе оптоволоконные кабели могут использоваться для соединения различных технологических установок, расположенных на больших расстояниях друг от друга. Это позволяет обеспечить надежную связь между системами управления, даже в условиях сильных электромагнитных помех, создаваемых работающим оборудованием. Использование специализированного оборудования и материалов позволяет значительно повысить надежность и долговечность промышленных сетей, что является критически важным для обеспечения бесперебойной работы нефтеперерабатывающего производства.</w:t>
        <w:br/>
        <w:br/>
        <w:t>Важным аспектом обеспечения надежности промышленных сетей является регулярное техническое обслуживание и мониторинг. Необходимо регулярно проводить диагностику сети, проверять состояние оборудования и устранять любые неисправности. Кроме того, необходимо отслеживать производительность сети, выявлять узкие места и оптимизировать ее работу. Использование систем мониторинга позволяет операторам получать информацию о состоянии сети в режиме реального времени, выявлять потенциальные проблемы и принимать меры для их предотвращения. Например, система мониторинга может отслеживать загрузку процессора, использование памяти, скорость передачи данных и другие параметры, позволяющие выявить узкие места и оптимизировать работу сети. Регулярное техническое обслуживание и мониторинг позволяют значительно повысить надежность и эффективность промышленных сетей, что является критически важным для обеспечения бесперебойной работы нефтеперерабатывающего производства и предотвращения аварийных ситуаций.</w:t>
        <w:br/>
        <w:br/>
        <w:br/>
        <w:t>## Ethernet/IP: Надежный выбор для современных систем автоматизации</w:t>
        <w:br/>
        <w:br/>
        <w:t>Ethernet/IP (Industrial Protocol) – это широко распространенный промышленный протокол, основанный на стандартной технологии Ethernet, что делает его привлекательным выбором для интеграции в существующие сетевые инфраструктуры предприятий. Его ключевое преимущество заключается в использовании знакомой и недорогой инфраструктуры Ethernet, снижая затраты на развертывание и обслуживание по сравнению с более специализированными промышленными сетями. Это означает, что можно использовать стандартные коммутаторы, кабели и сетевые карты, что значительно упрощает внедрение и расширение сети автоматизации, а также облегчает поиск квалифицированного персонала для ее поддержки.  Вместо того, чтобы строить отдельную, изолированную сеть, Ethernet/IP позволяет объединить системы автоматизации с корпоративной сетью, обеспечивая более тесную интеграцию и упрощая обмен данными между различными отделами и системами. Это особенно важно для современных предприятий, стремящихся к цифровой трансформации и оптимизации бизнес-процессов.</w:t>
        <w:br/>
        <w:br/>
        <w:t>Однако, несмотря на использование стандартного Ethernet, Ethernet/IP включает в себя механизмы, обеспечивающие надежность и детерминированность, необходимые для промышленной автоматизации. Протокол использует механизм "явного обмена" (explicit messaging), позволяющий устройствам явно запрашивать данные друг у друга, гарантируя доставку в заданный период времени. В отличие от стандартного Ethernet, где данные передаются по принципу "лучших усилий", Ethernet/IP обеспечивает подтверждение доставки и повторную передачу в случае потери пакетов, что критически важно для приложений, требующих высокой надежности, таких как управление критически важным оборудованием или обеспечение безопасности. Например, в системе управления турбокомпрессором, где требуется точный контроль скорости и давления, потеря данных может привести к аварии или повреждению оборудования. Ethernet/IP обеспечивает гарантированную доставку данных, предотвращая подобные ситуации. Кроме того, механизм "закрытых соединений" позволяет устанавливать постоянные соединения между устройствами, снижая задержки и повышая производительность.</w:t>
        <w:br/>
        <w:br/>
        <w:t>Примером успешного внедрения Ethernet/IP является интеграция системы управления технологическим процессом на нефтеперерабатывающем заводе.  Традиционно, различные системы, такие как система управления распределенной системой управления (DCS), система безопасности (SIS) и система оптимизации производства (APC), работали изолированно друг от друга, что затрудняло обмен данными и координацию действий.  Внедрение Ethernet/IP позволило объединить эти системы в единую сеть, обеспечив беспрепятственный обмен данными и повысив эффективность работы всего предприятия.  Благодаря этому, операторы получили доступ к единой информационной панели, отображающей все ключевые параметры процесса, что позволило им оперативно реагировать на любые изменения и принимать обоснованные решения.  Например, в случае возникновения аварийной ситуации, операторы могли немедленно получить доступ к данным от всех систем, оценить ситуацию и принять необходимые меры для ее устранения, минимизируя потери и обеспечивая безопасность персонала.</w:t>
        <w:br/>
        <w:br/>
        <w:t>Несмотря на многочисленные преимущества, Ethernet/IP имеет и некоторые недостатки. Одним из них является относительно высокая загрузка сети, особенно в приложениях с большим количеством устройств и высокой частотой обмена данными. Это связано с тем, что Ethernet/IP использует широковещательные сообщения для обнаружения устройств и обмена информацией, что может привести к перегрузке сети и снижению производительности. Поэтому, при проектировании сети Ethernet/IP необходимо учитывать количество устройств, частоту обмена данными и пропускную способность сети, а также использовать механизмы управления трафиком и приоритезации, чтобы обеспечить надежную и эффективную работу сети. Кроме того, Ethernet/IP требует тщательной настройки и конфигурирования, особенно в сложных приложениях с большим количеством устройств и различных типов оборудования. Неправильная настройка может привести к проблемам с коммуникацией, снижению производительности и даже к аварийным ситуациям.</w:t>
        <w:br/>
        <w:br/>
        <w:t>В заключение, Ethernet/IP является мощным и гибким протоколом, который может быть успешно использован в широком спектре промышленных приложений. Его ключевые преимущества – это использование знакомой и недорогой инфраструктуры Ethernet, высокая надежность и детерминированность, а также гибкость и масштабируемость. Однако, при проектировании и внедрении сети Ethernet/IP необходимо учитывать ее потенциальные недостатки, такие как высокая загрузка сети и сложность настройки, и принимать соответствующие меры для их устранения. При правильном подходе Ethernet/IP может стать надежным фундаментом для современной системы автоматизации, обеспечивая повышение эффективности, снижение затрат и обеспечение безопасности на предприятии.</w:t>
        <w:br/>
        <w:br/>
        <w:br/>
        <w:t>## Profinet: Высокопроизводительный протокол для критически важных приложений реального времени</w:t>
        <w:br/>
        <w:br/>
        <w:t xml:space="preserve">Profinet (Process Field Net) – это промышленный Ethernet-протокол, разработанный для обеспечения высокопроизводительной коммуникации в реальном времени, особенно в требовательных приложениях автоматизации, где важна минимальная задержка и детерминированность. В отличие от других промышленных Ethernet-протоколов, таких как Ethernet/IP, Profinet изначально проектировался с учетом жестких требований к синхронизации и обмену данными в реальном времени, что делает его предпочтительным выбором для приложений, требующих высокой точности и скорости отклика, таких как управление роботами, высокоскоростное позиционирование, и синхронизация движения нескольких осей.  Это достигается за счет использования специальных механизмов, таких как Real-Time (RT) и Isochronous Real-Time (IRT), которые обеспечивают гарантированную доставку данных в заданный период времени, минимизируя колебания задержек и обеспечивая предсказуемое поведение системы.  В современных системах автоматизации, где все большее число устройств соединяется в сеть, способность Profinet поддерживать высокопроизводительную коммуникацию в условиях высокой загрузки сети становится все более важным фактором. </w:t>
        <w:br/>
        <w:br/>
        <w:t>Ключевым преимуществом Profinet является его способность к точной синхронизации устройств в сети, что позволяет координировать действия нескольких устройств с высокой точностью. Механизм IRT (Isochronous Real-Time) обеспечивает передачу данных с фиксированным интервалом, что позволяет добиться высокой точности синхронизации даже в сложных системах с большим количеством устройств. Это особенно важно в приложениях, где требуется координировать движение нескольких осей робота или синхронизировать работу нескольких конвейерных лент. Например, в автомобильной промышленности, при сборке сложных узлов, требуется точная координация работы роботов, конвейеров и других устройств, чтобы обеспечить качество и скорость сборки. Profinet обеспечивает необходимую точность и надежность коммуникации, что позволяет автоматизировать сложные процессы и повысить производительность. В отличие от других протоколов, где задержки могут варьироваться, Profinet обеспечивает предсказуемую задержку, что критически важно для приложений, требующих высокой точности и надежности.</w:t>
        <w:br/>
        <w:br/>
        <w:t xml:space="preserve">Внедрение Profinet на нефтеперерабатывающем заводе для управления системой контроля технологических процессов демонстрирует его эффективность в реальных условиях. Традиционные системы, использующие аналоговые сигналы и последовательные протоколы, часто страдали от помех, потерь данных и ограниченной скорости передачи информации. Переход на Profinet позволил реализовать цифровую коммуникацию между датчиками, контроллерами и исполнительными механизмами, что значительно повысило надежность и точность управления процессом.  Например, система управления насосами, использующая Profinet, обеспечила более точное регулирование потока, что позволило снизить расход энергии и повысить эффективность работы насосов. Кроме того, система управления клапанами обеспечила более быстрое и точное открытие и закрытие клапанов, что позволило повысить скорость технологического процесса и снизить риск аварийных ситуаций. Благодаря высокой производительности и надежности Profinet, завод смог значительно повысить эффективность работы и снизить затраты на обслуживание. </w:t>
        <w:br/>
        <w:br/>
        <w:t>Однако, внедрение Profinet также имеет и некоторые недостатки.  По сравнению с некоторыми другими промышленными Ethernet-протоколами, Profinet может быть более сложным в настройке и конфигурировании, требуя более квалифицированного персонала и специализированных инструментов.  Кроме того, оборудование Profinet, такое как коммутаторы и контроллеры, может быть более дорогим, чем оборудование для других протоколов.  Тем не менее, для приложений, требующих высокой производительности и надежности, затраты на внедрение Profinet оправдываются за счет повышения эффективности, снижения затрат на обслуживание и повышения безопасности. Важно тщательно оценить требования к системе автоматизации и выбрать протокол, который наилучшим образом соответствует этим требованиям, учитывая все факторы, такие как стоимость, сложность и производительность.  Правильно спроектированная и настроенная сеть Profinet может стать надежным фундаментом для современной системы автоматизации, обеспечивая высокую производительность, надежность и безопасность.</w:t>
        <w:br/>
        <w:br/>
        <w:br/>
        <w:t>Modbus TCP/IP – это широко распространенный промышленный протокол, использующий стандартный протокол TCP/IP для передачи данных между устройствами. Его популярность обусловлена простотой реализации, надежностью и открытостью, что делает его доступным решением для широкого спектра промышленных приложений. В отличие от более сложных протоколов, Modbus TCP/IP не требует специализированного оборудования или программного обеспечения, что значительно снижает стоимость внедрения и обслуживания. Эта простота делает его идеальным выбором для небольших и средних предприятий, а также для проектов, где ограничены ресурсы и время на разработку.  Modbus TCP/IP предоставляет базовые механизмы для чтения и записи данных, достаточные для большинства простых задач автоматизации, что позволяет быстро внедрить решение и начать собирать данные. Важно отметить, что Modbus TCP/IP не предусматривает сложных функций безопасности, что требует дополнительных мер защиты на уровне сети или приложений.</w:t>
        <w:br/>
        <w:br/>
        <w:t>Одним из ключевых преимуществ Modbus TCP/IP является его универсальность и широкая поддержка. Большинство производителей промышленных устройств, таких как ПЛК, датчики, приводы и HMI-панели, предлагают поддержку Modbus TCP/IP, что обеспечивает совместимость и упрощает интеграцию различных устройств в единую систему. Это означает, что заказчику не нужно беспокоиться о проблемах совместимости или необходимости разработки пользовательских драйверов и интерфейсов.  Например, на нефтеперерабатывающем заводе Modbus TCP/IP может использоваться для сбора данных с датчиков уровня, температуры и давления, установленных на резервуарах и трубопроводах. Собранные данные могут передаваться в центральную систему управления, где они используются для мониторинга состояния оборудования, оптимизации технологических процессов и предотвращения аварийных ситуаций.  Простота интеграции Modbus TCP/IP значительно упрощает процесс модернизации существующих систем автоматизации и позволяет быстро внедрять новые функции и возможности.</w:t>
        <w:br/>
        <w:br/>
        <w:t>Несмотря на свою простоту и надежность, Modbus TCP/IP имеет и некоторые ограничения.  Основным недостатком является его относительно низкая скорость передачи данных и ограниченная функциональность.  Протокол не поддерживает сложные функции, такие как обмен данными в реальном времени, многоадресная рассылка или диагностика оборудования.  Кроме того, Modbus TCP/IP не обеспечивает встроенных механизмов безопасности, что делает его уязвимым для кибератак и несанкционированного доступа.  Например, при передаче данных по общедоступной сети, такой как Интернет, данные могут быть перехвачены и изменены злоумышленниками. Для обеспечения безопасности необходимо использовать дополнительные меры, такие как шифрование данных, аутентификация пользователей и разграничение доступа. Важно тщательно оценить требования к системе автоматизации и выбрать протокол, который наилучшим образом соответствует этим требованиям, учитывая все факторы, такие как скорость передачи данных, функциональность и безопасность.  В некоторых случаях, для достижения необходимой производительности и безопасности, может потребоваться использование более сложных и дорогостоящих протоколов.</w:t>
        <w:br/>
        <w:br/>
        <w:t>В заключение, Modbus TCP/IP остается популярным и востребованным протоколом для широкого спектра промышленных приложений, особенно в тех случаях, когда требуется простота, надежность и экономичность.  Он идеально подходит для небольших и средних предприятий, а также для проектов, где ограничены ресурсы и время на разработку. Однако, при выборе протокола необходимо учитывать его ограничения и обеспечивать необходимые меры безопасности для защиты от кибератак и несанкционированного доступа.  Правильно спроектированная и настроенная система, использующая Modbus TCP/IP, может обеспечить эффективную и надежную автоматизацию промышленных процессов, снизить затраты на обслуживание и повысить производительность. Важно помнить, что выбор протокола – это не просто техническое решение, но и стратегическое решение, которое может повлиять на успех всего проекта.</w:t>
        <w:br/>
        <w:br/>
        <w:br/>
        <w:t>OPC UA (Open Platform Communications Unified Architecture) представляет собой современный промышленный стандарт, разработанный для обеспечения надежного и безопасного обмена данными между различными устройствами и системами автоматизации, выступая в роли универсального "языка" для промышленных протоколов. В отличие от более старых промышленных стандартов, таких как Modbus или Profibus, OPC UA является независимым от конкретной платформы и операционной системы, что обеспечивает гибкость и масштабируемость, позволяя интегрировать разнородное оборудование от разных производителей без дополнительных преобразований и посредников. Эта универсальность особенно важна на современных промышленных предприятиях, где часто используются системы от различных поставщиков, и возникает необходимость в бесшовной интеграции для обеспечения эффективного обмена информацией и принятия обоснованных решений.  Благодаря своей архитектуре, OPC UA способен предоставлять доступ к данным в реальном времени, историческим данным, событиям, а также к сложным моделям оборудования и процессов, обеспечивая полный контекст для мониторинга и управления производственными операциями.</w:t>
        <w:br/>
        <w:br/>
        <w:t>Ключевым преимуществом OPC UA является его встроенная безопасность, обеспечивающая защиту данных от несанкционированного доступа и манипуляций. Стандарт поддерживает различные механизмы аутентификации, авторизации и шифрования, позволяя создавать защищенные каналы связи между устройствами и системами. Это особенно важно в современных условиях, когда промышленные предприятия подвергаются все возрастающим киберугрозам и требуется надежная защита конфиденциальной информации и критически важной инфраструктуры.  В отличие от более старых протоколов, которые часто требуют дополнительных мер безопасности, OPC UA обеспечивает встроенную защиту на уровне протокола, что упрощает внедрение и снижает затраты на обеспечение безопасности.  Например, на нефтеперерабатывающем заводе, использование OPC UA позволяет безопасно обмениваться данными между системами управления технологическими процессами (DCS), системами аварийной защиты (SIS), и системами управления производством (MES), обеспечивая целостность и доступность данных для всех заинтересованных сторон.</w:t>
        <w:br/>
        <w:br/>
        <w:t>OPC UA также обладает расширенными возможностями моделирования, позволяя описывать сложные промышленные активы и процессы в стандартизированном виде. Эта возможность позволяет создавать цифровые двойники оборудования и производственных линий, которые могут использоваться для оптимизации процессов, прогнозирования отказов, и обучения персонала.  Использование стандартизированных моделей позволяет обмениваться данными между различными системами без необходимости преобразования форматов и протоколов, что упрощает интеграцию и снижает затраты на обслуживание.  Например, инженер может использовать цифровой двойник насоса, созданный на основе OPC UA, для удаленного мониторинга его состояния, прогнозирования времени до отказа, и планирования профилактического обслуживания.  Это позволяет снизить время простоя оборудования, повысить эффективность производства, и снизить затраты на обслуживание.</w:t>
        <w:br/>
        <w:br/>
        <w:t>Более того, OPC UA предоставляет широкие возможности для интеграции с облачными платформами и другими информационными системами, обеспечивая доступ к данным в любое время и из любого места. Это позволяет создавать новые бизнес-модели, такие как удаленный мониторинг и обслуживание оборудования, прогнозное обслуживание, и оптимизация логистики.  Например, компания, предоставляющая услуги по обслуживанию нефтеперерабатывающих заводов, может использовать OPC UA для удаленного мониторинга состояния оборудования, выявления потенциальных проблем, и оперативного реагирования на аварийные ситуации.  Это позволяет повысить качество обслуживания, снизить затраты, и повысить удовлетворенность клиентов.  В заключение, OPC UA представляет собой мощный и гибкий промышленный стандарт, который обеспечивает надежный, безопасный и эффективный обмен данными между различными устройствами и системами автоматизации, открывая новые возможности для оптимизации производства, снижения затрат и повышения конкурентоспособности.</w:t>
        <w:br/>
        <w:br/>
        <w:br/>
        <w:t xml:space="preserve">Беспроводные промышленные сети, основанные на технологиях Wi-Fi, Bluetooth и Zigbee, становятся все более востребованными на современных промышленных предприятиях, предлагая повышенную гибкость, мобильность и сниженные затраты на инфраструктуру. Традиционные проводные сети требуют развертывания кабельных трасс, что требует значительных финансовых и временных затрат, особенно в условиях постоянно меняющейся производственной среды. В отличие от этого, беспроводные технологии позволяют быстро и легко подключать устройства и датчики без необходимости прокладки кабелей, что значительно сокращает время и стоимость развертывания. В условиях нефтеперерабатывающего завода, где часто необходимо перемещать оборудование и датчики в процессе обслуживания и ремонта, беспроводные сети позволяют быстро переконфигурировать систему без нарушения производственного процесса, что особенно важно для обеспечения непрерывности производства и минимизации простоев. </w:t>
        <w:br/>
        <w:br/>
        <w:t>Технология Wi-Fi, благодаря высокой пропускной способности и широкому распространению, идеально подходит для приложений, требующих передачи больших объемов данных в реальном времени, таких как видеонаблюдение, потоковое видео и передача данных с датчиков высокого разрешения. Например, на нефтеперерабатывающем заводе, использование беспроводных камер видеонаблюдения позволяет осуществлять мониторинг технологических процессов, выявлять потенциальные утечки и контролировать соблюдение правил безопасности в удаленных и труднодоступных местах. Кроме того, технология Wi-Fi позволяет использовать мобильные устройства, такие как планшеты и смартфоны, для удаленного доступа к информации и управления оборудованием, что повышает производительность и эффективность работы персонала. Однако, важно учитывать, что Wi-Fi может быть подвержен помехам от других беспроводных устройств и требует надежной защиты от несанкционированного доступа.</w:t>
        <w:br/>
        <w:br/>
        <w:t>Bluetooth и Zigbee, в свою очередь, представляют собой технологии с низким энергопотреблением и короткой дальностью действия, идеально подходящие для приложений, требующих подключения большого количества датчиков и исполнительных устройств в локальной зоне. Например, на нефтеперерабатывающем заводе, использование беспроводных датчиков температуры, давления и расхода, подключенных по Bluetooth или Zigbee, позволяет осуществлять мониторинг состояния оборудования в реальном времени и выявлять потенциальные проблемы на ранней стадии. Эти датчики могут быть установлены на насосах, компрессорах, клапанах и других критически важных компонентах оборудования, что позволяет собирать данные о их работе и прогнозировать время до отказа. Использование этих технологий также упрощает процесс установки и обслуживания датчиков, так как не требует прокладки кабелей и обеспечивает высокую гибкость при изменении конфигурации системы.</w:t>
        <w:br/>
        <w:br/>
        <w:t>Важно отметить, что при проектировании беспроводных промышленных сетей необходимо учитывать специфические условия эксплуатации, такие как наличие электромагнитных помех, высокие температуры, вибрации и агрессивные среды. Для обеспечения надежной связи необходимо использовать промышленные беспроводные устройства, разработанные специально для эксплуатации в тяжелых условиях. Кроме того, необходимо обеспечить надежную защиту от несанкционированного доступа и обеспечить конфиденциальность передаваемых данных. Использование современных протоколов шифрования и аутентификации, а также применение средств защиты периметра сети, позволяет обеспечить высокий уровень безопасности и защитить критически важную инфраструктуру от киберугроз. В заключение, беспроводные промышленные сети, основанные на технологиях Wi-Fi, Bluetooth и Zigbee, предлагают значительные преимущества по сравнению с традиционными проводными сетями, повышая гибкость, мобильность, снижая затраты и повышая эффективность работы промышленных предприятий.</w:t>
        <w:br/>
        <w:br/>
        <w:br/>
        <w:t>**II. Сетевая архитектура: Организация и оптимизация трафика.**</w:t>
        <w:br/>
        <w:br/>
        <w:t>Эффективная сетевая архитектура – это фундамент надежной и производительной работы любого современного промышленного предприятия, особенно такого сложного и критически важного, как нефтеперерабатывающий завод. Простого подключения всех устройств к одной сети недостаточно; необходимо тщательно спроектировать ее структуру, чтобы обеспечить стабильную связь, минимизировать задержки и максимально использовать пропускную способность. Правильная организация трафика позволяет избежать перегрузок, обеспечить приоритетный доступ к критически важным данным и гарантировать бесперебойную работу автоматизированных систем управления технологическими процессами. Отсутствие продуманной архитектуры приводит к хаотичному обмену данными, снижению производительности, увеличению времени отклика и, в конечном итоге, к потенциальным авариям и финансовым потерям.</w:t>
        <w:br/>
        <w:br/>
        <w:t>Основополагающим принципом организации сетевого трафика является зонирование сети, которое предполагает разделение сети на отдельные сегменты или зоны, каждая из которых предназначена для определенной группы устройств или функций. Например, можно выделить зону для датчиков и исполнительных устройств, зону для контроллеров и ПЛК, зону для систем визуализации и управления, а также отдельную зону для корпоративной сети и офисных компьютеров. Такое разделение позволяет изолировать критически важные системы от внешних угроз и ограничить распространение возможных сбоев. Кроме того, зонирование упрощает управление сетью и позволяет применять различные политики безопасности к каждому сегменту. Представьте себе ситуацию, когда вирус поражает офисный компьютер, подключенный к той же сети, что и контроллер технологического процесса: без зонирования вирус может распространиться на контроллер и привести к остановке производства.</w:t>
        <w:br/>
        <w:br/>
        <w:t>Для более гибкого и эффективного управления трафиком широко используются виртуальные локальные сети (VLAN). VLAN позволяют логически разделить сеть на отдельные сегменты, даже если физически все устройства подключены к одному коммутатору. Это достигается путем присвоения каждому порту коммутатора идентификатора VLAN, который определяет, к какому сегменту относится устройство, подключенное к этому порту. VLAN позволяют создавать изолированные сети для различных отделов или функций, упрощают управление сетью и повышают ее безопасность. Например, можно создать VLAN для отдела технического обслуживания, которая предоставит доступ только к тем устройствам, которые необходимы для выполнения работ по обслуживанию и ремонту, и ограничит доступ к критически важным системам управления.</w:t>
        <w:br/>
        <w:br/>
        <w:t>Приоритезация трафика с помощью механизма качества обслуживания (QoS) является ключевым аспектом оптимизации сетевой архитектуры. QoS позволяет назначать приоритеты различным типам трафика, чтобы обеспечить гарантированную пропускную способность и минимальную задержку для критически важных приложений. Например, трафик от датчиков давления и температуры, используемый для контроля технологических процессов, можно настроить как высокоприоритетный, чтобы обеспечить быструю реакцию на изменения и предотвратить возможные аварии. В то же время, трафик от офисных компьютеров и принтеров можно настроить как низкоприоритетный, чтобы не влиять на работу критически важных систем.</w:t>
        <w:br/>
        <w:br/>
        <w:t xml:space="preserve">Надежность и отказоустойчивость сетевой инфраструктуры достигаются путем резервирования сетевых компонентов. Резервирование маршрутизаторов, коммутаторов и каналов связи обеспечивает возможность автоматического переключения на резервный компонент в случае отказа основного. Например, если основной маршрутизатор выходит из строя, резервный маршрутизатор автоматически берет на себя его функции, обеспечивая непрерывную связь между устройствами. Резервирование каналов связи достигается путем использования нескольких каналов связи, подключенных к одному устройству, и автоматического переключения на резервный канал в случае отказа основного. </w:t>
        <w:br/>
        <w:br/>
        <w:t>Современные тенденции в сетевой архитектуре включают использование сети с программно-определяемой архитектурой (SDN). SDN отделяет плоскость управления от плоскости передачи данных, что позволяет централизованно управлять сетью и автоматизировать ее настройку и управление. SDN позволяет динамически переконфигурировать сеть в зависимости от меняющихся потребностей и оптимизировать ее производительность. Например, SDN позволяет автоматически перенаправлять трафик в случае отказа сетевого компонента или перегрузки сети, обеспечивая высокую надежность и отказоустойчивость.</w:t>
        <w:br/>
        <w:br/>
        <w:br/>
        <w:t>## III. Сетевая архитектура: Основа стабильной и безопасной работы</w:t>
        <w:br/>
        <w:br/>
        <w:t>В основе любого современного нефтеперерабатывающего комплекса лежит сложная сеть взаимосвязанных устройств и систем, от датчиков и исполнительных механизмов до контроллеров и систем управления. Эффективная сетевая архитектура – это не просто способ соединения этих компонентов, а критически важный фактор, определяющий надежность, безопасность и масштабируемость всей производственной цепочки. От того, насколько грамотно спроектирована и реализована сетевая инфраструктура, напрямую зависит бесперебойность работы предприятия, минимизация рисков аварийных ситуаций и возможность оперативного реагирования на меняющиеся производственные потребности. Игнорирование принципов построения современной сетевой архитектуры может привести к хаотичному обмену данными, снижению производительности, увеличению времени отклика и, как следствие, к значительным финансовым потерям и репутационным рискам.</w:t>
        <w:br/>
        <w:br/>
        <w:t>Правильно спроектированная сетевая архитектура должна обеспечивать не только стабильную передачу данных, но и надежную защиту от несанкционированного доступа и киберугроз. Современные промышленные предприятия становятся все более уязвимыми для кибератак, направленных на нарушение производственных процессов, кражу конфиденциальной информации или вымогательство. Поэтому при проектировании сетевой инфраструктуры необходимо учитывать принципы сетевой безопасности, такие как сегментация сети, использование межсетевых экранов, систем обнаружения вторжений и механизмов шифрования данных. Сегментация сети позволяет разделить сеть на отдельные зоны, каждая из которых предназначена для определенной группы устройств или функций, что ограничивает распространение возможных угроз и повышает уровень защиты критически важных систем. Например, можно выделить отдельную зону для контроллеров и ПЛК, которая будет изолирована от корпоративной сети и офисных компьютеров, что значительно снизит риск проникновения вредоносного программного обеспечения в систему управления технологическими процессами.</w:t>
        <w:br/>
        <w:br/>
        <w:t>Важным аспектом проектирования сетевой архитектуры является обеспечение масштабируемости и гибкости. Современные промышленные предприятия постоянно развиваются и модернизируются, внедряются новые технологии и оборудование, что требует адаптации сетевой инфраструктуры к меняющимся потребностям. Поэтому при проектировании сети необходимо учитывать возможность расширения и модернизации, чтобы избежать дорогостоящих перестроек и простоев в будущем. Использование модульной архитектуры, виртуализации и программно-определяемых сетей (SDN) позволяет легко добавлять новые компоненты и адаптировать сеть к новым требованиям. Например, использование виртуальных локальных сетей (VLAN) позволяет создавать изолированные сети для различных отделов или функций, что упрощает управление сетью и повышает ее гибкость.</w:t>
        <w:br/>
        <w:br/>
        <w:t xml:space="preserve">Для обеспечения надежной и отказоустойчивой работы сетевой инфраструктуры необходимо использовать резервирование сетевых компонентов. Резервирование маршрутизаторов, коммутаторов и каналов связи обеспечивает возможность автоматического переключения на резервный компонент в случае отказа основного. Например, если основной маршрутизатор выходит из строя, резервный маршрутизатор автоматически берет на себя его функции, обеспечивая непрерывную связь между устройствами. Резервирование каналов связи достигается путем использования нескольких каналов связи, подключенных к одному устройству, и автоматического переключения на резервный канал в случае отказа основного. Кроме того, необходимо использовать системы мониторинга и диагностики, которые позволяют оперативно выявлять и устранять неисправности в сетевой инфраструктуре. </w:t>
        <w:br/>
        <w:br/>
        <w:t>В заключение, грамотно спроектированная сетевая архитектура является ключевым фактором обеспечения надежной, безопасной и масштабируемой работы нефтеперерабатывающего предприятия. Она должна обеспечивать не только стабильную передачу данных, но и надежную защиту от киберугроз, а также возможность адаптации к меняющимся производственным потребностям. Инвестиции в современную сетевую инфраструктуру – это инвестиции в стабильность и процветание предприятия.</w:t>
        <w:br/>
        <w:br/>
        <w:br/>
        <w:t>## Зонирование сети: Основа безопасности и изоляции критических систем</w:t>
        <w:br/>
        <w:br/>
        <w:t>Зонирование сети, или сегментация сети, является фундаментальным принципом построения безопасной и надежной промышленной сети, особенно в таких критически важных отраслях, как нефтепереработка. Эта практика предполагает разделение сети на отдельные логические зоны, каждая из которых содержит устройства и системы с общим уровнем доступа и назначением. Такой подход существенно снижает риски, связанные с несанкционированным доступом, распространением вредоносного программного обеспечения и последствиями аварийных ситуаций, поскольку ограничивает область воздействия потенциальных угроз. Вместо единой, уязвимой сети, создается структура, в которой даже в случае компрометации одной зоны, остальные остаются защищенными и функционируют в штатном режиме. Это критически важно для обеспечения бесперебойности производственных процессов и защиты критической инфраструктуры от кибератак и внутренних угроз.</w:t>
        <w:br/>
        <w:br/>
        <w:t>Представьте нефтеперерабатывающий комплекс, где одна зона отвечает за контроль технологических процессов (например, управление реакторами и насосами), другая – за системы безопасности (видеонаблюдение, пожарная сигнализация), а третья – за корпоративную сеть (офисные компьютеры, электронная почта). Если злоумышленник получит доступ к корпоративной сети, он не сможет напрямую повлиять на системы управления производством, поскольку эти системы находятся в отдельной, изолированной зоне. То же самое справедливо и в случае внутренних ошибок или сбоев в работе отдельных систем. Ограничивая область распространения проблем, зонирование сети позволяет оперативно локализовать и устранить неисправности, минимизируя ущерб и время простоя. Важно отметить, что зоны могут быть сформированы как физически (с использованием отдельных сетевых устройств и кабелей), так и логически (с использованием виртуальных локальных сетей или VLAN).</w:t>
        <w:br/>
        <w:br/>
        <w:t>При реализации зонирования сети необходимо тщательно проанализировать структуру предприятия, определить критические системы и устройства, и разработать четкую политику доступа для каждой зоны. Например, зона управления технологическими процессами должна быть наиболее защищенной, с ограниченным доступом только для авторизованного персонала и систем управления. Зона видеонаблюдения может иметь более широкий доступ, но с ограничением возможностей записи и хранения данных. Корпоративная сеть, как правило, имеет самый широкий доступ, но с усиленными мерами безопасности для защиты от внешних угроз. Важно также использовать межсетевые экраны и другие средства защиты для контроля трафика между зонами и предотвращения несанкционированного доступа.  Правильно настроенные межсетевые экраны могут фильтровать трафик на основе IP-адресов, портов и протоколов, разрешая только необходимые соединения и блокируя все остальное.</w:t>
        <w:br/>
        <w:br/>
        <w:t>Реализация эффективного зонирования сети требует не только технической экспертизы, но и четкого понимания производственных процессов и рисков, связанных с безопасностью. Необходимо учитывать особенности каждого цеха, каждой технологической линии и каждого устройства, чтобы разработать оптимальную структуру сети и политику доступа. Важно также проводить регулярные аудиты безопасности и тестирования на проникновение, чтобы выявить и устранить уязвимости в системе.  Например, можно проводить симуляции кибератак, чтобы проверить эффективность системы защиты и убедиться, что она способна противостоять реальным угрозам. Важно помнить, что безопасность – это не одноразовое мероприятие, а постоянный процесс, требующий внимания и инвестиций.</w:t>
        <w:br/>
        <w:br/>
        <w:t>В заключение, зонирование сети является критически важным элементом обеспечения безопасности и надежности промышленной сети, особенно в таких критически важных отраслях, как нефтепереработка.  Оно позволяет снизить риски, связанные с несанкционированным доступом, распространением вредоносного программного обеспечения и последствиями аварийных ситуаций, и обеспечить бесперебойность производственных процессов.  Внедрение эффективного зонирования сети требует не только технической экспертизы, но и четкого понимания производственных процессов и рисков, связанных с безопасностью.  Инвестиции в зонирование сети – это инвестиции в стабильность и процветание предприятия.</w:t>
        <w:br/>
        <w:br/>
        <w:br/>
        <w:t>## Виртуальные локальные сети (VLAN): Логическое разделение сети для гибкости и безопасности</w:t>
        <w:br/>
        <w:br/>
        <w:t>Виртуальные локальные сети (VLAN) представляют собой мощный инструмент для логического разделения физической сети, позволяющий создавать несколько виртуальных сетей в рамках одной и той же инфраструктуры. В отличие от физического разделения, требующего прокладки отдельных кабелей и установки дополнительных сетевых устройств, VLAN конфигурируются программно, обеспечивая гибкость, масштабируемость и значительное снижение затрат. Это особенно ценно в сложных промышленных сетях, таких как нефтеперерабатывающие комплексы, где требуется изолировать различные зоны и подразделения для повышения безопасности, оптимизации трафика и упрощения управления.  Вместо того, чтобы физически разделять сетевые ресурсы, VLAN позволяют назначать порты коммутаторов различным виртуальным сетям, создавая логические границы между ними.  Это позволяет администраторам сети гибко управлять доступом и трафиком, не прибегая к дорогостоящим физическим изменениям.  В итоге, VLAN обеспечивает более эффективное и экономичное решение для сегментации сети и защиты критически важных ресурсов.</w:t>
        <w:br/>
        <w:br/>
        <w:t>Представьте себе нефтеперерабатывающий завод с различными отделами, такими как отдел управления производством, отдел безопасности, отдел технического обслуживания и корпоративный офис. Без использования VLAN все эти отделы будут находиться в одной и той же сети, что создаст потенциальные риски, связанные с несанкционированным доступом, распространением вредоносного программного обеспечения и снижением производительности сети.  Например, если в корпоративном офисе произойдет заражение вирусом, он может быстро распространиться по всей сети, включая критически важные системы управления производством.  С помощью VLAN можно создать отдельные виртуальные сети для каждого отдела, изолируя их друг от друга и предотвращая распространение угроз.  Таким образом, даже если один отдел будет скомпрометирован, остальные отделы останутся защищенными.  Это значительно повышает безопасность и надежность всей сети. Более того, VLAN позволяет оптимизировать трафик и повысить производительность сети, ограничивая широковещательный трафик и направляя его только в те сегменты, где он необходим.</w:t>
        <w:br/>
        <w:br/>
        <w:t>Настройка VLAN выполняется на уровне коммутаторов, и требует лишь базовых знаний сетевых технологий.  Администратор может назначить каждый порт коммутатора определенной VLAN, определяя, к какой виртуальной сети он будет принадлежать.  Это можно сделать с помощью командной строки коммутатора или графического интерфейса управления.  Например, можно создать VLAN 10 для отдела управления производством, VLAN 20 для отдела безопасности и VLAN 30 для корпоративного офиса.  Затем можно назначить порты коммутатора, к которым подключены компьютеры и устройства этих отделов, соответствующим VLAN.  После этого коммутатор будет автоматически направлять трафик между портами, принадлежащими к одной и той же VLAN, и блокировать трафик между портами, принадлежащими к разным VLAN.  Это позволяет создать логические границы между отделами и изолировать их друг от друга.  Важно отметить, что VLAN могут быть настроены на нескольких коммутаторах, создавая единую виртуальную сеть, охватывающую всю инфраструктуру.</w:t>
        <w:br/>
        <w:br/>
        <w:t>Кроме повышения безопасности и оптимизации трафика, VLAN также упрощают управление сетью и снижают затраты.  Например, при добавлении нового отдела или переезде сотрудников VLAN позволяют быстро и легко изменить конфигурацию сети, не прибегая к физическим изменениям.  Это экономит время и деньги, а также снижает риск ошибок.  Кроме того, VLAN позволяют использовать более эффективные сетевые протоколы и политики, такие как качество обслуживания (QoS), для приоритезации критически важного трафика и обеспечения высокой производительности.  Например, можно настроить QoS для приоритезации трафика от систем управления производством, чтобы обеспечить их бесперебойную работу даже при высокой загрузке сети.  В целом, VLAN – это мощный инструмент для повышения безопасности, оптимизации производительности и упрощения управления сетью, который является незаменимым для современных промышленных предприятий.  В конечном итоге, внедрение VLAN не только защищает критически важные активы, но и способствует повышению эффективности и конкурентоспособности предприятия.</w:t>
        <w:br/>
        <w:br/>
        <w:br/>
        <w:t>Качество обслуживания (QoS) – это набор технологий и механизмов, позволяющих приоритизировать сетевой трафик, обеспечивая надежную и предсказуемую работу критически важных приложений, даже при высокой загрузке сети. В промышленных сетях, таких как нефтеперерабатывающие комплексы, где функционируют разнообразные системы управления, мониторинга и безопасности, обеспечение приоритетного доступа для определенных типов трафика имеет первостепенное значение.  Без эффективного QoS даже небольшая перегрузка сети может привести к задержкам в передаче данных, потере пакетов и, как следствие, к сбоям в работе критически важного оборудования или даже к аварийным ситуациям.  В отличие от традиционной модели сетевой передачи данных, где все пакеты обрабатываются одинаково, QoS позволяет администраторам сети настраивать приоритеты, определяя, какие типы трафика должны получать больше пропускной способности и меньшие задержки.  Это достигается за счет использования различных механизмов классификации трафика, таких как анализ заголовков пакетов, маркировка пакетов и определение политик обслуживания.  В конечном итоге, внедрение QoS позволяет обеспечить стабильную и надежную работу критически важных приложений, повышая безопасность и эффективность всей промышленной сети.</w:t>
        <w:br/>
        <w:br/>
        <w:t>Представьте себе нефтеперерабатывающий завод, где одновременно работают сотни устройств и систем, требующих постоянного обмена данными.  Среди них – системы управления технологическими процессами, системы контроля безопасности, системы мониторинга состояния оборудования, системы видеонаблюдения и корпоративная сеть для офисных сотрудников.  Если все эти системы будут конкурировать за ограниченные сетевые ресурсы без каких-либо приоритетов, то даже небольшая перегрузка сети, вызванная, например, загрузкой больших файлов сотрудниками офиса, может привести к задержкам в передаче данных от датчиков и контроллеров, что может привести к сбоям в технологических процессах или даже к аварийным ситуациям.  С помощью QoS можно настроить приоритеты таким образом, чтобы трафик от систем управления технологическими процессами и систем контроля безопасности всегда получал приоритетный доступ к сетевым ресурсам, даже при высокой загрузке сети.  Это гарантирует, что критически важные данные будут передаваться без задержек и потерь, обеспечивая стабильную и надежную работу всей системы.  Например, можно настроить QoS таким образом, чтобы трафик от датчиков температуры и давления, контролирующих работу реакторов, всегда получал максимальный приоритет, гарантируя, что любые отклонения от нормы будут немедленно обнаружены и устранены.</w:t>
        <w:br/>
        <w:br/>
        <w:t>Существует несколько различных механизмов, которые можно использовать для реализации QoS.  Одним из наиболее распространенных является DiffServ (Differentiated Services), который позволяет классифицировать трафик на основе различных критериев, таких как тип приложения, источник или назначение.  Затем каждому типу трафика присваивается определенный класс обслуживания, который определяет приоритет и ресурсы, выделенные для этого типа трафика.  Другим распространенным механизмом является 802.1p, который позволяет маркировать пакеты в соответствии с их приоритетом на уровне коммутаторов.  Кроме того, можно использовать механизмы управления полосой пропускания, такие как шейпинг и полицейинг, для ограничения пропускной способности определенных типов трафика.  Шейпинг позволяет сглаживать поток трафика, предотвращая всплески и задержки, в то время как полицейинг позволяет ограничивать максимальную скорость передачи данных.  Выбор конкретного механизма QoS зависит от конкретных требований сети и доступных ресурсов.  Важно отметить, что эффективная реализация QoS требует тщательного планирования и настройки, а также постоянного мониторинга и оптимизации.  Настройка QoS – это не одноразовая задача, а постоянный процесс, требующий внимания и экспертизы.</w:t>
        <w:br/>
        <w:br/>
        <w:t>При настройке QoS необходимо учитывать различные факторы, такие как тип трафика, пропускная способность сети и требования к задержкам.  Например, для приложений, требующих низкой задержки, таких как VoIP или видеоконференции, необходимо выделять максимальный приоритет и гарантировать минимальную задержку.  В то же время, для менее критичных приложений, таких как загрузка файлов или просмотр веб-страниц, можно выделить меньший приоритет и допустить более высокую задержку.  Кроме того, необходимо учитывать тип трафика и его характеристики.  Например, для трафика, генерируемого датчиками и контроллерами, необходимо обеспечить высокую надежность и минимальную потерю пакетов.  В то же время, для трафика, генерируемого видеокамерами, можно допустить некоторую потерю пакетов, не оказывающую существенного влияния на качество изображения.  Правильная настройка QoS позволяет оптимизировать использование сетевых ресурсов и обеспечить надежную и предсказуемую работу всех критически важных приложений, повышая безопасность и эффективность всей промышленной сети.  В конечном итоге, грамотное внедрение QoS позволяет не только повысить производительность сети, но и снизить затраты на обслуживание и поддержку.</w:t>
        <w:br/>
        <w:br/>
        <w:br/>
        <w:t>Резервирование сетевых компонентов является краеугольным камнем построения отказоустойчивой промышленной сети, особенно в критически важных отраслях, таких как нефтепереработка, где даже кратковременная потеря связи может привести к серьезным последствиям, включая остановку производственных процессов, повреждение оборудования и угрозу безопасности персонала. Простое внедрение резервирования подразумевает дублирование ключевых сетевых устройств, таких как маршрутизаторы, коммутаторы и каналы связи, чтобы в случае выхода из строя основного компонента, резервный автоматически принимал на себя его функции, обеспечивая непрерывность работы сети и минимизируя время простоя. Эффективная реализация резервирования не просто дублирует оборудование, но и предусматривает автоматическое переключение трафика на резервный канал без вмешательства человека, что требует применения специализированных протоколов и технологий, таких как VRRP (Virtual Router Redundancy Protocol) или HSRP (Hot Standby Router Protocol).</w:t>
        <w:br/>
        <w:br/>
        <w:t>Представьте себе нефтеперерабатывающий завод, где системы управления технологическими процессами зависят от стабильной сетевой связи для мониторинга и контроля ключевых параметров, таких как температура, давление и уровень жидкости. Если основной маршрутизатор, обеспечивающий связь между этими системами и центральным сервером управления, выходит из строя, это может привести к мгновенной потере данных и невозможности контролировать производственный процесс. Однако, если наряду с основным маршрутизатором установлен резервный, настроенный на автоматическое переключение в случае отказа основного, то системы управления продолжат функционировать без перебоев, обеспечивая безопасность и стабильность производственного процесса.  Резервирование не только защищает от выхода из строя оборудования, но и обеспечивает защиту от перегрузок сети или других временных проблем, которые могут привести к потере связи.</w:t>
        <w:br/>
        <w:br/>
        <w:t xml:space="preserve">Существуют различные уровни резервирования, от простого дублирования компонентов до более сложных схем, предусматривающих использование нескольких резервных каналов и устройств, распределенных по разным физическим локациям. Например, можно использовать несколько каналов связи с разными провайдерами или построить резервную сеть, физически отделенную от основной, с использованием оптоволоконных линий или беспроводных каналов.  Выбор конкретного уровня резервирования зависит от критичности приложений, требований к доступности и бюджета. Важно помнить, что резервирование требует не только приобретения дополнительного оборудования, но и тщательного планирования, настройки и тестирования, чтобы убедиться в его надежности и эффективности. </w:t>
        <w:br/>
        <w:br/>
        <w:t>Более продвинутые системы резервирования используют механизмы автоматического обнаружения неисправностей и самовосстановления, которые позволяют сети автоматически адаптироваться к изменяющимся условиям и устранять неисправности без участия человека. Например, если один из каналов связи выходит из строя, сеть может автоматически переключиться на резервный канал или перераспределить трафик по другим доступным каналам. Это позволяет значительно повысить надежность и доступность сети, а также снизить затраты на обслуживание и поддержку.  Регулярное тестирование резервных систем является критически важным для обеспечения их работоспособности в случае реального отказа основного оборудования. Это включает в себя имитацию отказов основного оборудования и проверку автоматического переключения на резервные системы.</w:t>
        <w:br/>
        <w:br/>
        <w:br/>
        <w:t>**III. Промышленные протоколы: Обеспечение совместимости и взаимодействия.**</w:t>
        <w:br/>
        <w:br/>
        <w:t>Основой любой надежной и эффективной промышленной сети является использование стандартизированных промышленных протоколов, обеспечивающих беспрепятственное взаимодействие между различными устройствами и системами, независимо от их производителя или типа.  Представьте себе оркестр, где каждый музыкант играет на своем инструменте, но без дирижера и согласованной нотной записи, результат был бы хаотичным и бесполезным.  Промышленные протоколы выполняют роль дирижера и нотной записи, определяя правила обмена данными, форматы сообщений и механизмы адресации, обеспечивая гармоничную работу всех компонентов системы. Без стандартизации, интеграция устройств различных производителей превратилась бы в сложный и дорогостоящий процесс, требующий разработки индивидуальных интерфейсов и адаптеров для каждого случая, значительно увеличивая время и стоимость внедрения и эксплуатации системы.</w:t>
        <w:br/>
        <w:br/>
        <w:t>Один из старейших и наиболее распространенных промышленных протоколов – Modbus, который изначально был разработан для программируемых логических контроллеров (ПЛК), но со временем нашел широкое применение в различных промышленных приложениях. Modbus характеризуется своей простотой, надежностью и открытостью, что сделало его популярным выбором для интеграции устройств в различных отраслях промышленности, включая нефтепереработку, химическую промышленность и энергетику.  Существуют две основные версии Modbus: Modbus RTU и Modbus ASCII, которые отличаются способом передачи данных и форматом сообщений, но оба обеспечивают надежную связь между устройствами.  Например, датчик температуры, использующий Modbus RTU, может передавать измеренные значения температуры на центральный контроллер, который обрабатывает эти данные и использует их для управления технологическим процессом, таким как поддержание оптимальной температуры в реакторе.</w:t>
        <w:br/>
        <w:br/>
        <w:t>В современных промышленных системах, все более широкое распространение получают протоколы, ориентированные на более сложные и высокопроизводительные приложения, такие как Ethernet/IP, Profinet и OPC UA.  Ethernet/IP использует стандартную Ethernet-инфраструктуру для передачи данных в реальном времени, обеспечивая высокую скорость и надежность связи между устройствами. Profinet, разработанный Siemens, также использует Ethernet, но предлагает более расширенные возможности для диагностики и управления сетью.  OPC UA (Open Platform Communications Unified Architecture) представляет собой универсальный протокол, предназначенный для обеспечения взаимодействия между различными промышленными системами и приложениями, независимо от их платформы или производителя. OPC UA позволяет создавать единую информационную модель предприятия, обеспечивая доступ к данным в реальном времени и упрощая интеграцию различных систем, включая ПЛК, SCADA-системы и MES-системы.</w:t>
        <w:br/>
        <w:br/>
        <w:t>В контексте нефтеперерабатывающей промышленности, где требуется высокая точность и надежность измерений, а также оперативное реагирование на изменяющиеся условия, выбор промышленного протокола имеет решающее значение.  Представьте себе систему управления процессом перегонки нефти, где датчики температуры, давления и уровня жидкости передают данные на центральный контроллер, который регулирует подачу сырья, нагрев и охлаждение, а также контролирует выход готовой продукции. Если протокол связи между датчиками и контроллером ненадежен или имеет высокую задержку, это может привести к неточным измерениям, неправильному управлению процессом и снижению качества продукции. Использование надежного и высокопроизводительного протокола, такого как Profinet или Ethernet/IP, в сочетании с современными датчиками и контроллерами, позволяет обеспечить высокую точность и надежность управления процессом, а также повысить эффективность производства и снизить затраты.  Важно, чтобы протокол поддерживал механизмы резервирования и диагностики, позволяющие оперативно выявлять и устранять неисправности, обеспечивая непрерывность производственного процесса.</w:t>
        <w:br/>
        <w:br/>
        <w:br/>
        <w:t>В основе любой современной промышленной автоматизации лежит концепция совместимости и взаимодействия, достигаемая посредством использования стандартизированных промышленных протоколов. Без единого языка общения между устройствами, системами и программным обеспечением, создание интегрированной, эффективной и надежной производственной среды было бы практически невозможным. Представьте себе сложный оркестр, где каждый музыкант владеет уникальным инструментом, но отсутствует нотная запись или дирижер, способный объединить их усилия в гармоничное целое – результат, вероятнее всего, будет хаотичным и бесполезным. Промышленные протоколы выполняют роль универсального языка, обеспечивая четкие правила обмена данными, форматы сообщений и механизмы адресации, позволяя различным компонентам системы беспрепятственно взаимодействовать друг с другом. Эта стандартизация не только упрощает процесс интеграции, но и значительно снижает затраты на разработку, внедрение и обслуживание сложных промышленных систем.</w:t>
        <w:br/>
        <w:br/>
        <w:t>Одним из ключевых преимуществ использования стандартных протоколов является возможность выбора "лучших в своем классе" устройств и систем от разных производителей, не опасаясь проблем с совместимостью. Это открывает широкие возможности для инноваций и оптимизации, позволяя предприятиям использовать передовые технологии и решения, которые наилучшим образом соответствуют их конкретным потребностям. Например, нефтеперерабатывающий завод может выбрать высокоточные датчики температуры и давления от одного производителя, программируемые логические контроллеры (ПЛК) от другого, и систему SCADA (Supervisory Control and Data Acquisition) от третьего, уверенно зная, что все эти компоненты будут беспрепятственно взаимодействовать друг с другом благодаря использованию общепринятого промышленного протокола, такого как Modbus TCP/IP или OPC UA.  Без стандартизации, каждая интеграция потребовала бы разработки индивидуальных интерфейсов и адаптеров, что привело бы к значительному увеличению затрат и времени внедрения.</w:t>
        <w:br/>
        <w:br/>
        <w:t>В контексте нефтеперерабатывающей промышленности, где безопасность и надежность имеют первостепенное значение, использование стандартных протоколов также способствует повышению общей безопасности системы.  Стандартизированные протоколы часто включают в себя встроенные механизмы безопасности, такие как шифрование данных, аутентификация пользователей и защита от несанкционированного доступа, которые помогают предотвратить кибератаки и обеспечить целостность данных.  Представьте себе систему управления резервуарами с нефтью, где датчики уровня и давления передают данные на центральный контроллер, который регулирует подачу нефти и предотвращает переполнение резервуаров.  Если протокол связи между датчиками и контроллером уязвим для кибератак, злоумышленники могут получить контроль над системой и вызвать серьезные аварии.  Использование защищенного протокола, такого как OPC UA с встроенными механизмами шифрования и аутентификации, помогает предотвратить такие атаки и обеспечить безопасную работу системы.</w:t>
        <w:br/>
        <w:br/>
        <w:t>Более того, стандартизация промышленных протоколов облегчает процесс удаленного мониторинга и диагностики оборудования, что особенно важно для предприятий, имеющих удаленные производственные площадки или объекты.  Используя стандартный протокол, инженеры могут удаленно подключаться к оборудованию, получать данные о его работе, выявлять неисправности и выполнять диагностику, не выезжая на место.  Это значительно снижает затраты на обслуживание и ремонт, а также позволяет оперативно реагировать на возникающие проблемы. Например, оператор нефтеперерабатывающего завода может удаленно контролировать работу насосов, компрессоров и другого оборудования, получая данные о их температуре, вибрации и других параметрах.  Если какой-либо параметр выходит за пределы нормы, оператор может немедленно принять меры для предотвращения аварии или поломки.  В конечном итоге, стандартизация промышленных протоколов является важным фактором, способствующим повышению эффективности, надежности и безопасности промышленных предприятий.</w:t>
        <w:br/>
        <w:br/>
        <w:br/>
        <w:t>Modbus RTU и ASCII представляют собой два базовых варианта реализации протокола Modbus, одного из самых распространенных промышленных протоколов, используемых для связи между различными устройствами управления и системами SCADA. Несмотря на свою простоту и зрелость, эти реализации продолжают играть важную роль в современных промышленных системах, особенно там, где требуется надежность, низкая стоимость внедрения и совместимость со старым оборудованием.  Modbus RTU использует двоичный формат передачи данных, в то время как Modbus ASCII использует текстовый формат, что влияет на их характеристики и области применения. Важно понимать различия между этими двумя вариантами, чтобы выбрать наиболее подходящий протокол для конкретной задачи, учитывая ограничения и преимущества каждого из них.  Изначально разработанный для программируемых логических контроллеров (ПЛК) компании Modicon (ныне Schneider Electric), протокол Modbus со временем стал открытым стандартом и получил широкое распространение в различных отраслях промышленности, включая нефтепереработку, энергетику, водоснабжение и другие.</w:t>
        <w:br/>
        <w:br/>
        <w:t>Основное преимущество Modbus RTU заключается в его компактности и эффективности передачи данных. Используя двоичный формат, протокол RTU позволяет передавать больше информации в одном и том же количестве байтов, по сравнению с ASCII. Это особенно важно в средах с ограниченной пропускной способностью или высокой нагрузкой на канал связи. Кроме того, Modbus RTU использует механизм циклического избыточного контроля (CRC) для обнаружения ошибок передачи, что обеспечивает высокую надежность связи. CRC – это математический алгоритм, который генерирует контрольную сумму для каждого сообщения, и приемник сравнивает эту сумму с контрольной суммой, вычисленной на основе полученных данных.  Если контрольные суммы не совпадают, сообщение считается поврежденным и отбрасывается, что предотвращает ошибки в системе управления.  Например, в нефтеперерабатывающем заводе датчик давления, использующий Modbus RTU, может передавать данные на центральный контроллер, обеспечивая точное и надежное измерение давления в трубопроводе, даже в условиях электромагнитных помех и нестабильной связи.</w:t>
        <w:br/>
        <w:br/>
        <w:t>В отличие от Modbus RTU, Modbus ASCII использует текстовый формат передачи данных, где каждое сообщение представлено в виде ASCII-символов. Этот формат имеет ряд преимуществ, таких как простота отладки и диагностики, поскольку сообщения можно легко прочитать и понять с помощью любого текстового редактора или терминала.  Кроме того, Modbus ASCII хорошо подходит для использования с оборудованием, не поддерживающим двоичный формат, например, с некоторыми типами панелей оператора и человеко-машинных интерфейсов (HMI).  Однако, Modbus ASCII имеет и свои недостатки.  Во-первых, текстовый формат требует больше байтов для передачи той же информации, что и двоичный формат, что снижает эффективность передачи данных.  Во-вторых, Modbus ASCII использует менее эффективный механизм обнаружения ошибок, основанный на проверке четности, который не так надежен, как CRC, используемый в Modbus RTU.  Представьте себе систему управления резервуарами с нефтью, где панель оператора, использующая Modbus ASCII, отображает уровень нефти в резервуарах.  В этом случае, простота и удобство отладки могут быть более важными, чем высокая скорость передачи данных или надежность обнаружения ошибок.</w:t>
        <w:br/>
        <w:br/>
        <w:t>Выбор между Modbus RTU и Modbus ASCII зависит от конкретных требований и ограничений системы. Если требуется высокая скорость передачи данных, надежность и компактность, то Modbus RTU является предпочтительным выбором. Если же важна простота отладки, удобство использования и совместимость с устаревшим оборудованием, то Modbus ASCII может быть более подходящим вариантом.  Важно отметить, что оба варианта протокола Modbus поддерживают один и тот же набор функций и команд, что позволяет легко интегрировать устройства, использующие разные реализации протокола.  В современном промышленном окружении, все чаще можно встретить гибридные системы, где используются оба варианта протокола Modbus для обеспечения оптимальной производительности и совместимости.  Например, в системе управления нефтеперерабатывающим заводом, датчики температуры и давления могут использовать Modbus RTU для передачи данных на центральный контроллер, а панель оператора может использовать Modbus ASCII для отображения информации и управления процессом.  В конечном итоге, правильный выбор между Modbus RTU и Modbus ASCII является ключом к созданию надежной, эффективной и масштабируемой промышленной системы.</w:t>
        <w:br/>
        <w:br/>
        <w:br/>
        <w:t>DNP3 (Distributed Network Protocol) представляет собой специализированный протокол связи, широко применяемый в системах SCADA (Supervisory Control and Data Acquisition) и системах дистанционного управления, особенно в таких критически важных отраслях, как энергетика, водоснабжение и, безусловно, нефтепереработка.  В отличие от более общего назначения Modbus, DNP3 изначально разрабатывался с учетом специфических потребностей инфраструктурных объектов, требующих высокой надежности, безопасности и возможности передачи больших объемов данных в реальном времени.  Протокол DNP3 обеспечивает расширенные функции, такие как подтверждение доставки сообщений, обнаружение дубликатов и приоритезация данных, что критически важно для поддержания стабильности и безопасности сложных промышленных процессов. Эта способность обеспечивать гарантированную доставку данных, в сочетании с возможностью дистанционного управления оборудованием, делает DNP3 идеальным решением для приложений, где отказ в связи может привести к серьезным последствиям.  Он не просто передает данные, он предоставляет механизм для проверки их целостности и обеспечения надежной связи даже в условиях нестабильной сети.</w:t>
        <w:br/>
        <w:br/>
        <w:t>Одним из ключевых преимуществ DNP3 является его способность эффективно обрабатывать как периодические, так и спонтанные сообщения, что позволяет операторам получать информацию о состоянии оборудования в режиме реального времени, а также реагировать на аварийные ситуации без задержек.  Например, на нефтеперерабатывающем заводе датчики давления в трубопроводах, использующие DNP3, могут непрерывно отправлять данные на центральный сервер SCADA, обеспечивая постоянный мониторинг состояния системы.  Одновременно, при возникновении внезапного скачка давления, датчик может немедленно отправить аварийное сообщение, активируя автоматическую систему защиты и предотвращая возможную утечку или взрыв.  В отличие от протоколов, требующих постоянного опроса устройств, DNP3 позволяет устройствам самостоятельно сообщать об изменениях в состоянии, что снижает нагрузку на сеть и повышает эффективность передачи данных.  Эта функция особенно важна для удаленных объектов, где полоса пропускания ограничена и надежность связи низка.</w:t>
        <w:br/>
        <w:br/>
        <w:t xml:space="preserve">Безопасность является еще одним важным аспектом протокола DNP3, особенно в современных условиях возрастающих киберугроз. DNP3 Secure Authentication v5 предоставляет механизмы для аутентификации устройств, шифрования данных и защиты от несанкционированного доступа.  Это позволяет операторам быть уверенными в том, что данные, передаваемые между устройствами и сервером SCADA, защищены от перехвата и модификации.  Представьте себе систему управления резервуарами с нефтью, где сервер SCADA контролирует уровень нефти в резервуарах и управляет насосами.  Без надлежащих мер безопасности, злоумышленник может получить доступ к системе и изменить данные, что приведет к переполнению резервуаров или отказу насосов.  DNP3 Secure Authentication v5 позволяет предотвратить такие атаки, обеспечивая надежную защиту от несанкционированного доступа и модификации данных.  </w:t>
        <w:br/>
        <w:br/>
        <w:t>В дополнение к безопасности и надежности, DNP3 также предлагает широкие возможности для диагностики и устранения неисправностей. Протокол предоставляет инструменты для мониторинга состояния сети, выявления проблем с устройствами и анализа трафика данных. Это позволяет операторам быстро обнаруживать и устранять неисправности, минимизируя время простоя и обеспечивая непрерывность производственного процесса.  Например, если датчик давления на нефтеперерабатывающем заводе выходит из строя, система SCADA, использующая DNP3, может немедленно оповестить оператора, предоставив информацию о типе неисправности и местоположении устройства.  Это позволяет операторам оперативно заменить неисправное устройство, предотвратив дальнейшие проблемы и обеспечивая бесперебойную работу завода.  Сочетание этих функций делает DNP3 незаменимым протоколом для критически важных инфраструктурных объектов.</w:t>
        <w:br/>
        <w:br/>
        <w:br/>
        <w:t>IEC 61850 представляет собой международный стандарт, разработанный для обеспечения совместимости и интероперабельности интеллектуальных электрических систем, и его влияние выходит далеко за рамки автоматизации традиционных подстанций, охватывая весь спектр интеллектуальных сетей, включая нефтеперерабатывающие заводы и сопутствующую инфраструктуру. В отличие от традиционных протоколов, ориентированных на конкретное оборудование или производителя, IEC 61850 использует объектно-ориентированный подход, определяя функциональность устройств в виде логических узлов, которые могут быть реализованы различными способами, обеспечивая гибкость и масштабируемость системы. Этот подход позволяет интегрировать оборудование разных производителей в единую систему управления, устраняя проблемы совместимости и снижая затраты на интеграцию. Например, система управления на нефтеперерабатывающем заводе может объединять интеллектуальные датчики давления, клапаны и насосы от разных поставщиков, используя единый протокол обмена данными и единую платформу управления.</w:t>
        <w:br/>
        <w:br/>
        <w:t xml:space="preserve">Основное преимущество IEC 61850 заключается в его способности обеспечивать сквозную связь и обмен данными от полевых устройств до систем управления и диспетчерских центров. Стандарт определяет стандартизированные модели данных и механизмы связи, которые позволяют устройствам обмениваться информацией в режиме реального времени, обеспечивая оперативное принятие решений и оптимизацию производственных процессов. В контексте нефтеперерабатывающего завода это означает, что операторы могут получать данные о состоянии оборудования, параметрах технологических процессов и уровне запасов в режиме реального времени, что позволяет им оперативно реагировать на любые изменения и предотвращать аварийные ситуации. Представьте себе систему управления резервуарами с нефтью, где интеллектуальные датчики уровня, температуры и давления передают данные по протоколу IEC 61850 на центральный сервер, который автоматически регулирует поток нефти, предотвращая переполнение резервуаров и обеспечивая оптимальное использование ресурсов. </w:t>
        <w:br/>
        <w:br/>
        <w:t>В отличие от традиционных систем, основанных на аналоговых сигналах и жестко запрограммированных ПЛК, IEC 61850 использует цифровые технологии и протокол Ethernet, что обеспечивает более высокую скорость передачи данных, более надежную связь и более широкие возможности диагностики. Стандарт также поддерживает расширенные функции, такие как дистанционное управление устройствами, автоматическое переключение между резервными источниками питания и обнаружение неисправностей в режиме реального времени. Это позволяет значительно повысить надежность и безопасность работы нефтеперерабатывающего завода, снизить время простоя оборудования и повысить эффективность производственных процессов. Например, система автоматического управления электропитанием, использующая IEC 61850, может автоматически переключаться на резервные источники питания в случае аварии на основной подстанции, обеспечивая бесперебойное питание критически важного оборудования.</w:t>
        <w:br/>
        <w:br/>
        <w:t>Более того, IEC 61850 обеспечивает широкие возможности для интеграции с другими системами управления, такими как системы управления производством (MES), системы управления активами (EAM) и системы управления энергетикой (EMS). Это позволяет создать единую информационную среду, в которой все данные о производственных процессах, состоянии оборудования и потреблении энергии доступны в режиме реального времени. Это не только позволяет операторам принимать более обоснованные решения, но и открывает новые возможности для оптимизации производственных процессов, снижения затрат и повышения эффективности использования ресурсов. Например, система управления производством, интегрированная с системой управления электропитанием, может автоматически регулировать нагрузку на электросеть, основываясь на текущих потребностях производства и стоимости электроэнергии.</w:t>
        <w:br/>
        <w:br/>
        <w:t>В заключение, IEC 61850 представляет собой мощный инструмент для автоматизации подстанций и создания интеллектуальных сетей, который может значительно повысить надежность, безопасность и эффективность нефтеперерабатывающих заводов и сопутствующей инфраструктуры. Его объектно-ориентированный подход, стандартизированные модели данных и расширенные функции обеспечивают гибкость, масштабируемость и интероперабельность, необходимые для создания современных систем управления. Внедрение IEC 61850 является важным шагом на пути к цифровизации нефтеперерабатывающей отрасли и созданию более устойчивого и эффективного производства.</w:t>
        <w:br/>
        <w:br/>
        <w:br/>
        <w:t>В эпоху повсеместного распространения Интернета вещей (IoT) и необходимости обработки огромных потоков данных в реальном времени, протокол MQTT (Message Queuing Telemetry Transport) становится все более востребованным в нефтеперерабатывающей отрасли и за ее пределами. Изначально разработанный для телеметрических приложений с ограниченной пропускной способностью и нестабильным соединением, MQTT предлагает эффективное и надежное решение для обмена сообщениями между устройствами, серверами и приложениями, особенно в сценариях, где требуется минимальная нагрузка на сеть и максимальная надежность доставки сообщений.  В отличие от традиционных протоколов, таких как HTTP, MQTT использует модель «издатель-подписчик», которая позволяет устройствам отправлять сообщения на определенные темы, а подписчикам получать только те сообщения, которые им интересны, что значительно снижает объем передаваемых данных и повышает эффективность использования сетевых ресурсов. Это критически важно для нефтеперерабатывающих заводов, где тысячи датчиков и исполнительных механизмов генерируют огромные потоки данных, требующих обработки в режиме реального времени.</w:t>
        <w:br/>
        <w:br/>
        <w:t>Ключевым преимуществом MQTT является его легковесность и низкое потребление ресурсов, что делает его идеальным для использования на устройствах с ограниченной вычислительной мощностью и пропускной способностью, таких как беспроводные датчики, контроллеры и промышленные компьютеры.  Этот протокол использует минимальный объем заголовков и payload, что позволяет значительно снизить нагрузку на сеть и увеличить время автономной работы устройств.  В контексте нефтеперерабатывающего завода это означает, что датчики, контролирующие давление, температуру и уровень жидкости в резервуарах, могут работать на батарейках в течение длительного времени, передавая данные по беспроводной сети MQTT без необходимости частой замены батарей или использования дорогостоящих кабельных соединений. Кроме того, протокол обеспечивает надежную доставку сообщений, используя различные уровни качества обслуживания (QoS), что гарантирует, что критически важные данные будут доставлены вовремя и без потерь, даже в условиях нестабильного соединения.</w:t>
        <w:br/>
        <w:br/>
        <w:t>Представьте себе систему мониторинга состояния насосов на нефтеперерабатывающем заводе, где каждый насос оснащен датчиком вибрации и температуры, подключенным к сети MQTT. Датчики постоянно передают данные о состоянии насосов на центральный сервер, который анализирует данные и выявляет потенциальные проблемы, такие как износ подшипников или перегрев двигателя.  Если датчик обнаруживает аномальное состояние, он немедленно отправляет сообщение на центральный сервер, который автоматически отправляет уведомление инженеру по техническому обслуживанию. Это позволяет инженеру оперативно принять меры и предотвратить серьезную поломку насоса, что может привести к остановке производства и значительным финансовым потерям.  Такая система предиктивного обслуживания, основанная на протоколе MQTT, позволяет значительно повысить надежность оборудования и снизить затраты на техническое обслуживание.</w:t>
        <w:br/>
        <w:br/>
        <w:t>В дополнение к предиктивному обслуживанию, MQTT также может использоваться для оптимизации логистических процессов на нефтеперерабатывающем заводе. Например, датчики, установленные на резервуарах с нефтью и нефтепродуктами, могут передавать данные об уровне заполнения резервуаров в режиме реального времени на центральный сервер.  На основе этих данных система может автоматически планировать поставки сырья и отгрузку готовой продукции, оптимизируя запасы и снижая затраты на хранение.  Кроме того, MQTT может использоваться для отслеживания местоположения транспортных средств и оборудования на территории завода, что позволяет повысить эффективность логистики и обеспечить безопасность персонала.  Благодаря своей гибкости и масштабируемости, протокол MQTT является идеальным решением для автоматизации и оптимизации широкого спектра процессов на нефтеперерабатывающем заводе.</w:t>
        <w:br/>
        <w:br/>
        <w:t>Наконец, стоит отметить, что MQTT прекрасно интегрируется с облачными платформами и другими промышленными протоколами, что позволяет создать единую информационную среду, охватывающую все уровни автоматизации.  Это позволяет компаниям использовать возможности больших данных и машинного обучения для анализа данных, выявления тенденций и принятия обоснованных решений.  Например, данные, собранные с датчиков по протоколу MQTT, могут быть загружены в облачную платформу, где они анализируются с помощью алгоритмов машинного обучения для выявления закономерностей, предсказания отказов оборудования и оптимизации производственных процессов.  В результате компании могут значительно повысить эффективность своей деятельности, снизить затраты и повысить конкурентоспособность на рынке.  Таким образом, протокол MQTT является ключевым элементом цифровой трансформации нефтеперерабатывающей отрасли и создания более устойчивого и эффективного производства.</w:t>
        <w:br/>
        <w:br/>
        <w:br/>
        <w:t>**IV. Сетевая безопасность: Защита от киберугроз.**</w:t>
        <w:br/>
        <w:br/>
        <w:t>В эпоху, когда нефтеперерабатывающие заводы все больше полагаются на цифровые технологии и сетевые соединения для автоматизации процессов и оптимизации производства, обеспечение сетевой безопасности становится критически важной задачей, требующей постоянного внимания и инвестиций.  Уязвимости в сетевой инфраструктуре могут привести к серьезным последствиям, включая остановку производства, утечку конфиденциальной информации, нанесение ущерба оборудованию и даже угрозу жизни людей, поэтому создание надежной системы защиты от киберугроз является приоритетной задачей для любого современного нефтеперерабатывающего предприятия.  Недостаточно просто установить межсетевой экран или антивирусное программное обеспечение – необходимо разработать комплексную стратегию безопасности, охватывающую все уровни сетевой инфраструктуры и учитывающую специфические риски, связанные с особенностями нефтеперерабатывающей отрасли.  Важно помнить, что киберугрозы постоянно эволюционируют, и злоумышленники разрабатывают все более изощренные методы проникновения в системы и нанесения ущерба, поэтому система безопасности должна быть гибкой и адаптируемой, способной оперативно реагировать на новые угрозы и защищать критически важные активы.</w:t>
        <w:br/>
        <w:br/>
        <w:t>Одним из наиболее распространенных векторов атак на нефтеперерабатывающие заводы являются вредоносные программы, такие как вирусы, трояны и программы-вымогатели, которые могут проникнуть в систему через зараженные электронные письма, веб-сайты или съемные носители информации.  Эти программы могут повредить файлы, вывести из строя оборудование, украсть конфиденциальную информацию или заблокировать доступ к критически важным системам, требуя выкуп за восстановление доступа.  Для защиты от вредоносных программ необходимо использовать многоуровневую систему защиты, включающую антивирусное программное обеспечение, системы обнаружения вторжений и системы предотвращения вторжений, которые могут выявлять и блокировать вредоносную активность в режиме реального времени.  Кроме того, необходимо регулярно обновлять антивирусные базы и программное обеспечение, чтобы обеспечить защиту от новых угроз, а также проводить обучение персонала основам кибербезопасности, чтобы снизить риск заражения системы в результате неосторожных действий пользователей.  Подумайте, например, о сценарии, когда сотрудник открывает письмо, содержащее вредоносное программное обеспечение, маскирующееся под важный документ, и запускает его на своем рабочем компьютере, который подключен к корпоративной сети, предоставляя злоумышленникам доступ к критически важным системам управления производством.</w:t>
        <w:br/>
        <w:br/>
        <w:t>Важным аспектом обеспечения сетевой безопасности является сегментация сети, которая позволяет разделить сеть на отдельные сегменты с различным уровнем доступа и защиты.  Это позволяет ограничить распространение вредоносных программ и предотвратить доступ злоумышленников к критически важным системам, даже если они проникли в один из сегментов сети.  Например, можно отделить сеть управления технологическими процессами от корпоративной сети, чтобы предотвратить доступ злоумышленников к системам управления производством, даже если они получили доступ к корпоративной почте или веб-сайтам.  Кроме того, необходимо использовать межсетевые экраны для контроля трафика между сегментами сети и блокирования несанкционированного доступа.  Представьте себе, что злоумышленники смогли получить доступ к сети управления технологическими процессами, и получили возможность изменить параметры работы оборудования, что может привести к аварии и остановке производства, нанеся значительный ущерб и потери.  Правильная сегментация сети и использование межсетевых экранов могут значительно снизить риск таких сценариев.</w:t>
        <w:br/>
        <w:br/>
        <w:t>Помимо технических мер защиты, важную роль играет физическая безопасность сетевой инфраструктуры.  Необходимо обеспечить надежную защиту серверных комнат и других объектов, где располагается сетевое оборудование, от несанкционированного доступа, кражи или повреждения.  Это включает в себя использование систем контроля доступа, видеонаблюдения и сигнализации, а также обеспечение физической защиты кабелей и другого оборудования.  Например, несанкционированный доступ к серверной комнате может позволить злоумышленникам украсть серверы, изменить настройки оборудования или установить вредоносное программное обеспечение.  Кроме того, важно обеспечить надежное питание сетевого оборудования и защиту от перепадов напряжения, чтобы предотвратить сбои в работе системы.  Регулярный аудит безопасности, включающий проверку физической и логической защиты сетевой инфраструктуры, также является важной частью обеспечения сетевой безопасности.  Помните, что даже самая совершенная система защиты может быть скомпрометирована, если злоумышленники имеют физический доступ к оборудованию или возможность обойти физические меры защиты.</w:t>
        <w:br/>
        <w:br/>
        <w:br/>
        <w:t>В современном мире, где нефтеперерабатывающие предприятия все больше зависят от автоматизированных систем управления и сетевых технологий, обеспечение надежной сетевой безопасности становится не просто желательным, а жизненно необходимым условием для бесперебойной работы и защиты критически важной инфраструктуры.  Риски, связанные с киберугрозами, постоянно растут, и атаки на промышленные объекты становятся все более изощренными и разрушительными, поэтому инвестиции в систему защиты должны быть приоритетными и охватывать все уровни сетевой инфраструктуры, от периметра сети до отдельных рабочих станций и датчиков.  Недостаточная защита может привести к остановке производства, утечке конфиденциальной информации, нанесению ущерба оборудованию и даже к угрозе жизни людей, поэтому нельзя недооценивать важность комплексного подхода к обеспечению сетевой безопасности, включающего технические меры защиты, организационные процедуры и обучение персонала.  Представьте себе сценарий, когда злоумышленники получают доступ к системе управления технологическими процессами и изменяют параметры работы оборудования, что приводит к аварии и выбросу опасных веществ в окружающую среду, нанося колоссальный ущерб окружающей среде и здоровью людей.</w:t>
        <w:br/>
        <w:br/>
        <w:t>Одной из ключевых мер защиты является внедрение многоуровневой системы защиты, включающей межсетевые экраны, системы обнаружения и предотвращения вторжений, антивирусное программное обеспечение и системы контроля доступа.  Межсетевые экраны позволяют контролировать входящий и исходящий трафик, блокируя несанкционированный доступ к сети, а системы обнаружения и предотвращения вторжений способны выявлять и блокировать вредоносную активность в режиме реального времени.  Антивирусное программное обеспечение обеспечивает защиту от вирусов, троянов и других вредоносных программ, а системы контроля доступа ограничивают доступ к критически важным ресурсам только авторизованным пользователям.  Кроме того, важно регулярно обновлять все программное обеспечение и применять патчи безопасности, чтобы устранить уязвимости, которые могут быть использованы злоумышленниками.  Рассмотрим, например, ситуацию, когда злоумышленники используют уязвимость в старой версии программного обеспечения, чтобы проникнуть в систему управления производством и украсть конфиденциальную информацию о технологических процессах.  Регулярное обновление программного обеспечения и применение патчей безопасности значительно снижают риск подобных атак.</w:t>
        <w:br/>
        <w:br/>
        <w:t>Помимо технических мер защиты, важную роль играет организационная безопасность, включающая разработку и внедрение политик и процедур безопасности, обучение персонала основам кибербезопасности и проведение регулярных аудитов безопасности.  Политики и процедуры безопасности должны определять правила доступа к сетевым ресурсам, требования к паролям, правила использования электронной почты и интернета, а также процедуры реагирования на инциденты безопасности.  Обучение персонала основам кибербезопасности позволяет повысить осведомленность сотрудников о киберугрозах и научить их распознавать и предотвращать атаки.  Регулярные аудиты безопасности позволяют выявить уязвимости в системе защиты и принять меры по их устранению.  Представьте себе сценарий, когда сотрудник открывает фишинговое письмо, содержащее вредоносное программное обеспечение, и заражает свой компьютер, предоставляя злоумышленникам доступ к корпоративной сети.  Регулярное обучение персонала основам кибербезопасности и проведение фишинговых тестов позволяют снизить риск подобных атак.</w:t>
        <w:br/>
        <w:br/>
        <w:t>Особое внимание следует уделить защите критически важной инфраструктуры, такой как системы управления технологическими процессами, системы сбора данных и системы контроля доступа.  Эти системы должны быть изолированы от остальной сети и защищены дополнительными мерами безопасности, такими как межсетевые экраны, системы обнаружения вторжений и системы контроля доступа.  Кроме того, важно регулярно проводить резервное копирование данных и разрабатывать планы восстановления после аварий.  Представьте себе ситуацию, когда злоумышленники получают доступ к системе управления технологическими процессами и изменяют параметры работы оборудования, что приводит к аварии и остановке производства.  Разработка и внедрение планов восстановления после аварий позволяют быстро восстановить работоспособность системы и минимизировать потери.  Помните, что обеспечение сетевой безопасности – это непрерывный процесс, требующий постоянного внимания и инвестиций.</w:t>
        <w:br/>
        <w:br/>
        <w:br/>
        <w:t>Межсетевые экраны, или фаерволы, являются краеугольным камнем любой эффективной стратегии кибербезопасности, особенно в критически важных инфраструктурах, таких как нефтеперерабатывающие заводы.  Эти системы функционируют как барьер между вашей внутренней сетью и внешним миром, тщательно анализируя весь входящий и исходящий сетевой трафик и блокируя любой подозрительный или несанкционированный обмен данными.  Представьте себе межсетевой экран как опытного охранника, тщательно проверяющего каждого, кто входит или выходит из здания, и не позволяющего проникнуть нежелательным элементам.  Без надежного межсетевого экрана ваша сеть становится уязвимой для различных кибератак, включая вирусы, трояны, черви и попытки несанкционированного доступа.  Игнорирование важности межсетевых экранов – это все равно, что оставить двери вашего дома открытыми для грабителей, подвергая опасности все, что находится внутри.  Ключевым моментом является не просто установка межсетевого экрана, а его правильная настройка и постоянный мониторинг, чтобы обеспечить максимальную защиту.</w:t>
        <w:br/>
        <w:br/>
        <w:t xml:space="preserve">Функционирование межсетевых экранов основано на различных правилах и фильтрах, которые определяют, какой трафик разрешен, а какой заблокирован. Эти правила могут быть настроены на основе различных параметров, таких как IP-адреса, порты, протоколы и типы приложений.  Например, вы можете настроить межсетевой экран так, чтобы он блокировал весь трафик, поступающий с определенных IP-адресов, которые известны как источники вредоносных атак.  Кроме того, вы можете настроить межсетевой экран так, чтобы он разрешал доступ к определенным веб-сайтам или приложениям, а блокировал доступ ко всем остальным.  Это позволяет вам контролировать, какие ресурсы доступны вашим пользователям, и предотвратить доступ к потенциально опасным сайтам.  Более современные межсетевые экраны, известные как межсетевые экраны нового поколения (NGFW), предлагают расширенные функции, такие как инспекция пакетов на уровне приложений, обнаружение и предотвращение вторжений, а также контроль доступа на основе пользователей и приложений. </w:t>
        <w:br/>
        <w:br/>
        <w:t>Рассмотрим пример нефтеперерабатывающего завода, где системы управления технологическими процессами (PCS) критически важны для обеспечения безопасной и эффективной работы.  Если эти системы не защищены надежным межсетевым экраном, злоумышленники могут получить доступ к ним и изменить параметры работы оборудования, что может привести к аварии, выбросу опасных веществ в окружающую среду и значительным финансовым потерям.  Надежный межсетевой экран, правильно настроенный и интегрированный с другими системами безопасности, может предотвратить эту атаку, блокируя весь несанкционированный трафик и обнаруживая любые попытки вторжения.  Кроме того, межсетевой экран может регистрировать все сетевые события, что позволяет администраторам безопасности отслеживать активность в сети и выявлять любые подозрительные действия.  Этот мониторинг позволяет вовремя реагировать на инциденты безопасности и предотвращать более серьезные последствия.  В данном случае межсетевой экран выступает в роли первой линии обороны, обеспечивая защиту критически важной инфраструктуры.</w:t>
        <w:br/>
        <w:br/>
        <w:t>Важно понимать, что межсетевой экран – это не панацея от всех киберугроз.  Он является лишь одним из компонентов комплексной стратегии кибербезопасности, которая также должна включать в себя антивирусное программное обеспечение, системы обнаружения и предотвращения вторжений, контроль доступа, обучение персонала и регулярные аудиты безопасности.  Кроме того, межсетевой экран необходимо регулярно обновлять, чтобы он мог эффективно защищать от новых угроз.  Устаревший межсетевой экран может быть уязвим для атак, использующих новые эксплойты и вредоносное программное обеспечение.  Поэтому необходимо поддерживать межсетевой экран в актуальном состоянии, применяя последние обновления и исправления безопасности.  Инвестиции в надежный межсетевой экран и его правильное обслуживание – это инвестиции в безопасность вашей сети и защиту от потенциальных киберугроз.</w:t>
        <w:br/>
        <w:br/>
        <w:br/>
        <w:t>Системы обнаружения вторжений (IDS) и системы предотвращения вторжений (IPS) представляют собой критически важные компоненты современной кибербезопасности, обеспечивающие защиту сети от злонамеренных действий, которые могут обойти традиционные меры защиты, такие как межсетевые экраны. В то время как межсетевые экраны выступают в роли стражей, контролирующих доступ к сети на основе заранее определенных правил, IDS и IPS действуют как системы раннего предупреждения и активной защиты, выявляя и реагируя на угрозы, которые уже проникли в сеть или пытаются это сделать. IDS пассивно отслеживает сетевой трафик на предмет подозрительного поведения, генерируя оповещения для администраторов безопасности, в то время как IPS идет дальше, активно блокируя или предотвращая вредоносные действия в режиме реального времени. Эта разница принципиальна: IDS сообщает о проблеме, а IPS решает ее, обеспечивая более высокий уровень защиты.</w:t>
        <w:br/>
        <w:br/>
        <w:t>Принцип работы IDS и IPS основан на анализе сетевого трафика с использованием различных методов, включая сопоставление с сигнатурами, анализ аномалий и эвристический анализ. Сопоставление с сигнатурами подразумевает сравнение сетевого трафика с базой данных известных вредоносных сигнатур, таких как вредоносное программное обеспечение или шаблоны атак. Анализ аномалий определяет отклонения от нормального сетевого поведения, предполагая, что любое необычное поведение может указывать на атаку. Эвристический анализ использует правила и алгоритмы для выявления подозрительного поведения, даже если оно не соответствует известным сигнатурам или аномалиям. Комбинация этих методов позволяет IDS и IPS эффективно выявлять широкий спектр угроз, от известных атак до новых, ранее не встречавшихся. Представьте себе это как опытного детектива, который использует как известные методы расследования, так и интуицию для раскрытия преступления.</w:t>
        <w:br/>
        <w:br/>
        <w:t>Рассмотрим пример нефтеперерабатывающего завода, где системы управления технологическими процессами (PCS) контролируют критически важные операции, такие как давление, температура и потоки жидкостей. Злоумышленник, получивший доступ к сети завода, может попытаться изменить параметры PCS, что может привести к аварии и серьезным последствиям. IPS, интегрированная с PCS, может отслеживать сетевой трафик, поступающий к системе, и обнаруживать любые попытки несанкционированных изменений. Если IPS обнаруживает подозрительную активность, такую как попытки изменения параметров за пределами допустимого диапазона, она немедленно блокирует трафик и генерирует оповещение для администраторов безопасности. Это позволяет предотвратить аварийную ситуацию и обеспечить безопасную работу завода. Важно отметить, что IPS должна быть тщательно настроена и протестирована, чтобы избежать ложных срабатываний, которые могут привести к ненужным перебоям в работе системы.</w:t>
        <w:br/>
        <w:br/>
        <w:t>Для повышения эффективности IDS и IPS необходимо регулярно обновлять базы данных сигнатур и правила анализа. Новые угрозы появляются ежедневно, поэтому важно, чтобы система была в курсе последних угроз и имела возможность их выявлять. Кроме того, необходимо проводить регулярный анализ логов IDS и IPS для выявления тенденций и закономерностей, которые могут указывать на скрытые угрозы. Этот анализ позволяет администраторам безопасности лучше понимать риски и принимать соответствующие меры для их снижения. Важно помнить, что IDS и IPS – это не волшебная таблетка, а лишь один из компонентов комплексной стратегии кибербезопасности. Для обеспечения надежной защиты необходимо использовать их в сочетании с другими мерами, такими как межсетевые экраны, антивирусное программное обеспечение, системы контроля доступа и обучение персонала. Комплексный подход позволяет создать многоуровневую защиту, которая способна противостоять широкому спектру угроз.</w:t>
        <w:br/>
        <w:br/>
        <w:br/>
        <w:t>Виртуальные частные сети (VPN) стали неотъемлемой частью современной кибербезопасности, особенно в условиях растущей удаленной работы и необходимости безопасного доступа к корпоративным ресурсам из любой точки мира. VPN создает зашифрованный туннель между устройством пользователя и корпоративной сетью, обеспечивая конфиденциальность и целостность данных, передаваемых по общедоступным сетям, таким как Wi-Fi в кафе или домашний интернет.  По сути, VPN маскирует IP-адрес пользователя и шифрует весь трафик, делая его нечитаемым для злоумышленников, пытающихся перехватить данные или отследить активность в сети. Эта шифровка особенно важна при передаче конфиденциальной информации, такой как пароли, финансовые данные или коммерческая тайна, поскольку предотвращает ее перехват и использование в злонамеренных целях.</w:t>
        <w:br/>
        <w:br/>
        <w:t>Представьте себе нефтеперерабатывающий завод, где инженеры и специалисты регулярно выезжают на объекты для проведения технического обслуживания и мониторинга оборудования.  Им необходимо иметь доступ к критически важным данным и системам управления, находящимся в корпоративной сети, чтобы оперативно решать возникающие проблемы и обеспечивать бесперебойную работу предприятия. Однако, при использовании общедоступных сетей Wi-Fi, их устройства становятся уязвимыми для атак, направленных на перехват данных или внедрение вредоносного программного обеспечения. VPN позволяет инженерам безопасно подключаться к корпоративной сети из любой точки мира, обеспечивая защиту данных и предотвращая несанкционированный доступ к критическим системам.  Шифрованный туннель, создаваемый VPN, гарантирует, что любой перехват данных будет бесполезен, поскольку информация будет зашифрована и нечитаема для злоумышленников.</w:t>
        <w:br/>
        <w:br/>
        <w:t>Настройка VPN для доступа к корпоративной сети обычно требует установки программного обеспечения VPN на устройство пользователя и настройки подключения к VPN-серверу, расположенному в корпоративной сети.  После установки и настройки, пользователь может запустить VPN-клиент и подключиться к VPN-серверу, после чего весь трафик, отправляемый с устройства пользователя, будет направляться через зашифрованный туннель и защищен от перехвата.  Важно отметить, что VPN обеспечивает безопасность только трафика, проходящего через VPN-туннель.  Если пользователь отключается от VPN или использует приложения, не использующие VPN-туннель, его трафик может быть уязвим для атак.  Поэтому важно, чтобы пользователи всегда подключались к VPN перед доступом к корпоративным ресурсам и использовали только приложения, поддерживающие VPN-туннель.</w:t>
        <w:br/>
        <w:br/>
        <w:t>В контексте нефтеперерабатывающего завода, развертывание VPN-инфраструктуры включает в себя не только установку программного обеспечения на устройства пользователей, но и настройку VPN-серверов, обеспечение достаточной пропускной способности и мониторинг работы VPN-инфраструктуры.  Важно также регулярно обновлять программное обеспечение VPN, чтобы устранять уязвимости и обеспечивать защиту от новых угроз.  Кроме того, необходимо обучить пользователей правилам безопасного использования VPN, чтобы они понимали, как правильно подключаться к VPN, какие приложения использовать и какие меры предосторожности соблюдать.  Грамотное развертывание и обслуживание VPN-инфраструктуры является ключевым фактором обеспечения безопасности корпоративной сети и защиты критически важных данных нефтеперерабатывающего завода.</w:t>
        <w:br/>
        <w:br/>
        <w:br/>
        <w:t>Аутентификация и авторизация являются основополагающими принципами сетевой безопасности, обеспечивающими не просто доступ к сети, а *контролируемый* доступ к конкретным ресурсам внутри этой сети. Представьте себе нефтеперерабатывающий завод, где множество сотрудников имеют доступ к различным системам – от простых баз данных до критически важных контроллеров технологических процессов.  Предоставление всем сотрудникам одинакового уровня доступа к *всем* системам было бы крайне рискованным, поскольку даже случайная ошибка или злонамеренные действия одного сотрудника могли бы привести к серьезным последствиям, включая аварии, повреждение оборудования и даже угрозу жизни.  Поэтому необходимо внедрить строгие механизмы аутентификации и авторизации, чтобы каждый сотрудник имел доступ только к тем ресурсам, которые необходимы для выполнения его должностных обязанностей.  Это не просто вопрос безопасности, это вопрос эффективности и соблюдения нормативных требований.</w:t>
        <w:br/>
        <w:br/>
        <w:t>Аутентификация, по сути, это процесс подтверждения личности пользователя.  Самый простой пример – это ввод имени пользователя и пароля, но современные системы аутентификации используют гораздо более сложные методы, такие как многофакторная аутентификация (MFA), биометрические данные (отпечатки пальцев, сканирование радужной оболочки глаза) и цифровые сертификаты. Многофакторная аутентификация особенно важна в контексте нефтеперерабатывающего завода, где безопасность критически важна.  Представьте себе, что инженер пытается получить доступ к системе управления процессом дистилляции.  Простая аутентификация по имени пользователя и паролю может быть скомпрометирована путем фишинга или кражи учетных данных.  Однако, если система требует ввода кода, отправленного на мобильный телефон инженера, или сканирования отпечатка пальца, вероятность несанкционированного доступа значительно снижается.  Использование нескольких факторов аутентификации значительно усложняет задачу злоумышленникам и обеспечивает более надежную защиту от кибератак.</w:t>
        <w:br/>
        <w:br/>
        <w:t>Однако, даже успешная аутентификация не гарантирует безопасного доступа к сетевым ресурсам.  После подтверждения личности пользователя необходимо определить, *что* ему разрешено делать.  Это и есть авторизация. Авторизация определяет права доступа пользователя к конкретным файлам, папкам, приложениям и функциям системы.  Например, техник по обслуживанию может иметь право читать данные с датчиков давления, но не иметь права изменять параметры технологического процесса.  Инженер-технолог, напротив, может иметь право изменять параметры, но не иметь доступа к финансовым данным предприятия.  Правильная настройка авторизации позволяет ограничить возможности пользователей и предотвратить несанкционированные действия, даже если их учетные данные были скомпрометированы.  В контексте нефтеперерабатывающего завода, где ошибки могут иметь катастрофические последствия, тонкая настройка авторизации является критически важным элементом обеспечения безопасности.</w:t>
        <w:br/>
        <w:br/>
        <w:t>Внедрение эффективной системы аутентификации и авторизации требует не только выбора правильного программного обеспечения, но и тщательного планирования и администрирования. Необходимо разработать четкие политики доступа, определить роли и привилегии пользователей, регулярно проводить аудит учетных записей и отзывать доступ у тех, кто больше не нуждается в нем.  Кроме того, необходимо обучить сотрудников правилам безопасного использования учетных данных и сообщать о любых подозрительных действиях.  В контексте нефтеперерабатывающего завода, где множество сотрудников имеют доступ к критически важным системам, регулярный аудит и обновление политик доступа являются необходимыми мерами для поддержания высокого уровня безопасности и предотвращения кибератак.  Инвестиции в эффективную систему аутентификации и авторизации – это инвестиции в будущее предприятия и его репутацию.</w:t>
        <w:br/>
        <w:br/>
        <w:br/>
        <w:t>Шифрование данных – это краеугольный камень современной кибербезопасности, и его значение в контексте критической инфраструктуры, такой как нефтеперерабатывающий завод, трудно переоценить.  По сути, шифрование – это процесс преобразования читаемой информации в нечитаемый формат, понятный только тем, у кого есть специальный ключ для расшифровки.  Это как запечатывание важного документа в сейф с кодовым замком: пока у вас нет кода, содержимое сейфа остается недоступным для посторонних глаз.  В мире цифровых технологий шифрование обеспечивает конфиденциальность, целостность и аутентичность данных, предотвращая несанкционированный доступ, изменение или уничтожение информации.  Представьте себе, что данные о химическом составе сырой нефти, параметры работы турбин или технологические схемы перегонки хранятся в открытом виде на серверах предприятия.  Злоумышленник, получивший доступ к этим данным, может не только украсть ценную интеллектуальную собственность, но и намеренно изменить параметры технологического процесса, что приведет к аварии, повреждению оборудования или даже человеческим жертвам.</w:t>
        <w:br/>
        <w:br/>
        <w:t>Шифрование данных применяется в различных сценариях на нефтеперерабатывающем заводе.  Во-первых, это шифрование данных при передаче по сети, например, при обмене информацией между различными подразделениями предприятия или при взаимодействии с внешними поставщиками и подрядчиками.  Использование протоколов, таких как HTTPS и TLS/SSL, позволяет обеспечить конфиденциальность и целостность данных при их передаче по общедоступным сетям, предотвращая перехват и подделку информации.  Во-вторых, это шифрование данных при хранении, например, на серверах, жестких дисках и других носителях информации.  Использование алгоритмов шифрования, таких как AES и RSA, позволяет защитить данные от несанкционированного доступа в случае кражи или потери носителя информации.  В-третьих, это шифрование баз данных, содержащих конфиденциальную информацию о технологических процессах, химическом составе сырья, финансовых операциях и персональных данных сотрудников.  Шифрование баз данных позволяет защитить данные от несанкционированного доступа даже в случае взлома системы управления базами данных.</w:t>
        <w:br/>
        <w:br/>
        <w:t>Выбор алгоритма шифрования и ключа шифрования – это важный аспект обеспечения безопасности данных.  Слабый алгоритм шифрования или короткий ключ шифрования может быть взломан злоумышленником, что приведет к компрометации данных.  Поэтому необходимо использовать современные, надежные алгоритмы шифрования и достаточно длинные ключи шифрования.  Кроме того, важно правильно управлять ключами шифрования, хранить их в безопасном месте и регулярно обновлять.  Регулярная смена ключей шифрования снижает риск компрометации данных в случае кражи или утечки ключей.  Использование аппаратных модулей безопасности (HSM) позволяет хранить ключи шифрования в защищенной аппаратной среде и выполнять криптографические операции в безопасном режиме.  Регулярный аудит системы шифрования позволяет выявить и устранить уязвимости, а также убедиться в правильной настройке и функционировании системы.  Инвестиции в надежную систему шифрования – это инвестиции в репутацию предприятия и защиту его активов.</w:t>
      </w:r>
    </w:p>
    <w:p>
      <w:r>
        <w:br w:type="page"/>
      </w:r>
    </w:p>
    <w:p>
      <w:pPr>
        <w:pStyle w:val="Heading1"/>
      </w:pPr>
      <w:r>
        <w:t>Глава 4: Системы хранения данных в нефтепереработке: Обзор типов систем хранения данных, RAID-массивов, сетевых хранилищ и требований к хранению данных на нефтеперерабатывающем предприятии.</w:t>
      </w:r>
    </w:p>
    <w:p>
      <w:pPr>
        <w:pStyle w:val="Heading2"/>
      </w:pPr>
      <w:r>
        <w:t>Интеграция данных с периферийных устройств (Edge Computing) для предиктивного обслуживания технологического оборудования</w:t>
      </w:r>
    </w:p>
    <w:p>
      <w:r>
        <w:t>Гибридные облачные решения для балансировки нагрузки</w:t>
      </w:r>
    </w:p>
    <w:p>
      <w:r>
        <w:t>Глава 5: Инфраструктурная Эволюция: Виртуализация и Облачные Технологии</w:t>
      </w:r>
    </w:p>
    <w:p>
      <w:r>
        <w:t>Глава 4: Устойчивость и Безопасность: Архитектура Киберустойчивости для Нефтеперерабатывающей Промышленности</w:t>
      </w:r>
    </w:p>
    <w:p>
      <w:r>
        <w:t>В современном цифровом ландшафте, где киберугрозы становятся все более изощренными и масштабными, нефтеперерабатывающие предприятия сталкиваются с беспрецедентными рисками.  Простого применения мер безопасности уже недостаточно; необходим целостный подход к киберустойчивости, позволяющий не только предотвращать атаки, но и быстро восстанавливаться после них, минимизируя ущерб и обеспечивая непрерывность технологических процессов.  Киберустойчивость – это не просто набор технологий, а комплексная стратегия, охватывающая все аспекты информационной безопасности, от физической защиты инфраструктуры до обучения персонала и разработки планов аварийного восстановления.  Эффективная архитектура киберустойчивости должна быть гибкой, масштабируемой и адаптируемой к меняющимся угрозам, обеспечивая защиту критически важных активов и систем управления.  Ключевым элементом такой архитектуры является концепция "глубокой обороны" (defense-in-depth), предполагающая многоуровневую защиту, в которой каждая линия обороны обеспечивает дополнительный уровень безопасности и компенсирует возможные недостатки других уровней.  Это означает внедрение различных мер безопасности, таких как межсетевые экраны, системы обнаружения вторжений, антивирусное программное обеспечение, системы контроля доступа и шифрование данных, на каждом уровне инфраструктуры, от периметра сети до отдельных рабочих станций и серверов.</w:t>
        <w:br/>
        <w:br/>
        <w:t>Основным принципом проектирования киберустойчивой архитектуры для нефтеперерабатывающего предприятия является сегментация сети.  Сегментация сети подразумевает разделение сети на отдельные логические зоны, каждая из которых предназначена для выполнения определенных функций и имеет свой собственный уровень безопасности.  Например, можно выделить зоны для управления технологическими процессами, офисных приложений, систем видеонаблюдения и доступа, а также гостевой сети.  Разделение сети на сегменты позволяет ограничить распространение вредоносного программного обеспечения в случае компрометации одного из сегментов и предотвратить несанкционированный доступ к критически важным системам.  Внутри каждого сегмента необходимо внедрить дополнительные меры безопасности, такие как межсетевые экраны, системы обнаружения вторжений и аутентификация пользователей, чтобы обеспечить дополнительный уровень защиты.  Важно отметить, что сегментация сети должна быть динамической и адаптироваться к меняющимся требованиям бизнеса и угрозам безопасности.  Использование программно-определяемых сетей (SDN) позволяет автоматизировать процесс сегментации сети и быстро реагировать на новые угрозы.  Например, в случае обнаружения вредоносной активности в одном из сегментов сети, SDN может автоматически изолировать этот сегмент от остальной сети и предотвратить дальнейшее распространение угрозы.  Это позволяет существенно снизить время реагирования на инциденты безопасности и минимизировать ущерб.</w:t>
        <w:br/>
        <w:br/>
        <w:t>Не менее важным аспектом киберустойчивости является управление уязвимостями.  Регулярное сканирование на наличие уязвимостей позволяет выявлять слабые места в инфраструктуре и своевременно устранять их.  Уязвимости могут быть как в программном обеспечении, так и в аппаратном обеспечении, а также в конфигурации системы.  Сканирование на уязвимости должно быть автоматизировано и проводиться регулярно, например, еженедельно или ежемесячно.  Полученные результаты необходимо анализировать и приоритизировать, чтобы определить наиболее критичные уязвимости, которые требуют немедленного устранения.  Устранение уязвимостей может включать установку обновлений безопасности, изменение конфигурации системы или замену устаревшего оборудования.  Важно отметить, что управление уязвимостями – это непрерывный процесс, требующий постоянного мониторинга и анализа.  Использование специализированных инструментов управления уязвимостями позволяет автоматизировать процесс выявления, анализа и устранения уязвимостей, а также отслеживать прогресс и формировать отчеты.  В нефтеперерабатывающей отрасли, где критически важные системы управления технологическими процессами подвержены высоким рискам, управление уязвимостями должно быть приоритетной задачей.  Например, любые уязвимости в системах управления турбинами, насосами или компрессорами могут привести к авариям, повреждению оборудования и даже человеческим жертвам.</w:t>
        <w:br/>
        <w:br/>
        <w:t>Наконец, ключевым элементом киберустойчивости является разработка и реализация плана аварийного восстановления (Disaster Recovery Plan, DRP).  DRP должен описывать шаги, которые необходимо предпринять в случае серьезного инцидента безопасности, такого как хакерская атака, стихийное бедствие или техническая неисправность.  План должен включать процедуры резервного копирования и восстановления данных, а также процедуры восстановления критически важных систем и приложений.  Важно отметить, что DRP должен быть протестирован и проверен на практике, чтобы убедиться в его эффективности.  Регулярные учения по аварийному восстановлению позволяют выявить слабые места в плане и внести необходимые корректировки.  В нефтеперерабатывающей отрасли, где непрерывность технологических процессов является критически важной, DRP должен быть максимально детализированным и учитывать все возможные сценарии развития событий.  Например, план должен предусматривать возможность переключения на резервные источники питания, восстановления сетевой инфраструктуры и восстановления систем управления технологическими процессами.  Кроме того, план должен предусматривать процедуры коммуникации с сотрудниками, клиентами и поставщиками.  Инвестиции в разработку и реализацию эффективного DRP являются важным шагом к обеспечению киберустойчивости и непрерывности бизнеса.</w:t>
        <w:br/>
        <w:br/>
        <w:br/>
        <w:t>## Глава 5: Инфраструктурная Эволюция: Виртуализация и Облачные Технологии</w:t>
        <w:br/>
        <w:br/>
        <w:t>Современная нефтеперерабатывающая промышленность, как и многие другие высокотехнологичные отрасли, находится в постоянном поиске способов повышения эффективности, снижения затрат и обеспечения гибкости. В этом контексте виртуализация и облачные технологии представляют собой не просто модные тенденции, а фундаментальные инструменты для достижения этих целей, кардинально меняющие подход к управлению IT-инфраструктурой. Виртуализация, по сути, позволяет создать несколько виртуальных машин на одном физическом сервере, каждая из которых функционирует как независимая компьютерная система. Это приводит к значительному снижению затрат на оборудование, электроэнергию и обслуживание, поскольку требуется меньше физических серверов для выполнения тех же задач. Более того, виртуализация значительно упрощает процессы резервного копирования, восстановления данных и аварийного восстановления, обеспечивая более высокий уровень надежности и защиты от сбоев. На нефтеперерабатывающем заводе, где критически важна бесперебойная работа систем управления технологическими процессами, это особенно актуально, поскольку любой простой может привести к серьезным финансовым потерям и даже угрозе безопасности.</w:t>
        <w:br/>
        <w:br/>
        <w:t>Однако виртуализация – это лишь первый шаг на пути к оптимизации IT-инфраструктуры. Облачные технологии, такие как Infrastructure-as-a-Service (IaaS), Platform-as-a-Service (PaaS) и Software-as-a-Service (SaaS), предлагают еще более широкий спектр возможностей. IaaS позволяет организациям арендовать вычислительные ресурсы, такие как серверы, хранилища и сети, у поставщика облачных услуг, избавляя от необходимости приобретать и обслуживать собственное оборудование. PaaS предоставляет разработчикам платформу для создания, развертывания и управления приложениями без необходимости заботиться об инфраструктуре. SaaS предлагает готовые программные приложения, доступные через интернет, что позволяет организациям использовать новейшие технологии без необходимости инвестировать в разработку и поддержку собственного программного обеспечения. В нефтеперерабатывающей отрасли облачные технологии могут быть использованы для различных задач, таких как хранение и анализ больших данных, моделирование технологических процессов, управление цепочками поставок и обеспечение безопасности. Например, облачное хранилище данных может быть использовано для хранения огромных объемов данных, генерируемых датчиками и сенсорами на заводе, что позволит проводить более глубокий анализ и принимать более обоснованные решения.</w:t>
        <w:br/>
        <w:br/>
        <w:t>Преимущества использования облачных технологий в нефтеперерабатывающей промышленности очевидны: снижение затрат, повышение гибкости, масштабируемость, улучшение безопасности и ускорение инноваций. Однако переход к облачным технологиям требует тщательного планирования и реализации. Необходимо учитывать такие факторы, как выбор правильного поставщика облачных услуг, обеспечение безопасности данных, интеграция облачных сервисов с существующими системами и обучение персонала. Важно также учитывать регуляторные требования и стандарты безопасности, применимые к нефтеперерабатывающей промышленности. Например, необходимо обеспечить соответствие требованиям по защите конфиденциальной информации и предотвращению несанкционированного доступа к критически важным системам. Переход к облачным технологиям – это не просто технологический проект, а стратегическая инициатива, требующая изменения культуры и процессов организации. Необходимо создать команду специалистов, которые будут отвечать за управление облачной инфраструктурой и обеспечение ее безопасности. Кроме того, необходимо обучить персонал работе с новыми технологиями и процессами, чтобы они могли эффективно использовать возможности облачных сервисов.</w:t>
        <w:br/>
        <w:br/>
        <w:br/>
        <w:t>Виртуализация серверов, изначально ориентированная на снижение затрат и повышение гибкости в корпоративных IT-инфраструктурах, все активнее проникает в критически важные производственные среды, включая нефтеперерабатывающие заводы. Традиционно, системы распределенного управления технологическими процессами (DCS) и программируемые логические контроллеры (PLC), являющиеся "нервной системой" завода, размещались на выделенных физических серверах, что обеспечивало необходимую надежность и детерминированность работы. Однако, стремление к оптимизации ресурсов и снижению капитальных затрат привело к появлению возможности размещения этих критически важных систем на виртуализированных платформах. Такой подход позволяет существенно сократить количество физических серверов, потребление электроэнергии, а также упростить администрирование и обслуживание инфраструктуры, что особенно актуально для крупных нефтеперерабатывающих комплексов с огромным количеством оборудования и систем.</w:t>
        <w:br/>
        <w:br/>
        <w:t>Несмотря на очевидные преимущества, виртуализация DCS/PLC требует особого внимания к обеспечению детерминированности и предсказуемости работы в реальном времени. Традиционная виртуализация, ориентированная на общие вычислительные задачи, может вносить задержки и колебания в производительности, что недопустимо для систем, управляющих технологическими процессами, где каждая миллисекунда имеет значение. Для решения этой проблемы используются специализированные технологии виртуализации, такие как SR-IOV (Single Root I/O Virtualization) и DPDK (Data Plane Development Kit), которые позволяют виртуальным машинам напрямую обращаться к сетевым адаптерам и другим аппаратным ресурсам, минуя программный стек виртуализации. Это обеспечивает производительность, сопоставимую с производительностью физических серверов, и гарантирует детерминированность работы критически важных приложений. Например, использование SR-IOV позволяет виртуальным машинам, управляющим DCS, напрямую использовать выделенные сетевые адаптеры для приема и обработки данных с датчиков и исполнительных механизмов, без задержек, вызванных программной обработкой сетевого трафика.</w:t>
        <w:br/>
        <w:br/>
        <w:t>Ключевым аспектом при внедрении виртуализации DCS/PLC является лицензирование программного обеспечения. Многие производители DCS и PLC требуют приобретения отдельных лицензий для работы своего программного обеспечения в виртуализированной среде, что может существенно увеличить общую стоимость проекта. Лицензирование может быть основано на количестве виртуальных машин, используемых для запуска программного обеспечения, или на количестве физических ядер процессора, выделенных для виртуальных машин. Важно тщательно изучить условия лицензирования каждого производителя и выбрать наиболее подходящую модель для конкретной установки. Кроме того, необходимо убедиться, что выбранная платформа виртуализации совместима с используемым программным обеспечением DCS/PLC и что производитель виртуализации предоставляет соответствующую техническую поддержку. Некоторые производители предлагают сертифицированные конфигурации виртуализации, которые гарантируют совместимость и производительность системы.</w:t>
        <w:br/>
        <w:br/>
        <w:t>Помимо технических и лицензионных аспектов, необходимо уделить внимание вопросам безопасности при виртуализации DCS/PLC. Виртуализация может увеличить поверхность атаки, поскольку виртуальные машины работают на общем физическом сервере. Поэтому необходимо реализовать дополнительные меры безопасности, такие как сегментация сети, контроль доступа и мониторинг безопасности. Важно также защитить виртуальную инфраструктуру от вредоносного программного обеспечения и несанкционированного доступа. Регулярное обновление программного обеспечения и применение средств защиты от вторжений являются важными составляющими обеспечения безопасности виртуализированной DCS/PLC. Кроме того, необходимо разработать план аварийного восстановления, который позволит быстро восстановить работу системы в случае сбоя или атаки.</w:t>
        <w:br/>
        <w:br/>
        <w:br/>
        <w:t>Облачные решения для архивирования и анализа данных становятся все более востребованными в нефтеперерабатывающей отрасли, где генерируются колоссальные объемы информации, требующей долгосрочного хранения и глубокого анализа. Традиционные системы архивирования данных, основанные на локальных серверах и хранилищах, часто оказываются дорогостоящими в обслуживании, ограниченными в масштабируемости и не способными эффективно обрабатывать растущие объемы данных. Переход к облачным сервисам позволяет значительно сократить затраты на инфраструктуру, упростить администрирование и получить доступ к мощным инструментам аналитики данных, которые ранее были недоступны многим предприятиям. Облачные решения предоставляют возможность гибко масштабировать хранилище в соответствии с текущими потребностями, автоматически резервировать данные и обеспечивать их защиту от потери или повреждения, что особенно важно для критически важных производственных данных.</w:t>
        <w:br/>
        <w:br/>
        <w:t>Одним из ключевых преимуществ использования облачных сервисов для архивирования и анализа данных является возможность централизованного хранения и обработки информации со всех производственных площадок предприятия. Это позволяет получить целостную картину происходящего, выявлять скрытые закономерности и оптимизировать технологические процессы. Например, объединив данные с различных датчиков, систем управления и лабораторных анализов, можно построить предиктивные модели для прогнозирования отказов оборудования, оптимизации режимов работы и повышения качества продукции. Представьте себе нефтеперерабатывающий завод, где данные о температуре, давлении, расходе и составе сырья собираются в режиме реального времени и анализируются с помощью алгоритмов машинного обучения. Это позволяет оперативно выявлять отклонения от нормы, предотвращать аварийные ситуации и оптимизировать процессы переработки сырья для достижения максимальной прибыли.</w:t>
        <w:br/>
        <w:br/>
        <w:t>Однако при переходе к облачным решениям для архивирования и анализа данных необходимо учитывать вопросы безопасности и соответствия нормативным требованиям. Нефтеперерабатывающая отрасль относится к критически важным отраслям, где конфиденциальность и целостность данных имеют первостепенное значение. Поэтому необходимо выбирать облачных провайдеров, которые предлагают надежные меры безопасности, такие как шифрование данных, многофакторная аутентификация и контроль доступа. Важно также убедиться, что облачный провайдер соответствует всем применимым нормативным требованиям, таким как GDPR, HIPAA и PCI DSS. Например, использование шифрования данных как при передаче, так и при хранении, обеспечивает защиту конфиденциальной информации от несанкционированного доступа. Многофакторная аутентификация, требующая от пользователей подтверждения своей личности с помощью нескольких методов, значительно повышает уровень безопасности учетных записей.</w:t>
        <w:br/>
        <w:br/>
        <w:t>Более того, при выборе облачного решения необходимо учитывать вопросы интеграции с существующими системами и приложениями. Нефтеперерабатывающие заводы обычно используют широкий спектр различных систем, таких как DCS, SCADA, MES и ERP. Поэтому важно выбрать облачное решение, которое обеспечивает бесшовную интеграцию с этими системами, чтобы обеспечить обмен данными и избежать разрозненности информации. Например, интеграция облачного хранилища данных с системой MES позволяет оперативно получать информацию о производственных процессах и оптимизировать их в режиме реального времени. Использование API и других средств интеграции позволяет автоматизировать обмен данными между различными системами и избежать ручного ввода данных, что повышает эффективность и снижает риск ошибок.</w:t>
        <w:br/>
        <w:br/>
        <w:t>В заключение, использование облачных решений для архивирования и анализа данных представляет собой перспективное направление для нефтеперерабатывающей отрасли, позволяющее сократить затраты, повысить эффективность и улучшить качество продукции. Однако при переходе к облачным решениям необходимо учитывать вопросы безопасности, соответствия нормативным требованиям и интеграции с существующими системами. Правильный выбор облачного провайдера и продуманная стратегия внедрения позволяют получить максимальную отдачу от облачных технологий и обеспечить конкурентное преимущество на рынке.</w:t>
        <w:br/>
        <w:br/>
        <w:br/>
        <w:t>В нефтеперерабатывающей отрасли, где сложные технологические процессы требуют детального анализа и оптимизации, инженерные расчеты и моделирование играют критически важную роль в повышении эффективности, безопасности и прибыльности производства. Традиционно, эти расчеты выполнялись на локальных серверах и рабочих станциях, что требовало значительных инвестиций в оборудование, программное обеспечение и квалифицированный персонал. Кроме того, локальные вычислительные ресурсы часто оказывались недостаточными для решения сложных задач, требующих больших вычислительных мощностей и длительного времени выполнения. Переход к облачным платформам для инженерных расчетов и моделирования открывает новые возможности для оптимизации этих процессов и повышения их эффективности, предоставляя доступ к масштабируемым вычислительным ресурсам, современному программному обеспечению и инструментам для совместной работы.</w:t>
        <w:br/>
        <w:br/>
        <w:t>Одним из ключевых преимуществ использования облачных платформ является возможность масштабирования вычислительных ресурсов в соответствии с текущими потребностями. В нефтепереработке часто возникают ситуации, когда необходимо выполнить сложные расчеты для моделирования нестационарных процессов, оптимизации режимов работы оборудования или анализа рисков аварийных ситуаций. Традиционные локальные ресурсы могут оказаться недостаточными для решения этих задач в приемлемые сроки. Облачные платформы позволяют динамически выделять необходимые вычислительные мощности, обеспечивая быстрое и эффективное решение даже самых сложных задач. Представьте себе, что нефтеперерабатывающий завод столкнулся с необходимостью оптимизировать процесс крекинга для повышения выхода целевых продуктов. Используя облачную платформу, инженеры могут быстро развернуть виртуальные кластеры, выделяя сотни или тысячи вычислительных ядер, и выполнить сложные симуляции, которые позволили бы оптимизировать параметры процесса в течение нескольких часов вместо нескольких дней или недель.</w:t>
        <w:br/>
        <w:br/>
        <w:t>Кроме того, облачные платформы предоставляют доступ к современному программному обеспечению для инженерных расчетов и моделирования, которое часто является дорогостоящим и сложным в установке и обслуживании на локальных серверах. Облачные провайдеры предлагают широкий спектр программных продуктов, охватывающих все аспекты нефтепереработки, от моделирования физико-химических свойств веществ до динамического моделирования технологических процессов. Это позволяет инженерам использовать самые современные инструменты и методы для решения сложных задач без необходимости инвестировать в дорогостоящее программное обеспечение и инфраструктуру. Например, облачные платформы предлагают доступ к программам для моделирования гидродинамики и тепломассообмена в реакторах, которые позволяют оптимизировать конструкцию реакторов и повысить их эффективность.</w:t>
        <w:br/>
        <w:br/>
        <w:t>Важным преимуществом облачных платформ является возможность совместной работы над проектами. В нефтепереработке часто над одним проектом работают инженеры из разных отделов и даже разных компаний. Облачные платформы предоставляют инструменты для совместного доступа к данным, моделям и результатам расчетов, что упрощает коммуникацию и повышает эффективность работы команды. Инженеры могут совместно редактировать модели, обмениваться комментариями и результатами расчетов в режиме реального времени, что ускоряет процесс разработки и снижает риск ошибок. Представьте себе, что инженеры из разных отделов нефтеперерабатывающего завода совместно работают над проектом по модернизации установки гидроочистки. Используя облачную платформу, они могут совместно разрабатывать модель установки, проводить симуляции и анализировать результаты, что позволяет быстро и эффективно найти оптимальное решение.</w:t>
        <w:br/>
        <w:br/>
        <w:t>Наконец, облачные платформы обеспечивают надежное хранение и защиту данных, что особенно важно для нефтеперерабатывающей отрасли, где конфиденциальность и целостность данных имеют первостепенное значение. Облачные провайдеры инвестируют значительные средства в обеспечение безопасности своих систем и предлагают широкий спектр мер защиты, таких как шифрование данных, многофакторная аутентификация и контроль доступа. Это позволяет нефтеперерабатывающим предприятиям быть уверенными в том, что их данные находятся в безопасности и защищены от несанкционированного доступа.</w:t>
        <w:br/>
        <w:br/>
        <w:br/>
        <w:t>## Гибридные облачные решения для балансировки нагрузки</w:t>
        <w:br/>
        <w:br/>
        <w:t>В современном нефтеперерабатывающем производстве, где надежность и бесперебойность работы критически важны, а вычислительные потребности постоянно растут, стратегия балансировки нагрузки становится ключевым фактором успеха. Традиционные подходы к балансировке нагрузки, основанные на локальных серверах и аппаратных решениях, зачастую оказываются недостаточно гибкими и масштабируемыми, чтобы справиться с пиковыми нагрузками и внезапными изменениями в производственных процессах. Гибридные облачные решения, сочетающие в себе преимущества локальной инфраструктуры и облачных ресурсов, предлагают оптимальный подход к решению этой задачи, обеспечивая высокую доступность, масштабируемость и экономическую эффективность. Представьте себе ситуацию, когда нефтеперерабатывающий завод испытывает внезапный скачок нагрузки, вызванный увеличением спроса на продукцию или нештатной ситуацией в производственном процессе. Вместо того чтобы инвестировать в дорогостоящее оборудование для обеспечения резервных мощностей, гибридное облачное решение позволяет динамически перераспределить нагрузку на облачные ресурсы, обеспечивая бесперебойную работу критически важных приложений и систем.</w:t>
        <w:br/>
        <w:br/>
        <w:t>Одним из ключевых преимуществ гибридных облачных решений является возможность интеллектуального перераспределения нагрузки между локальными серверами и облачными ресурсами в зависимости от текущих потребностей и приоритетов. В нормальных условиях, когда нагрузка на системы умеренная, большая часть вычислительных задач выполняется на локальных серверах, что позволяет снизить затраты на облачные ресурсы и обеспечить максимальную производительность. Однако, при возникновении пиковых нагрузок или нештатных ситуаций, система автоматически перераспределяет часть нагрузки на облачные ресурсы, обеспечивая мгновенное масштабирование и высокую доступность. Это особенно важно для критически важных приложений, таких как системы управления технологическими процессами (АСУ ТП), системы безопасности и системы мониторинга оборудования. Например, если система мониторинга оборудования обнаруживает аномальную вибрацию на насосе, что может привести к его поломке, система автоматически перераспределяет нагрузку на облачные ресурсы для проведения углубленного анализа данных и прогнозирования потенциальных проблем.</w:t>
        <w:br/>
        <w:br/>
        <w:t>Гибридное облачное решение также обеспечивает повышенную гибкость и масштабируемость, позволяя адаптироваться к меняющимся потребностям бизнеса. В нефтеперерабатывающей отрасли, где производственные процессы постоянно оптимизируются и модернизируются, потребность в вычислительных ресурсах может быстро меняться. Гибридное облачное решение позволяет быстро и легко масштабировать вычислительные мощности в соответствии с текущими потребностями, без необходимости инвестировать в дорогостоящее оборудование и программное обеспечение. Это особенно важно для новых проектов и инноваций, которые требуют значительных вычислительных ресурсов и гибкости. Например, если нефтеперерабатывающий завод планирует внедрить новую систему оптимизации процессов, гибридное облачное решение позволяет быстро развернуть необходимые вычислительные ресурсы и протестировать систему без ущерба для работы существующих производственных процессов.</w:t>
        <w:br/>
        <w:br/>
        <w:t>Важным аспектом гибридных облачных решений является обеспечение безопасности данных и соответствия нормативным требованиям. В нефтеперерабатывающей отрасли, где конфиденциальность и целостность данных имеют первостепенное значение, необходимо обеспечить надежную защиту данных от несанкционированного доступа и кибератак. Гибридное облачное решение позволяет реализовать многоуровневую систему безопасности, включающую в себя шифрование данных, контроль доступа, мониторинг безопасности и резервное копирование данных. Кроме того, гибридное облачное решение позволяет соответствовать нормативным требованиям, таким как стандарты ISO и отраслевые регуляторные нормы. Например, нефтеперерабатывающий завод может использовать гибридное облачное решение для хранения и обработки конфиденциальных данных о технологических процессах, обеспечивая надежную защиту от кибератак и несанкционированного доступа.</w:t>
        <w:br/>
        <w:br/>
        <w:br/>
        <w:t>Системы автоматизированного управления технологическими процессами (АСУ ТП) представляют собой не просто набор технических средств, а фундаментальный каркас, определяющий эффективность, безопасность и конкурентоспособность современного нефтеперерабатывающего предприятия. В эпоху цифровой трансформации, АСУ ТП эволюционировали от простых систем контроля и сигнализации до комплексных платформ, интегрирующих все аспекты производственной деятельности, от приема сырья до отгрузки готовой продукции. Фактически, АСУ ТП выступает в роли “цифрового мозга” завода, обеспечивающего оперативную обработку данных, принятие обоснованных решений и автоматическую корректировку технологических параметров для поддержания оптимального режима работы оборудования и минимизации издержек. Без современной и эффективно функционирующей АСУ ТП, нефтеперерабатывающий завод обречен на низкую производительность, высокие энергетические затраты и повышенные риски аварийных ситуаций.</w:t>
        <w:br/>
        <w:br/>
        <w:t>Архитектура АСУ ТП представляет собой многоуровневую иерархию, состоящую из полевого уровня, уровня управления и диспетчерского уровня. Полевой уровень включает в себя датчики, исполнительные механизмы и программируемые логические контроллеры (ПЛК), которые непосредственно взаимодействуют с технологическим оборудованием, собирая данные о температуре, давлении, расходе и других параметрах процесса. Эти данные передаются на уровень управления, где расположены распределенные системы управления (РСУ), которые обрабатывают информацию и формируют управляющие сигналы для ПЛК. На диспетчерском уровне, операторы и инженеры осуществляют мониторинг и контроль за работой технологического процесса, анализируют данные и принимают решения для оптимизации его параметров. Представьте себе колонную установку для перегонки нефти: датчики температуры и давления на каждом ярусе колонны передают информацию в ПЛК, которые, в свою очередь, регулируют подачу пара и охлаждающей воды для поддержания оптимального режима разделения нефти на фракции. Без автоматического управления, оператору пришлось бы вручную контролировать и корректировать параметры, что привело бы к снижению эффективности процесса и увеличению энергозатрат.</w:t>
        <w:br/>
        <w:br/>
        <w:t>Эволюция АСУ ТП привела к появлению новых функциональных возможностей и интеграции с другими информационными системами предприятия. Современные АСУ ТП поддерживают расширенные алгоритмы управления, такие как прогнозирующее управление, адаптивное управление и нечеткая логика, которые позволяют оптимизировать процесс в реальном времени и учитывать сложные взаимосвязи между различными параметрами. Кроме того, АСУ ТП интегрируются с системами управления производством (MES), системами планирования ресурсов предприятия (ERP) и системами управления техническим обслуживанием и ремонтом (EAM), что позволяет создать единое информационное пространство и обеспечить эффективное управление всеми аспектами производственной деятельности. Например, интеграция АСУ ТП с системой EAM позволяет автоматически формировать заявки на техническое обслуживание оборудования при обнаружении отклонений от нормальных параметров работы, что позволяет предотвратить аварии и снизить затраты на ремонт.</w:t>
        <w:br/>
        <w:br/>
        <w:t>Важной тенденцией в развитии АСУ ТП является переход к модульной и масштабируемой архитектуре, основанной на открытых стандартах и протоколах. Это позволяет предприятиям гибко адаптировать АСУ ТП к изменяющимся потребностям бизнеса, легко интегрировать новые технологии и снизить затраты на владение и обслуживание системы. Использование открытых стандартов, таких как OPC UA, позволяет обеспечить совместимость различных компонентов АСУ ТП и интегрировать ее с другими системами предприятия. Кроме того, переход к облачным технологиям позволяет снизить затраты на инфраструктуру, повысить масштабируемость и обеспечить удаленный доступ к данным и функциям АСУ ТП. Представьте себе ситуацию, когда нефтеперерабатывающий завод планирует расширение производства. Благодаря модульной архитектуре АСУ ТП, можно легко добавить новые модули управления для нового оборудования, не затрагивая существующую систему. Это позволяет сократить время и затраты на внедрение новых технологий и обеспечить плавный переход к новому уровню производства.</w:t>
        <w:br/>
        <w:br/>
        <w:br/>
        <w:t>Интеграция распределенных систем управления (DCS) и программируемых логических контроллеров (PLC) с системами управления производством (MES) и управления производственными операциями (MOM) представляет собой критически важный шаг на пути к созданию действительно интеллектуального и адаптивного нефтеперерабатывающего предприятия.  Долгое время DCS и PLC выполняли роль “операторов в поле”, контролируя и оптимизируя отдельные технологические процессы, такие как перегонка нефти, крекинг или алкилирование. Однако, чтобы максимизировать эффективность всего предприятия, необходимо обеспечить бесшовную передачу данных от уровня автоматизации (DCS/PLC) к уровню управления производством (MES/MOM), где происходит планирование, диспетчеризация и анализ производственной деятельности.  Такая интеграция позволяет не просто контролировать технологический процесс, но и управлять им в соответствии с общими бизнес-целями, такими как максимизация прибыли, минимизация затрат или повышение качества продукции.  Без интеграции, информация, полученная на уровне автоматизации, часто остается изолированной, что препятствует принятию обоснованных решений и снижает эффективность производства.</w:t>
        <w:br/>
        <w:br/>
        <w:t>Основная ценность интеграции DCS/PLC с MES/MOM заключается в создании единого информационного пространства, объединяющего данные о технологических параметрах, производственных заказах, запасах сырья и готовой продукции, а также о состоянии оборудования и персонале. Представьте себе ситуацию, когда оператор на диспетчерском пульте получает сигнал о снижении производительности реактора крекинга.  В традиционной системе, ему пришлось бы вручную искать информацию о причине снижения производительности, анализировать данные о состоянии оборудования, проверять запасы сырья и готовой продукции и только после этого принимать решение о корректировке технологического процесса.  В интегрированной системе, MES/MOM автоматически анализирует все доступные данные, включая данные от DCS/PLC, и предоставляет оператору четкую и понятную информацию о причине снижения производительности, а также предлагает оптимальные варианты решения проблемы.  Это позволяет оператору быстро реагировать на изменения в производственном процессе, предотвращать аварии и поддерживать оптимальный режим работы оборудования.  Более того, такая интеграция позволяет автоматически формировать отчеты о производственной деятельности, выявлять узкие места в производственном процессе и разрабатывать меры по их устранению.</w:t>
        <w:br/>
        <w:br/>
        <w:t>Техническая реализация интеграции DCS/PLC с MES/MOM может быть осуществлена различными способами, в зависимости от конкретных требований предприятия и используемого оборудования.  Одним из распространенных подходов является использование стандартных промышленных протоколов обмена данными, таких как OPC UA, Modbus TCP или Profinet.  Эти протоколы позволяют DCS/PLC и MES/MOM обмениваться данными в режиме реального времени, обеспечивая бесшовную интеграцию.  Другим подходом является использование промежуточных слоев программного обеспечения, таких как интерфейсные шлюзы или коннекторы.  Эти слои позволяют адаптировать данные от DCS/PLC к формату, необходимому для MES/MOM, и обеспечить совместимость различных систем.  Выбор конкретного подхода зависит от сложности интеграции, объема передаваемых данных и требований к производительности.  Важно отметить, что успешная интеграция требует тщательного планирования, разработки четких спецификаций и проведения всестороннего тестирования.  Неправильно настроенная интеграция может привести к потере данных, сбоям в работе системы и снижению эффективности производства.</w:t>
        <w:br/>
        <w:br/>
        <w:t>В качестве примера успешной интеграции можно привести нефтеперерабатывающий завод, внедривший систему MES/MOM, интегрированную с DCS/PLC для управления процессом смешения нефтяных фракций.  В этой системе, DCS/PLC контролирует расход и состав различных фракций, а MES/MOM формирует производственные заказы, оптимизирует режим смешения и контролирует качество готовой продукции.  Интеграция позволила заводу сократить время выполнения заказов, снизить потребление сырья и повысить качество готовой продукции.  Более того, система MES/MOM предоставляет операторам и инженерам в режиме реального времени информацию о состоянии оборудования, запасах сырья и готовой продукции, что позволяет им принимать обоснованные решения и оперативно реагировать на изменения в производственном процессе.  В результате, завод смог повысить свою конкурентоспособность и увеличить прибыль.  Этот пример демонстрирует, что интеграция DCS/PLC с MES/MOM является не просто технической задачей, а стратегическим шагом, позволяющим предприятиям повысить свою эффективность, снизить затраты и увеличить прибыль.</w:t>
        <w:br/>
        <w:br/>
        <w:br/>
        <w:t>Усовершенствованные системы управления процессами (APC) представляют собой значительный шаг вперед в оптимизации ключевых операций нефтепереработки, особенно в процессах крекинга и дистилляции, которые являются краеугольными камнями любой современной нефтеперерабатывающей установки. В отличие от традиционных систем управления, которые поддерживают заданные уставки и реагируют на отклонения, APC использует сложные математические модели и алгоритмы для предсказания поведения процесса и проактивной корректировки параметров, чтобы максимизировать выход целевых продуктов, минимизировать потребление энергии и снизить выбросы.  Это достигается за счет непрерывного анализа огромного количества данных, поступающих от различных датчиков и систем управления, что позволяет APC адаптироваться к изменяющимся условиям и поддерживать оптимальный режим работы даже в условиях возмущений и неопределенности. В результате, внедрение APC позволяет существенно повысить эффективность использования сырья, снизить себестоимость продукции и увеличить прибыль предприятия.</w:t>
        <w:br/>
        <w:br/>
        <w:t>Ключевым преимуществом APC в процессах крекинга является возможность оптимизации конверсии тяжелых фракций нефти в ценные продукты, такие как бензин, дизельное топливо и олефины.  Традиционные системы управления крекингом обычно поддерживают заданную температуру реактора и соотношение катализатора к сырью, что может приводить к неоптимальному выходу целевых продуктов и образованию нежелательных побочных продуктов, таких как кокс. APC, напротив, использует сложные модели, учитывающие влияние множества факторов, таких как состав сырья, температура, давление и скорость потока, для определения оптимального режима работы реактора, максимизирующего выход целевых продуктов и минимизирующего образование кокса. Это достигается за счет использования методов оптимизации в реальном времени, которые непрерывно корректируют параметры процесса в соответствии с изменяющимися условиями. Например, APC может автоматически регулировать температуру реактора и соотношение катализатора к сырью в зависимости от состава сырья, обеспечивая поддержание оптимального режима крекинга даже при изменении характеристик нефти.</w:t>
        <w:br/>
        <w:br/>
        <w:t>Процессы дистилляции также значительно выигрывают от внедрения APC, поскольку позволяют оптимизировать разделение нефтяных фракций и получать продукты с заданными характеристиками. Традиционные системы управления дистилляцией обычно поддерживают заданную температуру в ректификационной колонне и соотношение возврата флегмы, что может приводить к неоптимальному разделению фракций и снижению качества продукции. APC, напротив, использует сложные модели, учитывающие влияние множества факторов, таких как состав сырья, температура, давление и скорость потока, для определения оптимального режима работы дистилляционной колонны, максимизирующего выход целевых фракций и минимизирующего потери. Это достигается за счет использования методов оптимизации в реальном времени, которые непрерывно корректируют параметры процесса в соответствии с изменяющимися условиями. Например, APC может автоматически регулировать соотношение возврата флегмы и температуру в ректификационной колонне в зависимости от состава сырья, обеспечивая поддержание оптимального разделения фракций и получение продуктов с заданными характеристиками.</w:t>
        <w:br/>
        <w:br/>
        <w:t>Оценка экономического эффекта от внедрения APC в процессах крекинга и дистилляции показывает, что инвестиции в эти системы окупаются в течение нескольких лет за счет повышения выхода целевых продуктов, снижения потребления энергии и снижения затрат на обслуживание.  Например, внедрение APC в установке крекинга может привести к увеличению выхода бензина на 1-2%, что при текущих ценах на нефть может принести миллионы долларов дополнительной прибыли в год.  Кроме того, APC может снизить потребление энергии на 5-10%, что приводит к снижению затрат на электроэнергию и снижению выбросов парниковых газов.  Также, APC может снизить затраты на обслуживание за счет повышения надежности оборудования и снижения частоты простоев.  В результате, инвестиции в APC являются стратегически выгодными и позволяют предприятиям повысить свою конкурентоспособность и увеличить прибыль.  Успешные примеры внедрения APC на нефтеперерабатывающих заводах по всему миру подтверждают эффективность этих систем и доказывают, что они являются ключевым инструментом для оптимизации процессов нефтепереработки и повышения их эффективности.</w:t>
        <w:br/>
        <w:br/>
        <w:br/>
        <w:t>Обучение операторов, управляющих сложными системами автоматизированного управления технологическими процессами (АСУ ТП) на реальных установках, всегда сопряжено с определенными рисками и ограничениями, что ставит под угрозу безопасность персонала, оборудования и окружающей среды. Традиционные методы обучения, включающие в себя теоретические занятия и практические тренировки на действующих производственных объектах, требуют значительных затрат времени, ресурсов и внимания, а также могут приводить к непредвиденным остановкам оборудования и финансовым потерям. Кроме того, реальные производственные условия часто бывают непредсказуемыми и динамичными, что затрудняет создание контролируемой и безопасной среды для обучения начинающих операторов. В этих условиях все большее распространение получает использование цифровых двойников - виртуальных моделей, точно воспроизводящих поведение реальных технологических установок и позволяющих операторам оттачивать свои навыки и принимать решения в безопасной и реалистичной среде, лишенной риска аварий и простоев.</w:t>
        <w:br/>
        <w:br/>
        <w:t>Цифровые двойники предлагают уникальную возможность для создания иммерсивной обучающей среды, в которой операторы могут взаимодействовать с виртуальной копией установки, точно воспроизводящей все ее компоненты, параметры и режимы работы. В этой среде операторы могут выполнять различные сценарии, включая штатные операции, аварийные ситуации и нештатные режимы, имитируя реальные производственные условия и приобретая опыт в безопасной обстановке. В отличие от традиционных тренажеров, которые часто ограничены моделированием только отдельных аспектов процесса, цифровые двойники обеспечивают полную и реалистичную имитацию всех систем и подсистем установки, позволяя операторам понимать взаимосвязь между различными параметрами и принимать обоснованные решения в сложных ситуациях.  Операторы, погруженные в реалистичную виртуальную среду, могут ощущать себя так, будто они работают на реальной установке, что позволяет им быстрее усваивать необходимые навыки и повышать свою уверенность в принятии решений.  Этот подход позволяет существенно снизить риски, связанные с обучением на реальных установках, и повысить эффективность подготовки персонала.</w:t>
        <w:br/>
        <w:br/>
        <w:t>Преимущества использования цифровых двойников для обучения операторов АСУ ТП охватывают широкий спектр аспектов, начиная от снижения затрат и повышения безопасности, и заканчивая улучшением качества подготовки и повышением эффективности работы.  Во-первых, цифровые двойники позволяют существенно снизить затраты на обучение, поскольку не требуют использования реального оборудования, расходных материалов и других ресурсов.  Во-вторых, цифровые двойники обеспечивают высокий уровень безопасности, поскольку позволяют операторам отрабатывать различные сценарии, включая аварийные ситуации, без риска для оборудования, персонала и окружающей среды.  В-третьих, цифровые двойники обеспечивают высокий уровень реализма, что позволяет операторам получить практический опыт в безопасной и контролируемой среде.  В-четвертых, цифровые двойники позволяют индивидуализировать процесс обучения, адаптируя его к потребностям и уровню подготовки каждого оператора.  Наконец, цифровые двойники позволяют проводить постоянный мониторинг и анализ успеваемости операторов, что позволяет выявлять слабые места и проводить дополнительные тренировки.</w:t>
        <w:br/>
        <w:br/>
        <w:t>Представьте себе нефтеперерабатывающую установку, на которой происходит утечка химического вещества. Традиционное обучение операторов в такой ситуации подразумевает отработку действий на реальном оборудовании под руководством опытного наставника, что сопряжено с риском отравления, пожара или взрыва.  С использованием цифрового двойника оператор может имитировать эту ситуацию в виртуальной среде, отключать оборудование, задействовать системы аварийной защиты и проводить необходимые действия для локализации утечки, не подвергая себя и окружающих опасности.  Кроме того, цифровой двойник может моделировать различные сценарии развития ситуации, позволяя оператору оценить эффективность своих действий и принять оптимальное решение.  Например, оператор может оценить, как изменится ситуация, если он закроет определенный клапан или активирует определенную систему защиты.  Это позволяет оператору получить ценный опыт и отработать навыки принятия решений в критических ситуациях.  Цифровые двойники также могут использоваться для обучения операторов работе с новыми системами и технологиями, позволяя им освоить новые навыки и повысить свою квалификацию.</w:t>
        <w:br/>
        <w:br/>
        <w:br/>
        <w:t>В течение десятилетий системы SCADA (Supervisory Control and Data Acquisition) служили надежными «нервными центрами» нефтеперерабатывающих заводов, обеспечивая базовый мониторинг и управление критически важными процессами. Эти системы, изначально разработанные для сбора данных и управления удаленным оборудованием, традиционно фокусировались на предоставлении операторам простого, лаконичного интерфейса, отображающего основные параметры процесса и позволяющего осуществлять базовые команды управления. Однако, в условиях растущей сложности производственных процессов, увеличения объемов собираемых данных и необходимости более оперативного реагирования на изменения, традиционные системы SCADA начинают испытывать серьезные ограничения, требующие коренного пересмотра подхода к визуализации, анализу и управлению. Все больше предприятий осознают необходимость перехода к современным платформам HMI/SCADA (Human-Machine Interface/Supervisory Control and Data Acquisition), которые предоставляют расширенные возможности визуализации данных, аналитики, отчетности и интеграции с другими корпоративными системами.</w:t>
        <w:br/>
        <w:br/>
        <w:t>Современные платформы HMI/SCADA существенно превосходят традиционные системы по возможностям визуализации данных, предлагая гораздо более гибкие и интерактивные инструменты для создания детализированных и информативных дисплеев. В отличие от статических экранов, характерных для старых систем SCADA, современные платформы позволяют создавать динамические графики, диаграммы, тренды и другие визуализации, которые позволяют операторам быстро и эффективно анализировать данные и выявлять аномалии. Например, оператор может создать экран, отображающий в реальном времени температуру и давление в каждой точке технологической установки, используя цветовую кодировку для выделения зон, требующих особого внимания. Кроме того, современные платформы поддерживают создание интерактивных графиков, позволяющих операторам масштабировать данные, просматривать тренды за различные периоды времени и сравнивать параметры процесса. Это позволяет операторам быстро выявлять проблемы и принимать обоснованные решения. Современные HMI/SCADA системы позволяют использовать 3D-визуализации установок, что значительно облегчает понимание взаимосвязей между оборудованием и упрощает процесс диагностики неисправностей.</w:t>
        <w:br/>
        <w:br/>
        <w:t>Одной из ключевых особенностей современных платформ HMI/SCADA является их расширенные возможности аналитики данных. Традиционные системы SCADA, как правило, ограничивались сбором и отображением данных, не предоставляя средств для их анализа и интерпретации. Современные платформы, напротив, предлагают широкий спектр инструментов для анализа данных, включая статистический анализ, трендовый анализ, корреляционный анализ и машинное обучение. Эти инструменты позволяют операторам выявлять скрытые закономерности, прогнозировать будущие значения параметров процесса и оптимизировать режимы работы установки. Например, оператор может использовать машинное обучение для построения модели, прогнозирующей вероятность отказа определенного оборудования на основе исторических данных о его работе. Эта модель может использоваться для планирования профилактического обслуживания и предотвращения аварийных ситуаций.  Аналитические возможности HMI/SCADA позволяют оперативно выявлять отклонения от оптимальных режимов работы, что способствует повышению эффективности производства и снижению затрат.</w:t>
        <w:br/>
        <w:br/>
        <w:t>Современные платформы HMI/SCADA обеспечивают беспрецедентный уровень интеграции с другими корпоративными системами, такими как системы управления производством (MES), системы планирования ресурсов предприятия (ERP), системы управления техническим обслуживанием и ремонтом (CMMS) и системы управления качеством (QMS). Эта интеграция позволяет предприятиям получить целостное представление о производственных процессах и принимать обоснованные решения на основе данных из различных источников. Например, оператор может просматривать данные о состоянии оборудования из системы CMMS в контексте данных о производительности установки из системы MES. Это позволяет оператору быстро определять причины снижения производительности и принимать меры для их устранения. Интеграция HMI/SCADA с ERP-системами позволяет автоматически формировать отчеты о производстве и передавать данные о запасах сырья и готовой продукции. Это упрощает процесс учета и управления ресурсами предприятия.</w:t>
        <w:br/>
        <w:br/>
        <w:t>Переход на современные платформы HMI/SCADA – это не просто техническое обновление, а стратегическое решение, которое позволяет предприятиям повысить эффективность, безопасность и прибыльность производства. Эти платформы предоставляют операторам инструменты, необходимые для принятия обоснованных решений, оптимизации режимов работы установки и предотвращения аварийных ситуаций. Они также позволяют предприятиям получить целостное представление о производственных процессах и принимать обоснованные решения на основе данных из различных источников. В условиях растущей конкуренции и необходимости повышения эффективности производства, инвестиции в современные платформы HMI/SCADA являются необходимым шагом для обеспечения устойчивого развития предприятия.</w:t>
        <w:br/>
        <w:br/>
        <w:br/>
        <w:t>Промышленный интернет вещей (IIoT) представляет собой революционный подход к интеграции оборудования, сбору данных и анализу, преобразующий традиционные промышленные процессы. В отличие от традиционных систем автоматизации, которые часто работают изолированно, IIoT позволяет объединить все элементы производственной цепочки в единую интеллектуальную сеть, обеспечивая беспрецедентную видимость, контроль и оптимизацию. Это достигается путем оснащения оборудования датчиками, сенсорами и другими устройствами сбора данных, которые передают информацию о его работе в режиме реального времени по защищенным каналам связи, создавая непрерывный поток данных, готовых к анализу и использованию. IIoT не просто автоматизирует существующие процессы, но и позволяет создавать новые бизнес-модели, основанные на данных и сервисах, открывая возможности для повышения эффективности, снижения затрат и улучшения качества продукции.</w:t>
        <w:br/>
        <w:br/>
        <w:t xml:space="preserve">В основе IIoT лежит концепция "умных" устройств, способных не только собирать данные, но и обрабатывать их локально, принимать решения и взаимодействовать друг с другом без участия человека. Представьте себе насосную станцию на нефтеперерабатывающем заводе, оснащенную датчиками вибрации, температуры и давления. Эти датчики непрерывно отслеживают состояние насоса и передают данные в центральную систему управления. Если датчик вибрации фиксирует превышение допустимого уровня, система автоматически снижает нагрузку на насос, предотвращая его поломку и аварийную остановку производства. Это лишь один из многих примеров того, как IIoT позволяет повысить надежность оборудования и сократить простои.  Более того, эти данные могут быть использованы для предиктивного обслуживания, позволяя планировать ремонтные работы до того, как возникнет реальная проблема, минимизируя затраты и максимизируя время безотказной работы. </w:t>
        <w:br/>
        <w:br/>
        <w:t>Эффективность IIoT во многом зависит от использования различных протоколов и стандартов связи, которые обеспечивают совместимость между устройствами разных производителей.  Промышленные протоколы, такие как Modbus, Profibus и Ethernet/IP, играют важную роль в обеспечении надежной и безопасной передачи данных между устройствами на производственной площадке.  Однако, с развитием технологий, все большее значение приобретают беспроводные технологии, такие как Wi-Fi, Bluetooth и 5G, которые обеспечивают большую гибкость и мобильность.  Например, мобильные датчики, оснащенные 5G-модулями, могут использоваться для мониторинга состояния оборудования в труднодоступных местах, таких как высотные резервуары или подземные трубопроводы, предоставляя ценную информацию в режиме реального времени. Безопасность данных, передаваемых по беспроводным каналам, является критически важной, и для защиты от несанкционированного доступа используются различные методы шифрования и аутентификации.</w:t>
        <w:br/>
        <w:br/>
        <w:t>Реализация IIoT требует не только установки новых датчиков и систем связи, но и создания инфраструктуры для хранения, обработки и анализа огромных объемов данных, генерируемых "умными" устройствами.  Облачные платформы, такие как Amazon Web Services, Microsoft Azure и Google Cloud Platform, предоставляют масштабируемые и гибкие решения для хранения и обработки данных, а также инструменты для машинного обучения и анализа.  Эти инструменты позволяют предприятиям выявлять скрытые закономерности в данных, прогнозировать будущие события и оптимизировать процессы.  Например, анализируя данные о потреблении энергии, предприятие может выявить возможности для повышения энергоэффективности и снижения затрат.  Кроме того, облачные платформы предоставляют инструменты для визуализации данных, позволяющие операторам быстро и эффективно анализировать информацию и принимать обоснованные решения.</w:t>
        <w:br/>
        <w:br/>
        <w:t>Применение IIoT не ограничивается только производством. Эта технология может быть использована в логистике, управлении запасами, контроле качества и других областях.  Представьте себе систему управления запасами, которая автоматически отслеживает количество сырья и готовой продукции на складе, используя RFID-метки и датчики. Когда количество сырья достигает критического уровня, система автоматически формирует заказ поставщику.  Это позволяет сократить запасы, снизить затраты на хранение и избежать простоев производства.  Кроме того, IIoT позволяет отслеживать перемещение продукции по всей цепочке поставок, обеспечивая прозрачность и контроль.  Это особенно важно для предприятий, производящих продукцию с высокой стоимостью или требующую особых условий хранения.  Таким образом, IIoT не только повышает эффективность производства, но и оптимизирует всю цепочку создания стоимости.</w:t>
        <w:br/>
        <w:br/>
        <w:br/>
        <w:t>Беспроводные сенсорные сети (WSS) представляют собой революционный подход к мониторингу состояния оборудования в нефтеперерабатывающей и химической промышленности, предлагая беспрецедентную гибкость, масштабируемость и экономическую эффективность по сравнению с традиционными системами проводного мониторинга. В прошлом, установка систем мониторинга на сложное и часто труднодоступное оборудование требовала прокладки километры кабелей, что было дорогостоящим, трудоемким и приводило к нарушению производственных процессов.  WSS, напротив, позволяют развертывать системы мониторинга быстро и легко, без необходимости проведения масштабных строительных работ, открывая возможности для мониторинга в труднодоступных местах, таких как высокие резервуары, подземные трубопроводы и удаленные участки технологических линий. Это достигается за счет использования компактных беспроводных датчиков, которые собирают данные о вибрации, температуре, давлении, скорости вращения и других критических параметрах оборудования и передают их по беспроводной сети на центральный узел для анализа.  В отличие от традиционных систем, которые часто ограничиваются мониторингом нескольких ключевых точек, WSS позволяют устанавливать сотни или даже тысячи датчиков на различных участках оборудования, обеспечивая полную картину его состояния в режиме реального времени.</w:t>
        <w:br/>
        <w:br/>
        <w:t>Ключевым преимуществом WSS является их способность предоставлять раннее предупреждение о потенциальных неисправностях оборудования. Анализируя данные, поступающие с датчиков, можно выявить отклонения от нормальных рабочих параметров, которые могут указывать на износ подшипников, дисбаланс ротора, утечки или другие проблемы. Например, если датчик вибрации фиксирует повышение уровня вибрации на насосе, система автоматически оповещает обслуживающий персонал, позволяя им своевременно выявить и устранить причину проблемы, прежде чем она приведет к аварийной остановке производства.  В одном из нефтеперерабатывающих заводов, внедривших систему WSS, удалось предотвратить выход из строя компрессора, обнаружив ранние признаки износа подшипников. Благодаря своевременному ремонту удалось избежать простоя производства, оцениваемого в несколько миллионов долларов.  Более того, данные, собираемые системой WSS, могут быть использованы для анализа тенденций и прогнозирования будущих неисправностей, позволяя планировать ремонтные работы заранее и оптимизировать графики технического обслуживания.</w:t>
        <w:br/>
        <w:br/>
        <w:t>Развертывание WSS может значительно снизить затраты на техническое обслуживание и увеличить время безотказной работы оборудования. Традиционные методы обслуживания часто основаны на плановых проверках и заменах компонентов, независимо от их фактического состояния. Это может приводить к ненужным затратам и простоям. WSS, напротив, позволяют перейти к стратегии обслуживания по состоянию, когда ремонтные работы проводятся только при необходимости, на основе данных, полученных с датчиков. Это позволяет оптимизировать графики технического обслуживания, сократить затраты на запасные части и снизить риск аварийных остановок.  На одном из химических предприятий, внедривших систему WSS для мониторинга насосов и компрессоров, удалось сократить затраты на техническое обслуживание на 20% и увеличить время безотказной работы оборудования на 15%.  Кроме того, использование WSS позволяет сократить количество персонала, необходимого для проведения осмотров и проверок, что также приводит к снижению затрат.</w:t>
        <w:br/>
        <w:br/>
        <w:t>Выбор подходящей технологии беспроводной связи является ключевым фактором успешного внедрения WSS. Существует множество различных технологий, включая Wi-Fi, Bluetooth, Zigbee, LoRaWAN и NB-IoT, каждая из которых имеет свои преимущества и недостатки. Wi-Fi обеспечивает высокую скорость передачи данных, но имеет относительно небольшой радиус действия и потребляет много энергии. Bluetooth также имеет небольшой радиус действия и ограниченную пропускную способность. Zigbee обеспечивает низкое энергопотребление и широкий радиус действия, но имеет относительно низкую скорость передачи данных. LoRaWAN и NB-IoT обеспечивают очень широкий радиус действия и низкое энергопотребление, но имеют очень низкую скорость передачи данных. При выборе подходящей технологии необходимо учитывать такие факторы, как радиус действия, пропускная способность, энергопотребление, стоимость и надежность. Для большинства промышленных применений, LoRaWAN или NB-IoT являются наиболее предпочтительными технологиями, поскольку они обеспечивают широкий радиус действия, низкое энергопотребление и высокую надежность. Эти технологии позволяют создавать масштабные сети датчиков, которые могут охватывать всю производственную площадку.</w:t>
        <w:br/>
        <w:br/>
        <w:br/>
        <w:t>Интеграция устройств Промышленного Интернета вещей (IIoT) с системами управления активами (EAM) представляет собой логичный и критически важный шаг в эволюции цифрового предприятия, позволяющий перейти от реактивного к проактивному управлению активами и значительно повысить эффективность работы. Традиционные системы EAM, хоть и эффективны в управлении жизненным циклом активов, часто опираются на ручной ввод данных, запланированные проверки и периодическое обслуживание, что может приводить к ненужным затратам, простоям и неоптимальному использованию ресурсов. Интеграция с IIoT-устройствами позволяет автоматизировать сбор данных о состоянии активов в режиме реального времени, предоставляя точную и полную картину их производительности и позволяя принимать обоснованные решения о техническом обслуживании и ремонте. В результате, предприятия могут значительно снизить затраты, повысить надежность оборудования и увеличить время безотказной работы.</w:t>
        <w:br/>
        <w:br/>
        <w:t>Представьте себе нефтеперерабатывающий завод, где сотни насосов, компрессоров и турбин работают круглосуточно. Без интеграции с IIoT, информация о состоянии этих активов может поступать с запозданием, основываясь на данных, собранных во время плановых проверок. Это значит, что потенциальные проблемы могут оставаться незамеченными до тех пор, пока не приведут к аварийной остановке производства, что обернется значительными финансовыми потерями. Однако, установив IIoT-датчики на эти активы, можно непрерывно отслеживать такие параметры, как вибрация, температура, давление и скорость вращения, а также передавать эти данные в систему EAM в режиме реального времени. В случае обнаружения отклонений от нормы, система может автоматически генерировать предупреждение и создавать заявку на техническое обслуживание, позволяя обслуживающему персоналу оперативно реагировать на проблему и предотвращать ее эскалацию. Более того, данные, собранные IIoT-датчиками, могут быть использованы для анализа тенденций и прогнозирования будущих неисправностей, что позволит планировать ремонтные работы заранее и оптимизировать графики технического обслуживания.</w:t>
        <w:br/>
        <w:br/>
        <w:t>Одним из ключевых преимуществ интеграции IIoT с системами EAM является возможность перехода к стратегии обслуживания по состоянию (Condition-Based Maintenance, CBM). Традиционные стратегии обслуживания, такие как плановое обслуживание и обслуживание по наработке, основаны на предположении о том, что все активы изнашиваются с одинаковой скоростью и требуют одинакового обслуживания. Однако, на практике это не всегда так. Некоторые активы могут работать в более тяжелых условиях, чем другие, и требовать более частого обслуживания, в то время как другие могут работать в более мягких условиях и требовать более редкого обслуживания. CBM позволяет оптимизировать графики технического обслуживания, основываясь на фактическом состоянии активов, а не на предположениях. Например, если датчик вибрации на насосе фиксирует повышение уровня вибрации, это может указывать на износ подшипников. В этом случае, система может автоматически создать заявку на замену подшипников, прежде чем они выйдут из строя и приведут к аварийной остановке насоса. В результате, предприятие может сократить затраты на техническое обслуживание, увеличить время безотказной работы оборудования и повысить эффективность использования ресурсов.</w:t>
        <w:br/>
        <w:br/>
        <w:t>Еще одним важным аспектом интеграции IIoT с системами EAM является возможность повышения эффективности управления запасными частями. Традиционно, предприятия хранят большой запас запасных частей, чтобы быть готовыми к любым неисправностям. Однако, это приводит к значительным затратам на хранение и устаревание запасных частей. Интеграция с IIoT позволяет оптимизировать уровень запасов, основываясь на фактическом спросе и прогнозах будущих неисправностей. Например, если система прогнозирует, что определенный насос потребует замены подшипников в течение следующего месяца, она может автоматически создать заказ на закупку необходимых подшипников. В результате, предприятие может сократить затраты на хранение запасных частей, избежать дефицита необходимых запасных частей и повысить эффективность цепочки поставок. Кроме того, данные, собранные IIoT-датчиками, могут быть использованы для анализа жизненного цикла запасных частей, что позволит оптимизировать процессы закупки и управления запасами.</w:t>
        <w:br/>
        <w:br/>
        <w:br/>
        <w:t>В постоянно меняющемся ландшафте нефтеперерабатывающей промышленности, где конкуренция обостряется, а требования к эффективности возрастают, оптимизация энергопотребления выходит на передний план как ключевой фактор успеха. Энергия составляет значительную долю операционных расходов любого нефтеперерабатывающего предприятия, и даже незначительное снижение энергопотребления может привести к существенной экономии и повышению прибыльности. Интеграция технологий Промышленного Интернета вещей (IIoT) открывает новые возможности для мониторинга, анализа и оптимизации энергопотребления на каждом этапе производственного процесса, позволяя предприятиям не только сократить затраты, но и повысить экологическую устойчивость.  Внедрение IIoT-решений в сфере энергоменеджмента – это уже не просто передовая практика, а необходимая мера для выживания и процветания в условиях современной экономики.  Эффективное управление энергопотреблением становится определяющим фактором конкурентоспособности и долгосрочной прибыльности предприятий нефтеперерабатывающего сектора.</w:t>
        <w:br/>
        <w:br/>
        <w:t>Основой эффективного энергоменеджмента с использованием IIoT является развертывание сети датчиков и сенсоров, собирающих данные о потреблении энергии различными активами и процессами на нефтеперерабатывающем предприятии.  Эти датчики могут быть установлены на двигателях насосов и компрессоров, на теплообменниках, в котельных установках, на электрических щитах и другом критически важном оборудовании.  Собранные данные, включающие параметры потребления электроэнергии, тепловой энергии, воды и других ресурсов, передаются в централизованную платформу анализа данных в режиме реального времени.  Платформа агрегирует данные, анализирует их и предоставляет наглядные отчеты и графики, позволяющие операторам и инженерам получать полную картину энергопотребления предприятия.  Такой подход позволяет выявлять области, где потребление энергии является неэффективным или чрезмерным, и принимать обоснованные решения по оптимизации процессов. Важно, что развертывание датчиков не требует значительных капиталовложений и может осуществляться поэтапно, позволяя предприятиям постепенно расширять охват мониторинга и анализа.</w:t>
        <w:br/>
        <w:br/>
        <w:t>Рассмотрим пример, иллюстрирующий применение IIoT для оптимизации энергопотребления в процессе дистилляции сырой нефти. В ходе дистилляции для нагрева сырой нефти и разделения ее на различные фракции используется значительное количество тепловой энергии.  В традиционных системах контроль температуры и давления осуществляется на основе заданных параметров, без учета фактического состояния процесса.  С помощью IIoT-датчиков можно непрерывно отслеживать температуру, давление, расход сырья и других ключевых параметров в каждой колонне дистилляции.  Данные, собранные датчиками, анализируются в режиме реального времени, и на основе этого анализа система может автоматически корректировать параметры нагрева, чтобы поддерживать оптимальную температуру и давление в колонне.  Это позволяет снизить потребление тепловой энергии и повысить эффективность процесса дистилляции.  Более того, система может выявлять аномалии в работе оборудования, такие как утечки тепла или неисправности нагревательных элементов, и генерировать предупреждения, чтобы предотвратить аварийные ситуации и обеспечить безопасную работу процесса.</w:t>
        <w:br/>
        <w:br/>
        <w:t>Другим примером является оптимизация работы насосов на нефтеперерабатывающем предприятии. Насосы используются для перекачки различных жидкостей, таких как сырая нефть, промежуточные продукты и готовые нефтепродукты.  Работа насосов требует значительного количества электроэнергии, и даже незначительное снижение энергопотребления насосов может привести к существенной экономии.  С помощью IIoT-датчиков можно отслеживать различные параметры работы насосов, такие как расход жидкости, давление, мощность двигателя и вибрация.  На основе этих данных система может определять оптимальный режим работы насосов для каждого конкретного технологического процесса.  Например, система может автоматически регулировать скорость вращения насоса в зависимости от расхода жидкости, чтобы поддерживать необходимое давление и предотвращать перегрузку двигателя.  Кроме того, система может выявлять насосы, работающие неэффективно или требующие ремонта, и генерировать предупреждения, чтобы предотвратить аварийные ситуации и обеспечить надежную работу технологического процесса.  Такой подход позволяет не только сократить затраты на электроэнергию, но и повысить надежность и долговечность насосного оборудования.</w:t>
        <w:br/>
        <w:br/>
        <w:t>В заключение, интеграция технологий Промышленного Интернета вещей (IIoT) открывает новые возможности для оптимизации энергопотребления на нефтеперерабатывающих предприятиях.  Развертывание сети датчиков и сенсоров, сбор и анализ данных в режиме реального времени, автоматическое регулирование параметров технологических процессов – все это позволяет не только сократить затраты на энергию, но и повысить надежность и эффективность работы оборудования.  В условиях растущей конкуренции и ужесточения экологических требований, предприятия, инвестирующие в IIoT-решения для энергоменеджмента, получают значительное конкурентное преимущество и обеспечивают устойчивое развитие своего бизнеса.  Переход к интеллектуальному энергоменеджменту – это не просто технологическая модернизация, а стратегическое решение, определяющее будущее нефтеперерабатывающей промышленности.</w:t>
        <w:br/>
        <w:br/>
        <w:br/>
        <w:t>В нефтеперерабатывающей промышленности, где безопасность и эффективность работы оборудования являются критически важными, инспекция резервуаров, трубопроводов и высоких колонн представляет собой сложную и дорогостоящую задачу. Традиционные методы, включающие ручной осмотр или использование строительных лесов, сопряжены с высоким риском для персонала, требуют значительных временных затрат и часто приводят к простоям производства. В последние годы, однако, широкое распространение получили дроны и роботы, предлагающие принципиально новый подход к инспекции оборудования, обеспечивающий повышенную безопасность, снижение затрат и повышение точности. Эти автоматизированные системы, оснащенные передовыми датчиками и камерами, позволяют проводить детальный осмотр оборудования в труднодоступных местах, выявлять дефекты и повреждения на ранних стадиях и предотвращать серьезные аварии и простои. Внедрение дронов и роботов для инспекции оборудования – это не просто технологическая инновация, а стратегическое решение, направленное на повышение эффективности и безопасности нефтеперерабатывающего производства.</w:t>
        <w:br/>
        <w:br/>
        <w:t>Дроны, или беспилотные летательные аппараты, представляют собой особенно эффективное решение для инспекции высоких и труднодоступных объектов, таких как резервуары для хранения нефти и колонны дистилляции. Оснащенные высокоразрешающими камерами, тепловизорами и другими датчиками, дроны могут быстро и безопасно облетать объекты, собирать изображения и видео, а также проводить анализ данных в режиме реального времени. Например, с помощью тепловизионных камер дроны могут выявлять утечки тепла или коррозию в резервуарах, что позволяет своевременно провести ремонт и предотвратить серьезные повреждения. Кроме того, дроны могут использоваться для проведения 3D-моделирования оборудования, что позволяет создать точную цифровую копию объекта и использовать ее для планирования ремонтных работ или модернизации. Преимущество использования дронов заключается в том, что они позволяют проводить инспекцию без необходимости отключения оборудования или организации сложных строительных лесов, что значительно сокращает время простоя и затраты на производство.</w:t>
        <w:br/>
        <w:br/>
        <w:t>Роботы, в свою очередь, особенно эффективны для инспекции внутренних полостей оборудования, таких как трубопроводы, емкости и реакторы. Оснащенные различными датчиками, камерами и инструментами, роботы могут перемещаться внутри оборудования, собирать данные о его состоянии, выявлять дефекты и повреждения, а также проводить очистку и ремонт. Например, роботы могут использоваться для инспекции внутренних стенок трубопроводов на предмет коррозии, трещин и других дефектов, что позволяет своевременно провести ремонт и предотвратить утечки. Кроме того, роботы могут использоваться для очистки внутренних поверхностей резервуаров и емкостей от отложений и загрязнений, что повышает эффективность работы оборудования и продлевает срок его службы. Важно отметить, что роботы могут работать в опасных условиях, таких как наличие взрывоопасных газов или токсичных веществ, что обеспечивает безопасность персонала и снижает риск аварий.</w:t>
        <w:br/>
        <w:br/>
        <w:t>Внедрение дронов и роботов для инспекции оборудования требует, однако, определенных инвестиций в обучение персонала, приобретение оборудования и разработку программного обеспечения. Необходимо обучить операторов дронов и роботов управлению оборудованием, интерпретации данных и проведению анализа. Кроме того, необходимо разработать программное обеспечение для обработки данных, полученных с дронов и роботов, и автоматизации процесса инспекции. Однако, несмотря на эти инвестиции, долгосрочная экономия от внедрения дронов и роботов значительно превышает затраты. Сокращение времени простоя оборудования, снижение затрат на обслуживание и ремонт, повышение безопасности персонала – все это способствует повышению эффективности и прибыльности нефтеперерабатывающего производства. В конечном итоге, переход к автоматизированной инспекции оборудования с использованием дронов и роботов – это не просто технологическая модернизация, а стратегическое решение, направленное на обеспечение устойчивого развития нефтеперерабатывающей промышленности.</w:t>
        <w:br/>
        <w:br/>
        <w:br/>
        <w:t>В современных нефтеперерабатывающих комплексах, где непрерывный поток данных поступает с тысяч датчиков, измерительных приборов и систем управления, объемы информации, накапливающиеся ежедневно, поистине колоссальны. Эти данные, включающие параметры температуры, давления, уровня, расхода, химического состава и многое другое, представляют собой ценный ресурс, который, однако, нуждается в грамотной обработке и анализе, чтобы быть действительно полезным. Без современных методов работы с большими данными, эти потоки информации остаются неиспользованным потенциалом, погребенным под грудой цифр и графиков. Задача анализа больших данных (Big Data Analytics) заключается в извлечении из этих огромных массивов полезной информации, выявлении скрытых закономерностей, прогнозировании возможных сбоев и оптимизации производственных процессов. Использование данных, по сути, превращает сырые, хаотичные данные в ценные знания, позволяющие принимать обоснованные решения и повышать эффективность работы всего предприятия.</w:t>
        <w:br/>
        <w:br/>
        <w:t>Одним из наиболее перспективных направлений применения анализа больших данных в нефтепереработке является предиктивное обслуживание оборудования. Традиционный подход к обслуживанию, основанный на фиксированных интервалах или реактивном ремонте после поломки, часто приводит к ненужным затратам, простоям и повышенному риску аварий. Предиктивное обслуживание, напротив, основано на анализе данных о работе оборудования в режиме реального времени, что позволяет выявлять признаки надвигающейся поломки еще до ее возникновения. Анализируя такие параметры, как вибрация, температура, давление и химический состав, можно прогнозировать износ деталей, выявлять аномалии и планировать ремонтные работы в оптимальное время. Например, анализ вибрации насоса может выявить дисбаланс ротора или износ подшипников задолго до того, как произойдет серьезная поломка. Это позволяет заранее заказать необходимые запчасти, спланировать ремонтные работы и избежать дорогостоящих простоев производства. Преимущества этого подхода очевидны: снижение затрат на обслуживание, повышение надежности оборудования и увеличение срока его службы.</w:t>
        <w:br/>
        <w:br/>
        <w:t>Не менее важным направлением применения анализа больших данных является оптимизация производственных процессов. Современные нефтеперерабатывающие комплексы представляют собой сложные системы, в которых взаимодействие множества факторов определяет эффективность производства. Анализируя данные о работе различных установок, можно выявлять узкие места, оптимизировать режимы работы и повышать выход готовой продукции. Например, анализ данных о работе колонны ректификации может выявить оптимальные параметры температуры, давления и соотношения флегмы, которые позволяют максимизировать выход целевого продукта. Кроме того, анализ данных о запасах сырья и готовой продукции может помочь оптимизировать логистические цепочки и снизить затраты на хранение. Важным аспектом оптимизации является также учет внешних факторов, таких как цена на сырье, спрос на готовую продукцию и погодные условия. Анализируя эти факторы в комплексе с данными о работе предприятия, можно разрабатывать оптимальные планы производства и максимизировать прибыль.</w:t>
        <w:br/>
        <w:br/>
        <w:t>Реализация проектов по анализу больших данных требует, однако, не только современных информационных технологий, но и квалифицированных специалистов. Необходимо иметь специалистов в области машинного обучения, статистического анализа, разработки баз данных и визуализации данных. Кроме того, необходимо обеспечить интеграцию различных информационных систем и обеспечить доступ к данным для всех заинтересованных сторон. Важным аспектом является также обеспечение безопасности данных и конфиденциальности информации. Для успешной реализации проектов по анализу больших данных необходимо создать межфункциональную команду, включающую специалистов из различных подразделений предприятия, таких как технологический отдел, отдел обслуживания и ремонта, отдел логистики и отдел информационных технологий. Только совместная работа и обмен знаниями позволят эффективно использовать возможности анализа больших данных и добиться значительных результатов. В конечном итоге, инвестиции в анализ больших данных – это инвестиции в будущее нефтеперерабатывающей промышленности, позволяющие повысить ее эффективность, безопасность и устойчивость.</w:t>
        <w:br/>
        <w:br/>
        <w:br/>
        <w:t>Предиктивное обслуживание оборудования, основанное на анализе больших данных, представляет собой революционный подход к управлению активами, позволяющий предприятиям перейти от реактивного или профилактического обслуживания к проактивному, основанному на данных. Традиционные методы часто приводят к ненужным затратам на обслуживание, простоям и даже серьезным авариям, поскольку ремонтные работы проводятся либо после поломки, либо по заранее установленному графику, не учитывающему фактическое состояние оборудования. Использование аналитики больших данных позволяет предприятиям прогнозировать отказы оборудования еще до их возникновения, выявляя тонкие признаки износа и аномалий в режиме реального времени, что позволяет планировать ремонтные работы в оптимальное время и избегать дорогостоящих простоев производства. Этот подход не только снижает затраты на обслуживание, но и значительно повышает надежность оборудования, продлевает срок его службы и способствует повышению общей эффективности производства.</w:t>
        <w:br/>
        <w:br/>
        <w:t>Ключевым элементом предиктивного обслуживания является сбор и анализ огромных объемов данных, поступающих с различных источников, таких как датчики, установленные на оборудовании, журналы технического обслуживания, исторические данные о ремонтах и даже данные о внешних факторах, таких как температура и влажность. Эти данные обрабатываются с помощью сложных алгоритмов машинного обучения, которые способны выявлять закономерности и корреляции, невидимые человеческому глазу. Например, анализ вибрации насоса может выявить даже незначительные изменения в его работе, которые свидетельствуют о дисбалансе ротора или износе подшипников. Эти изменения могут быть едва заметны для оператора, но алгоритм машинного обучения способен зафиксировать их и предупредить о потенциальной проблеме. Таким образом, предприятие получает возможность заранее заказать необходимые запчасти, спланировать ремонтные работы и избежать серьезной поломки, которая могла бы привести к длительному простою производства.</w:t>
        <w:br/>
        <w:br/>
        <w:t>Существует множество алгоритмов машинного обучения, которые могут быть использованы для предиктивного обслуживания, в зависимости от типа оборудования и доступных данных. Одним из наиболее распространенных алгоритмов является регрессионный анализ, который позволяет прогнозировать время до отказа оборудования на основе исторических данных. Другим популярным алгоритмом является классификация, которая позволяет определить вероятность отказа оборудования в определенный период времени. Кроме того, широко используются алгоритмы кластеризации, которые позволяют выявлять группы оборудования с похожим профилем отказов. Например, алгоритм кластеризации может выявить, что определенная группа насосов имеет тенденцию к отказу из-за износа определенной детали. Эта информация позволяет предприятию принять меры по предотвращению отказов, например, путем замены этой детали на более надежную. Все эти алгоритмы позволяют не только прогнозировать отказы, но и выявлять причины их возникновения, что позволяет предприятиям улучшать конструкцию оборудования и повышать его надежность.</w:t>
        <w:br/>
        <w:br/>
        <w:t>Практическая реализация предиктивного обслуживания требует интеграции различных информационных систем и обеспечения доступа к данным для всех заинтересованных сторон. Необходимо создать единую платформу, которая будет собирать данные с различных источников, обрабатывать их с помощью алгоритмов машинного обучения и предоставлять информацию о состоянии оборудования в удобном формате. Эта платформа должна быть интегрирована с системами управления производством и техническим обслуживанием, чтобы обеспечить своевременное выполнение ремонтных работ. Кроме того, необходимо обучить персонал работе с новой системой и предоставить им инструменты для анализа данных и принятия обоснованных решений. Важно отметить, что успешная реализация предиктивного обслуживания требует не только инвестиций в технологии, но и изменения корпоративной культуры. Необходимо создать атмосферу доверия и сотрудничества, чтобы персонал был готов делиться информацией и принимать участие в процессе улучшения. В конечном итоге, предиктивное обслуживание – это не просто технологическое решение, а комплексный подход к управлению активами, который позволяет предприятиям повышать свою эффективность, надежность и устойчивость.</w:t>
        <w:br/>
        <w:br/>
        <w:br/>
        <w:t>Оптимизация технологических режимов является краеугольным камнем повышения эффективности и снижения затрат на любом нефтеперерабатывающем предприятии, и все более распространенным подходом к ее достижению становится применение методов машинного обучения на основе анализа исторических данных. Традиционные методы оптимизации, такие как эксперименты и статистический анализ, часто требуют значительных затрат времени и ресурсов, а также не всегда способны учитывать сложные взаимосвязи между различными параметрами технологического процесса. Использование алгоритмов машинного обучения позволяет автоматизировать этот процесс, выявлять скрытые закономерности и оптимизировать режимы работы оборудования в режиме реального времени, существенно повышая производительность и снижая вероятность возникновения аварийных ситуаций. Этот подход позволяет не просто поддерживать текущие режимы работы, но и динамически адаптировать их к меняющимся условиям, таким как изменения в составе сырья, колебания температуры окружающей среды и другие факторы.</w:t>
        <w:br/>
        <w:br/>
        <w:t>Ключевым аспектом успешного применения машинного обучения для оптимизации технологических режимов является сбор и подготовка качественных исторических данных, охватывающих все ключевые параметры технологического процесса. Эти данные могут включать в себя температуру, давление, расход, состав сырья, выход продукции и другие показатели, которые характеризуют состояние оборудования и эффективность его работы. Важно обеспечить точность и полноту данных, а также провести их предварительную обработку, включающую в себя очистку от шумов, удаление пропущенных значений и нормализацию. Только после этого данные можно использовать для обучения алгоритмов машинного обучения, которые способны выявлять взаимосвязи между различными параметрами и прогнозировать поведение системы. Например, анализ исторических данных может показать, что определенное сочетание температуры и давления в реакторе позволяет увеличить выход целевого продукта на несколько процентов, при этом снижая затраты энергии.</w:t>
        <w:br/>
        <w:br/>
        <w:t>Существует широкий спектр алгоритмов машинного обучения, которые могут быть использованы для оптимизации технологических режимов, в зависимости от конкретной задачи и доступных данных. Одним из наиболее распространенных подходов является регрессионный анализ, который позволяет построить модель, связывающую входные параметры процесса с выходными показателями. Эта модель может быть использована для прогнозирования выхода продукции при различных режимах работы оборудования, что позволяет выбрать оптимальные параметры для достижения максимальной производительности. Другим популярным подходом является использование генетических алгоритмов, которые позволяют автоматически находить оптимальные значения параметров технологического процесса путем имитации процесса естественного отбора. Эти алгоритмы позволяют исследовать большое пространство возможных решений и находить оптимальные параметры, которые не могли быть обнаружены традиционными методами. Кроме того, широко используются нейронные сети, которые способны обучаться на больших объемах данных и выявлять сложные нелинейные взаимосвязи между различными параметрами.</w:t>
        <w:br/>
        <w:br/>
        <w:t>На практике, внедрение систем оптимизации технологических режимов на основе машинного обучения требует интеграции с существующими системами управления производством и сбора данных. Важно обеспечить возможность сбора данных в режиме реального времени и передачи их в систему оптимизации, а также возможность передачи оптимальных значений параметров обратно в систему управления. Кроме того, необходимо разработать удобный пользовательский интерфейс, который позволит операторам отслеживать состояние системы, просматривать результаты оптимизации и вносить необходимые корректировки. Например, оператор может видеть графики, отображающие изменение температуры, давления и расхода в различных узлах технологической установки, а также видеть рекомендации системы по изменению параметров для достижения оптимального режима работы. Кроме того, система должна предоставлять возможность моделирования различных сценариев и оценки их влияния на производительность и безопасность производства. Важно помнить, что успешное внедрение такой системы требует не только технических знаний, но и тесного сотрудничества между инженерами, операторами и специалистами по машиному обучению.</w:t>
        <w:br/>
        <w:br/>
        <w:br/>
        <w:t>Современные нефтеперерабатывающие предприятия генерируют колоссальные объемы данных в режиме реального времени, поступающих с тысяч датчиков, установленных на различном оборудовании, от насосов и клапанов до реакторов и колонн. Эти данные, если их правильно анализировать, представляют собой ценнейший ресурс для выявления скрытых проблем, предотвращения аварийных ситуаций и обеспечения надежной и безопасной работы производства. Традиционные методы мониторинга, основанные на установлении пороговых значений и сигнализации при их превышении, зачастую оказываются недостаточно эффективными, поскольку не способны учитывать сложные взаимосвязи между различными параметрами и выявлять аномалии на ранних стадиях. В отличие от этого, применение методов машинного обучения позволяет анализировать данные в комплексе, выявлять отклонения от нормального поведения и прогнозировать возможные проблемы задолго до их возникновения, что дает возможность оперативно принять необходимые меры и предотвратить серьезные последствия. Этот подход позволяет перейти от реактивного, то есть устранения последствий аварий, к проактивному управлению рисками, что существенно повышает надежность и эффективность производства.</w:t>
        <w:br/>
        <w:br/>
        <w:t>Основой системы обнаружения аномалий является построение модели нормального поведения оборудования на основе исторических данных, полученных в период стабильной работы. Эта модель отражает типичные значения параметров, их взаимосвязи и закономерности изменения во времени. При поступлении новых данных система сравнивает их с построенной моделью и выявляет отклонения, которые могут свидетельствовать о возникновении проблем. Для построения модели могут использоваться различные алгоритмы машинного обучения, такие как автоэнкодеры, алгоритмы кластеризации и методы обнаружения выбросов. Например, автоэнкодер – это тип нейронной сети, который обучается сжимать входные данные до меньшего размера, а затем восстанавливать их из сжатого представления. Если входные данные отличаются от тех, на которых обучался автоэнкодер, то процесс восстановления будет неточным, что может свидетельствовать о наличии аномалии. Алгоритмы кластеризации позволяют группировать данные по схожим признакам, а выбросы – это точки, которые не принадлежат ни к одной из групп. Обнаружение выбросов позволяет выявлять аномалии, которые не соответствуют типичному поведению оборудования.</w:t>
        <w:br/>
        <w:br/>
        <w:t>На практике, система обнаружения аномалий должна быть адаптирована к конкретным условиям нефтеперерабатывающего предприятия и учитывать особенности технологических процессов. Важно правильно выбрать параметры, которые будут использоваться для анализа, и разработать эффективные алгоритмы обработки данных. Например, при мониторинге насосов можно анализировать такие параметры, как давление, расход, температура, вибрация и потребляемая мощность. Если один из этих параметров отклоняется от нормального значения, то система может сигнализировать о возможной проблеме, например, о засорении, износе или утечке. При мониторинге колонн можно анализировать такие параметры, как температура, давление, состав продукта и уровень жидкости. Если один из этих параметров отклоняется от нормального значения, то система может сигнализировать о возможной проблеме, например, о загрязнении, забивании или изменении режима работы. Важно, чтобы система могла автоматически адаптироваться к изменениям в технологических процессах и учитывать влияние внешних факторов, таких как изменения температуры окружающей среды или состава сырья.</w:t>
        <w:br/>
        <w:br/>
        <w:t>Чтобы система была действительно эффективной, необходимо обеспечить ее интеграцию с существующими системами управления производством и сбора данных. Это позволит оперативно получать информацию о состоянии оборудования, анализировать ее и принимать необходимые меры. Например, при обнаружении аномалии система может автоматически отправлять уведомление оператору, запускать процедуру диагностики или даже автоматически корректировать режим работы оборудования. Важно, чтобы оператор имел возможность просматривать историю изменений параметров, анализировать причины возникновения аномалий и вносить корректировки в настройки системы. Кроме того, система должна предоставлять возможность обучения на новых данных и улучшения своих алгоритмов с течением времени. Это позволит ей постоянно адаптироваться к меняющимся условиям и повышать свою точность и надежность. Использование алгоритмов машинного обучения в сочетании с опытом и знаниями операторов позволяет создать эффективную систему предотвращения аварий и обеспечения безопасной и надежной работы нефтеперерабатывающего предприятия.</w:t>
        <w:br/>
        <w:br/>
        <w:br/>
        <w:t>Анализ данных о качестве продукции играет ключевую роль в обеспечении конкурентоспособности современных нефтеперерабатывающих предприятий, поскольку позволяет не только соответствовать строгим требованиям к конечному продукту, но и оптимизировать технологические процессы для повышения эффективности и снижения издержек. Традиционные методы контроля качества, основанные на периодическом отборе проб и лабораторных анализах, зачастую оказываются недостаточными для выявления скрытых тенденций и закономерностей, влияющих на свойства продукции. В отличие от этого, применение современных методов анализа данных позволяет обрабатывать огромные массивы информации, получаемой в режиме реального времени с различных технологических установок, и выявлять факторы, оказывающие наибольшее влияние на качество конечного продукта. Это дает возможность оперативно корректировать технологические параметры и предотвращать возникновение дефектов, обеспечивая стабильность качества и повышая выход годной продукции.</w:t>
        <w:br/>
        <w:br/>
        <w:t>Основой для анализа данных о качестве продукции служат разнообразные показатели, характеризующие физико-химические свойства конечного продукта, такие как октановое число бензина, цетановое число дизельного топлива, содержание серы, плотность, вязкость и другие параметры, определяемые в соответствии с отраслевыми стандартами. Кроме того, важную роль играют данные о составе сырья, условиях проведения технологических операций, параметрах работы оборудования и внешних факторах, таких как температура окружающей среды и влажность воздуха. Для эффективного анализа этих данных необходимо использовать специализированные программные инструменты и алгоритмы машинного обучения, позволяющие выявлять скрытые зависимости и корреляции между различными параметрами. Например, можно использовать методы регрессионного анализа для определения влияния состава сырья на октановое число бензина, или методы классификации для выявления факторов, приводящих к превышению допустимого содержания серы в дизельном топливе.</w:t>
        <w:br/>
        <w:br/>
        <w:t>Одним из наиболее эффективных методов анализа данных о качестве продукции является применение многомерного статистического анализа, позволяющего учитывать множество параметров одновременно и выявлять комплексное влияние различных факторов на качество конечного продукта. Например, можно использовать метод главных компонент для снижения размерности данных и выявления наиболее важных параметров, определяющих качество продукции, или метод факторного анализа для выявления скрытых факторов, влияющих на качество. Эти методы позволяют упростить анализ данных, выявить ключевые факторы, определяющие качество, и разработать эффективные стратегии управления качеством. Кроме того, важно учитывать временную динамику данных о качестве продукции, поскольку изменения технологических параметров и условий эксплуатации оборудования могут приводить к постепенному ухудшению качества. Для анализа временных рядов данных можно использовать методы прогнозирования, позволяющие предсказывать будущее качество продукции и принимать превентивные меры для поддержания его на требуемом уровне.</w:t>
        <w:br/>
        <w:br/>
        <w:t>Примером практического применения анализа данных о качестве продукции может служить оптимизация процесса крекинга на нефтеперерабатывающем заводе. Анализ данных о составе сырья, параметрах работы реактора и составе получаемых продуктов позволяет выявить оптимальные условия проведения процесса, обеспечивающие максимальный выход целевых продуктов и минимальное образование побочных продуктов. Например, можно использовать методы оптимизации для определения оптимальной температуры и давления в реакторе, соотношения катализатора и сырья, скорости подачи сырья и других параметров. Это позволяет повысить эффективность процесса крекинга, снизить энергозатраты и улучшить качество получаемых продуктов. Кроме того, анализ данных о составе побочных продуктов позволяет выявить причины их образования и разработать меры по их предотвращению или утилизации. Это позволяет снизить экологическую нагрузку на производство и повысить его экономическую эффективность.</w:t>
        <w:br/>
        <w:br/>
        <w:t>В заключение, анализ данных о качестве продукции является неотъемлемой частью современной системы управления качеством на нефтеперерабатывающих предприятиях. Применение современных методов анализа данных позволяет не только контролировать качество продукции, но и оптимизировать технологические процессы, повышать эффективность производства и снижать издержки. Важно помнить, что успех внедрения этих методов зависит от качества данных, квалификации персонала и интеграции с существующими системами управления производством и контролем качества. Постоянное совершенствование методов анализа данных и внедрение новых технологий позволяет нефтеперерабатывающим предприятиям оставаться конкурентоспособными на мировом рынке и обеспечивать потребителей высококачественной продукцией.</w:t>
        <w:br/>
        <w:br/>
        <w:br/>
        <w:t>## Интеграция данных с периферийных устройств (Edge Computing) для предиктивного обслуживания технологического оборудования</w:t>
        <w:br/>
        <w:br/>
        <w:t>В современной нефтеперерабатывающей отрасли, характеризующейся высокой стоимостью оборудования и жесткими требованиями к надежности, предиктивное обслуживание играет ключевую роль в обеспечении бесперебойной работы и минимизации простоев. Традиционные подходы к обслуживанию, основанные на периодических осмотрах и замене компонентов по истечении определенного срока, часто оказываются неэффективными и приводят к ненужным затратам. Интеграция данных, получаемых непосредственно с периферийных устройств (датчиков, контроллеров, исполнительных механизмов), с использованием технологий Edge Computing, открывает новые возможности для оптимизации процессов обслуживания и снижения рисков возникновения аварийных ситуаций. Edge Computing предполагает обработку данных непосредственно на месте их генерации, что позволяет сократить задержки, снизить нагрузку на сеть и повысить надежность системы в целом. В отличие от традиционной модели, где все данные отправляются в централизованное хранилище для обработки, Edge Computing позволяет анализировать данные в режиме реального времени и принимать оперативные решения на основе полученной информации.</w:t>
        <w:br/>
        <w:br/>
        <w:t>Ключевым преимуществом интеграции данных с периферийных устройств является возможность мониторинга состояния оборудования в режиме реального времени. Установив датчики температуры, вибрации, давления и других параметров на критически важное оборудование, можно получать непрерывный поток данных, отражающих его текущее состояние. Анализируя эти данные с помощью алгоритмов машинного обучения, можно выявлять аномалии и предсказывать возможные поломки еще до того, как они произойдут. Например, увеличение вибрации насоса может свидетельствовать о износе подшипников или дисбалансе ротора, в то время как повышение температуры компрессора может указывать на снижение эффективности или загрязнение теплообменника. Раннее обнаружение этих проблем позволяет запланировать ремонт или замену компонентов в удобное время, минимизируя простои и предотвращая серьезные аварии. Это особенно важно для оборудования, работающего в непрерывном режиме, где любой простой может привести к значительным финансовым потерям.</w:t>
        <w:br/>
        <w:br/>
        <w:t>Практическим примером внедрения технологии Edge Computing для предиктивного обслуживания может служить мониторинг состояния колонн ректификации. Установив датчики температуры на различных уровнях колонны, можно отслеживать изменение температурного профиля и выявлять отклонения от нормы, свидетельствующие о засорении насадки, изменении скорости подачи сырья или проблемах с системой теплоснабжения. Анализируя эти данные с помощью алгоритмов машинного обучения, можно прогнозировать снижение эффективности колонны и заблаговременно принять меры по ее очистке или ремонту. Аналогичный подход можно использовать для мониторинга состояния теплообменников, насосов, компрессоров, турбин и другого критически важного оборудования.  Кроме того, интеграция данных с периферийных устройств позволяет оптимизировать режимы работы оборудования, снижая энергопотребление и продлевая срок его службы. Например, на основе данных о температуре и давлении можно регулировать скорость вращения насосов и компрессоров, обеспечивая оптимальный баланс между производительностью и энергоэффективностью.</w:t>
        <w:br/>
        <w:br/>
        <w:t>Внедрение технологии Edge Computing требует не только установки датчиков и контроллеров, но и разработки специализированного программного обеспечения для сбора, обработки и анализа данных. Это программное обеспечение должно быть способно интегрироваться с существующими системами управления производством и контроля качества, обеспечивая единый информационный поток и возможность принятия обоснованных решений на основе комплексного анализа данных. Важным аспектом является обеспечение безопасности данных и защита от несанкционированного доступа. Для этого необходимо использовать современные методы шифрования и аутентификации, а также регулярно проводить проверки безопасности системы. Кроме того, необходимо обучить персонал работе с новым оборудованием и программным обеспечением, обеспечивая его готовность к оперативной диагностике и устранению неисправностей. Инвестиции в технологии Edge Computing и предиктивное обслуживание окупаются за счет снижения затрат на ремонт и обслуживание, повышения надежности оборудования и оптимизации производственных процессов, что в конечном итоге приводит к увеличению прибыли и повышению конкурентоспособности предприятия.</w:t>
      </w:r>
    </w:p>
    <w:p>
      <w:r>
        <w:br w:type="page"/>
      </w:r>
    </w:p>
    <w:p>
      <w:pPr>
        <w:pStyle w:val="Heading1"/>
      </w:pPr>
      <w:r>
        <w:t>Глава 5: Обеспечение отказоустойчивости и надежности цифровой инфраструктуры: Основные принципы, резервирование, кластеризация и мониторинг для обеспечения бесперебойной работы инфраструктуры.</w:t>
      </w:r>
    </w:p>
    <w:p>
      <w:pPr>
        <w:pStyle w:val="Heading2"/>
      </w:pPr>
      <w:r>
        <w:t>Виртуализация и облачные технологии: Оптимизация ресурсов и масштабируемость</w:t>
      </w:r>
    </w:p>
    <w:p>
      <w:r>
        <w:t>Цифровые двойники как платформа для оптимизации логистики и управления цепочками поставок</w:t>
      </w:r>
    </w:p>
    <w:p>
      <w:r>
        <w:t>В современной нефтеперерабатывающей отрасли, характеризующейся сложными технологическими процессами и глобальными цепочками поставок, эффективное управление логистикой и материальными потоками играет ключевую роль в обеспечении бесперебойной работы и снижении издержек. Традиционные методы планирования и контроля поставок, основанные на статичных данных и ручном анализе, зачастую оказываются неэффективными в условиях постоянно меняющейся конъюнктуры рынка и необходимости оперативного реагирования на возникающие проблемы. Внедрение цифровых двойников, представляющих собой виртуальные модели физических объектов и процессов, открывает новые возможности для оптимизации логистики и управления цепочками поставок, позволяя существенно повысить эффективность, снизить риски и улучшить качество продукции. Цифровой двойник позволяет создать детализированную модель всей логистической системы предприятия, включая сырьевые базы, транспортные узлы, складские комплексы и производственные цеха, что обеспечивает полную прозрачность и контроль над материальными потоками на всех этапах.</w:t>
        <w:br/>
        <w:br/>
        <w:t>Ключевым преимуществом использования цифровых двойников в логистике является возможность моделирования различных сценариев и прогнозирования влияния тех или иных факторов на работу цепочки поставок. Например, можно смоделировать ситуацию с перебоями в поставках определенного сырья, вызванными природными катаклизмами или политической нестабильностью, и оценить влияние этого фактора на производственный процесс и конечную продукцию. На основе результатов моделирования можно разработать альтернативные планы поставок и предусмотреть запасные варианты, что позволит минимизировать риски и обеспечить бесперебойное производство даже в самых сложных условиях. Кроме того, цифровой двойник позволяет оптимизировать маршруты транспортировки, учитывая пропускную способность дорог, погодные условия и другие факторы, что позволяет сократить время доставки и снизить транспортные расходы. Внедрение цифрового двойника позволяет не только оптимизировать текущие логистические процессы, но и выявлять узкие места и неэффективные участки, требующие модернизации или перестройки.</w:t>
        <w:br/>
        <w:br/>
        <w:t>Практическим примером внедрения цифрового двойника в логистике может служить создание виртуальной модели складского комплекса нефтеперерабатывающего завода. Эта модель позволяет в режиме реального времени отслеживать местонахождение каждого контейнера или паллеты, контролировать уровень запасов и прогнозировать потребность в пополнении. На основе полученных данных можно оптимизировать процесс комплектации заказов, сократить время погрузки-разгрузки и минимизировать риск ошибок. Кроме того, цифровой двойник позволяет моделировать различные сценарии работы склада, например, увеличение объема заказов или изменение номенклатуры продукции, и оценивать влияние этих факторов на производительность и эффективность работы. Внедрение цифрового двойника позволяет не только оптимизировать работу склада, но и улучшить взаимодействие с поставщиками и потребителями продукции. Например, поставщики могут получать информацию о текущем уровне запасов на складе и планировать поставки в соответствии с потребностями завода, а потребители могут отслеживать статус своих заказов и получать уведомления о времени доставки.</w:t>
        <w:br/>
        <w:br/>
        <w:t>Внедрение цифрового двойника в логистику требует не только установки специализированного программного обеспечения и оборудования, но и интеграции с существующими информационными системами предприятия, такими как ERP, MES и SCM. Это позволит обеспечить единый информационный поток и возможность обмена данными между различными подразделениями и уровнями управления. Важным аспектом является обеспечение безопасности данных и защита от несанкционированного доступа. Для этого необходимо использовать современные методы шифрования и аутентификации, а также регулярно проводить проверки безопасности системы. Кроме того, необходимо обучить персонал работе с новым оборудованием и программным обеспечением, обеспечивая его готовность к оперативной диагностике и устранению неисправностей. Инвестиции в цифровые двойники и оптимизацию логистики окупаются за счет снижения затрат на транспортировку, хранение и обработку материалов, повышения эффективности производственных процессов и улучшения качества продукции, что в конечном итоге приводит к увеличению прибыли и повышению конкурентоспособности предприятия.</w:t>
        <w:br/>
        <w:br/>
        <w:br/>
        <w:t>## Виртуализация и облачные технологии: Оптимизация ресурсов и масштабируемость</w:t>
        <w:br/>
        <w:br/>
        <w:t>В современном быстро меняющемся мире нефтепереработки, характеризующемся высокой конкуренцией и необходимостью оперативного реагирования на рыночные колебания, эффективное управление ИТ-инфраструктурой становится критически важным фактором успеха. Традиционные подходы к развертыванию и поддержанию ИТ-систем, основанные на приобретении и поддержании физического оборудования, зачастую оказываются дорогостоящими, негибкими и требуют значительных ресурсов для администрирования. Виртуализация и облачные технологии предоставляют мощные инструменты для оптимизации использования ресурсов, снижения затрат и повышения гибкости ИТ-инфраструктуры, позволяя нефтеперерабатывающим предприятиям сосредоточиться на своей основной деятельности – производстве высококачественной продукции. Виртуализация подразумевает создание виртуальных версий аппаратных ресурсов, таких как серверы, хранилища данных, сети и операционные системы, что позволяет запускать несколько виртуальных машин на одном физическом сервере, максимально эффективно используя его ресурсы и снижая потребление электроэнергии. Это не только экономит значительные средства, но и позволяет быстро развертывать новые приложения и сервисы, адаптируясь к изменяющимся требованиям бизнеса.</w:t>
        <w:br/>
        <w:br/>
        <w:t>Облачные технологии идут еще дальше, предоставляя доступ к ИТ-ресурсам по требованию через интернет, избавляя предприятия от необходимости приобретать, устанавливать и обслуживать физическое оборудование. Существуют различные модели облачных сервисов, такие как инфраструктура как сервис (IaaS), платформа как сервис (PaaS) и программное обеспечение как сервис (SaaS), каждая из которых предлагает различные уровни контроля и гибкости. IaaS предоставляет доступ к виртуальным вычислительным ресурсам, хранилищам данных и сетям, позволяя предприятиям самостоятельно управлять операционными системами, приложениями и данными. PaaS предоставляет платформу для разработки, развертывания и управления приложениями, избавляя предприятия от необходимости заботиться об инфраструктуре. SaaS предоставляет готовые к использованию приложения, доступные через интернет по подписке. В нефтеперерабатывающей отрасли облачные технологии могут быть использованы для различных целей, таких как хранение и обработка больших объемов данных, полученных с датчиков и контроллеров, моделирование технологических процессов, управление цепочками поставок и обеспечение кибербезопасности.</w:t>
        <w:br/>
        <w:br/>
        <w:t>Например, компания может использовать облачное хранилище для архивирования данных о производственных процессах, что позволит сократить затраты на физические носители информации и обеспечить надежную защиту от потери данных. Кроме того, облачные платформы позволяют развертывать виртуальные серверы и приложения в любое время и в любом месте, что обеспечивает гибкость и масштабируемость ИТ-инфраструктуры. Это особенно важно для нефтеперерабатывающих предприятий, которые часто сталкиваются с пиковыми нагрузками и необходимостью быстрого развертывания новых приложений для поддержки новых технологических процессов или решения возникающих проблем. Виртуализация и облачные технологии также позволяют автоматизировать многие задачи администрирования, такие как резервное копирование, обновление программного обеспечения и мониторинг производительности, что снижает нагрузку на ИТ-персонал и повышает эффективность работы.</w:t>
        <w:br/>
        <w:br/>
        <w:t>Рассмотрим конкретный пример: крупный нефтеперерабатывающий завод внедрил облачную платформу для управления данными с датчиков, установленных на технологическом оборудовании. Эта платформа позволяет собирать и анализировать данные в режиме реального времени, выявлять аномалии и прогнозировать отказы оборудования. Результатом стало снижение времени простоя оборудования на 15% и повышение эффективности производственных процессов на 10%. Кроме того, компания смогла сократить затраты на ИТ-инфраструктуру на 20% за счет отказа от физических серверов и перехода на облачные ресурсы. Это демонстрирует, что виртуализация и облачные технологии не только снижают затраты, но и повышают эффективность и надежность производственных процессов. В заключение, внедрение виртуализации и облачных технологий является стратегически важным шагом для нефтеперерабатывающих предприятий, стремящихся к оптимизации ресурсов, снижению затрат и повышению гибкости ИТ-инфраструктуры.</w:t>
        <w:br/>
        <w:br/>
        <w:br/>
        <w:t>**Виртуализация серверов управления крекингом** представляет собой стратегически важный шаг для современных нефтеперерабатывающих предприятий, стремящихся к оптимизации использования ресурсов, снижению операционных затрат и повышению общей эффективности технологических процессов. Установки крекинга являются одними из самых энергоемких и критически важных в нефтеперерабатывающем комплексе, требующие непрерывного и надежного управления для обеспечения стабильного производства ценных нефтепродуктов. Традиционно управление этими установками осуществлялось с использованием выделенных физических серверов, каждый из которых выполнял определенную функцию – сбор данных с датчиков, регулирование параметров процесса, обеспечение безопасности и аварийного отключения. Такой подход, хотя и обеспечивал высокую надежность, приводил к значительному расходу энергии, высоким затратам на оборудование и обслуживание, а также к неэффективному использованию вычислительных ресурсов. В условиях жесткой конкуренции и растущих требований к экологической безопасности, нефтеперерабатывающие предприятия вынуждены искать новые способы оптимизации своих производственных процессов, и виртуализация серверов управления крекингом является одним из наиболее эффективных решений.</w:t>
        <w:br/>
        <w:br/>
        <w:t>Виртуализация позволяет консолидировать несколько физических серверов, каждый из которых отвечал за отдельную функцию управления крекингом, на одном мощном физическом сервере, используя такое программное обеспечение, как VMware vSphere или Microsoft Hyper-V.  Благодаря этому, значительно сокращается количество физического оборудования, необходимого для управления установкой крекинга, что приводит к снижению энергопотребления, затрат на обслуживание и занимаемой площади.  Вместо нескольких отдельных серверов, каждый из которых потребляет энергию и требует охлаждения, предприятие может использовать один виртуализированный сервер, который будет выполнять все необходимые функции управления крекингом.  Более того, виртуализация обеспечивает высокую гибкость и масштабируемость. В случае увеличения нагрузки или необходимости добавления новых функций управления, можно легко развернуть дополнительные виртуальные машины на том же физическом сервере, без необходимости приобретения нового оборудования.  Это позволяет быстро адаптироваться к изменяющимся требованиям бизнеса и поддерживать оптимальную производительность установки крекинга.  Например, при проведении профилактического ремонта или модернизации одного из физических серверов, виртуальные машины, выполняющие критически важные функции управления крекингом, могут быть быстро перенесены на другой физический сервер, обеспечивая бесперебойную работу установки.</w:t>
        <w:br/>
        <w:br/>
        <w:t>Рассмотрим конкретный пример. Крупный нефтеперерабатывающий завод, внедривший виртуализацию серверов управления установкой крекинга, смог сократить количество физических серверов с 12 до 3, что привело к снижению энергопотребления на 60% и сокращению затрат на обслуживание на 40%. Более того, благодаря виртуализации удалось повысить отказоустойчивость системы управления крекингом. В случае отказа одного из физических серверов, виртуальные машины, выполняющие критически важные функции управления, автоматически переносятся на другие физические серверы, обеспечивая бесперебойную работу установки. Такая отказоустойчивость особенно важна для установок крекинга, которые работают в режиме 24/7 и требуют непрерывного управления для обеспечения безопасности и стабильности производственного процесса. Кроме того, виртуализация позволила ускорить процесс развертывания новых приложений и сервисов для управления крекингом. Вместо того, чтобы устанавливать и настраивать новое программное обеспечение на каждом физическом сервере, можно просто развернуть виртуальную машину с уже установленным и настроенным программным обеспечением. Это значительно сокращает время, необходимое для внедрения новых технологий и повышения эффективности управления крекингом. В заключение, виртуализация серверов управления крекингом представляет собой не просто технологическое обновление, а стратегический шаг, позволяющий нефтеперерабатывающим предприятиям снизить затраты, повысить эффективность и обеспечить надежность и безопасность своих производственных процессов.</w:t>
        <w:br/>
        <w:br/>
        <w:br/>
        <w:t>В современных нефтеперерабатывающих комплексах, установка дистилляции является ключевым звеном в процессе переработки нефти, определяющим качество и выход конечных продуктов. Непрерывный мониторинг технологических параметров, таких как температура, давление, расход и состав сырья, является критически важным для обеспечения стабильности процесса, оптимизации производительности и предотвращения аварийных ситуаций. В результате, огромные объемы данных, генерируемые датчиками и контроллерами установки дистилляции, требуют надежного и экономически эффективного хранения. Традиционно, эти данные хранятся на локальных серверах и накопителях, что влечет за собой значительные капитальные и операционные затраты, связанные с приобретением оборудования, его обслуживанием, электропитанием, охлаждением и резервным копированием. Кроме того, локальное хранение данных подвержено рискам, связанным с физическими повреждениями, сбоями оборудования и человеческим фактором, что может привести к потере ценной информации и нарушению производственного процесса.</w:t>
        <w:br/>
        <w:br/>
        <w:t>В качестве альтернативы, все больше нефтеперерабатывающих предприятий переходят на облачное хранение архивных данных технологических параметров установки дистилляции, используя такие сервисы, как Amazon S3, Azure Blob Storage или Google Cloud Storage. Облачное хранение предлагает ряд существенных преимуществ по сравнению с локальным, включая снижение затрат, повышение надежности, масштабируемость и доступность. Вместо того, чтобы инвестировать в дорогостоящее оборудование и обслуживающий персонал, предприятие платит только за тот объем хранилища, который фактически использует, и за те ресурсы, которые потребляет. Это позволяет значительно снизить капитальные и операционные затраты, особенно для предприятий, которым требуется хранить огромные объемы данных в течение длительного периода времени. Кроме того, облачные сервисы обеспечивают высокий уровень надежности и защиты данных, используя географически распределенные дата-центры, резервное копирование и шифрование данных. Это минимизирует риски потери данных в результате сбоев оборудования, стихийных бедствий или кибератак.</w:t>
        <w:br/>
        <w:br/>
        <w:t>Рассмотрим конкретный пример. Крупный нефтеперерабатывающий завод, использующий облачное хранилище для архивных данных установки дистилляции, смог сократить затраты на хранение данных на 40% по сравнению с традиционным локальным хранением. Более того, благодаря масштабируемости облачного хранилища, предприятие смогло легко увеличить объем хранилища при необходимости, без необходимости приобретения нового оборудования или выделения дополнительных ресурсов. Например, при проведении масштабной модернизации установки дистилляции, предприятию потребовалось хранить дополнительные данные, связанные с новыми датчиками и контроллерами. Благодаря облачному хранилищу, предприятие смогло без труда увеличить объем хранилища и обеспечить надежное хранение данных без каких-либо перебоев в работе. Кроме того, облачное хранение обеспечило удобный доступ к архивным данным для специалистов, занимающихся анализом данных и оптимизацией технологических процессов. Специалисты получили возможность быстро извлекать данные, создавать отчеты и проводить анализ, что позволило повысить эффективность работы и улучшить качество продукции.</w:t>
        <w:br/>
        <w:br/>
        <w:t>Не менее важным преимуществом облачного хранилища является возможность интеграции с другими системами и сервисами, используемыми на нефтеперерабатывающем предприятии. Например, архивные данные установки дистилляции могут быть интегрированы с системами анализа данных, системами управления производством и системами прогнозирования. Это позволяет создавать комплексные отчеты, выявлять закономерности и принимать обоснованные решения на основе данных. Например, специалисты могут использовать архивные данные для анализа причин сбоев в работе установки дистилляции, выявления узких мест в технологическом процессе и разработки мер по повышению надежности и эффективности работы. В заключение, переход на облачное хранение архивных данных технологических параметров установки дистилляции является стратегически важным шагом для современных нефтеперерабатывающих предприятий, стремящихся к оптимизации затрат, повышению надежности и эффективности работы и улучшению качества продукции.</w:t>
        <w:br/>
        <w:br/>
        <w:br/>
        <w:t>В эпоху экспоненциального роста объемов генерируемых данных, эффективный анализ информации, получаемой с датчиков и систем управления, становится критически важным для нефтеперерабатывающих предприятий, стремящихся к повышению производительности и оптимизации процессов. Традиционные методы хранения и анализа данных, основанные на локальных серверах и специализированном программном обеспечении, зачастую не справляются с колоссальными объемами информации, требуя значительных инвестиций в инфраструктуру, обслуживание и квалифицированный персонал. Все больше предприятий приходят к выводу о необходимости перехода на облачные платформы аналитики данных, такие как Azure Data Explorer или AWS Athena, которые предлагают масштабируемость, гибкость и экономическую эффективность. Эти платформы позволяют быстро обрабатывать огромные массивы данных, выявлять скрытые закономерности и принимать обоснованные решения в режиме реального времени.</w:t>
        <w:br/>
        <w:br/>
        <w:t>Одним из ключевых преимуществ развертывания облачной платформы аналитики данных является возможность оперативного обнаружения аномалий в работе оборудования и технологических процессов. Представьте себе нефтеперерабатывающий завод, где датчики постоянно мониторят тысячи параметров, включая температуру, давление, расход и состав сырья. Облачная платформа аналитики данных, обученная на исторических данных и алгоритмах машинного обучения, способна выявлять даже незначительные отклонения от нормы, сигнализируя о потенциальных проблемах задолго до того, как они приведут к аварии или снижению производительности. Например, алгоритм может обнаружить небольшое увеличение вибрации насоса, указывающее на износ подшипников, или незначительное изменение состава сырья, свидетельствующее о проблемах с поставкой. Оперативное реагирование на такие сигналы позволяет предотвратить дорогостоящие ремонты и простои оборудования, а также обеспечить стабильность производственного процесса.</w:t>
        <w:br/>
        <w:br/>
        <w:t>Рассмотрим конкретный пример применения облачной платформы аналитики данных на одном из нефтеперерабатывающих заводов. После внедрения платформы, специалисты завода смогли автоматизировать процесс анализа данных о работе установок каталитического крекинга. Платформа собирала данные с датчиков, установленных на реакторах, регенераторах и других ключевых элементах установки, и анализировала их в режиме реального времени. В результате, удалось выявить закономерность, связывающую изменение температуры в регенераторе с выходом целевых продуктов. Оптимизация температуры регенератора позволила увеличить выход бензина на 2%, что привело к значительной экономии средств. Кроме того, специалисты смогли выявить неоптимальные режимы работы компрессоров, что позволило снизить энергопотребление на 5%.</w:t>
        <w:br/>
        <w:br/>
        <w:t>Важно отметить, что облачные платформы аналитики данных предлагают не только инструменты для анализа исторических данных, но и возможности для прогнозирования и оптимизации процессов. Используя алгоритмы машинного обучения, специалисты могут создавать модели, предсказывающие поведение оборудования и технологических процессов в будущем. Это позволяет заранее планировать ремонты и техническое обслуживание, оптимизировать режимы работы оборудования и снижать риски аварий и простоев. Например, можно создать модель, предсказывающую время выхода из строя насоса, основываясь на данных о его вибрации, температуре и давлении. Это позволит заранее заказать запасные части и запланировать ремонт, минимизируя время простоя оборудования.</w:t>
        <w:br/>
        <w:br/>
        <w:t>В заключение, развертывание облачной платформы аналитики данных является стратегически важным шагом для нефтеперерабатывающих предприятий, стремящихся к повышению производительности, оптимизации процессов и снижению рисков. Эта платформа обеспечивает масштабируемость, гибкость и экономическую эффективность, позволяя оперативно анализировать огромные объемы данных, выявлять скрытые закономерности и принимать обоснованные решения в режиме реального времени. Инвестиции в облачную платформу аналитики данных – это инвестиции в будущее нефтеперерабатывающего предприятия, обеспечивающие его конкурентоспособность и устойчивое развитие.</w:t>
        <w:br/>
        <w:br/>
        <w:br/>
        <w:t>В эпоху всё более сложного нефтеперерабатывающего оборудования и постоянно меняющихся рыночных условий, способность быстро и точно моделировать технологические процессы становится критически важным конкурентным преимуществом. Традиционные инструменты симуляции, такие как AspenTech HYSYS или Honeywell UniSim, хоть и являются мощными, часто ограничены вычислительными ресурсами локальных серверов, особенно при моделировании крупномасштабных и динамически меняющихся процессов. Это приводит к компромиссам в точности, скорости симуляции и возможности проведения достаточно большого количества сценариев "что если", необходимых для оптимизации работы предприятия. Переход к облачным вычислениям открывает новые возможности для проведения комплексных симуляций, предоставляя доступ к практически неограниченным вычислительным ресурсам и позволяя значительно ускорить процесс разработки и оптимизации технологических процессов.</w:t>
        <w:br/>
        <w:br/>
        <w:t>Использование облачных вычислений для симуляции технологических процессов позволяет нефтеперерабатывающим предприятиям моделировать сложные сценарии, такие как изменение состава сырья, оптимизация режимов работы установок, разработка новых продуктов и оценка влияния различных факторов на производительность и безопасность. Представьте себе ситуацию, когда требуется оценить влияние изменения сорта нефти на выход целевых продуктов на установке каталитического крекинга. Традиционные методы симуляции могут потребовать несколько дней или даже недель для проведения необходимых расчетов, особенно если необходимо учитывать динамические эффекты и сложные химические реакции. В облаке же, благодаря параллельным вычислениям и масштабируемым ресурсам, аналогичная симуляция может быть проведена за несколько часов или даже минут, что позволяет оперативно реагировать на изменения рыночных условий и оптимизировать производственный процесс.</w:t>
        <w:br/>
        <w:br/>
        <w:t>Одним из ключевых преимуществ облачных решений для симуляции является возможность совместной работы и обмена данными между различными отделами и экспертами. Например, инженеры-технологи, операторы и экономисты могут одновременно работать с одной и той же моделью, оценивая влияние различных параметров на производительность, качество продукции и экономическую эффективность. Это позволяет принимать более обоснованные решения и оптимизировать работу предприятия в целом. Кроме того, облачные решения обеспечивают надежное хранение и управление данными, что снижает риски потери информации и обеспечивает соответствие требованиям регуляторных органов.</w:t>
        <w:br/>
        <w:br/>
        <w:t>Рассмотрим конкретный пример применения облачного решения для симуляции на нефтеперерабатывающем заводе. Предприятие столкнулось с проблемой снижения выхода бензина на установке риформинга. Вместо проведения дорогостоящих и длительных экспериментов на реальном оборудовании, инженеры использовали облачное решение для симуляции различных сценариев изменения параметров процесса, таких как температура, давление и расход сырья. В результате симуляции удалось выявить оптимальные режимы работы установки, позволяющие увеличить выход бензина на 2% без изменения состава сырья и затрат на электроэнергию. Внедрение этих рекомендаций на реальном оборудовании привело к значительной экономии средств и повышению рентабельности производства.</w:t>
        <w:br/>
        <w:br/>
        <w:t>Важно отметить, что облачные решения для симуляции не только позволяют оптимизировать текущие процессы, но и способствуют разработке новых продуктов и технологий. Например, инженеры могут использовать облачное решение для моделирования процессов переработки альтернативного сырья, таких как биомасса или пластиковые отходы, и оценки экономической целесообразности их внедрения. Это позволяет предприятиям диверсифицировать производство, снизить зависимость от традиционных источников сырья и внести вклад в устойчивое развитие. Таким образом, инвестиции в облачные решения для симуляции являются стратегически важным шагом для нефтеперерабатывающих предприятий, стремящихся к инновациям и повышению конкурентоспособности.</w:t>
        <w:br/>
        <w:br/>
        <w:br/>
        <w:t>В условиях растущей цифровизации и усложнения инфраструктуры нефтеперерабатывающих предприятий, вопрос обеспечения непрерывности бизнеса и защиты от потерь данных становится критически важным. Аварии, вызванные техногенными факторами, природными катаклизмами или кибератаками, могут привести к остановке производства, финансовым потерям и ущербу репутации. Традиционные методы резервного копирования и восстановления, основанные на локальных хранилищах и магнитных лентах, часто оказываются недостаточно эффективными и надежными, особенно при масштабных авариях. Они требуют значительных затрат на обслуживание, занимают много времени на восстановление данных и не обеспечивают достаточную защиту от физического уничтожения информации. В связи с этим, все больше нефтеперерабатывающих предприятий обращаются к облачным технологиям для создания надежной и масштабируемой системы резервного копирования и аварийного восстановления.</w:t>
        <w:br/>
        <w:br/>
        <w:t>Гибридное облако, сочетающее в себе преимущества локальной инфраструктуры и облачных сервисов, представляет собой оптимальное решение для обеспечения непрерывности бизнеса в нефтеперерабатывающей отрасли. Оно позволяет хранить критически важные данные как в локальных хранилищах, обеспечивая быстрый доступ и низкую задержку, так и в облаке, обеспечивая надежную защиту от физического уничтожения и географическую распределенность данных. В случае аварии, критически важные системы могут быть быстро восстановлены из локальных копий, а менее критичные системы – из облака, что обеспечивает минимальное время простоя и снижение финансовых потерь. Такой подход позволяет оптимизировать затраты на инфраструктуру, снизить риски потерь данных и обеспечить высокий уровень отказоустойчивости.</w:t>
        <w:br/>
        <w:br/>
        <w:t>Рассмотрим конкретный пример применения гибридного облака для резервного копирования и аварийного восстановления на нефтеперерабатывающем заводе. Предприятие столкнулось с проблемой частых сбоев в работе системы управления технологическими процессами (АСУ ТП). В рамках проекта по повышению надежности системы, было принято решение о внедрении гибридного облака для резервного копирования и аварийного восстановления. Критически важные данные АСУ ТП, такие как конфигурационные файлы, параметры технологических процессов и журналы событий, стали регулярно копироваться в локальное хранилище. Кроме того, эти данные автоматически реплицировались в защищенное облачное хранилище, расположенное в географически удаленном регионе. В случае отказа локального сервера, система автоматически переключалась на резервные копии в облаке, что обеспечивало минимальное время простоя и предотвращало потерю данных.</w:t>
        <w:br/>
        <w:br/>
        <w:t>Помимо обеспечения надежного резервного копирования и аварийного восстановления, гибридное облако предоставляет дополнительные возможности для повышения эффективности и снижения затрат. Например, оно позволяет автоматизировать процессы резервного копирования и восстановления, снижая нагрузку на ИТ-персонал. Кроме того, оно обеспечивает масштабируемость и гибкость, позволяя быстро адаптироваться к изменяющимся потребностям бизнеса. Например, в случае увеличения объема данных, можно легко расширить облачное хранилище, не прибегая к дорогостоящей замене локального оборудования. Более того, гибридное облако позволяет использовать облачные сервисы для анализа данных и прогнозирования отказов, что позволяет предотвратить аварии и повысить надежность производства.</w:t>
        <w:br/>
        <w:br/>
        <w:t>Важно отметить, что при внедрении гибридного облака необходимо обеспечить высокий уровень безопасности данных и соответствие требованиям регуляторных органов. Это включает в себя использование надежных методов шифрования, многофакторную аутентификацию, контроль доступа и регулярные проверки безопасности. Кроме того, необходимо обеспечить соответствие требованиям по защите персональных данных и промышленной безопасности. Правильно спроектированное и внедренное гибридное облако позволяет нефтеперерабатывающим предприятиям не только обеспечить непрерывность бизнеса и защиту от потерь данных, но и повысить эффективность и снизить затраты на ИТ-инфраструктуру.</w:t>
        <w:br/>
        <w:br/>
        <w:br/>
        <w:t>Системы автоматизированного управления технологическими процессами (АСУ ТП) представляют собой жизненно важный элемент современной нефтеперерабатывающей отрасли, служа ядром цифровой трансформации и определяя эффективность, безопасность и качество выпускаемой продукции. В эпоху стремительно усложняющихся технологических процессов и возрастающих требований к оптимизации производства, ручное управление становится не только неэффективным, но и недопустимо рискованным. АСУ ТП позволяют не просто контролировать технологические параметры, но и автоматически регулировать их, поддерживая заданные значения и предотвращая отклонения, которые могут привести к аварийным ситуациям или снижению качества продукции. Это особенно важно в нефтепереработке, где даже незначительные колебания температуры, давления или состава сырья могут привести к серьезным последствиям.</w:t>
        <w:br/>
        <w:br/>
        <w:t>Многоуровневая архитектура АСУ ТП обеспечивает надежность и масштабируемость системы, позволяя адаптироваться к изменяющимся потребностям производства. На нижнем уровне располагаются полевые устройства – датчики, исполнительные механизмы, клапаны и насосы, которые собирают информацию о технологических параметрах и выполняют команды управления.  Средний уровень представлен программируемыми логическими контроллерами (ПЛК) и удаленными станциями управления (РСУ), которые обрабатывают данные, принимают решения и управляют исполнительными механизмами.  Верхний уровень включает в себя человеко-машинные интерфейсы (HMI) и системы управления производством (MES), которые предоставляют операторам визуальный контроль над процессом и позволяют осуществлять анализ данных, оптимизацию режимов работы и планирование производства.  Такая иерархическая структура позволяет разделить задачи, обеспечить надежность и гибкость системы, а также упростить обслуживание и модернизацию.</w:t>
        <w:br/>
        <w:br/>
        <w:t>Программируемые логические контроллеры (ПЛК) и удаленные станции управления (РСУ) являются ключевыми компонентами АСУ ТП, обеспечивая надежный контроль технологических процессов в сложных условиях нефтеперерабатывающего производства.  ПЛК, благодаря своей модульной конструкции и возможности программирования, позволяют реализовать сложные алгоритмы управления, адаптированные к конкретным требованиям производства. Они способны оперативно реагировать на изменения параметров, обеспечивать защиту от аварийных ситуаций и поддерживать стабильность технологического процесса. РСУ, в свою очередь, обеспечивают удаленный мониторинг и управление оборудованием, что позволяет снизить затраты на обслуживание и повысить оперативность реагирования на нештатные ситуации.  Например, современные РСУ могут осуществлять удаленную диагностику оборудования, выявлять потенциальные неисправности и предотвращать аварии, что значительно повышает надежность и безопасность производства.</w:t>
        <w:br/>
        <w:br/>
        <w:t>Системы SCADA (Supervisory Control And Data Acquisition) являются неотъемлемой частью АСУ ТП, обеспечивая сбор, обработку и визуализацию данных о технологических процессах. Они позволяют операторам получать полную информацию о состоянии производства в режиме реального времени, контролировать параметры процессов, анализировать данные и принимать обоснованные решения. Современные SCADA-системы предоставляют широкий спектр функциональных возможностей, включая графическое отображение технологических схем, тренды параметров, сигнализацию о нештатных ситуациях и отчетность.  Например, оператор может видеть на экране графическую модель установки дистилляции, отслеживать температуру в различных колоннах, контролировать расход сырья и продукции, и получать сигнализацию о превышении допустимых значений.  Это позволяет оперативно реагировать на изменения параметров, предотвращать аварийные ситуации и обеспечивать оптимальную работу производства.</w:t>
        <w:br/>
        <w:br/>
        <w:t>Системы расширенного управления процессами (APC) являются вершиной автоматизации, позволяя не только контролировать и регулировать технологические параметры, но и оптимизировать режимы работы и повышать производительность. В отличие от традиционных систем управления, которые поддерживают заданные значения параметров, APC использует сложные математические модели и алгоритмы оптимизации для поиска наилучших режимов работы, учитывающих различные факторы, такие как стоимость сырья, энергопотребление, качество продукции и экологические ограничения.  Например, APC может автоматически регулировать состав сырья в установке крекинга, чтобы максимизировать выход целевых продуктов и минимизировать образование побочных продуктов, что позволяет значительно повысить прибыльность производства.  Внедрение APC требует значительных инвестиций и высокой квалификации персонала, но позволяет достичь существенных экономических выгод и повысить конкурентоспособность предприятия.</w:t>
        <w:br/>
        <w:br/>
        <w:br/>
        <w:t>Внедрение систем расширенного управления процессами (APC) на установках каталитического крекинга представляет собой один из наиболее эффективных способов повышения прибыльности и оптимизации работы нефтеперерабатывающего предприятия. Установки каталитического крекинга, являясь ключевым звеном в процессе переработки нефти, отвечают за преобразование тяжелых фракций в более ценные продукты, такие как бензин, дизельное топливо и сжиженный нефтяной газ. Однако, эффективная работа этих установок требует поддержания сложного баланса множества параметров, включая температуру, давление, расход сырья и катализатора, состав сырья и качество целевых продуктов. Поддержание этого баланса вручную, даже с использованием традиционных систем управления, является сложной задачей, требующей высокой квалификации операторов и часто приводящей к неоптимальным режимам работы.</w:t>
        <w:br/>
        <w:br/>
        <w:t>Системы APC, в отличие от традиционных систем управления, используют сложные математические модели, основанные на глубоком понимании физико-химических процессов, происходящих в установке каталитического крекинга. Эти модели, созданные на основе данных, полученных с датчиков, установленных на различных участках установки, позволяют предсказывать поведение процесса и оптимизировать режимы работы в режиме реального времени. Например, APC может автоматически регулировать состав сырья, подаваемого на установку, чтобы максимизировать выход высокооктанового бензина, учитывая при этом текущие цены на нефть и стоимость различных фракций сырья. Это позволяет существенно повысить прибыльность производства и снизить зависимость от колебаний цен на нефть. Более того, APC может учитывать изменения в качестве сырья, автоматически адаптируя режимы работы установки для поддержания заданного качества целевых продуктов, даже при использовании сырья с различными характеристиками.</w:t>
        <w:br/>
        <w:br/>
        <w:t>На практике, внедрение APC на установке каталитического крекинга может привести к значительному повышению производительности и снижению энергопотребления.  В одном из реализованных проектов, на крупной нефтеперерабатывающей установке в США, внедрение APC позволило увеличить выход бензина на 2-3% и снизить расход катализатора на 5-7%.  Более того, APC позволило снизить выбросы загрязняющих веществ в атмосферу, благодаря оптимизации режимов горения и снижению расхода топлива.  Особенно важным является то, что APC позволяет повысить стабильность работы установки и снизить вероятность возникновения аварийных ситуаций, благодаря постоянному контролю за ключевыми параметрами и своевременному обнаружению отклонений от заданных значений.  Например, APC может автоматически снизить нагрузку на установку при обнаружении признаков закупорки реактора катализатором, предотвращая тем самым серьезные повреждения оборудования и остановку производства.</w:t>
        <w:br/>
        <w:br/>
        <w:t>Важно отметить, что успешное внедрение APC требует не только использования передовых программных и аппаратных средств, но и глубокого понимания технологических процессов, происходящих на установке каталитического крекинга, а также тесного сотрудничества между инженерами-технологами, специалистами по автоматизации и операторами. Необходимо тщательно разработать математическую модель, учитывающую все ключевые факторы, влияющие на работу установки, провести масштабное тестирование и отладку системы, а также обеспечить постоянный мониторинг и оптимизацию ее работы.  Также необходимо обучить персонал работе с новой системой и обеспечить его готовность к оперативным действиям в случае возникновения нештатных ситуаций.  При правильном подходе, внедрение APC на установке каталитического крекинга может стать одним из ключевых факторов повышения эффективности и прибыльности нефтеперерабатывающего предприятия в условиях жесткой конкуренции на рынке нефтепродуктов.</w:t>
        <w:br/>
        <w:br/>
        <w:br/>
        <w:t>Интеграция систем распределенного управления (DCS) с системами управления активами предприятия (EAM) представляет собой следующий логичный шаг в оптимизации нефтеперерабатывающих предприятий, выходящий за рамки простого автоматического управления технологическими процессами и переходящий к проактивному управлению жизненным циклом оборудования.  Традиционно, данные о состоянии оборудования, такие как вибрация, температура, давление и уровень износа, собирались и анализировались отдельно от данных, используемых для управления технологическими процессами, что приводило к разрозненности информации и затрудняло принятие обоснованных решений относительно планирования технического обслуживания и ремонта.  Интеграция DCS с EAM позволяет объединить эти два источника информации, создавая единую информационную среду, в которой можно отслеживать состояние оборудования в режиме реального времени и прогнозировать его потребности в техническом обслуживании. Это позволяет перейти от реактивного, то есть устранение поломок по мере их возникновения, к проактивному и даже предиктивному обслуживанию, то есть планированию технического обслуживания на основе прогноза потенциальных неисправностей.</w:t>
        <w:br/>
        <w:br/>
        <w:t>Ключевым преимуществом такой интеграции является возможность автоматического создания заявок на техническое обслуживание на основе данных, поступающих из DCS.  Например, если датчик вибрации на насосе, управляемом DCS, регистрирует превышение допустимого уровня, система автоматически генерирует заявку на техническое обслуживание в EAM, указывая на необходимость проверки и, возможно, ремонта насоса.  Это позволяет оперативно реагировать на возникающие проблемы и предотвращать более серьезные поломки, которые могут привести к остановке производства и значительным финансовым потерям.  Более того, интеграция позволяет анализировать исторические данные о поломках и отказах оборудования, выявлять тенденции и закономерности, а также оптимизировать графики технического обслуживания, продлевая срок службы оборудования и снижая затраты на его ремонт и замену.  Например, анализ данных о поломках теплообменников может выявить, что определенная модель теплообменника склонна к коррозии и требует более частого осмотра и очистки, что позволяет запланировать профилактическое обслуживание и предотвратить возникновение утечек и аварий.</w:t>
        <w:br/>
        <w:br/>
        <w:t>Представьте нефтеперерабатывающий завод, где каждая единица оборудования – насос, компрессор, теплообменник, реактор – подключена к DCS и EAM. DCS непрерывно собирает данные о работе оборудования, а EAM управляет информацией о его техническом состоянии, графиках технического обслуживания, истории ремонтов и затратах на его эксплуатацию. Когда датчик вибрации на насосе регистрирует превышение допустимого уровня, DCS не только сигнализирует об этом оператору, но и автоматически отправляет заявку на техническое обслуживание в EAM. EAM, в свою очередь, анализирует исторические данные о поломках аналогичных насосов, оценивает стоимость ремонта и предлагает оптимальный план действий. Если ремонт может быть выполнен в рамках планового простоя, EAM автоматически включает его в график технического обслуживания. Если же ремонт требует немедленного вмешательства, EAM отправляет уведомление техническому персоналу и предоставляет ему всю необходимую информацию для быстрого и эффективного устранения неисправности.</w:t>
        <w:br/>
        <w:br/>
        <w:t>Реализация такой интеграции требует определенной подготовки и инвестиций в программное и аппаратное обеспечение, а также в обучение персонала. Необходимо разработать четкие протоколы обмена данными между DCS и EAM, обеспечить их совместимость и безопасность. Важно также создать единую базу данных, в которой будет храниться вся информация о состоянии оборудования и графиках технического обслуживания. Однако, затраты на внедрение интеграции с лихвой окупаются за счет повышения надежности работы оборудования, снижения затрат на техническое обслуживание и ремонта, а также повышения эффективности производства. В условиях жесткой конкуренции на рынке нефтепродуктов, предприятия, которые инвестируют в интеграцию DCS с EAM, получают значительное конкурентное преимущество.</w:t>
        <w:br/>
        <w:br/>
        <w:br/>
        <w:t>В современном нефтеперерабатывающем производстве, где сложность технологических процессов неуклонно возрастает, обеспечение высокой квалификации операторов становится критически важным фактором обеспечения надежности, безопасности и эффективности производства. Традиционные методы обучения, основанные на передаче опыта от опытных наставников и ограниченных практических занятиях на реальном оборудовании, зачастую оказываются недостаточными для подготовки операторов к работе в нештатных ситуациях и быстро меняющихся условиях. Ошибки, допущенные оператором, могут привести к дорогостоящим авариям, остановке производства и негативному воздействию на окружающую среду, поэтому необходимо внедрение инновационных методов обучения, позволяющих операторам приобретать навыки и опыт в безопасной и контролируемой среде.</w:t>
        <w:br/>
        <w:br/>
        <w:t>Одним из наиболее перспективных направлений в развитии систем обучения операторов является использование цифровых двойников – виртуальных моделей реального оборудования и технологических процессов, которые позволяют имитировать работу установки гидроочистки в различных режимах и условиях. Цифровой двойник представляет собой не просто трехмерную визуализацию оборудования, а полноценную симуляционную среду, в которой оператор может взаимодействовать с виртуальными элементами, выполнять различные операции, анализировать данные и отрабатывать навыки управления установкой в различных ситуациях. В отличие от традиционных тренажеров, цифровые двойники позволяют создавать реалистичные сценарии, имитирующие реальные условия эксплуатации, учитывая особенности конкретной установки гидроочистки, ее параметры и характеристики.</w:t>
        <w:br/>
        <w:br/>
        <w:t>Представьте себе установку гидроочистки, оснащенную цифровым двойником, где оператор может практиковаться в пуске и остановке установки, регулировании технологических параметров, реагировании на аварийные ситуации и выполнении других операций, не подвергая реальное оборудование риску повреждения или остановки производства. В виртуальной среде оператор может экспериментировать с различными режимами работы установки, анализировать влияние технологических параметров на качество продукции и эффективность процесса, выявлять потенциальные проблемы и разрабатывать оптимальные решения. Например, оператор может имитировать отказ насоса, утечку в трубопроводе или резкое изменение давления в реакторе, и отрабатывать навыки реагирования на эти аварийные ситуации, не подвергая реальную установку опасности. Более того, цифровой двойник позволяет моделировать сложные сценарии, которые сложно или невозможно воспроизвести на реальном оборудовании, такие как работа установки в условиях нестабильного сырья или резких колебаний нагрузки.</w:t>
        <w:br/>
        <w:br/>
        <w:t>Использование цифровых двойников для обучения операторов позволяет значительно повысить эффективность обучения, снизить риски, связанные с ошибками, и повысить уровень квалификации персонала. Обучение на цифровом двойнике позволяет операторам приобрести практический опыт в безопасной и контролируемой среде, отрабатывать навыки реагирования на аварийные ситуации и принимать обоснованные решения в сложных условиях. Более того, цифровой двойник позволяет персонализировать обучение, адаптируя его к потребностям каждого оператора и учитывая его уровень подготовки и опыт работы. Например, начинающим операторам может быть предложена более простая симуляционная среда с ограниченным количеством параметров и сценариев, в то время как опытным операторам может быть предложена более сложная и реалистичная среда с широким спектром возможностей. Кроме того, цифровой двойник позволяет проводить оценку знаний и навыков операторов, выявлять слабые места и разрабатывать индивидуальные программы обучения. В результате, использование цифровых двойников позволяет значительно повысить эффективность обучения, снизить риски, связанные с ошибками, и повысить уровень квалификации персонала, что в конечном итоге приводит к повышению надежности, безопасности и эффективности нефтеперерабатывающего производства.</w:t>
        <w:br/>
        <w:br/>
        <w:br/>
        <w:t>В сердце современной нефтеперерабатывающей промышленности лежит неустанное стремление к оптимизации, повышению надежности и обеспечению безопасности. Ключевым элементом достижения этих целей является эффективное управление технологическими процессами, которое неразрывно связано с системами SCADA – Supervisory Control and Data Acquisition. Однако, многие нефтеперерабатывающие предприятия по всему миру до сих пор эксплуатируют устаревшие системы SCADA, разработанные десятилетия назад, что создает серьезные риски и препятствует внедрению передовых технологий. Эти системы часто характеризуются ограниченными возможностями визуализации данных, недостаточной масштабируемостью и сложностью интеграции с современными системами управления предприятием. В результате, операторы вынуждены работать с устаревшим интерфейсом, лишенным необходимых инструментов для быстрого и эффективного принятия решений, что повышает вероятность ошибок и аварий.</w:t>
        <w:br/>
        <w:br/>
        <w:t>Модернизация устаревших систем SCADA на современных платформах – это не просто обновление программного обеспечения, это стратегическое инвестирование в будущее нефтеперерабатывающего предприятия. Современные SCADA-системы предлагают значительно расширенные возможности визуализации данных, позволяя операторам получать полную и наглядную картину происходящего на производстве в режиме реального времени. Это достигается за счет использования интерактивных графических интерфейсов, динамических диаграмм и трендов, а также возможностей геовизуализации, позволяющих отображать информацию о состоянии оборудования на планах площадки. Например, оператор может мгновенно увидеть температуру, давление и расход в каждой точке технологического процесса, выявить отклонения от нормы и принять необходимые меры для предотвращения аварии. Кроме того, современные SCADA-системы обеспечивают поддержку мобильных устройств, позволяя операторам получать доступ к информации и управлять процессами из любой точки производства.</w:t>
        <w:br/>
        <w:br/>
        <w:t>Внедрение современных SCADA-систем также обеспечивает значительные преимущества в области аналитики данных. Современные платформы оснащены встроенными инструментами для сбора, обработки и анализа данных, позволяющими выявлять скрытые закономерности и тенденции, оптимизировать режимы работы оборудования и прогнозировать возможные проблемы. Например, система может автоматически обнаруживать аномалии в работе насоса или компрессора, сигнализировать об износе оборудования и рекомендовать проведение профилактического ремонта. Это позволяет сократить время простоя оборудования, снизить затраты на ремонт и обслуживание, а также повысить эффективность производства.  В отличие от устаревших систем, которые ограничиваются простым сбором данных, современные SCADA-системы позволяют проводить углубленный анализ данных и генерировать полезную информацию для принятия обоснованных решений.</w:t>
        <w:br/>
        <w:br/>
        <w:t>Примером успешной модернизации системы SCADA может служить опыт одного из крупнейших нефтеперерабатывающих заводов в Европе. Предприятие заменило устаревшую систему SCADA на современную платформу, которая обеспечила интеграцию с системой управления производством (MES) и системой планирования ресурсов предприятия (ERP). Это позволило создать единую цифровую платформу, обеспечивающую сквозной контроль над всеми этапами производственного процесса, от поступления сырья до отгрузки готовой продукции. В результате, предприятие смогло сократить затраты на электроэнергию на 15%, повысить производительность на 10% и сократить количество аварий на 20%. Этот пример наглядно демонстрирует, что модернизация системы SCADA – это не просто техническое обновление, это стратегическое инвестирование в повышение эффективности и конкурентоспособности нефтеперерабатывающего предприятия.  Успешные проекты модернизации часто включают в себя комплексный подход, включающий не только замену оборудования и программного обеспечения, но и обучение персонала, разработку новых процедур и интеграцию с другими системами предприятия.</w:t>
        <w:br/>
        <w:br/>
        <w:br/>
        <w:t>В самом сердце современной нефтеперерабатывающей отрасли лежит необходимость точного контроля и прогнозирования работы критически важного оборудования. Традиционные методы обслуживания, основанные на фиксированных интервалах или реактивном ремонте после поломки, становятся все менее эффективными и приводят к значительным простоям, повышенным затратам и риску аварийных ситуаций. Внедрение систем мониторинга состояния оборудования (Condition Monitoring, CM) на основе данных, получаемых от распределенной системы управления (DCS), представляет собой революционный подход, позволяющий перейти от реактивного к проактивному обслуживанию, обеспечивая максимальную надежность, эффективность и безопасность производства. Эти системы, используя данные, уже собираемые DCS, не требуют дополнительных инвестиций в дорогостоящие датчики и инфраструктуру, делая их экономически привлекательным решением для широкого круга предприятий.</w:t>
        <w:br/>
        <w:br/>
        <w:t>Использование данных DCS для мониторинга состояния оборудования основано на простом принципе: отклонения от нормальных параметров работы указывают на развитие потенциальных проблем. Например, постепенное увеличение вибрации насоса, зарегистрированное DCS, может сигнализировать о износе подшипников или дисбалансе ротора. Своевременное обнаружение этих отклонений позволяет запланировать ремонт или замену оборудования до того, как произойдет поломка, избегая дорогостоящих простоев и предотвращая аварии. Система может автоматически анализировать данные DCS, выявлять аномалии и генерировать предупреждения для обслуживающего персонала, обеспечивая быстрый и эффективный отклик на возникающие проблемы. Это позволяет оптимизировать график технического обслуживания, сократить затраты и повысить общую производительность предприятия.</w:t>
        <w:br/>
        <w:br/>
        <w:t>Конкретный пример успешного внедрения этой технологии можно увидеть на одном из крупных нефтеперерабатывающих заводов в США. Предприятие интегрировало систему мониторинга состояния оборудования на основе данных DCS для отслеживания состояния компрессоров, используемых в процессе перегонки сырой нефти. Система анализировала такие параметры, как температура, давление, расход и вибрация, выявляла отклонения от нормы и генерировала предупреждения для обслуживающего персонала. В результате, предприятие смогло выявить износ подшипников в одном из компрессоров на ранней стадии, запланировать ремонт в удобное время и избежать внезапной поломки, которая могла бы привести к остановке процесса перегонки и значительным финансовым потерям. Кроме того, система позволила оптимизировать график технического обслуживания компрессоров, сократить затраты на ремонт и обслуживание и повысить общую надежность оборудования.</w:t>
        <w:br/>
        <w:br/>
        <w:t>Важно отметить, что эффективное внедрение системы мониторинга состояния оборудования на основе данных DCS требует не только технических знаний, но и тесного сотрудничества между специалистами в области автоматизации, инженерами-механиками и обслуживающим персоналом. Необходимо разработать четкие критерии оценки состояния оборудования, определить параметры, которые подлежат мониторингу, и установить пороговые значения, при превышении которых генерируется предупреждение. Кроме того, необходимо обучить обслуживающий персонал работе с системой и интерпретации полученных данных, чтобы они могли оперативно реагировать на возникающие проблемы и принимать обоснованные решения. Только в этом случае можно добиться максимальной эффективности и реализовать все преимущества этой передовой технологии. Таким образом, использование данных DCS для мониторинга состояния оборудования является не просто техническим улучшением, а стратегическим инвестированием в надежность, эффективность и безопасность нефтеперерабатывающего производства.</w:t>
        <w:br/>
        <w:br/>
        <w:br/>
        <w:t>В основе современной цифровой трансформации нефтеперерабатывающей отрасли лежит концепция Промышленного Интернета Вещей (IIoT), представляющая собой сеть взаимосвязанных устройств, датчиков, программного обеспечения и людей, позволяющую собирать, анализировать и обмениваться данными в реальном времени.  IIoT выходит за рамки традиционных систем автоматизации, расширяя возможности сбора данных на все оборудование и процессы, предоставляя беспрецедентный уровень видимости и контроля над производством. В отличие от изолированных систем, IIoT объединяет разрозненные источники данных, создавая единую цифровую экосистему, способствующую оптимизации процессов, повышению эффективности и снижению затрат.  Использование IIoT позволяет нефтеперерабатывающим предприятиям перейти от реактивного обслуживания к проактивному, предсказывая потенциальные проблемы и предотвращая дорогостоящие простои, обеспечивая бесперебойную работу производства и повышая общую прибыльность.  Внедрение IIoT требует не только инвестиций в технологическую инфраструктуру, но и пересмотра организационных процессов и обучения персонала, чтобы обеспечить эффективное использование собранных данных и интеграцию их в существующие системы управления.  При правильной реализации, IIoT способен радикально изменить способ ведения бизнеса на нефтеперерабатывающих предприятиях, открывая новые возможности для инноваций и повышения конкурентоспособности.</w:t>
        <w:br/>
        <w:br/>
        <w:t>Ключевым элементом реализации IIoT в нефтеперерабатывающей отрасли является развертывание широкой сети датчиков и устройств сбора данных, охватывающих все критически важное оборудование и процессы.  Эти датчики могут измерять широкий спектр параметров, включая температуру, давление, расход, вибрацию, уровень жидкости, химический состав и другие показатели, характеризующие состояние оборудования и эффективность процессов.  В отличие от традиционных систем, где данные собираются вручную или через ограниченное количество датчиков, IIoT позволяет собирать данные в режиме реального времени, обеспечивая непрерывный мониторинг и возможность быстрого реагирования на любые отклонения от нормы.  Например, на одном из нефтеперерабатывающих заводов в Европе были установлены беспроводные датчики вибрации на все центробежные насосы, что позволило выявлять ранние признаки износа подшипников и предотвращать дорогостоящие поломки.  Беспроводные датчики также значительно упростили установку и обслуживание системы, устраняя необходимость в прокладке кабелей и сокращая время простоя оборудования.  Помимо датчиков, IIoT также включает в себя использование промышленных шлюзов, которые обеспечивают безопасное и надежное подключение оборудования к сети и передачу данных на центральный сервер.</w:t>
        <w:br/>
        <w:br/>
        <w:t>Одним из ярких примеров успешной реализации IIoT в нефтеперерабатывающей отрасли является развертывание системы предиктивного обслуживания турбокомпрессоров на одном из крупнейших нефтеперерабатывающих заводов в Северной Америке.  В рамках проекта были установлены датчики на турбокомпрессоры для мониторинга таких параметров, как температура, давление, скорость вращения и вибрация.  Собранные данные передавались на центральный сервер, где алгоритмы машинного обучения анализировали их и прогнозировали вероятность выхода оборудования из строя.  В результате, предприятие смогло выявлять потенциальные проблемы на ранней стадии и планировать ремонтные работы в удобное время, избегая дорогостоящих простоев и повышая общую надежность производства.  Кроме того, система позволила оптимизировать режимы работы турбокомпрессоров, снизить энергопотребление и повысить эффективность процессов.  Данный пример демонстрирует, что IIoT не только позволяет предотвращать поломки оборудования, но и способствует повышению эффективности и снижению затрат на производство.  Предиктивное обслуживание, основанное на данных IIoT, становится ключевым фактором повышения конкурентоспособности нефтеперерабатывающих предприятий в современных условиях.  Благодаря возможности прогнозировать и предотвращать поломки, предприятия могут значительно сократить затраты на ремонт и обслуживание, повысить надежность производства и обеспечить бесперебойную работу оборудования.</w:t>
        <w:br/>
        <w:br/>
        <w:br/>
        <w:t>В современных нефтеперерабатывающих комплексах насосное оборудование представляет собой критически важный элемент, обеспечивающий непрерывность технологических процессов и транспортировку различных сред. Отказ даже одного насоса может привести к остановке целой производственной линии, значительным финансовым потерям и, в некоторых случаях, к аварийным ситуациям. Традиционные методы контроля состояния насосного оборудования, такие как периодические визуальные осмотры и вибрационный анализ, часто оказываются неэффективными, поскольку не позволяют выявлять зарождающиеся дефекты на ранней стадии. В связи с этим, возрастает потребность в новых, более эффективных системах мониторинга, способных оперативно обнаруживать неисправности и предотвращать аварийные ситуации. Одним из перспективных направлений в данной области является использование беспроводных датчиков вибрации, позволяющих осуществлять непрерывный мониторинг состояния насосного оборудования в режиме реального времени. Эти датчики обладают рядом преимуществ по сравнению с традиционными методами контроля, включая более высокую точность, оперативность и гибкость.</w:t>
        <w:br/>
        <w:br/>
        <w:t>Установка беспроводных датчиков вибрации на насосы позволяет осуществлять непрерывный мониторинг таких важных параметров, как амплитуда, частота и фаза вибрации. Эти параметры могут указывать на различные дефекты, такие как дисбаланс ротора, люфты в подшипниках, износ втулок, резонансные явления и другие неисправности. Беспроводные датчики способны регистрировать даже незначительные изменения в параметрах вибрации, что позволяет выявлять зарождающиеся дефекты на ранней стадии, до того, как они приведут к серьезным поломкам. Собранные данные передаются по беспроводной сети на центральный сервер, где обрабатываются с помощью специализированного программного обеспечения. Это программное обеспечение анализирует данные, выявляет аномалии и формирует предупреждения для персонала. В результате, операторы получают возможность оперативно реагировать на возникающие проблемы и предотвращать аварийные ситуации. Кроме того, беспроводные датчики позволяют значительно сократить затраты на обслуживание оборудования, поскольку устраняют необходимость в регулярных ручных осмотрах и вибрационном анализе.</w:t>
        <w:br/>
        <w:br/>
        <w:t>Одним из ярких примеров успешного применения беспроводных датчиков вибрации для мониторинга состояния насосного оборудования является внедрение данной системы на нефтеперерабатывающем заводе в Техасе. На данном заводе было установлено более 200 беспроводных датчиков на насосы различных типов и размеров. В результате внедрения системы удалось сократить количество незапланированных остановок насосного оборудования на 30%, а затраты на обслуживание сократились на 20%. Кроме того, система позволила повысить надежность работы насосного оборудования и увеличить срок его службы. В другом примере, на нефтеперерабатывающем заводе в Европе, беспроводные датчики вибрации были установлены на насосы, работающие в агрессивной среде. Благодаря использованию датчиков, устойчивых к коррозии и высоким температурам, удалось обеспечить непрерывный мониторинг состояния насосного оборудования и предотвратить серьезные аварии. В ходе эксплуатации системы было выявлено, что большинство отказов насосов происходило из-за износа подшипников и дисбаланса ротора. Благодаря своевременному выявлению этих дефектов удалось провести ремонтные работы в плановом порядке, без остановки производства.</w:t>
        <w:br/>
        <w:br/>
        <w:t>Важно отметить, что при выборе беспроводных датчиков вибрации необходимо учитывать ряд факторов, таких как диапазон измеряемых частот, точность измерений, устойчивость к внешним воздействиям и возможность интеграции с существующими системами автоматизации. Кроме того, необходимо обеспечить надежную беспроводную связь между датчиками и центральным сервером. Для этого можно использовать различные технологии беспроводной связи, такие как Wi-Fi, Bluetooth или ZigBee. Выбор конкретной технологии зависит от особенностей объекта и требований к системе. В заключение, можно сказать, что использование беспроводных датчиков вибрации является эффективным и экономически обоснованным способом мониторинга состояния насосного оборудования на нефтеперерабатывающих заводах. Данная технология позволяет повысить надежность работы оборудования, сократить затраты на обслуживание и предотвратить аварийные ситуации, что в конечном итоге способствует повышению эффективности и прибыльности нефтеперерабатывающего производства.</w:t>
        <w:br/>
        <w:br/>
        <w:br/>
        <w:t>Важнейшей задачей обеспечения бесперебойной и безопасной работы нефтеперерабатывающего комплекса является постоянный контроль за состоянием трубопроводных систем, служащих для транспортировки различных технологических сред – от сырой нефти до готовых нефтепродуктов. Незначительные отклонения от нормативных параметров температуры и давления могут указывать на серьезные проблемы, такие как коррозия, эрозия, засорение или даже образование трещин в стенках трубопроводов, что чревато утечками, аварийными остановками и значительными экономическими потерями. Традиционные методы контроля, такие как периодические визуальные осмотры и ручные измерения температуры и давления, зачастую не позволяют оперативно выявлять зарождающиеся дефекты и требуют значительных трудозатрат. В связи с этим, возрастает потребность в автоматизированных системах мониторинга, способных непрерывно отслеживать параметры трубопроводов и предупреждать о любых отклонениях от нормы.</w:t>
        <w:br/>
        <w:br/>
        <w:t>Установка датчиков температуры и давления непосредственно на трубопроводы, особенно в критически важных участках, таких как сварные швы, колена и ответвления, позволяет осуществлять мониторинг в режиме реального времени и выявлять даже незначительные изменения, свидетельствующие о потенциальных проблемах. Датчики, оснащенные беспроводной связью, передают данные на центральный сервер, где происходит их обработка и анализ с помощью специализированного программного обеспечения. Это программное обеспечение позволяет создавать графики и тренды изменения температуры и давления, выявлять аномалии и формировать предупреждения для персонала в случае превышения пороговых значений. Такая система позволяет оперативно реагировать на возникающие проблемы и предотвращать аварийные ситуации. Кроме того, непрерывный мониторинг параметров трубопроводов позволяет своевременно выявлять утечки, которые могут быть незаметны при визуальном осмотре.</w:t>
        <w:br/>
        <w:br/>
        <w:t>Одним из ярких примеров успешного применения данной технологии является внедрение системы мониторинга трубопроводов на нефтеперерабатывающем заводе в Луизиане. На данном заводе было установлено более 500 датчиков температуры и давления на трубопроводах различного диаметра и назначения. В результате внедрения системы удалось сократить количество утечек на 35%, а затраты на ремонт трубопроводов снизились на 20%. Кроме того, система позволила повысить надежность работы трубопроводной системы и увеличить срок ее службы. В другом примере, на нефтеперерабатывающем заводе в Сингапуре, датчики температуры и давления были установлены на трубопроводах, транспортирующих агрессивные среды, такие как серная и азотная кислоты. Благодаря использованию датчиков, устойчивых к коррозии и высоким температурам, удалось обеспечить непрерывный мониторинг состояния трубопроводов и предотвратить серьезные аварии. В ходе эксплуатации системы было выявлено, что большинство отказов трубопроводов происходило из-за коррозии, вызванной воздействием агрессивных сред. Благодаря своевременному выявлению этих дефектов удалось провести ремонтные работы в плановом порядке, без остановки производства.</w:t>
        <w:br/>
        <w:br/>
        <w:t>Важно отметить, что при выборе датчиков температуры и давления необходимо учитывать ряд факторов, таких как диапазон измеряемых температур и давлений, точность измерений, устойчивость к внешним воздействиям и возможность интеграции с существующими системами автоматизации. Кроме того, необходимо обеспечить надежную беспроводную связь между датчиками и центральным сервером. Для этого можно использовать различные технологии беспроводной связи, такие как Wi-Fi, Bluetooth или ZigBee. Выбор конкретной технологии зависит от особенностей объекта и требований к системе. В заключение, можно сказать, что установка датчиков температуры и давления на трубопроводы является эффективным и экономически обоснованным способом мониторинга состояния трубопроводных систем на нефтеперерабатывающих заводах. Данная технология позволяет повысить надежность работы оборудования, сократить затраты на ремонт и предотвратить аварийные ситуации, что в конечном итоге способствует повышению эффективности и прибыльности нефтеперерабатывающего производства.</w:t>
        <w:br/>
        <w:br/>
        <w:br/>
        <w:t>Неотъемлемой частью эффективного управления нефтеперерабатывающим комплексом является точный и непрерывный контроль за уровнем жидкостей в резервуарных парках, предназначенных для хранения сырой нефти, промежуточных продуктов и готовых нефтепродуктов. Отклонения от оптимального уровня могут привести к переполнениям, вызывающим разливы и экологические катастрофы, или, наоборот, к недостаточному заполнению, приводящему к простоям оборудования и снижению производительности. Традиционные методы контроля уровня, такие как ручные измерения с помощью щупов или визуальная оценка через смотровые стекла, являются трудоемкими, подверженными человеческому фактору и не позволяют оперативно выявлять даже незначительные изменения. Более того, ручные измерения не обеспечивают достаточную частоту контроля, что создает риск возникновения аварийных ситуаций. Поэтому возрастает потребность в автоматизированных системах мониторинга уровня, способных осуществлять непрерывный контроль в режиме реального времени и предупреждать о любых отклонениях от нормы.</w:t>
        <w:br/>
        <w:br/>
        <w:t>Развертывание системы мониторинга уровня резервуаров, основанной на использовании беспроводных датчиков и шлюзов, представляет собой эффективное и экономически обоснованное решение для обеспечения надежного и точного контроля за уровнем жидкостей. Беспроводные датчики, устанавливаемые непосредственно на резервуарных крышах или внутри резервуаров, измеряют уровень жидкости с высокой точностью и передают данные на центральный шлюз, использующий современные протоколы беспроводной связи, такие как Wi-Fi, Bluetooth или ZigBee. Шлюз, в свою очередь, собирает данные со всех датчиков и передает их на центральный сервер, где происходит их обработка, анализ и визуализация в удобном для операторов формате. Такая система позволяет осуществлять непрерывный мониторинг уровня в режиме реального времени, выявлять даже незначительные отклонения от нормы и формировать предупреждения для персонала в случае превышения пороговых значений. Кроме того, беспроводная архитектура системы позволяет избежать дорогостоящей прокладки кабелей, упрощает монтаж и обслуживание, а также обеспечивает гибкость и масштабируемость системы.</w:t>
        <w:br/>
        <w:br/>
        <w:t>Реальным примером успешного внедрения системы мониторинга уровня резервуаров является нефтеперерабатывающий завод в Техасе, где было установлено более 200 беспроводных датчиков уровня на резервуарном парке. До внедрения системы операторы использовали ручные измерения уровня, которые занимали много времени и были подвержены ошибкам. После внедрения системы мониторинга уровня операторы получили возможность осуществлять непрерывный контроль за уровнем жидкостей в режиме реального времени, что позволило сократить количество аварийных ситуаций на 15% и снизить затраты на ремонт резервуаров на 10%. В другом примере, нефтеперерабатывающий завод в Нидерландах, столкнулся с проблемой переполнения резервуаров, что приводило к разливам нефтепродуктов и экологическому ущербу. После установки системы мониторинга уровня завод смог своевременно выявлять и предотвращать переполнения, что позволило избежать экологических катастроф и снизить финансовые потери.</w:t>
        <w:br/>
        <w:br/>
        <w:t>Важно отметить, что при выборе беспроводных датчиков уровня необходимо учитывать ряд факторов, таких как диапазон измеряемых уровней, точность измерений, устойчивость к агрессивным средам и возможность интеграции с существующими системами автоматизации. Кроме того, необходимо обеспечить надежную беспроводную связь между датчиками и шлюзом, учитывая особенности объекта и возможные помехи. Выбор подходящей технологии беспроводной связи зависит от расстояния между датчиками и шлюзом, требований к пропускной способности и надежности связи, а также наличия препятствий на пути распространения радиоволн. В заключение, можно сказать, что развертывание системы мониторинга уровня резервуаров с использованием беспроводных датчиков и шлюзов является эффективным и экономически обоснованным способом обеспечения надежного и точного контроля за уровнем жидкостей на нефтеперерабатывающих заводах, что способствует повышению безопасности, эффективности и прибыльности производства.</w:t>
        <w:br/>
        <w:br/>
        <w:br/>
        <w:t>Инспекция резервуаров, критически важных для нефтеперерабатывающей промышленности, традиционно требует значительных затрат времени и ресурсов, зачастую с необходимостью вывода из эксплуатации самого резервуара, что приводит к простоям производства и финансовым потерям. Ручные проверки, выполняемые персоналом, оснащенным средствами индивидуальной защиты и оборудованием для визуального осмотра, подвержены человеческому фактору, ограничениям по охвату труднодоступных участков и требуют значительных усилий по обеспечению безопасности персонала. К тому же, выявление даже незначительных дефектов, таких как коррозия или трещины, на ранней стадии зачастую представляет серьезную проблему, способную привести к утечкам, авариям и серьезному экологическому ущербу. Поэтому, в последние годы, все больше внимания уделяется внедрению инновационных технологий, способных автоматизировать процесс инспекции, повысить его точность и безопасность, а также снизить затраты.</w:t>
        <w:br/>
        <w:br/>
        <w:t>Использование беспилотных летательных аппаратов, широко известных как дроны, для инспекции резервуаров представляет собой революционный подход, позволяющий значительно улучшить процесс обнаружения дефектов и повысить эффективность обслуживания. Оснащенные высококачественными камерами, тепловизорами, и даже специализированными датчиками, дроны способны совершать облеты резервуаров, собирая детальные изображения и данные о состоянии его поверхности, сварных швах, крышах, и других критических элементах.  Благодаря возможности маневрирования в труднодоступных местах, дроны обеспечивают полный охват поверхности резервуара, позволяя выявлять даже самые незначительные дефекты, которые могли бы остаться незамеченными при ручной проверке.  Кроме того, использование тепловизионных камер позволяет обнаруживать аномалии температуры, свидетельствующие о наличии коррозии или утечек, даже под слоем краски или изоляции, что значительно облегчает процесс диагностики и предотвращения аварийных ситуаций.</w:t>
        <w:br/>
        <w:br/>
        <w:t>Например, нефтеперерабатывающий завод в Техасе успешно внедрил систему инспекции резервуаров с использованием дронов, что позволило сократить время инспекции в два раза и снизить затраты на 25%.  Дроны, оснащенные высококачественными камерами, регулярно совершают облеты резервуаров, собирая детальные изображения, которые анализируются специалистами с использованием программного обеспечения для обработки изображений.  В результате, завод смог своевременно выявлять и устранять дефекты, такие как коррозия и трещины, предотвращая утечки и аварии.  В другом примере, нефтеперерабатывающий завод в Нидерландах, столкнувшийся с проблемой труднодоступности некоторых резервуаров, внедрил систему инспекции с использованием дронов, оснащенных тепловизионными камерами.  Дроны позволили обнаружить скрытые утечки в труднодоступных местах, что позволило своевременно устранить дефекты и предотвратить значительные финансовые потери.</w:t>
        <w:br/>
        <w:br/>
        <w:t>Несмотря на очевидные преимущества, внедрение системы инспекции резервуаров с использованием дронов требует внимательного подхода к вопросам безопасности, нормативного соответствия и подготовки персонала.  Необходимо разработать четкие правила и процедуры эксплуатации дронов, учитывающие особенности конкретного объекта и возможные риски.  Также необходимо обеспечить соблюдение всех применимых нормативных требований, касающихся использования дронов в промышленной зоне.  Кроме того, необходимо обучить персонал управлению дронами и анализу полученных данных.  В заключение, можно сказать, что использование дронов для инспекции резервуаров представляет собой перспективное направление развития, способное значительно улучшить эффективность и безопасность обслуживания, снизить затраты и предотвратить аварии.</w:t>
        <w:br/>
        <w:br/>
        <w:br/>
        <w:t>Развертывание платформы Промышленного Интернета Вещей (IIoT) для агрегации и анализа данных, поступающих с датчиков, расположенных по всему нефтеперерабатывающему заводу, представляет собой критически важный шаг на пути к оптимизации операций и повышению надежности производства. Традиционные системы сбора данных, часто основанные на ручных измерениях и периодических проверках, оказываются неспособны обеспечить необходимую оперативность и полноту информации для принятия обоснованных решений. Платформа IIoT, напротив, способна собирать данные в режиме реального времени с тысяч датчиков, установленных на различном оборудовании, включая насосы, компрессоры, теплообменники, резервуары и трубопроводы, предоставляя комплексное представление о состоянии производства. Эта непрерывная потоковая информация позволяет операторам не только отслеживать текущие параметры работы оборудования, но и выявлять тенденции, прогнозировать отказы и оптимизировать режимы работы для повышения эффективности и снижения затрат.</w:t>
        <w:br/>
        <w:br/>
        <w:t>Суть платформы IIoT заключается в ее способности агрегировать разнородные данные, поступающие с различных датчиков и систем, в единую, структурированную базу данных. Это позволяет создавать информационные панели и отчеты, наглядно отображающие ключевые показатели эффективности (KPI) и позволяющие операторам быстро оценивать состояние производства и принимать оперативные решения. Например, можно создать информационную панель, отображающую температуру, давление и расход жидкости в различных участках технологического процесса, а также уровень вибрации на критически важном оборудовании. Такая визуализация данных позволяет операторам быстро обнаруживать аномалии и своевременно реагировать на возникающие проблемы. Кроме того, платформа IIoT может использовать алгоритмы машинного обучения для анализа исторических данных и прогнозирования возможных отказов оборудования, позволяя проводить профилактическое обслуживание и предотвращать дорогостоящие простои.</w:t>
        <w:br/>
        <w:br/>
        <w:t>Нефтеперерабатывающий завод в Луизиане, столкнувшийся с проблемой частых отказов компрессоров, успешно внедрил платформу IIoT для мониторинга состояния этого критически важного оборудования. Платформа агрегировала данные с датчиков вибрации, температуры и давления, установленных на компрессорах, и использовала алгоритмы машинного обучения для прогнозирования возможных отказов. Это позволило заводу перейти от реактивного обслуживания, когда ремонт проводился после отказа, к проактивному обслуживанию, когда ремонт планировался до возникновения проблемы. В результате, завод смог сократить время простоев компрессоров на 20% и снизить затраты на ремонт на 15%. В другом примере, нефтеперерабатывающий завод в Канаде внедрил платформу IIoT для мониторинга состояния резервуаров хранения нефти. Платформа агрегировала данные с датчиков уровня, температуры и давления, установленных на резервуарах, и использовала алгоритмы машинного обучения для обнаружения утечек и аномалий. Это позволило заводу своевременно обнаруживать и устранять утечки, предотвращая загрязнение окружающей среды и финансовые потери.</w:t>
        <w:br/>
        <w:br/>
        <w:t>Интеграция платформы IIoT с существующими системами автоматизации и управления производством (SCADA, DCS, MES) является ключевым фактором успеха. Это позволяет создавать единую цифровую платформу, объединяющую все аспекты производства и обеспечивающую полную прозрачность операций. Кроме того, важно обеспечить безопасность и надежность платформы IIoT, используя современные методы шифрования и защиты данных. Также необходимо обеспечить обучение персонала, чтобы они могли эффективно использовать платформу и интерпретировать полученные данные. В заключение, развертывание платформы IIoT для агрегации и анализа данных с датчиков представляет собой стратегически важное решение, которое позволяет нефтеперерабатывающим заводам повысить эффективность, надежность и безопасность производства, снизить затраты и улучшить конкурентоспособность.</w:t>
        <w:br/>
        <w:br/>
        <w:br/>
        <w:t>**IV. Большие данные и аналитика: Извлечение полезной информации.**</w:t>
        <w:br/>
        <w:br/>
        <w:t>В современных нефтеперерабатывающих комплексах, генерирующих колоссальные объемы данных со всех уровней производства – от показателей работы отдельных клапанов до информации о составе сырья и качестве конечных продуктов – простая сборка данных сама по себе уже не приносит ощутимой пользы.  Настоящую ценность представляют собой именно аналитические способности, позволяющие извлечь значимые знания и закономерности из этих огромных массивов информации.  Это не просто обработка цифр, а процесс выявления скрытых взаимосвязей, прогнозирования будущих событий и оптимизации работы всего предприятия.  Без эффективной аналитики даже самые современные системы сбора данных остаются бесполезными, как огромная библиотека без читателей и каталогов, где найти нужную информацию практически невозможно.  В эпоху цифровой трансформации, способность быстро и точно анализировать данные становится критически важным фактором конкурентоспособности и залогом устойчивого развития нефтеперерабатывающей отрасли.</w:t>
        <w:br/>
        <w:br/>
        <w:t>Ключевым аспектом анализа больших данных на нефтеперерабатывающем заводе является возможность интеграции разнородных источников информации, включая данные с датчиков, SCADA-систем, лабораторных анализов, логистических систем и даже социальных сетей, отслеживающих потребительские предпочтения.  Объединение этих данных позволяет сформировать целостную картину происходящего, выявить взаимосвязи между, казалось бы, не связанными процессами и получить более точные прогнозы.  Например, анализ данных о температуре сырой нефти, давлении в трубопроводах и составе конечных продуктов может помочь оптимизировать режимы переработки и максимизировать выход продукции.  Кроме того, интеграция данных о погодных условиях и колебаниях цен на нефть позволяет более точно планировать закупки сырья и оптимизировать логистические цепочки.  Это, в свою очередь, позволяет снизить затраты, повысить эффективность и повысить рентабельность производства.  В конечном итоге, цель анализа больших данных – это не просто получение информации, а принятие обоснованных решений на основе объективных данных.</w:t>
        <w:br/>
        <w:br/>
        <w:t>В одном из ведущих нефтеперерабатывающих комплексов в Техасе, анализ больших данных позволил выявить ранее незамеченную зависимость между влажностью воздуха и скоростью коррозии трубопроводов.  Анализ данных, полученных с датчиков коррозии, установленных на различных участках трубопроводов, в сочетании с данными о погодных условиях, показал, что повышенная влажность воздуха значительно ускоряет процесс коррозии.  Это позволило руководству завода разработать и внедрить профилактические меры, такие как нанесение защитных покрытий и увеличение частоты инспекций, что позволило значительно снизить риск утечек и аварий.  В другом примере, нефтеперерабатывающий завод в Сингапуре использовал аналитику больших данных для оптимизации процессов технического обслуживания.  Анализ данных о работе оборудования, включая данные с датчиков вибрации, температуры и давления, позволил выявить наиболее критичные участки оборудования и разработать график профилактического обслуживания, основанный на фактическом состоянии оборудования, а не на заранее заданных интервалах времени.  Это позволило сократить время простоев оборудования и снизить затраты на техническое обслуживание на 15%.</w:t>
        <w:br/>
        <w:br/>
        <w:t>Кроме того, анализ больших данных может использоваться для улучшения контроля качества продукции.  Анализ данных о лабораторных анализах, полученных на различных этапах переработки, позволяет выявить отклонения от заданных стандартов и оперативно принимать меры по их устранению.  Например, анализ данных о составе бензина позволяет контролировать содержание октанового числа и других важных параметров, обеспечивая соответствие требованиям стандартов и удовлетворение потребностей потребителей.  В эпоху цифровой трансформации, анализ больших данных становится неотъемлемой частью деятельности нефтеперерабатывающих предприятий, обеспечивая конкурентные преимущества и устойчивое развитие.  Это не просто инструмент для оптимизации текущих процессов, а стратегический ресурс, позволяющий создавать инновационные продукты и услуги, удовлетворяющие потребности меняющегося рынка и обеспечивающие долгосрочную рентабельность.  Невозможно переоценить важность эффективной аналитики больших данных для современного нефтеперерабатывающего предприятия.</w:t>
        <w:br/>
        <w:br/>
        <w:br/>
        <w:t>В сердце нефтеперерабатывающего завода, среди сложной сети труб, клапанов и резервуаров, компрессоры играют жизненно важную роль в поддержании непрерывного потока сырья и готовой продукции. Эти мощные машины, ответственные за повышение давления газов и жидкостей, подвергаются постоянным нагрузкам и износу, что делает их уязвимыми к внезапным поломкам. Традиционные методы обслуживания, основанные на плановых проверках и замене деталей по фиксированному графику, часто оказываются неэффективными и дорогостоящими, поскольку не учитывают фактическое состояние оборудования и могут приводить к ненужным простоям или, наоборот, к авариям, вызванным несвоевременным ремонтом. В эпоху цифровой трансформации, предиктивное обслуживание, основанное на анализе данных и алгоритмах машинного обучения, становится все более востребованным решением, позволяющим предвидеть потенциальные проблемы и принимать меры до того, как они приведут к серьезным последствиям.</w:t>
        <w:br/>
        <w:br/>
        <w:t>Ключевым элементом предиктивного обслуживания компрессоров является сбор и анализ данных вибрации. Каждый вращающийся механизм генерирует вибрации, которые отражают его состояние и могут служить индикатором различных неисправностей, таких как дисбаланс, люфт, износ подшипников или повреждение лопаток. Установка датчиков вибрации на ключевых узлах компрессора позволяет непрерывно собирать данные о его работе и передавать их на платформу аналитики. Современные алгоритмы машинного обучения способны анализировать эти данные в режиме реального времени и выявлять даже незначительные отклонения от нормы, которые могут указывать на развитие неисправности. Например, увеличение амплитуды вибрации на определенной частоте может свидетельствовать о дисбалансе вращающихся частей, в то время как изменение спектра вибрации может указывать на износ подшипников. Чем раньше будет выявлена проблема, тем больше времени будет у персонала на подготовку к ремонту и тем меньше будет риск внезапной аварии.</w:t>
        <w:br/>
        <w:br/>
        <w:t>В одном из нефтеперерабатывающих комплексов в Луизиане, внедрение системы предиктивного обслуживания на основе анализа данных вибрации позволило снизить количество внезапных поломок компрессоров на 30% и сократить затраты на техническое обслуживание на 15%. Система анализировала данные вибрации, собранные с датчиков, установленных на более чем 50 компрессорах, и выдавала предупреждения о потенциальных проблемах. Эти предупреждения позволяли инженерам заранее планировать ремонтные работы и заменять изношенные детали до того, как они привели к серьезным повреждениям. Кроме того, система позволяла оптимизировать график технического обслуживания, сокращая количество ненужных проверок и замен. Это привело к значительной экономии времени и средств, а также к повышению надежности и безопасности производства. В другом примере, нефтеперерабатывающий завод в Сингапуре использовал алгоритмы машинного обучения для прогнозирования срока службы подшипников компрессоров. Анализ данных о вибрации, температуре и нагрузке позволил точно определить, когда подшипники необходимо заменить, что позволило избежать дорогостоящих простоев и аварий.</w:t>
        <w:br/>
        <w:br/>
        <w:t>Однако внедрение системы предиктивного обслуживания требует не только установки датчиков и разработки алгоритмов, но и интеграции с существующей системой управления производством и обучения персонала. Необходимо обеспечить, чтобы данные вибрации передавались в режиме реального времени на платформу аналитики, чтобы инженеры могли оперативно реагировать на предупреждения о потенциальных проблемах. Кроме того, необходимо обучить персонал интерпретировать данные вибрации и принимать обоснованные решения о необходимости проведения ремонтных работ. Важно помнить, что предиктивное обслуживание – это не просто технологическое решение, а комплексный подход, требующий изменения культуры производства и вовлечения всего персонала. В конечном итоге, предиктивное обслуживание компрессоров на основе анализа данных вибрации – это не только способ снизить затраты и повысить надежность производства, но и важный шаг на пути к созданию более безопасного и устойчивого нефтеперерабатывающего предприятия.</w:t>
        <w:br/>
        <w:br/>
        <w:br/>
        <w:t>В сердце нефтеперерабатывающего завода установки гидроочистки играют жизненно важную роль в производстве топлива, соответствующего строгим экологическим стандартам. Эти установки, использующие водород для удаления серы, азота и других примесей из нефтяных фракций, должны работать с максимальной эффективностью, чтобы минимизировать затраты и максимизировать выход высококачественной продукции. Однако, состав сырья, поступающего на установку гидроочистки, может значительно варьироваться в зависимости от источника нефти и сезона, что создает серьезные трудности для поддержания оптимальных режимов работы. Традиционные методы контроля и управления, основанные на ручном регулировании параметров процесса, часто оказываются неэффективными, поскольку не учитывают сложность и динамичность реальных условий эксплуатации.</w:t>
        <w:br/>
        <w:br/>
        <w:t>Современный подход к оптимизации режимов работы установок гидроочистки заключается в использовании алгоритмов машинного обучения для анализа данных о составе сырья и автоматической корректировке параметров процесса. Алгоритмы машинного обучения способны выявлять сложные зависимости между составом сырья, параметрами процесса (температура, давление, расход водорода) и качеством конечного продукта (содержание серы, азота, октановое число). Анализируя огромные объемы данных, собранных с датчиков, установленных на установке гидроочистки, алгоритмы машинного обучения могут прогнозировать влияние изменений в составе сырья на качество конечного продукта и рекомендовать оптимальные параметры процесса для поддержания требуемых характеристик. Это позволяет не только повысить эффективность работы установки гидроочистки, но и снизить затраты на энергоносители и сырье, а также уменьшить выбросы вредных веществ в атмосферу.</w:t>
        <w:br/>
        <w:br/>
        <w:t>Рассмотрим конкретный пример, произошедший на одном из нефтеперерабатывающих комплексов в Техасе. Этот комплекс столкнулся с проблемой нестабильного качества бензина, производимого установкой гидроочистки. Состав поступающей нефти варьировался в зависимости от поставщика, что приводило к колебаниям содержания серы в бензине и нарушению экологических норм. Для решения этой проблемы был внедрен алгоритм машинного обучения, который анализировал данные о составе нефти (содержание серы, азота, ароматических углеводородов) и автоматически корректировал параметры процесса (температура, давление, расход водорода). В результате, удалось стабилизировать качество бензина и снизить содержание серы до требуемых значений, что позволило избежать штрафов со стороны контролирующих органов и повысить конкурентоспособность продукции. Кроме того, удалось снизить расход водорода на 5%, что привело к значительной экономии средств.</w:t>
        <w:br/>
        <w:br/>
        <w:t>В другом примере, нефтеперерабатывающий завод в Сингапуре использовал алгоритмы машинного обучения для оптимизации режимов работы установок гидроочистки с целью повышения октанового числа бензина. Анализируя данные о составе нефти и параметрах процесса, алгоритмы машинного обучения выявляли оптимальные условия для проведения процессов изомеризации и алкилирования, которые позволяют повысить октановое число бензина. В результате, удалось увеличить выход высокооктанового бензина на 3%, что позволило повысить прибыльность производства и удовлетворить растущий спрос на качественное топливо. Кроме того, удалось снизить потребление энергии на 2%, что привело к снижению выбросов парниковых газов и улучшению экологической обстановки.</w:t>
        <w:br/>
        <w:br/>
        <w:t>Таким образом, использование алгоритмов машинного обучения для анализа данных о составе сырья и оптимизации режимов работы установок гидроочистки представляет собой мощный инструмент повышения эффективности, прибыльности и экологической устойчивости нефтеперерабатывающей промышленности. Этот подход позволяет не только адаптироваться к изменяющимся условиям эксплуатации, но и предвидеть потенциальные проблемы и принимать меры для их предотвращения, что в конечном итоге приводит к повышению надежности и безопасности производства. Внедрение подобных решений требует инвестиций в современные технологии и обучение персонала, но в долгосрочной перспективе эти инвестиции окупаются за счет снижения затрат, повышения производительности и улучшения экологических показателей.</w:t>
        <w:br/>
        <w:br/>
        <w:br/>
        <w:t xml:space="preserve">Теплообменники являются критически важными компонентами нефтеперерабатывающего завода, обеспечивая эффективный перенос тепла между различными технологическими потоками. От надежной работы этих устройств напрямую зависит производительность установки, энергоэффективность и безопасность всего процесса. Незначительные отклонения в работе теплообменника, такие как загрязнение поверхности теплообмена, уменьшение расхода теплоносителя или появление утечек, могут привести к серьезным последствиям, включая снижение производительности, перегрев оборудования и даже аварийные остановки. Поэтому, раннее обнаружение аномалий в работе теплообменников является ключевой задачей для обеспечения надежности и безопасности нефтеперерабатывающего производства. Традиционные методы контроля, основанные на периодических ручных осмотрах и измерениях температуры и давления, часто оказываются неэффективными, поскольку не позволяют выявлять незначительные отклонения на ранней стадии и требуют значительных затрат времени и ресурсов. </w:t>
        <w:br/>
        <w:br/>
        <w:t>Современный подход к мониторингу состояния теплообменников заключается в использовании алгоритмов машинного обучения для анализа данных, собираемых с датчиков температуры, давления, расхода и других параметров, установленных на корпусе теплообменника и в технологических трубопроводах. Эти алгоритмы способны выявлять сложные зависимости между различными параметрами и обнаруживать аномалии, которые могут указывать на зарождающуюся неисправность. Например, небольшое увеличение разницы температур между входящим и выходящим потоками теплоносителя может свидетельствовать о загрязнении поверхности теплообмена, в то время как резкое снижение давления может указывать на утечку. Анализируя данные в режиме реального времени, алгоритмы машинного обучения могут предупреждать операторов о потенциальных проблемах и рекомендовать меры для их предотвращения, такие как очистка поверхности теплообмена или устранение утечек. Это позволяет не только повысить надежность и безопасность производства, но и снизить затраты на обслуживание и ремонт оборудования.</w:t>
        <w:br/>
        <w:br/>
        <w:t>Рассмотрим конкретный пример, произошедший на нефтеперерабатывающем заводе в Европе. Этот завод столкнулся с проблемой частых отказов теплообменников, используемых в установке первичной переработки нефти. Отказы приводили к снижению производительности установки и значительным затратам на ремонт оборудования. Для решения этой проблемы был внедрен алгоритм машинного обучения, который анализировал данные о температуре, давлении и расходе теплоносителя, собираемые с датчиков, установленных на теплообменниках. Алгоритм был обучен на исторических данных о работе теплообменников, включая данные о нормальной работе и данные о отказах. В результате, алгоритм научился выявлять аномальные отклонения в работе теплообменников, которые могли указывать на зарождающуюся неисправность. В результате, удалось снизить частоту отказов теплообменников на 20% и сократить затраты на ремонт оборудования на 15%. Кроме того, удалось увеличить время безотказной работы установки на 10%, что привело к увеличению производительности и прибыльности производства.</w:t>
        <w:br/>
        <w:br/>
        <w:t>В другом примере, нефтеперерабатывающий завод в Северной Америке использовал алгоритмы машинного обучения для прогнозирования загрязнения поверхности теплообмена. Алгоритм анализировал данные о температуре, давлении и расходе теплоносителя, а также данные о составе технологических потоков. Алгоритм был обучен на исторических данных о загрязнении поверхности теплообмена, включая данные о скорости загрязнения и составе загрязнений. В результате, алгоритм научился прогнозировать скорость загрязнения поверхности теплообмена и рекомендовать оптимальный график очистки. В результате, удалось снизить затраты на очистку поверхности теплообмена на 10% и увеличить время безотказной работы установки на 5%. Кроме того, удалось снизить потребление энергии на 2%, что привело к снижению выбросов парниковых газов и улучшению экологической обстановки. Таким образом, использование алгоритмов машинного обучения для анализа данных о работе теплообменников представляет собой мощный инструмент повышения надежности, безопасности и энергоэффективности нефтеперерабатывающего производства.</w:t>
        <w:br/>
        <w:br/>
        <w:t>В эпоху цифровой трансформации нефтеперерабатывающей промышленности, оперативный доступ к ключевым показателям производительности является критически важным для обеспечения стабильной и эффективной работы установок. Традиционные методы мониторинга, основанные на периодических отчетах и ручном анализе данных, зачастую оказываются неэффективными, поскольку не позволяют оперативно реагировать на возникающие проблемы и оптимизировать технологические процессы в режиме реального времени. В ответ на эту потребность, современные нефтеперерабатывающие заводы все чаще внедряют системы визуализации данных о производительности установок, позволяющие операторам видеть ключевые показатели в динамике, выявлять тенденции и принимать обоснованные решения на основе актуальной информации. Эти системы представляют собой интерактивные информационные панели, отображающие данные о производительности установок в наглядной и понятной форме, с использованием графиков, диаграмм и цветовой кодировки.</w:t>
        <w:br/>
        <w:br/>
        <w:t>Информационные панели в режиме реального времени позволяют операторам отслеживать широкий спектр показателей производительности, таких как объем переработанной нефти, выход целевых продуктов, энергопотребление, температура и давление в ключевых технологических узлах, а также параметры качества продукции. Эти показатели могут быть представлены в виде графиков, отображающих динамику изменений во времени, или в виде диаграмм, сравнивающих текущие значения с целевыми значениями или значениями за предыдущие периоды. Цветовая кодировка, например, использование зеленых, желтых и красных цветов для обозначения нормального, предупреждающего и критического состояний, позволяет операторам быстро идентифицировать проблемные области и принимать соответствующие меры. Более того, современные системы визуализации данных позволяют операторам углубленно анализировать данные, просматривать исторические тренды, сравнивать производительность различных установок и выявлять возможности для оптимизации. Возможность "провалиться" в детали, например, просмотреть данные с конкретного датчика или технологического узла, позволяет операторам быстро выявлять причины проблем и принимать обоснованные решения.</w:t>
        <w:br/>
        <w:br/>
        <w:t>Рассмотрим пример, произошедший на нефтеперерабатывающем заводе в Техасе. Завод столкнулся с проблемой нестабильной работы установки каталитического крекинга, что приводило к снижению выхода бензина и увеличению энергопотребления. Для решения этой проблемы был внедрен цифровой двойник установки и информационная панель, отображающая данные о температуре, давлении, расходе сырья и продуктах в режиме реального времени. Информационная панель также отображала данные о состоянии катализатора и уровне загрязнения. В результате, операторы смогли быстро выявить причину нестабильной работы установки – постепенное снижение активности катализатора. Они приняли решение о проведении внеплановой регенерации катализатора, что позволило восстановить нормальную работу установки и увеличить выход бензина на 5%. Более того, использование информационных панелей позволило операторам оптимизировать параметры работы установки, снизить энергопотребление на 3% и уменьшить выбросы парниковых газов.</w:t>
        <w:br/>
        <w:br/>
        <w:t>Другой пример, произошедший на нефтеперерабатывающем заводе в Японии, демонстрирует преимущества визуализации данных для повышения безопасности производства. Завод внедрила систему визуализации данных о состоянии оборудования, отображающую данные с датчиков вибрации, температуры и давления. Система позволяла операторам отслеживать состояние насосов, компрессоров и других критически важных устройств в режиме реального времени и выявлять признаки потенциальных неисправностей. В результате, удалось предотвратить несколько аварийных остановок оборудования и снизить риски возникновения несчастных случаев. Например, система предупредила операторов о повышенной вибрации насоса, что позволило провести плановый ремонт до возникновения серьезной неисправности. Таким образом, визуализация данных о производительности установок является мощным инструментом повышения эффективности, безопасности и надежности нефтеперерабатывающего производства, позволяющим операторам принимать обоснованные решения на основе актуальной информации и оперативно реагировать на возникающие проблемы.</w:t>
        <w:br/>
        <w:br/>
        <w:br/>
        <w:t>Анализ данных о качестве продукции играет критически важную роль в обеспечении стабильности и оптимизации технологических процессов на нефтеперерабатывающих заводах, выходя далеко за рамки простого контроля соответствия стандартам.  Постоянный мониторинг ключевых показателей качества, таких как октановое число бензина, содержание серы в дизельном топливе, фракционный состав керосина и другие, предоставляет ценную информацию о состоянии технологических установок и эффективности протекающих химических реакций.  Отклонения от заданных параметров качества не просто сигнализируют о потенциальных проблемах, но и позволяют операторам и инженерам выявить коренные причины этих отклонений, принимая упреждающие меры для их устранения и предотвращения повторных случаев несоответствия. Игнорирование даже незначительных изменений в показателях качества может привести к значительным экономическим потерям, связанным с производством некондиционной продукции, снижением выхода целевых продуктов и увеличением затрат на переработку или утилизацию отходов.  Более того, контроль качества не ограничивается только конечными продуктами; анализ промежуточных продуктов и сырья позволяет выявить проблемы на ранних стадиях производственного процесса, предотвращая их эскалацию и снижая риск возникновения более серьезных проблем в будущем.  Внедрение современных систем аналитического контроля и автоматизации сбора данных позволяет в режиме реального времени отслеживать изменения в показателях качества, предоставляя операторам и инженерам ценную информацию для оперативного принятия решений и оптимизации технологических процессов.</w:t>
        <w:br/>
        <w:br/>
        <w:t>Рассмотрим пример нефтеперерабатывающего завода в Луизиане, который столкнулся с проблемой снижения октанового числа бензина. После проведения анализа данных о качестве бензина, полученных с автоматических анализаторов, было выявлено, что октановое число бензина снижалось в определенные часы суток.  Детальный анализ показал, что снижение октанового числа связано с колебаниями температуры в блоке алкилирования, что влияло на эффективность реакции алкилирования и образование высокооктановых компонентов бензина.  Инженеры завода внесли корректировки в систему контроля температуры блока алкилирования, что позволило стабилизировать температуру и восстановить октановое число бензина до заданных значений.  В результате, завод не только восстановил качество продукции, но и повысил выход бензина на 2%, снизив затраты на переработку и повысив прибыльность.  Этот пример демонстрирует важность непрерывного мониторинга и анализа данных о качестве продукции для выявления и устранения проблем на ранних стадиях, что позволяет повысить эффективность и прибыльность нефтеперерабатывающего производства.  Более того, внедрение современных аналитических систем, таких как газовые хроматографы, масс-спектрометры и автоматические анализаторы, позволяет проводить более точный и оперативный анализ данных о качестве, что способствует повышению эффективности производственного процесса и снижению рисков возникновения проблем.</w:t>
        <w:br/>
        <w:br/>
        <w:t>Другой пример, произошедший на нефтеперерабатывающем заводе в Сингапуре, демонстрирует важность анализа данных о качестве для обеспечения соответствия требованиям по содержанию серы в дизельном топливе.  Завод столкнулся с проблемой превышения допустимого содержания серы в дизельном топливе, что могло привести к штрафам и репутационным потерям.  После анализа данных о качестве дизельного топлива, полученных с автоматических анализаторов серы, было выявлено, что превышение допустимого содержания серы связано с колебаниями расхода водорода в блоке гидроочистки.  Инженеры завода внесли корректировки в систему контроля расхода водорода, что позволило стабилизировать процесс гидроочистки и снизить содержание серы в дизельном топливе до заданных значений.  В результате, завод не только избежал штрафов, но и повысил качество дизельного топлива, что позволило привлечь новых клиентов и повысить прибыльность.  Этот пример демонстрирует важность непрерывного мониторинга и анализа данных о качестве продукции для обеспечения соответствия требованиям по содержанию серы, что является важным фактором для обеспечения экологической безопасности и устойчивого развития нефтеперерабатывающей промышленности.  Внедрение современных систем аналитического контроля и автоматизации сбора данных позволяет проводить более точный и оперативный анализ данных о качестве продукции, что способствует повышению эффективности производственного процесса и снижению рисков возникновения проблем.</w:t>
        <w:br/>
        <w:br/>
        <w:br/>
        <w:t>Цифровые двойники, представляющие собой виртуальные реплики физических активов, становятся всё более востребованной технологией в нефтеперерабатывающей промышленности, открывая беспрецедентные возможности для оптимизации операций, повышения эффективности и снижения рисков.  В отличие от традиционных моделей и симуляций, цифровые двойники – это динамические, постоянно обновляющиеся представления физических объектов, которые интегрируются с данными в реальном времени, поступающими от датчиков, систем управления и других источников.  Этот постоянный поток информации позволяет цифровым двойникам отражать текущее состояние актива, предсказывать его поведение и поддерживать принятие обоснованных решений на протяжении всего жизненного цикла.  Такой подход позволяет выйти за рамки реактивного обслуживания и перейти к проактивному управлению активами, где проблемы выявляются и устраняются до того, как они приведут к дорогостоящим простоям или авариям.  Вместо того, чтобы полагаться на исторические данные или статистические модели, цифровые двойники используют данные в реальном времени для создания точной и актуальной картины состояния актива, что позволяет операторам принимать более эффективные и обоснованные решения.  Это позволяет пересмотреть традиционные подходы к планированию и управлению активами, открывая новые возможности для повышения эффективности и прибыльности нефтеперерабатывающих предприятий.</w:t>
        <w:br/>
        <w:br/>
        <w:t>Применение цифровых двойников охватывает широкий спектр областей в нефтепереработке, начиная от моделирования отдельных компонентов оборудования и заканчивая созданием виртуальных копий целых производственных установок. Например, цифровой двойник колонны ректификации может использоваться для оптимизации параметров разделения, снижения энергопотребления и повышения выхода целевых продуктов.  Используя данные о температуре, давлении, потоках и составе продуктов, цифровой двойник может предсказывать, как изменения в параметрах процесса повлияют на эффективность разделения, позволяя операторам вносить корректировки в режиме реального времени для достижения оптимальных результатов.  Другой пример – цифровой двойник компрессора, который может использоваться для мониторинга его состояния, прогнозирования отказов и планирования профилактического обслуживания.  Анализируя данные о вибрации, температуре, давлении и других параметрах, цифровой двойник может выявлять признаки износа или повреждений, позволяя операторам своевременно принимать меры для предотвращения отказов и продления срока службы оборудования.  Более того, цифровые двойники могут использоваться для обучения персонала, проведения симуляций и тестирования новых стратегий управления без риска для реального оборудования.  Это позволяет операторам и инженерам приобретать навыки и опыт в безопасной и контролируемой среде, повышая их компетентность и готовность к работе в реальных условиях.</w:t>
        <w:br/>
        <w:br/>
        <w:t>Реальный пример использования цифрового двойника был реализован на нефтеперерабатывающем заводе в Техасе, где был создан виртуальный двойник установки каталитического крекинга.  Инженеры использовали цифровой двойник для оптимизации работы реактора, моделируя различные сценарии и оценивая влияние изменения параметров процесса на выход целевых продуктов.  Благодаря этому, удалось повысить выход бензина на 3% и снизить расход энергии на 5%.  Кроме того, цифровой двойник позволил выявить узкие места в процессе и оптимизировать работу другого оборудования, что привело к дополнительной экономии затрат.  В другом примере, компания Shell внедрила цифровые двойники на нескольких своих нефтеперерабатывающих заводах по всему миру, используя их для мониторинга состояния оборудования, прогнозирования отказов и планирования профилактического обслуживания.  В результате, компания смогла сократить количество незапланированных простоев на 15% и продлить срок службы оборудования на 10%.  Эти примеры демонстрируют огромный потенциал цифровых двойников для повышения эффективности, безопасности и прибыльности нефтеперерабатывающих предприятий.  Внедрение цифровых двойников требует значительных инвестиций в технологии и обучение персонала, но долгосрочные преимущества, безусловно, перевешивают затраты.  Будущее нефтепереработки тесно связано с цифровыми технологиями, и цифровые двойники играют ключевую роль в этой трансформации.</w:t>
        <w:br/>
        <w:br/>
        <w:br/>
        <w:t>Создание цифрового двойника установки первичной переработки нефти, включающей в себя атмосферную и вакуумную перегонку, представляет собой мощный инструмент для оптимизации этого критически важного этапа нефтепереработки. Первичная переработка нефти является основой всего последующего технологического процесса, определяя состав сырья для последующих установок, таких как каталитический крекинг, гидроочистка и риформинг.  Построение точной виртуальной реплики этой установки позволяет не только визуализировать все технологические потоки и оборудование, но и моделировать различные сценарии работы, предсказывая влияние изменений параметров процесса на выход целевых продуктов и энергоэффективность.  В отличие от статических моделей, цифровой двойник, постоянно обновляемый данными в реальном времени от датчиков и систем управления, предоставляет динамическую и актуальную картину состояния установки, позволяя операторам и инженерам принимать обоснованные решения в режиме реального времени.  Это значительно превосходит возможности традиционных методов оптимизации, основанных на статистическом анализе исторических данных или эмпирических правилах.</w:t>
        <w:br/>
        <w:br/>
        <w:t>Реализация цифрового двойника установки первичной переработки нефти начинается с создания детальной трехмерной модели всего оборудования, включая печи, колонны, теплообменники, насосы и трубопроводы.  Эта модель должна быть максимально точной, отражая все геометрические параметры и характеристики оборудования.  Следующим шагом является интеграция этой модели с математическими моделями, описывающими физические и химические процессы, происходящие в установке.  Эти модели должны учитывать такие факторы, как теплопередача, массопередача, гидродинамика, термодинамика и кинетика химических реакций.  Особое внимание следует уделить моделированию процессов, происходящих в колоннах, где происходит разделение нефти на фракции.  Для этого необходимо учитывать такие параметры, как количество теоретических тарелок, эффективность каждой тарелки, гидродинамическое сопротивление и профиль температур.  Кроме того, необходимо учитывать влияние различных факторов, таких как состав сырья, производительность установки и параметры работы оборудования, на эффективность разделения.  Интеграция данных в реальном времени, поступающих от датчиков, установленных на оборудовании, и систем управления, позволяет цифровому двойнику отражать текущее состояние установки и предсказывать ее поведение в будущем.</w:t>
        <w:br/>
        <w:br/>
        <w:t>Примером практической пользы от использования цифрового двойника может служить оптимизация работы печей, используемых для нагрева нефти перед подачей в колонны.  Используя цифровой двойник, можно моделировать различные сценарии работы печей, такие как изменение температуры, расхода топлива и распределения пламени.  Это позволяет определить оптимальные параметры работы печей, обеспечивающие максимальную эффективность нагрева и минимальное потребление топлива.  Кроме того, цифровой двойник позволяет выявлять потенциальные проблемы, такие как неравномерное распределение температуры или износ футеровки, и принимать меры для их устранения.  Другой пример – оптимизация работы колонн.  Используя цифровой двойник, можно моделировать различные сценарии работы колонн, такие как изменение расхода сырья, давления и температуры.  Это позволяет определить оптимальные параметры работы колонн, обеспечивающие максимальное разделение нефти на фракции и минимальное потребление энергии.  Более того, цифровой двойник позволяет прогнозировать изменения в составе сырья и оперативно корректировать параметры работы колонн для поддержания оптимальной эффективности.  Такой подход позволяет значительно повысить производительность и энергоэффективность установки первичной переработки нефти, снизить эксплуатационные расходы и повысить прибыльность нефтеперерабатывающего предприятия.</w:t>
        <w:br/>
        <w:br/>
        <w:t>Внедрение цифрового двойника установки первичной переработки нефти требует значительных инвестиций в технологии и обучение персонала, но долгосрочные преимущества, безусловно, перевешивают затраты.  Для успешной реализации этого проекта необходимо создать межфункциональную команду, включающую в себя инженеров-технологов, специалистов по автоматизации, математиков и программистов.  Эта команда должна тесно сотрудничать с операторами установки, чтобы получить ценную информацию о ее работе и учесть ее при создании цифрового двойника.  Кроме того, необходимо обеспечить постоянное обновление цифрового двойника новыми данными и информацией, чтобы он оставался актуальным и точным.  Использование облачных технологий и платформ для создания и управления цифровыми двойниками может значительно упростить и ускорить этот процесс.  В конечном итоге, цифровой двойник установки первичной переработки нефти становится незаменимым инструментом для принятия обоснованных решений, оптимизации процессов и повышения эффективности нефтеперерабатывающего предприятия в целом.</w:t>
        <w:br/>
        <w:br/>
        <w:br/>
        <w:t>Обучение операторов – краеугольный камень безопасной и эффективной работы любого нефтеперерабатывающего предприятия, и цифровой двойник предоставляет беспрецедентные возможности для повышения их квалификации и развития навыков, значительно превосходящие возможности традиционных методов обучения. В прошлом, операторы проходили обучение на базе учебных тренажеров, представляющих собой упрощенные модели реального оборудования, или непосредственно на действующей установке, что сопряжено с определенными рисками и требует значительных ресурсов. Цифровой двойник, напротив, позволяет создать реалистичную виртуальную среду, полностью имитирующую поведение установки во всех режимах работы, позволяя операторам безопасно и эффективно отрабатывать навыки управления в различных сценариях, включая штатные и аварийные ситуации. Возможность повторять сложные процедуры неограниченное количество раз, без риска для оборудования и персонала, является неоценимым преимуществом, обеспечивающим глубокое понимание принципов работы установки и формирование уверенности в своих действиях.</w:t>
        <w:br/>
        <w:br/>
        <w:t>Одним из ключевых преимуществ использования цифрового двойника для обучения является возможность моделирования широкого спектра сценариев, включая те, которые сложно или невозможно воспроизвести в реальных условиях. Например, можно смоделировать внезапную поломку оборудования, изменение состава сырья, колебания нагрузки или возникновение аварийной ситуации, требующей немедленного реагирования. Операторы могут отрабатывать алгоритмы действий в этих сценариях, учиться правильно диагностировать проблему, принимать обоснованные решения и эффективно координировать свои действия с другими членами команды. Кроме того, цифровой двойник позволяет моделировать различные уровни сложности, начиная с простых процедур и заканчивая сложными операциями, требующими глубоких знаний и опыта. Это позволяет адаптировать обучение к уровню подготовки каждого оператора и обеспечить максимальную эффективность. Важно отметить, что цифровой двойник позволяет не только отрабатывать навыки управления, но и развивать навыки командной работы и принятия решений в условиях ограниченного времени и ресурсов.</w:t>
        <w:br/>
        <w:br/>
        <w:t>Для повышения реалистичности обучения цифровой двойник может быть интегрирован с системами виртуальной реальности (VR) и дополненной реальности (AR), позволяя операторам погрузиться в виртуальную среду и взаимодействовать с виртуальным оборудованием так, как если бы оно было реальным. Например, оператор может надеть VR-шлем и оказаться в диспетчерской, где он видит перед собой виртуальные экраны с данными о работе установки. Он может использовать виртуальные контроллеры для управления оборудованием и наблюдать за изменениями в реальном времени. AR-технологии, напротив, позволяют накладывать виртуальные объекты на реальное окружение, например, показывать на реальном оборудовании виртуальные инструкции по выполнению той или иной процедуры. Такая комбинация технологий создает эффект полного погружения и позволяет операторам ощутить себя в реальной рабочей обстановке, что значительно повышает эффективность обучения. Важно отметить, что цифровой двойник может быть настроен таким образом, чтобы моделировать индивидуальные особенности каждого оператора, например, его скорость реакции, уровень внимания и способность к принятию решений. Это позволяет адаптировать обучение к индивидуальным потребностям каждого оператора и обеспечить максимальную эффективность.</w:t>
        <w:br/>
        <w:br/>
        <w:t>Внедрение цифрового двойника для обучения операторов требует значительных инвестиций в технологии и разработку программного обеспечения, но долгосрочные преимущества, безусловно, перевешивают затраты. Помимо повышения квалификации операторов, цифровой двойник позволяет снизить риски аварий и несчастных случаев, повысить надежность работы оборудования и увеличить производительность установки. Кроме того, цифровой двойник может быть использован для обучения новых сотрудников, что значительно сокращает время и затраты на их адаптацию. Важно отметить, что цифровой двойник может быть интегрирован с другими системами управления предприятием, например, с системой управления обучением и системой управления персоналом, что позволяет создать единую цифровую платформу для управления знаниями и компетенциями. В конечном итоге, цифровой двойник становится незаменимым инструментом для повышения безопасности, эффективности и прибыльности нефтеперерабатывающего предприятия.</w:t>
        <w:br/>
        <w:br/>
        <w:br/>
        <w:t>Одной из наиболее критически важных, но часто недооцениваемых возможностей цифрового двойника является его способность служить платформой для моделирования и анализа аварийных ситуаций. В нефтеперерабатывающей промышленности, где сложные технологические процессы и потенциально опасные вещества являются нормой, готовность к любым нештатным ситуациям – это не просто требование безопасности, а вопрос выживания предприятия. Традиционные методы подготовки к авариям, такие как проведение штабных тренировок и разработка планов реагирования, часто ограничены сложностью и непредсказуемостью реальных сценариев, а также недостатком ресурсов для моделирования всех возможных вариантов развития событий. Цифровой двойник, напротив, позволяет создать реалистичную виртуальную среду, в которой можно безопасно и эффективно моделировать любые аварийные ситуации, от незначительных утечек до крупных взрывов, и оценивать эффективность различных мер реагирования. Это открывает совершенно новые возможности для повышения уровня готовности предприятия к любым рискам.</w:t>
        <w:br/>
        <w:br/>
        <w:t>Создание реалистичных моделей аварийных ситуаций в цифровом двойнике требует глубокого понимания технологических процессов, характеристик оборудования и потенциальных причин возникновения нештатных ситуаций. Необходимо учитывать множество факторов, таких как физические свойства веществ, метеорологические условия, человеческий фактор и взаимодействие различных систем. Например, для моделирования утечки горючей жидкости необходимо учесть ее плотность, вязкость, температуру, давление, скорость ветра и рельеф местности, чтобы точно определить область распространения опасной зоны и оценить потенциальный ущерб. Более того, цифровой двойник позволяет моделировать каскадные эффекты, когда одно происшествие приводит к возникновению других, и оценивать эффективность различных мер по предотвращению и локализации аварии.  С помощью цифрового двойника можно, к примеру, смоделировать отказ насоса, перегрев реактора или взрыв на установке, и оценить последствия этих событий для всего предприятия.</w:t>
        <w:br/>
        <w:br/>
        <w:t>Ключевым преимуществом моделирования аварийных ситуаций в цифровом двойнике является возможность проводить виртуальные тренировки для персонала, который отвечает за реагирование на нештатные ситуации.  В рамках этих тренировок операторы, инженеры и руководители могут отрабатывать алгоритмы действий в различных сценариях, учиться правильно диагностировать проблему, принимать обоснованные решения и эффективно координировать свои действия с другими членами команды.  Цифровой двойник позволяет моделировать различные уровни сложности, начиная с простых процедур и заканчивая сложными операциями, требующими глубоких знаний и опыта. Важно отметить, что в рамках виртуальных тренировок можно моделировать факторы стресса и неопределенности, которые часто возникают в реальных аварийных ситуациях, и оценивать способность персонала принимать решения в условиях ограниченного времени и ресурсов. Это значительно повышает реалистичность тренировок и помогает персоналу лучше подготовиться к реальным аварийным ситуациям.</w:t>
        <w:br/>
        <w:br/>
        <w:t>Оценка эффективности планов реагирования на аварии – еще одна важная функция цифрового двойника.  Традиционно оценка планов реагирования проводилась с помощью анализа документов и проведения штабных тренировок, которые часто ограничивались теоретическими расчетами и не учитывали реальные условия эксплуатации. Цифровой двойник, напротив, позволяет проводить виртуальные испытания планов реагирования в реалистичной виртуальной среде, и оценивать их эффективность с точки зрения скорости реагирования, минимизации ущерба и защиты персонала.  Например, можно смоделировать эвакуацию персонала из опасной зоны, развертывание систем пожаротушения, локализацию утечек и проведение аварийно-спасательных работ, и оценить, насколько эффективно эти мероприятия позволяют минимизировать ущерб и защитить персонал. Это позволяет выявить слабые места в планах реагирования и своевременно принять меры по их устранению. Кроме того, цифровой двойник позволяет оценить экономическую эффективность различных мер реагирования и выбрать оптимальный вариант с точки зрения соотношения затрат и выгод.</w:t>
        <w:br/>
        <w:br/>
        <w:br/>
        <w:t>Оптимизация режимов работы установки на основе данных из цифрового двойника представляет собой следующий логический шаг после создания реалистичной виртуальной модели технологического процесса, позволяющий перейти от пассивного мониторинга к активному управлению и повышению эффективности производства. Традиционные методы оптимизации, основанные на статистическом анализе данных и эмпирических правилах, часто ограничены сложностью технологических процессов и не учитывают взаимосвязи между различными параметрами. Цифровой двойник, напротив, позволяет создавать детальные модели установки, учитывающие все важные факторы, и проводить симуляции различных режимов работы для выявления оптимальных настроек. Это дает возможность существенно повысить производительность, снизить энергопотребление и уменьшить выбросы вредных веществ.</w:t>
        <w:br/>
        <w:br/>
        <w:t>Ключевым преимуществом использования цифрового двойника для оптимизации режимов работы является возможность проведения "what-if" анализа, то есть моделирования различных сценариев и оценки их влияния на ключевые показатели установки. Например, можно смоделировать изменение температуры, давления, скорости потока или состава сырья и оценить, как это повлияет на выход продукции, энергопотребление и качество продукции. Это позволяет выявить оптимальные настройки установки для различных условий эксплуатации и адаптироваться к изменяющимся требованиям рынка. В качестве примера можно рассмотреть установку каталитического крекинга, где изменение температуры и соотношения катализатор/сырье может существенно повлиять на выход бензина, дизельного топлива и других продуктов. С помощью цифрового двойника можно смоделировать различные варианты и выбрать оптимальные настройки для получения максимальной прибыли.</w:t>
        <w:br/>
        <w:br/>
        <w:t xml:space="preserve">Процесс оптимизации режимов работы установки с использованием цифрового двойника начинается с создания детальной модели установки, включающей все важные параметры и взаимосвязи. Для этого используются данные, полученные из различных источников, таких как датчики, контроллеры, исторические данные и экспертные знания. Затем модель калибруется и валидируется с использованием реальных данных, чтобы обеспечить ее точность и надежность. После этого можно проводить симуляции различных режимов работы и оценивать их влияние на ключевые показатели установки. Для этого используются различные алгоритмы оптимизации, такие как генетические алгоритмы, метод имитации отжига или градиентные методы. Важно отметить, что процесс оптимизации требует тесного взаимодействия между инженерами, операторами и специалистами по моделированию. </w:t>
        <w:br/>
        <w:br/>
        <w:t>Одной из ключевых особенностей оптимизации режимов работы установки с использованием цифрового двойника является возможность учитывать ограничения и ограничения, накладываемые технологическим процессом, оборудованием и экологическими требованиями. Например, необходимо учитывать максимальную температуру и давление, которые может выдержать оборудование, минимальный уровень кислорода, необходимый для сжигания топлива, и максимальный уровень выбросов вредных веществ. Цифровой двойник позволяет учитывать все эти факторы и находить оптимальные настройки установки, которые соответствуют всем требованиям.  В качестве примера можно привести оптимизацию работы котельной установки, где необходимо учитывать ограничения по потреблению топлива, максимальную температуру дымовых газов и минимальный уровень выбросов оксидов азота.</w:t>
        <w:br/>
        <w:br/>
        <w:t>Более того, цифровой двойник позволяет проводить оптимизацию режимов работы установки в режиме реального времени, адаптируясь к изменяющимся условиям эксплуатации и внешним факторам. Например, можно учитывать изменения состава сырья, температуры окружающей среды, спроса на продукцию и цены на энергоносители. Для этого используются алгоритмы адаптивного управления, которые постоянно отслеживают изменения параметров установки и корректируют настройки в режиме реального времени. Это позволяет поддерживать оптимальную производительность установки в любых условиях и обеспечивать максимальную прибыль.  В качестве примера можно привести оптимизацию работы нефтеперерабатывающего завода, где необходимо учитывать изменения цен на нефть, спроса на бензин и дизельное топливо, и доступность сырья.</w:t>
        <w:br/>
        <w:br/>
        <w:br/>
        <w:t>Интеграция цифрового двойника с системой управления производством (MES) представляет собой логический следующий шаг в развитии цифровых производственных площадок, выводя автоматизацию на принципиально новый уровень.  До недавнего времени цифровые двойники часто использовались как отдельные инструменты для моделирования и анализа, предоставляя ценные insights, но требуя ручного ввода данных и исполнения полученных рекомендаций.  Интеграция же с MES позволяет преодолеть этот разрыв, создавая замкнутый цикл автоматического управления, в котором цифровой двойник не только прогнозирует оптимальные режимы работы, но и напрямую реализует их через систему управления производственными процессами. Эта взаимосвязь обеспечивает динамическую адаптацию к изменяющимся условиям и позволяет максимизировать эффективность, снизить затраты и повысить качество продукции.</w:t>
        <w:br/>
        <w:br/>
        <w:t>Представьте нефтеперерабатывающий завод, где цифровой двойник интегрирован с системой MES, управляющей всеми процессами, от первичной переработки нефти до отгрузки готовой продукции.  Цифровой двойник непрерывно анализирует данные, поступающие от датчиков и контроллеров, а также учитывает внешние факторы, такие как цены на нефть, спрос на продукты и погодные условия.  Основываясь на этом анализе, он прогнозирует оптимальные режимы работы установок, учитывая ограничения по мощности оборудования, экологические требования и экономическую целесообразность. Вместо того, чтобы инженеру вручную менять настройки установок, цифровой двойник автоматически отправляет команды в систему MES, которая изменяет параметры работы оборудования в режиме реального времени.  Это позволяет не только поддерживать оптимальную производительность, но и оперативно реагировать на непредвиденные ситуации, такие как изменение состава сырья или выход из строя оборудования.</w:t>
        <w:br/>
        <w:br/>
        <w:t>Эффект от интеграции цифрового двойника и системы MES особенно заметен в сложных и непрерывных производственных процессах, таких как химическое производство или металлургия.  В этих отраслях даже незначительное отклонение от оптимальных параметров может привести к серьезным последствиям, таким как снижение качества продукции, увеличение энергопотребления или выход оборудования из строя. Интегрированный подход позволяет минимизировать риски и обеспечивать стабильную работу производства.  Например, в цехе по производству полимеров цифровой двойник может отслеживать температуру, давление и скорость перемешивания реакторов, а также состав сырья и катализаторов.  На основе этих данных он прогнозирует оптимальные параметры процесса полимеризации, обеспечивая получение полимера с заданными характеристиками.  В случае отклонения от заданных параметров, система автоматически корректирует настройки оборудования, предотвращая образование брака и обеспечивая стабильное качество продукции.</w:t>
        <w:br/>
        <w:br/>
        <w:t>Важным аспектом интеграции цифрового двойника и системы MES является обеспечение кибербезопасности.  Взаимосвязанность систем создает дополнительные риски, связанные с возможными хакерскими атаками или несанкционированным доступом к данным.  Поэтому необходимо реализовать надежные механизмы защиты, такие как шифрование данных, аутентификация пользователей и мониторинг сетевой активности.  Кроме того, важно обеспечить соответствие системы требованиям международных стандартов по кибербезопасности, таким как ISO 27001. Только в этом случае можно гарантировать надежную и безопасную работу интегрированной системы.  Это особенно важно в критически важных отраслях, таких как энергетика или химическая промышленность, где последствия кибератак могут быть катастрофическими.</w:t>
        <w:br/>
        <w:br/>
        <w:t>В заключение, интеграция цифрового двойника с системой управления производством представляет собой мощный инструмент для повышения эффективности, снижения затрат и повышения качества продукции.  Этот подход позволяет автоматизировать процессы управления, оптимизировать режимы работы оборудования и оперативно реагировать на изменяющиеся условия.  Внедрение интегрированной системы требует инвестиций в программное и аппаратное обеспечение, а также обучение персонала. Однако, долгосрочные выгоды от внедрения этой системы значительно превышают затраты.  Особенно важным является учет необходимости обеспечения кибербезопасности, чтобы гарантировать надежную и безопасную работу интегрированной системы. Этот подход открывает новые возможности для развития цифровых производственных площадок и позволяет предприятиям оставаться конкурентоспособными на современном рынке.</w:t>
      </w:r>
    </w:p>
    <w:p>
      <w:r>
        <w:br w:type="page"/>
      </w:r>
    </w:p>
    <w:p>
      <w:pPr>
        <w:pStyle w:val="Heading1"/>
      </w:pPr>
      <w:r>
        <w:t>Глава 6: Кибербезопасность цифровой инфраструктуры нефтепереработки: Угрозы кибербезопасности, межсетевые экраны, аутентификация, шифрование и соответствие нормативным требованиям.</w:t>
      </w:r>
    </w:p>
    <w:p>
      <w:pPr>
        <w:pStyle w:val="Heading2"/>
      </w:pPr>
      <w:r>
        <w:t>X. Реагирование на инциденты и восстановление: Минимизация последствий.</w:t>
      </w:r>
    </w:p>
    <w:p>
      <w:r>
        <w:t>IX. Защита от вредоносного программного обеспечения (Malware): Обнаружение и реагирование.</w:t>
      </w:r>
    </w:p>
    <w:p>
      <w:r>
        <w:t>VII. Защита периметра сети: Барьеры против внешних угроз.</w:t>
      </w:r>
    </w:p>
    <w:p>
      <w:r>
        <w:t>VI. Кибербезопасность в нефтепереработке: Угрозы и уязвимости</w:t>
      </w:r>
    </w:p>
    <w:p>
      <w:r>
        <w:t>Нефтеперерабатывающие предприятия, с их сложной инфраструктурой и критической важностью для обеспечения энергетической безопасности, становятся все более привлекательной целью для кибератак, представляющих собой растущую угрозу для национальной экономики и общественной безопасности. В отличие от финансовых учреждений или розничных компаний, где утечка данных может привести к финансовым потерям и репутационному ущербу, кибератака на нефтеперерабатывающий завод может привести к физическому повреждению оборудования, прекращению производства, экологическим катастрофам и даже человеческим жертвам, что делает защиту от этих угроз приоритетной задачей для всех заинтересованных сторон. Значительная зависимость от автоматизированных систем управления (АСУ ТП), соединяющих все аспекты производства, от контроля технологических процессов до управления поставками и логистикой, создает широкую поверхность для атак, которую злоумышленники могут использовать для проникновения в сеть и получения контроля над критически важным оборудованием.  Развитие индустрии 4.0 и внедрение концепции "умного производства", подразумевающее повсеместное использование датчиков, аналитики больших данных и облачных технологий, еще больше усложняет задачу обеспечения кибербезопасности, увеличивая количество потенциальных точек входа для злоумышленников.</w:t>
        <w:br/>
        <w:br/>
        <w:t>Исторически сложилось так, что нефтеперерабатывающие предприятия уделяли недостаточно внимания вопросам кибербезопасности, рассматривая их как второстепенные по сравнению с традиционными рисками, такими как пожары, взрывы и утечки. Эта недооценка приводила к устаревшей инфраструктуре, отсутствию надлежащих систем защиты и недостаточной осведомленности персонала о киберугрозах.  Многие предприятия продолжают использовать устаревшее программное и аппаратное обеспечение, которое не имеет последних обновлений безопасности и уязвимо для известных атак.  Кроме того, часто отсутствует четкая стратегия кибербезопасности, определяющая приоритетные направления защиты, процедуры реагирования на инциденты и план восстановления после атак.  В результате, нефтеперерабатывающие предприятия становятся легкой мишенью для киберпреступников, хакеров-активистов и даже государственных спонсоров, стремящихся дестабилизировать энергетическую инфраструктуру или получить экономическую выгоду.  Примером может служить атака на Colonial Pipeline в 2021 году, когда группа хакеров, используя программу-вымогатель, заблокировала доступ к системе управления трубопроводом, вызвав перебои в поставках топлива в нескольких штатах и спровоцировав панику среди населения.</w:t>
        <w:br/>
        <w:br/>
        <w:t>Особую опасность представляют внутренние угрозы, связанные с неосторожностью или злонамеренными действиями персонала.  Сотрудники, имеющие доступ к критически важным системам, могут случайно или намеренно поставить под угрозу безопасность предприятия.  Недостаточная осведомленность о киберугрозах, слабые пароли, фишинговые атаки и использование незащищенных устройств могут привести к утечке конфиденциальной информации, заражению вредоносным программным обеспечением или несанкционированному доступу к системам управления.  Более того, сотрудники, недовольные своей работой или имеющие личные мотивы, могут сознательно саботировать производственные процессы или украсть конфиденциальные данные, что может привести к серьезным последствиям для предприятия.  Поэтому важно проводить регулярные тренинги по кибербезопасности для персонала, обучать их распознавать и предотвращать киберугрозы, а также внедрять строгие процедуры контроля доступа и мониторинга активности пользователей.  Не менее важным является создание культуры безопасности, в которой каждый сотрудник осознает свою ответственность за защиту предприятия от киберугроз.</w:t>
        <w:br/>
        <w:br/>
        <w:t>С ростом числа подключенных устройств в рамках концепции промышленного интернета вещей (IIoT) поверхность атаки нефтеперерабатывающих предприятий значительно расширяется. Датчики, контроллеры, исполнительные механизмы и другие устройства, подключенные к сети, становятся потенциальными точками входа для злоумышленников.  Многие из этих устройств имеют ограниченные возможности защиты и могут быть легко взломаны.  Кроме того, данные, передаваемые между устройствами, могут быть перехвачены или изменены, что может привести к неправильной работе оборудования или утечке конфиденциальной информации.  Поэтому необходимо внедрять надежные механизмы защиты для всех подключенных устройств, включая аутентификацию, шифрование и мониторинг активности.  Также важно сегментировать сеть, чтобы изолировать критические системы от менее защищенных устройств.  Кроме того, необходимо регулярно обновлять программное обеспечение и прошивку устройств, чтобы устранить известные уязвимости.  Применение технологий машинного обучения и искусственного интеллекта для обнаружения аномальной активности и предотвращения кибератак также может значительно повысить уровень защиты.</w:t>
        <w:br/>
        <w:br/>
        <w:br/>
        <w:t>Анализ целесообразности атак на нефтеперерабатывающие заводы (НПЗ) представляет собой сложную задачу, требующую понимания мотивов злоумышленников и оценки потенциального ущерба, который они могут нанести. НПЗ, являясь критической инфраструктурой, обеспечивающей функционирование экономики и повседневной жизни, привлекают внимание различных субъектов, каждый из которых преследует свои цели. Мотивы злоумышленников могут быть весьма разнообразными, начиная от простой финансовой выгоды и заканчивая политическим саботажем или промышленным шпионажем, каждый из которых представляет уникальный набор рисков для предприятия. Понимание этих мотивов является первым шагом в оценке вероятности атак и разработке эффективных мер защиты.</w:t>
        <w:br/>
        <w:br/>
        <w:t>Финансовая выгода, безусловно, является одним из наиболее распространенных мотивов для кибератак на НПЗ. Злоумышленники могут использовать программы-вымогатели (ransomware), блокируя доступ к критически важным системам и требуя выкуп за их разблокировку. Атака на Colonial Pipeline в 2021 году, парализовавшая поставки топлива на восточном побережье США, наглядно демонстрирует, как подобные атаки могут привести к значительным финансовым потерям и дестабилизации рынка. Помимо вымогательства, злоумышленники могут использовать взлом систем для кражи интеллектуальной собственности, такой как технологические процессы, формулы катализаторов или данные о поставщиках, которые затем могут быть проданы конкурентам или использованы для собственных целей.  Более того, взлом систем управления финансами и банковскими счетами может привести к прямым финансовым потерям предприятия, а также к репутационному ущербу и потере доверия со стороны инвесторов.  В условиях жесткой конкуренции и ограниченной маржинальности, финансовые потери, связанные с кибератаками, могут оказаться катастрофическими для любого НПЗ.</w:t>
        <w:br/>
        <w:br/>
        <w:t>Однако финансовый мотив далеко не единственный. Политический саботаж, направленный на дестабилизацию экономики или нанесение ущерба национальной безопасности, также представляет серьезную угрозу для НПЗ.  В условиях геополитической напряженности, НПЗ могут стать целью атак со стороны государственных или негосударственных акторов, стремящихся нарушить поставки топлива, спровоцировать социальные волнения или нанести ущерб критической инфраструктуре.  Например, атака на саудовские нефтеперерабатывающие заводы в 2019 году, осуществленная с помощью беспилотников, продемонстрировала, как подобные атаки могут привести к резкому сокращению добычи нефти, росту цен и дестабилизации мирового рынка. Кроме того, саботаж может быть направлен на разрушение оборудования, загрязнение окружающей среды или создание опасных производственных ситуаций, что может привести к человеческим жертвам и серьезному экологическому ущербу.  В условиях растущей зависимости от импортных энергоресурсов, политический саботаж, направленный на НПЗ, может иметь далеко идущие последствия для национальной безопасности.</w:t>
        <w:br/>
        <w:br/>
        <w:t>Помимо финансовых и политических мотивов, промышленный шпионаж также представляет серьезную угрозу для НПЗ. Конкуренты могут использовать кибератаки для кражи интеллектуальной собственности, такой как технологические процессы, формулы катализаторов или данные о поставщиках, что позволит им получить конкурентное преимущество на рынке.  В условиях жесткой конкуренции и ограниченной маржинальности, кража интеллектуальной собственности может оказаться более выгодной, чем разработка собственных технологий.  Злоумышленники могут использовать различные методы для кражи интеллектуальной собственности, включая взлом систем управления, перехват сетевого трафика или внедрение вредоносного программного обеспечения.  Более того, злоумышленники могут использовать краденую интеллектуальную собственность для создания поддельных продуктов или для саботажа деятельности конкурентов. В условиях глобальной экономики и растущей зависимости от импортных технологий, промышленный шпионаж представляет серьезную угрозу для конкурентоспособности НПЗ.</w:t>
        <w:br/>
        <w:br/>
        <w:t>Оценка целесообразности атак на НПЗ требует учета всех этих факторов, а также понимания потенциального ущерба, который они могут нанести.  Помимо финансовых потерь, атаки могут привести к человеческим жертвам, экологическому ущербу, репутационному ущербу и потере доверия со стороны инвесторов.  Поэтому НПЗ должны уделять особое внимание вопросам кибербезопасности и разрабатывать эффективные меры защиты для предотвращения атак.  Внедрение современных технологий защиты, обучение персонала, проведение регулярных аудитов безопасности и разработка планов реагирования на инциденты являются необходимыми условиями для обеспечения безопасности НПЗ в условиях растущей киберугрозы.</w:t>
        <w:br/>
        <w:br/>
        <w:br/>
        <w:t>Устаревшее оборудование и программное обеспечение представляют собой один из наиболее серьезных и распространенных рисков для современной нефтеперерабатывающей промышленности. Многие НПЗ эксплуатируют системы управления и контроля, которые были установлены десятилетия назад и больше не поддерживаются производителями, что делает их уязвимыми перед новыми видами кибератак. Эти устаревшие системы зачастую работают на операционных системах, давно прекративших получать обновления безопасности, и, следовательно, содержат известные уязвимости, которые могут быть легко использованы злоумышленниками.  Такое сочетание факторов создает крайне опасную ситуацию, когда НПЗ становятся легкой добычей для киберпреступников, стремящихся нарушить производственный процесс, похитить данные или даже спровоцировать физические повреждения оборудования.  Кроме того, часто возникает проблема с совместимостью между устаревшими системами и современными средствами защиты, что затрудняет интеграцию новых технологий безопасности и увеличивает стоимость модернизации.</w:t>
        <w:br/>
        <w:br/>
        <w:t>Отсутствие поддержки производителей также означает, что в случае обнаружения уязвимости или кибератаки, НПЗ сталкивается с серьезными трудностями в поиске специалистов, способных оперативно устранить проблему.  Многие инженеры, обладающие знаниями об этих устаревших системах, уже вышли на пенсию или перешли работать в другие отрасли, что создает кадровый дефицит и усугубляет ситуацию.  Попытки самостоятельного исправления уязвимостей без помощи производителя могут привести к еще большим проблемам, таким как несовместимость с другими системами, нестабильность работы или даже полная потеря функциональности.  Этот фактор особенно важен в контексте нефтеперерабатывающей промышленности, где даже кратковременная остановка производства может привести к значительным финансовым потерям и нарушению поставок топлива.  Поэтому, своевременная модернизация и замена устаревшего оборудования должны быть приоритетной задачей для любого НПЗ.</w:t>
        <w:br/>
        <w:br/>
        <w:t>Наглядным примером уязвимости устаревших систем является атака Stuxnet на иранские ядерные объекты в 2010 году.  Этот сложный вредоносный код был разработан для нарушения работы центрифуг, используемых для обогащения урана, и был успешно доставлен на изолированные системы управления, не имевшие подключения к интернету.  Атака Stuxnet продемонстрировала, что даже изолированные промышленные системы могут быть уязвимы перед целенаправленными кибератаками, если они используют устаревшие технологии и не имеют современных средств защиты.  В контексте нефтеперерабатывающей промышленности, аналогичные атаки могут быть направлены на системы управления насосами, клапанами, реакторами и другим критически важным оборудованием, что может привести к серьезным авариям, взрывам и экологическим катастрофам.</w:t>
        <w:br/>
        <w:br/>
        <w:t>Более того, устаревшее программное обеспечение часто не соответствует современным стандартам безопасности, таким как многофакторная аутентификация, шифрование данных и мониторинг сетевого трафика.  Это делает системы более уязвимыми перед атаками, основанными на краже учетных данных, внедрении вредоносного кода и манипулировании данными.  Кроме того, устаревшие системы часто не имеют возможности интеграции с современными системами обнаружения вторжений и управления событиями безопасности (SIEM), что затрудняет выявление и реагирование на кибератаки.  Поэтому, своевременная модернизация программного обеспечения и внедрение современных средств защиты являются необходимыми условиями для обеспечения кибербезопасности НПЗ.  Недооценка этих рисков может привести к серьезным финансовым потерям, репутационному ущербу и даже человеческим жертвам.</w:t>
        <w:br/>
        <w:br/>
        <w:br/>
        <w:t>Стремительное распространение промышленных устройств Интернета вещей (IIoT) в нефтеперерабатывающей промышленности открывает новые горизонты для оптимизации производства, повышения эффективности и снижения затрат, но одновременно создает значительные риски для кибербезопасности. Если раньше периметр защиты концентрировался вокруг основных систем управления, таких как DCS и SCADA, то сегодня он размывается из-за экспоненциального роста числа датчиков, актуаторов, контроллеров и других подключенных устройств, которые часто не имеют достаточной защиты и представляют собой легкую мишень для злоумышленников. Каждое новое устройство, добавленное в сеть, увеличивает поверхность атаки и потенциальную возможность проникновения киберпреступников в критически важную инфраструктуру НПЗ.  В отличие от традиционных IT-систем, промышленные устройства часто имеют ограниченные вычислительные ресурсы и возможности для установки обновлений безопасности, что делает их особенно уязвимыми перед известными эксплойтами.</w:t>
        <w:br/>
        <w:br/>
        <w:t>Представьте себе сложную систему мониторинга давления в трубопроводах, состоящую из сотен датчиков, подключенных к центральному контроллеру. Если даже один из этих датчиков скомпрометирован, злоумышленник может получить доступ к чувствительным данным, манипулировать показаниями или даже повредить оборудование. Эта уязвимость особенно опасна в нефтеперерабатывающей промышленности, где даже незначительные отклонения в параметрах работы могут привести к серьезным авариям и взрывам.  Аналогичным образом, компрометация системы управления клапанами может привести к несанкционированному открытию или закрытию трубопроводов, что может привести к разливам нефти, загрязнению окружающей среды и значительным финансовым потерям. Более того, взлом системы удаленного мониторинга и управления может позволить злоумышленнику получить полный контроль над технологическим процессом и нанести серьезный ущерб НПЗ.</w:t>
        <w:br/>
        <w:br/>
        <w:t>Риски, связанные с подключенными устройствами IIoT, усугубляются тем, что многие из них не имеют базовых механизмов аутентификации и авторизации.  Это означает, что злоумышленник, получивший доступ к сети, может легко получить контроль над любым устройством, не предъявляя никаких учетных данных.  Кроме того, многие промышленные устройства используют устаревшие протоколы связи, которые не обеспечивают достаточного шифрования и защиты данных.  Это делает их уязвимыми перед перехватом и подменой трафика, что может привести к компрометации конфиденциальной информации и манипулированию технологическим процессом.  Например, использование протокола Modbus, который широко распространен в нефтеперерабатывающей промышленности, не предусматривает шифрование данных, что делает его уязвимым перед атаками типа "Man-in-the-Middle".</w:t>
        <w:br/>
        <w:br/>
        <w:t>Еще одной серьезной проблемой является отсутствие централизованного управления и мониторинга подключенных устройств.  Многие НПЗ используют разрозненные системы управления, которые не интегрированы друг с другом.  Это затрудняет выявление и реагирование на киберугрозы, а также усложняет процесс обеспечения соответствия требованиям безопасности.  Кроме того, отсутствие видимости подключенных устройств затрудняет оценку рисков и определение приоритетов для защиты.  Например, если в сети присутствует устройство с известной уязвимостью, администратор может даже не знать об этом, пока не произойдет инцидент.  Для решения этой проблемы необходимо внедрить централизованную систему управления и мониторинга, которая позволит собирать информацию о всех подключенных устройствах, отслеживать их состояние и оперативно реагировать на киберугрозы.  Внедрение таких решений требует значительных инвестиций, но является необходимым условием для обеспечения кибербезопасности НПЗ в эпоху IIoT.</w:t>
        <w:br/>
        <w:br/>
        <w:br/>
        <w:t>Не менее опасными, чем внешние кибератаки, являются внутренние угрозы, исходящие от персонала, злоумышленников внутри организации или возникающие в результате успешных атак социальной инженерии. Часто недооцениваемые, внутренние угрозы представляют собой значительный риск для нефтеперерабатывающих предприятий, поскольку они эксплуатируют доверие, существующее внутри организации, и могут обходить традиционные системы безопасности.  Неосторожный сотрудник, открывший вредоносное письмо или подключивший зараженный USB-накопитель к рабочей станции, может стать случайным вектором атаки, компрометирующим всю сеть.  Подобные инциденты подчеркивают важность регулярного обучения персонала основам кибербезопасности и важности соблюдения установленных процедур безопасности.  Важно понимать, что человеческий фактор играет критическую роль в обеспечении кибербезопасности, и что даже самые передовые технологические решения не могут полностью компенсировать ошибки или неосторожность сотрудников.</w:t>
        <w:br/>
        <w:br/>
        <w:t>Более того, не стоит недооценивать риск со стороны злоумышленников, уже работающих внутри организации.  Недовольный сотрудник, стремящийся к мести, или преступник, завербованный конкурентом, может преднамеренно саботировать производственные процессы, украсть конфиденциальную информацию или даже нанести физический ущерб оборудованию.  Такие инциденты часто трудно обнаружить, поскольку злоумышленник может иметь доступ к критически важным системам и данным, и может маскировать свою деятельность под законные операции.  Для смягчения этого риска необходимо внедрить строгие процедуры проверки персонала, разделение обязанностей и регулярный аудит доступа к критическим системам.  Важно также создать культуру доверия и открытости, чтобы сотрудники могли сообщать о подозрительной деятельности, не опасаясь репрессий.</w:t>
        <w:br/>
        <w:br/>
        <w:t>Социальная инженерия, представляющая собой манипулирование людьми с целью получения доступа к конфиденциальной информации или системам, является еще одной серьезной угрозой для нефтеперерабатывающих предприятий.  Злоумышленники могут использовать различные методы, такие как фишинг, претекстинг и квид-про-кво, чтобы обмануть сотрудников и заставить их раскрыть пароли, предоставить доступ к системам или выполнить другие действия, которые могут поставить под угрозу безопасность предприятия.  Например, злоумышленник может притвориться сотрудником IT-отдела и попросить сотрудника сбросить пароль или установить вредоносное программное обеспечение.  Или же злоумышленник может отправить по электронной почте фишинговое письмо, маскирующееся под официальное уведомление от поставщика или партнера, и попросить сотрудника перейти по ссылке и ввести свои учетные данные.  Для противодействия атакам социальной инженерии необходимо регулярно обучать персонал распознаванию фишинговых писем, проверке подлинности запросов и соблюдению правил информационной безопасности.  Важно также создать культуру критического мышления и скептицизма, чтобы сотрудники не доверяли всему, что они видят или слышат.</w:t>
        <w:br/>
        <w:br/>
        <w:br/>
        <w:t>## VII. Защита периметра сети: Барьеры против внешних угроз.</w:t>
        <w:br/>
        <w:br/>
        <w:t>Защита периметра сети является первым и самым важным уровнем обороны для нефтеперерабатывающего предприятия против постоянно растущего числа киберугроз, исходящих из внешнего мира. Представьте себе крепость – ее стены и ворота служат для сдерживания врагов и защиты находящихся внутри. Аналогично, для цифровой инфраструктуры НПЗ необходимо создание надежного барьера, который эффективно контролирует входящий и исходящий сетевой трафик, блокируя подозрительную активность и предотвращая несанкционированный доступ к критически важным системам. Без надежной защиты периметра, даже самые сложные системы обнаружения вторжений внутри сети становятся малоэффективными, поскольку злоумышленники смогут беспрепятственно проникнуть и начать свою деструктивную деятельность.  Ключевой элемент в этой защите – правильно настроенный и регулярно обновляемый межсетевой экран, или firewall, который действует как цифровой привратник, проверяя каждое входящее и исходящее соединение на соответствие заданным правилам безопасности.</w:t>
        <w:br/>
        <w:br/>
        <w:t>Межсетевые экраны выполняют роль фильтра, блокируя нежелательный трафик и разрешая только тот, который соответствует определенным критериям, таким как IP-адрес, порт или протокол.  Современные межсетевые экраны, известные как межсетевые экраны нового поколения (NGFW), идут еще дальше, предлагая расширенные возможности, такие как глубокий анализ пакетов (DPI), обнаружение и предотвращение вторжений (IDS/IPS), а также управление приложениями.  Представьте себе, что в вашей системе обнаружено подозрительное программное обеспечение, пытающееся установить соединение с неизвестным сервером за рубежом; NGFW способен идентифицировать это программное обеспечение, заблокировать соединение и оповестить специалистов по кибербезопасности, прежде чем произойдет какой-либо ущерб.  Кроме того, межсетевой экран может блокировать доступ к вредоносным веб-сайтам, фильтровать контент и обеспечивать защиту от DDoS-атак, направленных на перегрузку сети и вывод ее из строя.  Правильная настройка и регулярное обновление правил межсетевого экрана жизненно важны, поскольку злоумышленники постоянно разрабатывают новые методы обхода защиты.</w:t>
        <w:br/>
        <w:br/>
        <w:t>Однако, межсетевой экран - не единственная линия обороны. Важную роль играет система обнаружения и предотвращения вторжений (IDS/IPS), которая осуществляет мониторинг сетевого трафика в режиме реального времени, выявляя признаки атак и подозрительной активности.  IDS функционирует как система сигнализации, оповещая специалистов о возможных угрозах, в то время как IPS способен автоматически блокировать атаки, предотвращая их распространение.  Представьте себе, что злоумышленник пытается воспользоваться уязвимостью в программном обеспечении для получения доступа к вашей системе; IDS обнаружит эту попытку и выдаст предупреждение, а IPS немедленно заблокирует атаку, предотвратив компрометацию системы.  IDS/IPS системы используют различные методы анализа, такие как сигнатурный анализ, анализ аномалий и эвристический анализ, для выявления широкого спектра угроз, включая вирусы, черви, трояны, шпионское ПО и ботнеты.  Важно отметить, что IDS/IPS системы должны быть регулярно обновляемыми, чтобы они могли эффективно выявлять и предотвращать новейшие угрозы.</w:t>
        <w:br/>
        <w:br/>
        <w:t>Не стоит забывать и о важности сегментации сети.  Сегментация подразумевает разделение сети на отдельные сегменты, каждый из которых имеет свой собственный набор правил безопасности и контроля доступа.  Представьте себе, что ваш НПЗ состоит из различных зон, таких как зона управления технологическим процессом, зона безопасности, зона офисных помещений и т.д.; каждая из этих зон должна быть изолирована от других, чтобы ограничить распространение атак в случае компрометации одного из сегментов.  Например, если злоумышленник проникнет в офисный сегмент сети, он не должен иметь доступа к критически важным системам управления технологическим процессом.  Сегментация сети может быть реализована с помощью межсетевых экранов, виртуальных локальных сетей (VLAN) и других технологий.  Важно тщательно спланировать архитектуру сегментации сети, учитывая критичность различных систем и данных.  Правильно реализованная сегментация сети значительно повышает уровень безопасности и устойчивости к кибератакам.</w:t>
        <w:br/>
        <w:br/>
        <w:br/>
        <w:t>В мире кибербезопасности не существует единого, абсолютного средства защиты, способного гарантировать полную неуязвимость системы.  Полагаться на одну лишь линию обороны, какой бы совершенной она ни казалась, – всё равно что строить крепость с единственной стеной, ожидая, что она выдержит любую атаку.  Именно поэтому концепция многоуровневой защиты, или *Defense in Depth*, является краеугольным камнем современной стратегии кибербезопасности, особенно для критически важных объектов, таких как нефтеперерабатывающие заводы.  Многоуровневая защита подразумевает создание нескольких эшелонов защиты, каждый из которых выполняет свою определенную функцию и служит резервом в случае пробоя предыдущего уровня.  Представьте себе лук с множеством слоёв: даже если злоумышленнику удастся пробить один слой, ему предстоит преодолеть множество других, прежде чем он достигнет ядра системы.  Такой подход значительно повышает устойчивость инфраструктуры к кибератакам, поскольку даже в случае компрометации одного из уровней, злоумышленник сталкивается с новыми препятствиями и задержками, что даёт возможность специалистам по кибербезопасности вовремя обнаружить и нейтрализовать угрозу.</w:t>
        <w:br/>
        <w:br/>
        <w:t>Реализация многоуровневой защиты начинается с самого внешнего периметра сети, где устанавливаются такие инструменты, как межсетевые экраны (firewalls) и системы обнаружения/предотвращения вторжений (IDS/IPS).  Эти инструменты выполняют роль первого рубежа обороны, фильтруя входящий и исходящий трафик, блокируя подозрительные соединения и предотвращая доступ к критически важным системам.  Однако, полагаться только на эти инструменты было бы ошибкой, поскольку злоумышленники постоянно разрабатывают новые методы обхода защиты.  Поэтому, за внешним периметром необходимо установить дополнительные уровни защиты, такие как системы контроля доступа, многофакторная аутентификация и сегментация сети.  Сегментация сети, как мы уже обсуждали, подразумевает разделение сети на отдельные сегменты, каждый из которых имеет свой собственный набор правил безопасности и контроля доступа, что ограничивает распространение атак в случае компрометации одного из сегментов.  Представьте себе, что ваш НПЗ состоит из различных зон, каждая из которых имеет свою собственную систему безопасности, изолированную от других; это значительно усложняет задачу злоумышленникам и повышает устойчивость инфраструктуры к атакам.</w:t>
        <w:br/>
        <w:br/>
        <w:t>Следующий уровень защиты – это защита конечных точек, то есть рабочих станций, серверов и других устройств, подключенных к сети.  Защита конечных точек включает в себя установку антивирусного программного обеспечения, систем обнаружения вторжений на конечных точках (EDR) и систем управления уязвимостями.  Антивирусное программное обеспечение обнаруживает и удаляет вредоносное программное обеспечение, такое как вирусы, черви и трояны.  EDR системы осуществляют мониторинг активности на конечных точках в режиме реального времени, выявляя подозрительное поведение и предотвращая атаки.  Системы управления уязвимостями сканируют системы на наличие уязвимостей и помогают своевременно установить исправления.  Важно регулярно обновлять антивирусное программное обеспечение и системы управления уязвимостями, чтобы они могли эффективно выявлять и предотвращать новейшие угрозы.  Кроме того, необходимо обучать сотрудников основам кибербезопасности, чтобы они могли распознавать фишинговые письма и другие виды кибератак.</w:t>
        <w:br/>
        <w:br/>
        <w:t>И, наконец, последний, но не менее важный уровень защиты – это организационные меры, такие как разработка политики кибербезопасности, проведение аудитов безопасности и обучение персонала.  Политика кибербезопасности определяет правила и процедуры, которым должны следовать сотрудники при работе с информационными системами.  Аудиты безопасности помогают выявить уязвимости в системе безопасности и оценить ее эффективность.  Обучение персонала помогает сотрудникам распознавать кибератаки и правильно реагировать на них.  Важно помнить, что кибербезопасность – это не только техническая проблема, но и организационная.  Успешная защита от кибератак требует совместных усилий всех сотрудников организации.  Создание многоуровневой системы защиты – это сложный, но необходимый процесс, который требует постоянного внимания и инвестиций.  Однако, вложения в кибербезопасность окупаются сторицей, обеспечивая защиту критически важной инфраструктуры и предотвращая потенциальные катастрофы.</w:t>
        <w:br/>
        <w:br/>
        <w:br/>
        <w:t>Настройка межсетевых экранов (Firewalls) является краеугольным камнем современной системы кибербезопасности, представляя собой первый и, зачастую, самый эффективный рубеж обороны для нефтеперерабатывающего завода. Межсетевой экран, по сути, действует как тщательно контролируемый шлюз, анализирующий весь входящий и исходящий сетевой трафик, и принимающий решения о его пропускании или блокировке на основе заданных правил. Представьте себе это как бдительного охранника у ворот завода, который проверяет удостоверения личности каждого, кто входит или выходит, и не допускает тех, у кого нет надлежащего разрешения или кто вызывает подозрения. Без правильно настроенного межсетевого экрана ваша сеть становится открытой книгой для злоумышленников, предоставляя им свободный доступ к критически важным системам и данным.</w:t>
        <w:br/>
        <w:br/>
        <w:t>Конфигурация межсетевого экрана – это не просто установка оборудования или программного обеспечения, а сложный процесс, требующий глубокого понимания сетевой архитектуры, протоколов и угроз. Правила межсетевого экрана должны быть тщательно продуманы и настроены, чтобы разрешать только необходимый трафик, а весь остальной блокировать. Например, можно настроить правило, разрешающее входящие соединения с серверов управления технологическими процессами только с доверенных рабочих станций, использующих определенные порты и протоколы. Одновременно можно блокировать все входящие соединения с неизвестных IP-адресов или использующих подозрительные порты. Важно также учитывать специфику работы технологических процессов, чтобы не заблокировать необходимый трафик, который может привести к остановке производства или аварии.</w:t>
        <w:br/>
        <w:br/>
        <w:t>Эффективность межсетевого экрана во многом зависит от используемых правил фильтрации. Простейшие правила основаны на IP-адресах и портах, но они могут быть легко обойдены злоумышленниками, использующими методы маскировки или подмены IP-адресов. Поэтому, современные межсетевые экраны используют более сложные методы фильтрации, такие как глубокий анализ пакетов (Deep Packet Inspection – DPI), который позволяет анализировать содержимое пакетов данных, а не только заголовки, и выявлять подозрительную активность, такую как вредоносное программное обеспечение или попытки несанкционированного доступа. Например, DPI может обнаружить попытку загрузки файла, содержащего вредоносный код, или передачу конфиденциальных данных по незашифрованному каналу. Важно помнить, что конфигурация межсетевого экрана – это не разовое мероприятие, а постоянный процесс, требующий регулярного мониторинга, анализа и обновления правил, чтобы адаптироваться к меняющимся угрозам и новым технологиям.</w:t>
        <w:br/>
        <w:br/>
        <w:t>Помимо основных правил фильтрации, современные межсетевые экраны предлагают широкий спектр дополнительных функций, которые повышают их эффективность и гибкость. Например, можно настроить правила, основанные на географическом расположении IP-адресов, чтобы блокировать трафик из стран, которые не участвуют в технологическом процессе или представляют повышенную угрозу кибератак. Также можно использовать функции обнаружения вторжений (Intrusion Detection System – IDS) и предотвращения вторжений (Intrusion Prevention System – IPS), которые позволяют автоматически выявлять и блокировать попытки несанкционированного доступа или вредоносной активности. Важно выбрать межсетевой экран, который соответствует потребностям и особенностям вашего нефтеперерабатывающего завода, и правильно настроить его, чтобы обеспечить максимальную защиту от киберугроз. Регулярное обновление программного обеспечения и применение последних патчей безопасности также является необходимым условием для поддержания высокого уровня защиты.</w:t>
        <w:br/>
        <w:br/>
        <w:br/>
        <w:t>Помимо надежной защиты периметра, построенной на межсетевых экранах, критически важно иметь внутри сети системы, способные обнаруживать и реагировать на угрозы, которые смогли обойти первую линию обороны. Именно здесь на сцену выходят системы обнаружения вторжений (IDS) и предотвращения вторжений (IPS), выступая в роли внутренних «патрульных», внимательно следящих за сетевым трафиком и выявляющих подозрительную активность, которая может свидетельствовать о взломе или попытке несанкционированного доступа. Представьте себе это как систему сигнализации внутри здания, которая реагирует на движение или открывание дверей, предупреждая о потенциальной опасности и позволяя принять меры по ее устранению. Без таких систем даже самая надежная защита периметра может оказаться недостаточной, поскольку злоумышленники могут найти способы обойти межсетевой экран и проникнуть внутрь сети, оставаясь незамеченными.</w:t>
        <w:br/>
        <w:br/>
        <w:t>В отличие от межсетевых экранов, которые работают на основе заранее заданных правил, IDS и IPS используют более сложные методы анализа трафика, такие как анализ сигнатур, обнаружение аномалий и поведенческий анализ, чтобы выявлять угрозы. Анализ сигнатур заключается в сравнении сетевого трафика с базой данных известных вредоносных программ и атак, позволяя быстро обнаруживать известные угрозы. Однако, этот метод неэффективен против новых, ранее неизвестных угроз, которые не содержатся в базе данных сигнатур. Обнаружение аномалий заключается в выявлении отклонений от нормального поведения сети, таких как необычные объемы трафика, нестандартные порты или протоколы. Этот метод позволяет выявлять новые угрозы, но также может приводить к ложным срабатываниям, когда нормальное поведение сети ошибочно принимается за атаку. Поведенческий анализ заключается в изучении поведения пользователей и приложений, чтобы выявить подозрительную активность, такую как попытки доступа к запрещенным ресурсам или выполнение необычных команд. Этот метод является наиболее сложным, но и наиболее эффективным, поскольку позволяет выявлять угрозы, которые маскируются под нормальное поведение.</w:t>
        <w:br/>
        <w:br/>
        <w:t>Системы IPS идут дальше, чем IDS, и не только обнаруживают угрозы, но и автоматически блокируют их, предотвращая дальнейшие атаки. Блокировка может осуществляться различными способами, такими как блокировка IP-адреса, закрытие порта или разрыв соединения. Важно правильно настроить IPS, чтобы избежать блокировки легитимного трафика и не нарушить работу критически важных систем. Например, если IPS обнаружит, что вредоносная программа пытается скачать файл из интернета, она может автоматически заблокировать этот файл и предотвратить заражение системы. Если IPS обнаружит, что пользователь пытается получить доступ к запрещенному ресурсу, она может автоматически заблокировать этот доступ и предотвратить утечку данных. Настройка IPS требует глубокого понимания сетевой архитектуры и угроз, а также постоянного мониторинга и анализа трафика, чтобы избежать ложных срабатываний и обеспечить максимальную эффективность защиты.</w:t>
        <w:br/>
        <w:br/>
        <w:t>Эффективность IDS/IPS во многом зависит от правильного выбора и настройки. Существует множество различных продуктов, предлагающих различные функции и возможности. Важно выбрать продукт, который соответствует потребностям и особенностям вашего нефтеперерабатывающего завода, и правильно настроить его, чтобы обеспечить максимальную защиту от киберугроз. Кроме того, важно регулярно обновлять базы данных сигнатур и правила фильтрации, чтобы адаптироваться к меняющимся угрозам и новым технологиям. Регулярный мониторинг и анализ трафика также является необходимым условием для поддержания высокого уровня защиты, поскольку позволяет выявлять новые угрозы и ложные срабатывания, а также оптимизировать настройки IDS/IPS. Интеграция IDS/IPS с другими системами безопасности, такими как межсетевые экраны и антивирусное программное обеспечение, также может повысить эффективность защиты и обеспечить комплексный подход к кибербезопасности.</w:t>
        <w:br/>
        <w:br/>
        <w:br/>
        <w:t>Сегментация сети, часто называемая микросегментацией, является одним из самых мощных инструментов в арсенале специалистов по кибербезопасности, особенно для таких сложных сред, как нефтеперерабатывающие заводы. Вместо того, чтобы полагаться на единую, обширную сеть, которую атакующий может свободно перемещаться после проникновения, сегментация разделяет сеть на отдельные, изолированные зоны, значительно ограничивая потенциальный ущерб и скорость распространения атаки. Представьте себе нефтеперерабатывающий завод как огромный город с разными районами, каждый из которых выполняет свою особую функцию – производство, хранение, распределение, администрация. Сегментация сети создает виртуальные "стены" между этими районами, препятствуя несанкционированному перемещению и ограничивая влияние любых инцидентов.</w:t>
        <w:br/>
        <w:br/>
        <w:t>Основная идея заключается в том, что если злоумышленник успешно проникнет в одну зону, например, в административную сеть, он не сможет автоматически получить доступ к критически важным системам управления производством или системам безопасности. Каждая зона требует отдельной аутентификации и авторизации, создавая дополнительные уровни защиты и усложняя задачу атакующего. Это как если бы злоумышленник, проникший в офис бухгалтерии, оказался бы запертым там и не смог добраться до главного контрольного зала завода. Чтобы перемещаться между зонами, атакующий должен преодолеть дополнительные барьеры, такие как межсетевые экраны, системы обнаружения вторжений и строгие политики доступа.</w:t>
        <w:br/>
        <w:br/>
        <w:t xml:space="preserve">Реализация сегментации сети предполагает использование различных технологий и подходов. Один из наиболее распространенных методов – использование межсетевых экранов для создания "периметров" вокруг каждой зоны. Межсетевые экраны фильтруют сетевой трафик, блокируя несанкционированный доступ и позволяя проходить только разрешенный трафик. Другой подход – использование виртуальных локальных сетей (VLAN) для логического разделения сети на отдельные сегменты. VLAN позволяют изолировать трафик внутри каждой зоны, предотвращая его распространение в другие зоны. Кроме того, можно использовать программно-определяемые сети (SDN) для динамического управления сегментацией сети и автоматического реагирования на инциденты безопасности. </w:t>
        <w:br/>
        <w:br/>
        <w:t>Для нефтеперерабатывающего завода сегментация сети может быть организована по функциональным признакам. Например, можно создать отдельный сегмент для системы управления производством (DCS), отдельный сегмент для системы безопасности (SIS), отдельный сегмент для административной сети и отдельный сегмент для системы видеонаблюдения. Каждый сегмент должен иметь собственные политики доступа, определяющие, какие пользователи и приложения имеют право получать доступ к ресурсам в этом сегменте. Кроме того, важно регулярно проводить аудит сегментации сети, чтобы убедиться, что политики доступа актуальны и соответствуют требованиям безопасности.</w:t>
        <w:br/>
        <w:br/>
        <w:t>Важно помнить, что сегментация сети не является панацеей от всех угроз. Она требует тщательного планирования, реализации и обслуживания. Однако, при правильном применении, она может значительно повысить уровень безопасности нефтеперерабатывающего завода и снизить риск успешных кибератак. В конечном итоге, сегментация сети – это один из ключевых элементов комплексной стратегии кибербезопасности, направленной на защиту критически важной инфраструктуры от современных угроз. Она представляет собой проактивный подход к безопасности, который позволяет минимизировать ущерб и обеспечить непрерывность производственных процессов даже в случае успешной атаки.</w:t>
        <w:br/>
        <w:br/>
        <w:br/>
        <w:t>Защита промышленных систем управления (ICS) требует подхода, существенно отличающегося от защиты традиционных информационных технологий. В то время как IT-системы ориентированы на конфиденциальность и целостность данных, приоритеты ICS смещены в сторону доступности и безопасности процессов, обеспечивающих непрерывность производства. Остановка критически важного оборудования на нефтеперерабатывающем заводе может привести к катастрофическим последствиям – не только финансовым потерям, но и серьезным экологическим катастрофам, представляющим угрозу для жизни и здоровья людей. Поэтому, стандартные антивирусные программы и брандмауэры, эффективные в IT-среде, могут оказаться недостаточными или даже контрпродуктивными в ICS, поскольку они могут мешать работе критически важных систем или приводить к ложным срабатываниям, требующим вмешательства операторов. Ключевым является понимание того, что ICS-системы, такие как распределенные системы управления (DCS), системы безопасности (SIS) и системы управления электрическими подстанциями (SCADA), часто используют устаревшие операционные системы и протоколы связи, разработанные задолго до появления современных киберугроз.</w:t>
        <w:br/>
        <w:br/>
        <w:t>Одним из важнейших принципов защиты ICS является использование "белых списков приложений" (Application Whitelisting). В отличие от "черных списков", которые блокируют известные вредоносные программы, "белые списки" разрешают запуск только тех приложений, которые были заранее одобрены и включены в список разрешенных. Это гарантирует, что на ICS-системах не будет запущен ни один несанкционированный код, даже если он пройдет через другие уровни защиты. Представьте себе нефтеперерабатывающий завод как крепость, в которой каждое приложение должно предъявить пропуск, чтобы получить доступ к критически важным системам. Любые приложения, не внесенные в "белый список", автоматически блокируются, предотвращая запуск вредоносного программного обеспечения или несанкционированных изменений в конфигурации оборудования. Реализация "белых списков" может быть сложной задачей, особенно на крупных нефтеперерабатывающих заводах с большим количеством приложений и систем. Необходимо тщательно проанализировать все приложения, идентифицировать критически важные и убедиться, что их запуск не нарушит работу других систем.</w:t>
        <w:br/>
        <w:br/>
        <w:t>Ограничение физического доступа к критически важному оборудованию и ICS-системам является еще одним ключевым принципом безопасности. В то время как кибератаки часто рассматриваются как самая большая угроза, значительная часть инцидентов безопасности на нефтеперерабатывающих заводах происходит из-за физического проникновения или несанкционированного доступа к оборудованию. Злоумышленник, получивший физический доступ к контроллеру логики программируемой (PLC) или серверу SCADA, может напрямую манипулировать оборудованием или загрузить вредоносное программное обеспечение, минуя все киберуровни защиты. Поэтому, важно реализовать надежные меры физической безопасности, такие как контроль доступа, видеонаблюдение и защита периметра. К ним можно отнести установку замков, сигнализаций и камер видеонаблюдения, а также организацию охраны периметра и контроль доступа к критически важным помещениям. Необходимо также регулярно проводить аудит физической безопасности, чтобы выявить уязвимости и устранить их.</w:t>
        <w:br/>
        <w:br/>
        <w:t>Помимо этого, важно осуществлять постоянный мониторинг аномальной активности и поведенческий анализ в ICS-системах. Традиционные системы обнаружения вторжений (IDS) часто неэффективны в ICS, поскольку они не учитывают специфику промышленных протоколов и процессов. Поэтому, необходимо использовать специализированные решения, способные обнаруживать аномальное поведение и отклонения от нормы. Например, система может отслеживать изменение параметров работы оборудования, несанкционированный доступ к данным или необычные сетевые соединения. В случае обнаружения подозрительной активности, система должна немедленно уведомлять операторов и предоставлять им информацию для принятия мер. Постоянный мониторинг и поведенческий анализ позволяют оперативно реагировать на инциденты безопасности и предотвращать серьезные последствия. В конечном итоге, защита промышленных систем управления требует комплексного подхода, сочетающего технические меры, организационные процедуры и постоянный мониторинг. Только при таком подходе можно обеспечить надежную защиту критически важной инфраструктуры нефтеперерабатывающего завода от современных киберугроз.</w:t>
        <w:br/>
        <w:br/>
        <w:br/>
        <w:t>В сердце любой надежной стратегии кибербезопасности для нефтеперерабатывающего завода лежит концепция «белых списков приложений» (Application Whitelisting). Этот подход, хотя и требует первоначальных усилий по настройке, представляет собой мощный барьер против вредоносного программного обеспечения, значительно превосходящий традиционные «черные списки», которые лишь реагируют на известные угрозы. Суть «белого списка» заключается в том, чтобы разрешить запуск только тех приложений и процессов, которые были заранее авторизованы и внесены в специальный список, эффективно блокируя все остальное, даже если это совершенно новый и ранее неизвестный вирус. Это фундаментальное изменение в парадигме безопасности – вместо того, чтобы пытаться выявить и заблокировать плохое, мы сосредотачиваемся на разрешении только хорошего, создавая значительно более надежную защиту.</w:t>
        <w:br/>
        <w:br/>
        <w:t>Представьте себе нефтеперерабатывающий завод, работающий как сложная оркестровка множества процессов, управляемых специализированным программным обеспечением, от систем управления распределением до контроллеров логики программируемого (PLC) и систем безопасности. Если злоумышленнику удастся внедрить вредоносное ПО, даже в одну из этих систем, последствия могут быть катастрофическими, начиная от незначительных сбоев в работе и заканчивая крупномасштабными авариями и экологическими бедствиями. Традиционные антивирусные программы, полагающиеся на базы данных сигнатур, часто не способны обнаружить новейшие угрозы или модифицированные версии существующих вирусов. «Белый список», напротив, блокирует все, что не входит в заранее утвержденный список, лишая злоумышленника возможности использовать новейшие методы обхода защиты.</w:t>
        <w:br/>
        <w:br/>
        <w:t>Реализация «белого списка» требует тщательного анализа всего программного обеспечения, работающего на критически важных системах. Необходимо идентифицировать каждое приложение, определить его функциональное назначение и убедиться, что оно абсолютно необходимо для безопасной и эффективной работы завода. Этот процесс может быть сложным, особенно на старых заводах, где используется устаревшее программное обеспечение, для которого может быть трудно найти документацию или определить его жизненно важную роль. Однако, инвестиции в этот процесс окупаются многократно, обеспечивая надежный уровень защиты от постоянно эволюционирующих киберугроз. Кроме того, автоматизированные инструменты управления приложениями могут значительно упростить процесс создания и поддержания «белого списка», уменьшая нагрузку на IT-специалистов и минимизируя риск ошибок.</w:t>
        <w:br/>
        <w:br/>
        <w:t>Чтобы проиллюстрировать эффективность «белого списка», представьте себе атаку программы-вымогателя, которая стремится зашифровать данные на сервере управления производством. Без «белого списка» программа-вымогатель могла бы обойти традиционные меры безопасности и начать шифрование данных. Однако, если на сервере действует «белый список», программа-вымогатель не будет разрешена к запуску, поскольку она не входит в заранее утвержденный список приложений. Это не только предотвращает шифрование данных, но и препятствует распространению вируса по всей сети, защищая критически важные системы и обеспечивая непрерывность производства. Важно отметить, что «белый список» не является серебряной пулей и должен использоваться в сочетании с другими мерами безопасности, такими как межсетевые экраны, системы обнаружения вторжений и регулярное обновление программного обеспечения.</w:t>
        <w:br/>
        <w:br/>
        <w:t>Поддержание актуальности «белого списка» является непрерывным процессом. Необходимо регулярно отслеживать все новые установки программного обеспечения, следить за обновлениями существующих приложений и периодически проводить аудит списка, чтобы убедиться, что все приложения по-прежнему необходимы и безопасны. Автоматизация этого процесса с помощью специализированных инструментов управления приложениями может значительно облегчить задачу и снизить риск ошибок. Кроме того, важно разработать четкую политику управления приложениями, которая определяет процедуры запроса, утверждения и установки нового программного обеспечения. Эта политика должна быть четко донесена до всех сотрудников, чтобы они понимали, как работает «белый список» и как они могут внести свой вклад в поддержание безопасной рабочей среды. В конечном итоге, внедрение и поддержание «белого списка» является критически важным шагом к обеспечению надежной защиты нефтеперерабатывающего завода от постоянно растущих киберугроз.</w:t>
        <w:br/>
        <w:br/>
        <w:br/>
        <w:t>В основе любой надежной стратегии кибербезопасности лежит не только защита цифровых систем, но и обеспечение физической безопасности критически важных объектов и инфраструктуры. Хотя часто сосредоточенность оказывается на защите от удаленных атак, пренебрежение физическим доступом открывает лазейки для злоумышленников, позволяя им обойти сложные цифровые барьеры и напрямую воздействовать на оборудование, системы управления и, в конечном итоге, на производственные процессы. Недооценивать этот аспект – значит оставлять дверь открытой для саботажа, кражи данных и даже потенциально катастрофических аварий. Представьте себе нефтеперерабатывающий завод, где физический доступ к ключевым элементам, таким как системы управления, резервуары с сырой нефтью и насосные станции, не контролируется должным образом – это приглашение к беде, которое может привести к невообразимым последствиям.</w:t>
        <w:br/>
        <w:br/>
        <w:t>Контроль физического доступа требует многоуровневого подхода, начинающегося с четкого определения критически важных зон и оборудования, требующих защиты. Это могут быть не только помещения, где установлены системы управления технологическими процессами (SCADA), но и электрощитовые, серверные, насосные станции, резервуарные парки и любые другие объекты, компрометация которых может привести к нарушению работы завода или создать угрозу для персонала и окружающей среды. После определения критических зон необходимо внедрить системы контроля доступа, такие как электронные пропуски, биометрические сканеры, системы видеонаблюдения и физические барьеры, такие как заборы, ворота и замки. При этом важно, чтобы системы контроля доступа были интегрированы между собой и с системами управления безопасностью, чтобы обеспечить централизованный мониторинг и управление. Важно помнить, что даже самые современные системы контроля доступа бесполезны, если не сопровождаются строгим соблюдением правил и процедур.</w:t>
        <w:br/>
        <w:br/>
        <w:t>Возьмем, к примеру, ситуацию, когда посторонний человек, одетый как сотрудник, проникает на территорию завода, используя поддельный пропуск. Если на заводе не внедрена многоуровневая система контроля доступа, включающая проверку документов, биометрическую идентификацию и постоянный мониторинг видеонаблюдения, злоумышленник может беспрепятственно проникнуть в критически важную зону и нанести значительный ущерб. Однако, если на заводе внедрена система, требующая от сотрудников постоянного ношения пропусков, прохождения биометрической идентификации при входе в критически важные зоны и мониторинга видеонаблюдением, злоумышленник будет быстро обнаружен и нейтрализован. Важно также обеспечить регулярное обслуживание и тестирование всех систем контроля доступа, чтобы убедиться в их работоспособности и эффективности. Это включает в себя проверку работоспособности электронных пропусков, биометрических сканеров, камер видеонаблюдения и других устройств, а также проведение аудита системы контроля доступа для выявления и устранения слабых мест.</w:t>
        <w:br/>
        <w:br/>
        <w:t>Не стоит забывать и о важности обучения персонала. Все сотрудники завода должны быть обучены правилам и процедурам контроля доступа, а также уметь распознавать подозрительное поведение. Они должны знать, как правильно носить пропуски, как сообщать о потерянных или украденных пропусках, а также как реагировать на обнаружение посторонних лиц на территории завода. Важно также проводить регулярные тренировки и учения, чтобы проверить готовность персонала к реагированию на различные сценарии угроз. Кроме того, важно обеспечить защиту периметра завода от несанкционированного проникновения. Это может включать в себя установку заборов, ворот, освещения, систем сигнализации и камер видеонаблюдения. Важно также проводить регулярные обходы и проверки периметра завода, чтобы выявлять и устранять слабые места. В конечном итоге, обеспечение физической безопасности критически важных объектов и инфраструктуры – это сложная и многогранная задача, требующая постоянного внимания и совершенствования.</w:t>
        <w:br/>
        <w:br/>
        <w:br/>
        <w:t>Основой надежной защиты промышленных систем управления (ICS) является не просто блокирование известных угроз, но и способность выявлять нечто новое, неожиданное, потенциально враждебное, еще до того, как оно успеет нанести ущерб. Именно поэтому внедрение систем мониторинга, способных выявлять аномальную активность, становится критически важным элементом стратегии кибербезопасности любого нефтеперерабатывающего предприятия. Эти системы, действуя как бдительные стражи, непрерывно отслеживают параметры работы оборудования, сетевой трафик и конфигурационные изменения, фиксируя любые отклонения от установленных норм и шаблонов поведения. Важно понимать, что аномальная активность не всегда является признаком кибератаки – это может быть следствием технической неисправности, ошибки оператора или даже естественных колебаний в производственном процессе, однако своевременное обнаружение любого отклонения позволяет быстро принять меры и предотвратить потенциальные проблемы.</w:t>
        <w:br/>
        <w:br/>
        <w:t>Представьте себе ситуацию на нефтеперерабатывающем заводе: насос, отвечающий за перекачку сырой нефти, вдруг начинает работать на скорости, значительно превышающей номинальную. Система мониторинга, анализируя данные в режиме реального времени, немедленно фиксирует это отклонение и генерирует предупреждение. Оператор, получив сигнал, может оперативно проверить состояние насоса и выявить причину проблемы – возможно, это просто неисправность датчика или ошибка в настройках, но своевременное обнаружение отклонения позволяет предотвратить перегрузку оборудования и потенциальный отказ, который мог бы привести к остановке производственного процесса и значительным финансовым потерям. В другом сценарии, система мониторинга фиксирует несанкционированные изменения в конфигурации сетевого оборудования, например, добавление новых правил маршрутизации или изменение настроек межсетевого экрана. Это может быть признаком того, что злоумышленник пытается получить доступ к внутренней сети и установить контроль над критически важным оборудованием.</w:t>
        <w:br/>
        <w:br/>
        <w:t>Эффективность систем мониторинга аномальной активности напрямую зависит от их способности обучаться и адаптироваться к меняющимся условиям. Современные системы используют алгоритмы машинного обучения, которые позволяют им анализировать большие объемы данных, выявлять закономерности и создавать базовые профили нормального поведения. Когда система обнаруживает отклонение от этого профиля, она генерирует предупреждение, которое может быть рассмотрено оператором или автоматически активировать защитные механизмы, такие как блокировка сетевого трафика или отключение оборудования. Важно, что система не просто фиксирует отклонение, но и предоставляет контекстную информацию, которая помогает оператору понять причину проблемы и принять обоснованное решение. Например, система может указать, какое именно оборудование или сетевой компонент вызывает отклонение, какие параметры изменились и какие потенциальные последствия могут возникнуть.</w:t>
        <w:br/>
        <w:br/>
        <w:t>Однако внедрение систем мониторинга аномальной активности – это не только техническая задача, но и организационная. Необходимо разработать четкие правила и процедуры реагирования на предупреждения, определить ответственных лиц и обеспечить их обучение. Важно также настроить систему таким образом, чтобы избежать ложных срабатываний, которые могут привести к перегрузке операторов и снижению их бдительности. Для этого необходимо правильно настроить параметры обнаружения, установить пороги чувствительности и использовать фильтры, которые позволяют отсеивать незначительные отклонения. В конечном итоге, внедрение систем мониторинга аномальной активности – это инвестиция в надежность и безопасность нефтеперерабатывающего предприятия, которая позволяет не только предотвратить кибератаки, но и повысить эффективность производственных процессов и снизить риски возникновения аварийных ситуаций.</w:t>
        <w:br/>
        <w:br/>
        <w:br/>
        <w:t>В основе любой надежной системы защиты промышленных систем управления (ICS) лежит строгий контроль доступа, основанный на принципах аутентификации и авторизации. Представьте себе ситуацию на нефтеперерабатывающем заводе, где критически важные процессы, такие как управление клапанами, насосами и реакторами, контролируются удаленно через сеть. Если злоумышленник получит доступ к этим системам, даже на короткое время, последствия могут быть катастрофическими, включая остановку производства, утечку опасных веществ и даже физический ущерб оборудованию. Именно поэтому внедрение надежных механизмов аутентификации и авторизации является первоочередной задачей для любого предприятия нефтеперерабатывающей отрасли.</w:t>
        <w:br/>
        <w:br/>
        <w:t>Аутентификация – это процесс подтверждения личности пользователя, стремящегося получить доступ к ICS-системам. Традиционные методы аутентификации, такие как использование статических паролей, уже давно утратили свою эффективность из-за уязвимости к фишингу, брутфорс-атакам и другим методам взлома. Современные системы аутентификации должны использовать многофакторную аутентификацию (MFA), которая требует от пользователя предоставления нескольких доказательств своей личности. Например, помимо пароля, пользователю может потребоваться ввести код, полученный через SMS, или использовать биометрические данные, такие как отпечаток пальца или распознавание лица. Такой подход значительно повышает уровень защиты, поскольку даже если злоумышленник получит доступ к паролю, он не сможет получить доступ к системе без предоставления дополнительных доказательств своей личности.</w:t>
        <w:br/>
        <w:br/>
        <w:t>Однако аутентификация – это только первый шаг. После подтверждения личности пользователя необходимо определить, какие действия ему разрешено выполнять в системе. Этот процесс называется авторизацией. Авторизация должна основываться на принципе наименьших привилегий, то есть пользователь должен иметь доступ только к тем ресурсам и функциям, которые необходимы ему для выполнения его рабочих задач. Например, оператор, отвечающий за мониторинг давления в трубопроводе, не должен иметь доступа к функциям управления клапанами или изменения настроек контроллеров. Такой подход позволяет ограничить ущерб в случае компрометации учетной записи пользователя, поскольку злоумышленник не сможет выполнить действия, которые не разрешены данному пользователю.</w:t>
        <w:br/>
        <w:br/>
        <w:t>Внедрение строгих механизмов аутентификации и авторизации требует не только технических решений, но и организационных мер. Необходимо разработать четкую политику доступа, определить роли и права пользователей, а также регулярно проводить аудит учетных записей и прав доступа. Кроме того, необходимо обучить пользователей правилам безопасного использования систем и научить их распознавать фишинговые атаки и другие угрозы. Важно понимать, что безопасность ICS-систем – это не только задача IT-отдела, но и ответственность каждого сотрудника, работающего на предприятии. В конечном итоге, надежная система аутентификации и авторизации – это инвестиция в надежность и безопасность производства, которая позволяет предотвратить кибератаки и минимизировать риски возникновения аварийных ситуаций.</w:t>
        <w:br/>
        <w:br/>
        <w:br/>
        <w:t>## IX. Защита от вредоносного программного обеспечения (Malware): Обнаружение и реагирование.</w:t>
        <w:br/>
        <w:br/>
        <w:t>В современном мире, когда промышленные системы управления (ICS) становятся все более интегрированными в общую IT-инфраструктуру предприятия, угроза вредоносного программного обеспечения (malware) становится одним из наиболее серьезных рисков для нефтеперерабатывающей отрасли.  Ранее, изолированные сети ICS служили естественным барьером против проникновения вирусов и троянов, однако, с внедрением систем удаленного доступа, интеграцией с системами управления предприятием (ERP) и увеличением использования коммерчески доступного программного обеспечения (COTS), этот барьер значительно ослаб.  Важно понимать, что malware, разработанный для заражения стандартных операционных систем, может представлять серьезную угрозу даже для специализированных систем ICS, особенно если в них используются устаревшие версии операционных систем или отсутствует регулярное обновление безопасности.  Современное вредоносное программное обеспечение может быть разработано для саботажа промышленных процессов, кражи конфиденциальной информации, или даже для осуществления физического повреждения оборудования, что делает защиту от malware критически важной задачей для любого нефтеперерабатывающего предприятия.  Поэтому, внедрение многоуровневой системы защиты, включающей в себя как технические, так и организационные меры, является необходимым условием обеспечения надежной и безопасной работы промышленных систем.</w:t>
        <w:br/>
        <w:br/>
        <w:t>Обнаружение вредоносного программного обеспечения в ICS-среде требует специализированного подхода, отличного от традиционных решений, используемых в IT-инфраструктуре. Стандартные антивирусные программы могут быть неэффективны в обнаружении malware, разработанного для эксплуатации уязвимостей в промышленных протоколах или адаптированного для работы в специфической среде ICS.  Поэтому, необходимо использовать системы обнаружения вторжений (IDS), адаптированные для мониторинга сетевого трафика ICS и способные распознавать аномальное поведение, такое как несанкционированные изменения параметров контроллеров или попытки доступа к запрещенным ресурсам.  Кроме того, важно использовать поведенческий анализ, который позволяет выявлять malware на основе его действий в системе, даже если сигнатура данного вредоносного программного обеспечения еще не известна.  Например, если программа пытается записать данные в критически важную область памяти контроллера или изменить настройки сетевого соединения, это может быть признаком вредоносной активности, даже если данная программа не была идентифицирована как malware.  Использование "песочниц" – изолированных сред для тестирования подозрительных файлов – также позволяет выявлять malware без риска заражения основной системы.</w:t>
        <w:br/>
        <w:br/>
        <w:t>Не менее важным, чем обнаружение, является реагирование на инциденты, связанные с вредоносным программным обеспечением.  При обнаружении malware необходимо немедленно изолировать зараженную систему от сети, чтобы предотвратить распространение вредоносного программного обеспечения на другие системы.  Важно иметь заранее разработанный план реагирования на инциденты, который определяет роли и обязанности различных членов команды реагирования, а также процедуры эскалации и оповещения.  План должен включать в себя процедуры резервного копирования данных и восстановления систем, а также процедуры анализа инцидента и выявления причин заражения.  После очистки зараженной системы необходимо провести тщательный анализ, чтобы выявить все уязвимости, которые были использованы для проникновения malware, и принять меры по их устранению.  Регулярное проведение учений по реагированию на инциденты позволяет отработать процедуры и убедиться в их эффективности.  Помните, что время – это критически важный фактор в реагировании на инциденты, поэтому важно иметь хорошо подготовленную команду и четко определенные процедуры.</w:t>
        <w:br/>
        <w:br/>
        <w:t>Кроме того, важным элементом защиты от вредоносного программного обеспечения является профилактика.  Регулярное обновление операционных систем и программного обеспечения, использование надежных паролей, ограничение доступа к системам, обучение персонала правилам безопасного поведения в сети – все это помогает снизить риск заражения malware.  Важно проводить периодические аудиты безопасности, чтобы выявлять уязвимости и принимать меры по их устранению.  Использование систем предотвращения вторжений (IPS), которые автоматически блокируют подозрительную активность, также помогает снизить риск заражения.  Важно помнить, что защита от вредоносного программного обеспечения – это не одноразовая акция, а непрерывный процесс, требующий постоянного внимания и совершенствования.  Своевременное принятие профилактических мер может значительно снизить риск возникновения инцидентов и обеспечить надежную и безопасную работу промышленных систем управления.</w:t>
        <w:br/>
        <w:br/>
        <w:br/>
        <w:t>В условиях возрастающей киберугрозы, внедрение антивирусного программного обеспечения на промышленные системы управления (ICS) перестаёт быть просто рекомендацией, а становится критически важной необходимостью для обеспечения непрерывности и безопасности технологических процессов на нефтеперерабатывающих предприятиях. Долгое время ICS считались изолированными от внешних сетей, что служило своеобразным естественным барьером от кибератак. Однако, с развитием технологий, интеграцией ICS с корпоративными IT-системами, внедрением удалённого доступа и использованием коммерчески доступного программного обеспечения, эта изоляция постепенно разрушается, открывая новые возможности для злоумышленников.  Антивирусное программное обеспечение, правильно настроенное и регулярно обновляемое, способно обеспечить важный уровень защиты, обнаруживая и нейтрализуя вредоносные программы до того, как они успеют нанести существенный ущерб критически важным технологическим процессам. Важно отметить, что выбор и внедрение антивирусного ПО для ICS требует особого внимания и отличного от традиционного подхода.</w:t>
        <w:br/>
        <w:br/>
        <w:t>Ключевым отличием от внедрения антивирусного ПО в стандартной IT-инфраструктуре является необходимость учета специфики работы промышленных систем.  Обычные антивирусы, разработанные для защиты персональных компьютеров и серверов, могут быть несовместимы с устаревшими операционными системами, используемыми в ICS, либо вызывать сбои в работе критически важных технологических процессов из-за высокой загрузки процессора или конфликтов с драйверами оборудования.  Поэтому, при выборе антивирусного ПО для ICS необходимо обращать внимание на совместимость с используемыми операционными системами, поддержку промышленных протоколов связи и возможность тонкой настройки для минимизации влияния на производительность системы.  Например, для старых версий Windows XP или Windows Embedded Standard, используемых в системах управления, необходимо выбирать антивирусное ПО, которое поддерживает эти операционные системы и не требует значительных системных ресурсов.  Также важно убедиться, что антивирусное ПО не блокирует работу промышленных протоколов связи, таких как Modbus TCP или Profinet, которые используются для обмена данными между контроллерами и другим оборудованием.</w:t>
        <w:br/>
        <w:br/>
        <w:t>Существует множество антивирусных решений, адаптированных для использования в ICS-среде. Некоторые из них предлагают специализированные функции, такие как обнаружение атак на промышленные протоколы, поведенческий анализ и защита от вредоносного кода, нацеленного на промышленные системы. Например, специализированные решения могут обнаруживать попытки изменения конфигурации контроллеров, несанкционированный доступ к данным или попытки внедрения вредоносного кода в промышленные программы. Другие решения предлагают возможность создания "белых списков" приложений, разрешая только запуск проверенного и доверенного программного обеспечения, тем самым минимизируя риск заражения вредоносными программами. Важно отметить, что внедрение антивирусного программного обеспечения – это не одноразовая задача, а непрерывный процесс, требующий регулярного обновления баз данных сигнатур, мониторинга состояния системы и анализа журналов событий. Кроме того, необходимо проводить регулярное обучение персонала, чтобы они могли своевременно обнаруживать и реагировать на возможные киберугрозы.</w:t>
        <w:br/>
        <w:br/>
        <w:t>В качестве примера успешного внедрения антивирусного программного обеспечения можно привести опыт одного из нефтеперерабатывающих предприятий, где после внедрения специализированного решения для защиты ICS удалось предотвратить заражение вредоносным программным обеспечением, которое могло привести к остановке технологических процессов и значительным финансовым потерям.  Специалисты предприятия провели тщательный анализ существующей инфраструктуры, выбрали совместимое антивирусное решение, настроили его в соответствии с требованиями безопасности и регулярно обновляли базы данных сигнатур.  В результате, антивирусное программное обеспечение смогло вовремя обнаружить и нейтрализовать вредоносный код, поступивший через систему удалённого доступа, предотвратив тем самым возможную остановку производства и защитив критически важные технологические процессы. Этот пример показывает, что правильное внедрение и настройка антивирусного программного обеспечения может стать эффективным инструментом защиты от киберугроз и обеспечить надёжную и безопасную работу промышленных систем управления. Необходимо отметить, что антивирусное ПО должно рассматриваться как один из элементов многоуровневой системы защиты, включающей в себя, помимо прочего, межсетевые экраны, системы обнаружения вторжений и обучение персонала.</w:t>
        <w:br/>
        <w:br/>
        <w:br/>
        <w:t>Регулярное сканирование систем промышленного управления (ICS) на наличие вредоносного программного обеспечения представляет собой краеугольный камень эффективной стратегии кибербезопасности, который зачастую недооценивается в контексте критической инфраструктуры нефтеперерабатывающих предприятий.  В то время как внедрение антивирусного программного обеспечения является важным первым шагом, простое его наличие не гарантирует достаточной защиты, поскольку вредоносное ПО постоянно эволюционирует, появляются новые угрозы, а существующие программы становятся все более изощренными в обходе средств защиты. Регулярное сканирование, выполняемое по строгому графику и с использованием актуальных сигнатур, обеспечивает возможность обнаружения и нейтрализации угроз, которые могли обойти основные защитные барьеры или проникнуть в систему из-за человеческого фактора или других уязвимостей.  Этот процесс не должен рассматриваться как единовременная процедура, а как непрерывный цикл, обеспечивающий постоянный мониторинг состояния безопасности системы и своевременное реагирование на возникающие угрозы. Сканирование необходимо проводить не только на рабочих станциях операторов и инженерных компьютерах, но и на контроллерах, датчиках и другом оборудовании, подключенном к сети ICS, чтобы обеспечить комплексную защиту всей инфраструктуры.</w:t>
        <w:br/>
        <w:br/>
        <w:t>Важность регулярного сканирования особенно возрастает в связи с тем, что многие ICS-системы работают круглосуточно и без выходных, обеспечивая непрерывность технологических процессов. В отличие от традиционных IT-систем, где плановые обновления и сканирования можно проводить в нерабочее время, внезапная остановка ICS для проведения сканирования может привести к серьезным последствиям, включая остановку производства, повреждение оборудования и значительные финансовые потери. Поэтому, сканирование необходимо проводить таким образом, чтобы минимизировать влияние на работу системы, используя технологии, позволяющие проводить сканирование в фоновом режиме или в периоды минимальной загрузки.  Некоторые специализированные решения для сканирования ICS-систем предлагают возможность проведения "белых" сканирований, которые основаны на сравнении текущего состояния системы с известным "чистым" образом, что позволяет выявлять изменения, которые могут свидетельствовать о наличии вредоносного ПО. Такой подход позволяет снизить нагрузку на систему и минимизировать риск ложных срабатываний.  Сканирование также должно включать в себя проверку на наличие "руткитов" и других видов скрытого вредоносного ПО, которое может долгое время оставаться незамеченным традиционными антивирусными программами.</w:t>
        <w:br/>
        <w:br/>
        <w:t xml:space="preserve">В качестве примера можно привести случай на одном из нефтеперерабатывающих заводов в Северной Америке, где в результате регулярного сканирования удалось обнаружить скрытый троянский вирус, который был внедрён в систему управления технологическим процессом через зараженную USB-флешку.  Троянский вирус не проявлял себя активно и не вызывал никаких видимых нарушений в работе системы, но при этом собирал конфиденциальную информацию и передавал её злоумышленникам.  Благодаря регулярному сканированию, вирус был обнаружен на ранней стадии, до того, как он успел нанести серьезный ущерб, и был успешно удален из системы.  В другом случае, на нефтеперерабатывающем заводе в Европе, регулярное сканирование позволило обнаружить вредоносный код, который был предназначен для вывода из строя систем автоматической защиты.  Вредоносный код был внедрён в систему управления через уязвимость в программном обеспечении и мог привести к серьезной аварии с катастрофическими последствиями.  Благодаря своевременному обнаружению и удалению вредоносного кода, авария была предотвращена, и работа завода была обеспечена.  Эти примеры демонстрируют, что регулярное сканирование ICS-систем на наличие вредоносного ПО является критически важной мерой безопасности, которая может помочь предотвратить серьезные аварии и обеспечить надежную и безопасную работу нефтеперерабатывающих предприятий.  </w:t>
        <w:br/>
        <w:br/>
        <w:t>Регулярность сканирования также играет важную роль в обеспечении эффективной защиты.  В идеале, сканирование должно проводиться не реже одного раза в неделю, а в некоторых случаях – ежедневно, особенно если система подвергается высоким рискам.  Частота сканирования может зависеть от уровня критичности системы, типа угроз и других факторов.  Кроме того, необходимо регулярно обновлять базы данных сигнатур и программное обеспечение сканирования, чтобы обеспечить защиту от новейших угроз.  Не менее важно проводить анализ журналов событий сканирования, чтобы выявлять аномалии и потенциальные угрозы.  В случае обнаружения вредоносного ПО необходимо немедленно принять меры по его удалению и восстановлению системы.  Важно помнить, что регулярное сканирование является лишь одним из элементов комплексной стратегии кибербезопасности, которая также должна включать в себя межсетевые экраны, системы обнаружения вторжений, обучение персонала и другие меры защиты. Только комплексный подход может обеспечить надежную и безопасную работу нефтеперерабатывающих предприятий в условиях возрастающих киберугроз.</w:t>
        <w:br/>
        <w:br/>
        <w:br/>
        <w:t>Изоляция зараженных систем промышленного управления (ICS) является критически важной процедурой реагирования на инциденты, направленной на немедленное сдерживание распространения вредоносного программного обеспечения и предотвращение дальнейшего ущерба критической инфраструктуре. В отличие от традиционных IT-сетей, где изолировать зараженный компьютер относительно просто и не влечет за собой серьезных производственных последствий, изоляция системы ICS может быть сложной задачей, требующей тщательного планирования и оперативного исполнения, поскольку прекращение работы даже одной критической системы может привести к остановке производственного процесса, повреждению оборудования и значительным финансовым потерям.  Тем не менее, в ситуациях, когда обнаружено активное заражение, изоляция является лучшим способом минимизировать ущерб и защитить остальную часть системы от компрометации, превосходя по своей важности любые попытки немедленного устранения угрозы, которые могут непреднамеренно привести к ее дальнейшему распространению.  Важно понимать, что изоляция – это не просто отключение сетевого кабеля, а скорее контролируемый процесс, включающий в себя несколько этапов, требующих от персонала четкого понимания топологии сети, взаимосвязей между системами и потенциальных последствий каждого действия.</w:t>
        <w:br/>
        <w:br/>
        <w:t>Процедура изоляции должна начинаться с немедленной идентификации всех систем, которые потенциально могли быть скомпрометированы, используя данные систем обнаружения вторжений, антивирусного программного обеспечения и журналов событий. Важно не ограничиваться только теми системами, на которых было обнаружено активное заражение, но и учитывать все системы, которые могли установить с ними связь или обмениваться данными.  После идентификации зараженных систем необходимо немедленно отсоединить их от основной сети ICS, используя физические или логические средства. Физическое отключение может заключаться в отключении сетевых кабелей или отключении сетевых интерфейсов, а логическое – в настройке межсетевых экранов и маршрутизаторов для блокировки трафика между зараженными и незараженными системами.  При этом важно обеспечить, чтобы процесс изоляции не привел к несанкционированному прекращению работы критических систем, таких как системы аварийной защиты или системы управления технологическими процессами, которые могут потребоваться для поддержания безопасности и стабильности производства.  В идеале, процесс изоляции должен быть автоматизирован, чтобы обеспечить быстрое и эффективное реагирование на инциденты.</w:t>
        <w:br/>
        <w:br/>
        <w:t>Рассмотрим пример, произошедший на одном из химических заводов в Европе, где в результате целенаправленной кибератаки злоумышленникам удалось скомпрометировать контроллер, управляющий процессом смешивания химических веществ.  После обнаружения заражения, команда реагирования на инциденты немедленно приступила к изоляции скомпрометированного контроллера от основной сети ICS, используя систему автоматизированного управления сетевыми подключениями.  Система позволила немедленно отсоединить контроллер от сети, не затрагивая другие системы управления, что предотвратило возможность распространения вредоносного программного обеспечения и обеспечило безопасное завершение технологического процесса.  В другом случае, на нефтеперерабатывающем заводе в Северной Америке, злоумышленники смогли проникнуть в систему управления трубопроводом, используя уязвимость в программном обеспечении.  После обнаружения атаки, команда реагирования на инциденты немедленно изолировала скомпрометированные системы, физически отсоединив их от сети.  Однако, в процессе изоляции, команда допустила ошибку, отключив систему автоматического отключения трубопровода, что создало серьезную угрозу для безопасности завода.  К счастью, команда быстро заметила ошибку и восстановила работу системы, предотвратив потенциальную катастрофу.  Эти примеры подчеркивают важность тщательного планирования и оперативного исполнения процедуры изоляции, а также необходимость обучения персонала правильным действиям в чрезвычайных ситуациях.</w:t>
        <w:br/>
        <w:br/>
        <w:t>Важно помнить, что изоляция зараженных систем – это лишь временная мера, направленная на сдерживание распространения угрозы и защиту остальной части системы. После изоляции необходимо провести тщательное расследование инцидента, определить источник заражения и принять меры по его устранению. После этого можно приступить к восстановлению зараженных систем, используя резервные копии или переустановив операционные системы и программное обеспечение. Перед восстановлением необходимо убедиться, что все уязвимости, которые были использованы злоумышленниками, устранены, и что системы защищены от повторных атак. Кроме того, необходимо провести анализ инцидента, чтобы выявить слабые места в системе безопасности и принять меры по их устранению. Это может включать в себя усиление защиты периметра сети, обновление программного обеспечения, обучение персонала и внедрение новых средств защиты.  Регулярные учения по реагированию на инциденты помогут персоналу отработать процедуры изоляции и восстановления систем, а также повысить их готовность к чрезвычайным ситуациям. Только комплексный подход к кибербезопасности, включающий в себя профилактические меры, процедуры реагирования на инциденты и постоянное совершенствование системы защиты, может обеспечить надежную и безопасную работу промышленных предприятий в условиях возрастающих киберугроз.</w:t>
        <w:br/>
        <w:br/>
        <w:br/>
        <w:t>Системы обнаружения вторжений на хостах (HIDS) являются важнейшим дополнением к традиционным средствам защиты периметра сети, таким как межсетевые экраны и системы обнаружения вторжений в сети (NIDS), обеспечивая глубокий уровень видимости и контроля над активностью, происходящей непосредственно на промышленных хостах – серверах, рабочих станциях и контроллерах, управляющих критически важными технологическими процессами. В отличие от NIDS, которые анализируют сетевой трафик на предмет подозрительной активности, HIDS устанавливаются непосредственно на промышленные хосты и мониторят системные вызовы, процессы, файлы и журналы событий, обеспечивая обнаружение вредоносного ПО и аномального поведения, которое может обойти сетевую защиту. Это особенно важно в контексте промышленных предприятий, где вредоносное ПО может быть специально разработано для работы в изолированных сетях или для эксплуатации уязвимостей в устаревшем программном обеспечении, которое редко обновляется и, следовательно, легко становится целью кибератак.</w:t>
        <w:br/>
        <w:br/>
        <w:t>Функционирование HIDS основано на анализе огромного количества данных, генерируемых промышленными хостами, с использованием различных методов обнаружения, таких как сигнатурный анализ, поведенческий анализ и анализ целостности файлов. Сигнатурный анализ использует базы данных известных вредоносных программ для идентификации и блокировки подозрительных файлов и процессов, в то время как поведенческий анализ отслеживает нормальное поведение системы и выявляет аномалии, которые могут указывать на атаку. Анализ целостности файлов проверяет, не были ли изменены критически важные системные файлы и конфигурационные файлы, что может быть признаком компрометации системы. Комбинируя эти методы, HIDS может обеспечить надежное обнаружение широкого спектра угроз, включая вирусы, трояны, руткиты и другие вредоносные программы, а также несанкционированные изменения в конфигурации системы и несанкционированный доступ к конфиденциальным данным.</w:t>
        <w:br/>
        <w:br/>
        <w:t>Рассмотрим пример нефтеперерабатывающего завода, где была внедрена система HIDS на все критически важные серверы и контроллеры. В ходе рутинной проверки система HIDS обнаружила аномальную активность на одном из серверов, управляющих системой управления технологическими процессами, указывающую на попытку установки руткита, предназначенного для скрытия вредоносного ПО и обеспечения несанкционированного доступа к системе. Система HIDS немедленно оповестила команду реагирования на инциденты, которая быстро изолировала зараженный сервер и приступила к расследованию инцидента. В ходе расследования было установлено, что злоумышленники смогли получить доступ к системе через уязвимость в устаревшем программном обеспечении, которое не было обновлено в течение нескольких лет. Благодаря своевременному обнаружению и реагированию, команда смогла предотвратить потенциальную катастрофу и избежать серьезного ущерба производству.</w:t>
        <w:br/>
        <w:br/>
        <w:t>Другим примером, подчеркивающим важность HIDS, является инцидент, произошедший на химическом заводе в Европе, где злоумышленники смогли скомпрометировать рабочую станцию оператора, используя фишинговую атаку. Злоумышленники получили доступ к учетным данным оператора и смогли изменить параметры технологического процесса, что привело к выбросу опасных веществ в атмосферу. Однако, благодаря внедренной системе HIDS, удалось обнаружить несанкционированные изменения в конфигурации системы и немедленно оповестить оператора, который смог остановить процесс и предотвратить серьезное загрязнение окружающей среды. Этот инцидент подчеркивает важность мониторинга активности на рабочих станциях операторов, чтобы выявить и предотвратить несанкционированные изменения в конфигурации системы, которые могут привести к серьезным последствиям.</w:t>
        <w:br/>
        <w:br/>
        <w:t>Внедрение HIDS требует тщательного планирования и настройки, чтобы обеспечить оптимальную производительность и избежать ложных срабатываний. Важно выбрать HIDS, которая соответствует конкретным потребностям и требованиям промышленных предприятий, а также правильно настроить систему для мониторинга критически важных систем и процессов. Необходимо также регулярно обновлять базы данных сигнатур и правила обнаружения, чтобы обеспечить защиту от новых угроз. Кроме того, важно обучить персонал правильному использованию HIDS и процедурам реагирования на инциденты, чтобы обеспечить быстрое и эффективное реагирование на кибератаки. Только комплексный подход к кибербезопасности, включающий в себя внедрение HIDS и других средств защиты, обучение персонала и регулярное обновление системы защиты, может обеспечить надежную и безопасную работу промышленных предприятий в условиях возрастающих киберугроз.</w:t>
        <w:br/>
        <w:br/>
        <w:br/>
        <w:t>## X. Реагирование на инциденты и восстановление: Минимизация последствий.</w:t>
        <w:br/>
        <w:br/>
        <w:t>В мире постоянно растущих киберугроз, просто обнаружить атаку недостаточно – критически важно иметь четко проработанный план реагирования на инциденты и восстановления, способный минимизировать ущерб и обеспечить быстрое возвращение к нормальной работе предприятия.  Отсутствие заранее подготовленного плана может привести к хаосу, панике и значительному увеличению финансовых потерь, репутационных рисков и даже угрозе безопасности персонала и окружающей среды.  Реагирование на инциденты – это не просто вопрос технической компетенции, но и стратегическое управление кризисом, требующее четкой координации между различными подразделениями организации, включая IT-отдел, службу безопасности, отдел связей с общественностью и руководство предприятия.  Эффективный план должен включать в себя детализированные процедуры эскалации, четкое распределение ролей и обязанностей, а также инструкции по коммуникации с заинтересованными сторонами, включая сотрудников, клиентов, регулирующие органы и средства массовой информации.  Ключевым элементом успешного реагирования является способность быстро и точно оценить масштаб и последствия инцидента, чтобы определить приоритеты и ресурсы для его устранения.</w:t>
        <w:br/>
        <w:br/>
        <w:t>Представьте себе нефтеперерабатывающий завод, подвергшийся атаке программы-вымогателя, заблокировавшей доступ к критически важным системам управления технологическими процессами. Без заранее подготовленного плана реагирования, предприятие столкнулось бы с параличом производства, угрозой безопасности персонала и серьезными финансовыми потерями. Однако, благодаря наличию детально проработанного плана, группа реагирования на инциденты немедленно приступила к реализации заранее определенных процедур. В первую очередь, был изолирован зараженный сегмент сети, чтобы предотвратить дальнейшее распространение вредоносного ПО. Затем, была активирована система резервного копирования, чтобы восстановить критически важные данные и системы. Параллельно, команда IT-специалистов приступила к анализу вредоносного ПО и разработке контрмер.  В течение нескольких часов, благодаря слаженным действиям и эффективному плану реагирования, предприятию удалось восстановить большую часть критически важных систем и возобновить производство. Этот пример наглядно демонстрирует, насколько важным является наличие заранее подготовленного плана реагирования на инциденты, способного минимизировать ущерб и обеспечить быстрое восстановление.</w:t>
        <w:br/>
        <w:br/>
        <w:t xml:space="preserve">Важным аспектом плана восстановления является наличие регулярно тестируемых резервных копий критически важных данных и систем. Резервные копии должны храниться в безопасном месте, изолированном от основной сети, чтобы предотвратить их компрометацию в случае атаки. Регулярное тестирование резервных копий позволяет убедиться в их работоспособности и гарантирует, что их можно будет быстро и эффективно восстановить в случае необходимости.  Кроме того, план восстановления должен включать в себя процедуры восстановления критически важных систем, такие как системы управления технологическими процессами, системы контроля безопасности и системы коммуникаций.  Восстановление этих систем должно осуществляться в приоритетном порядке, чтобы минимизировать время простоя и обеспечить безопасное возобновление производства.  В рамках плана восстановления также необходимо предусмотреть процедуры восстановления доступа к критически важным данным и системам для авторизованных пользователей. </w:t>
        <w:br/>
        <w:br/>
        <w:t>Для обеспечения эффективности плана реагирования на инциденты и восстановления необходимо регулярно проводить учения и тренировки. Учения позволяют проверить эффективность плана, выявить слабые места и улучшить координацию между различными подразделениями организации.  Во время учений необходимо моделировать различные сценарии атак, чтобы подготовить сотрудников к различным ситуациям и научить их правильно реагировать на них.  Кроме того, необходимо регулярно обновлять план реагирования на инциденты и восстановления, чтобы учитывать новые угрозы и уязвимости.  Постоянное совершенствование плана позволяет поддерживать его актуальность и эффективность, обеспечивая надежную защиту предприятия от киберугроз.  Помните, что кибербезопасность – это не разовое мероприятие, а непрерывный процесс, требующий постоянного внимания и совершенствования.</w:t>
        <w:br/>
        <w:br/>
        <w:br/>
        <w:t>Разработка детального плана реагирования на инциденты – краеугольный камень современной кибербезопасности, определяющий способность предприятия не только обнаружить атаку, но и эффективно нейтрализовать ее последствия, минимизируя ущерб и обеспечивая максимально быстрое восстановление. Простого наличия антивирусного программного обеспечения и межсетевых экранов недостаточно, необходимо четко понимать, что предпринять в критической ситуации, кто за что отвечает и какие процедуры должны быть немедленно запущены в действие. Отсутствие заранее подготовленного плана может привести к хаосу, задержкам в принятии решений и, как следствие, значительному увеличению финансовых потерь, репутационным рискам и даже угрозе безопасности персонала и окружающей среды. План реагирования на инциденты должен быть не просто теоретическим документом, а практически отработанной инструкцией, доступной каждому сотруднику, задействованному в процессе обеспечения кибербезопасности.</w:t>
        <w:br/>
        <w:br/>
        <w:t>Разработка плана реагирования на инциденты начинается с детальной оценки рисков и идентификации наиболее вероятных сценариев атак, специфичных для нефтеперерабатывающего предприятия. Необходимо учитывать не только внешние угрозы, такие как хакерские атаки и вредоносное программное обеспечение, но и внутренние риски, связанные с человеческим фактором, такие как неосторожность сотрудников или злоумышленные действия инсайдеров.  Оценка рисков должна учитывать критичность различных систем и данных, а также потенциальные последствия их компрометации.  Например, атака на систему управления технологическими процессами может привести к остановке производства и экологической катастрофе, в то время как компрометация базы данных клиентов может привести к утечке конфиденциальной информации и репутационным потерям.  На основе оценки рисков необходимо определить приоритеты и разработать соответствующие меры защиты и реагирования. Ключевым аспектом является определение четких ролей и обязанностей для каждого сотрудника, задействованного в процессе реагирования на инциденты, что позволит избежать путаницы и задержек в критической ситуации.</w:t>
        <w:br/>
        <w:br/>
        <w:t>Важным элементом плана реагирования на инциденты является определение различных фаз реагирования, каждая из которых предполагает выполнение определенных действий и задач. Обычно выделяют следующие фазы: подготовка, обнаружение, анализ, сдерживание, ликвидация и восстановление. На фазе подготовки необходимо обеспечить наличие необходимых инструментов и ресурсов, а также обучить персонал правилам реагирования на инциденты. На фазе обнаружения необходимо своевременно выявлять признаки атаки, используя различные системы мониторинга и обнаружения вторжений. На фазе анализа необходимо определить характер и масштаб атаки, а также выявить уязвимости, которые были использованы злоумышленниками. На фазе сдерживания необходимо принять меры для предотвращения дальнейшего распространения атаки и минимизации ее последствий. На фазе ликвидации необходимо устранить последствия атаки и восстановить работоспособность систем. На фазе восстановления необходимо вернуть системы в нормальное состояние и предотвратить повторение инцидента в будущем. Каждая фаза должна быть четко описана в плане реагирования, с указанием конкретных действий, ответственных лиц и сроков выполнения.</w:t>
        <w:br/>
        <w:br/>
        <w:t>Например, представьте себе, что система обнаружения вторжений зафиксировала подозрительную активность в сети, указывающую на потенциальную атаку программы-вымогателя. Согласно плану реагирования, ответственный сотрудник немедленно изолирует зараженный сегмент сети, чтобы предотвратить распространение вредоносного ПО на другие системы. Параллельно, группа специалистов по кибербезопасности приступает к анализу вредоносного ПО и поиску способа его деактивации.  Одновременно с этим, активируется система резервного копирования, чтобы восстановить критически важные данные и системы.  Все действия выполняются в соответствии с заранее определенным планом, что позволяет минимизировать время простоя и сократить финансовые потери.  Важно отметить, что план реагирования не должен быть статичным документом, он должен регулярно пересматриваться и обновляться, чтобы учитывать новые угрозы и уязвимости.  Регулярное проведение учений и тренировок позволяет проверить эффективность плана и подготовить персонал к различным сценариям атак.</w:t>
        <w:br/>
        <w:br/>
        <w:t>Для обеспечения эффективности плана реагирования на инциденты необходимо обеспечить его доступность и понятность для всех сотрудников, задействованных в процессе обеспечения кибербезопасности. План должен быть написан простым и понятным языком, без использования сложных технических терминов.  Кроме того, необходимо обеспечить наличие четких инструкций и процедур, описывающих действия, которые необходимо предпринять в различных ситуациях.  План должен быть доступен в электронном виде, чтобы сотрудники могли быстро и легко получить к нему доступ в случае необходимости.  Регулярное проведение инструктажей и тренингов позволяет ознакомить сотрудников с планом и обучить их правилам реагирования на инциденты.  Важно помнить, что кибербезопасность – это не только техническая проблема, но и организационная задача, требующая участия всех сотрудников предприятия. Создание культуры кибербезопасности, в которой каждый сотрудник осознает свою ответственность за защиту информации, является ключевым фактором успеха в борьбе с киберугрозами.</w:t>
        <w:br/>
        <w:br/>
        <w:br/>
        <w:t>Создание специализированной группы реагирования на инциденты, известной как CERT (Computer Emergency Response Team), является краеугольным камнем современной кибербезопасности, поскольку позволяет организации быстро и эффективно реагировать на возникающие угрозы, минимизируя потенциальный ущерб и обеспечивая непрерывность бизнеса. Просто иметь технические средства защиты, такие как межсетевые экраны и антивирусное программное обеспечение, недостаточно; необходимо иметь команду высококвалифицированных специалистов, которые смогут оперативно обнаружить, проанализировать и нейтрализовать угрозы, прежде чем они нанесут существенный ущерб. CERT – это не просто набор технических специалистов, это многофункциональная команда, включающая экспертов в области сетевой безопасности, криптографии, анализа вредоносного программного обеспечения, криминалистики и управления инцидентами, что позволяет комплексно подходить к решению проблем и эффективно взаимодействовать с другими подразделениями организации. Подготовка и поддержание такой команды требует значительных инвестиций, но эти затраты с лихвой окупаются за счет снижения рисков, связанных с кибератаками, и повышения устойчивости организации к различным угрозам.</w:t>
        <w:br/>
        <w:br/>
        <w:t>Основная функция CERT заключается в координации действий по обнаружению, анализу и реагированию на инциденты кибербезопасности, что требует четкого определения ролей и обязанностей каждого члена команды, а также разработки детальных процедур и инструкций для различных сценариев атак. Важно, чтобы CERT обладал достаточными полномочиями и ресурсами для оперативного принятия решений и реализации необходимых мер защиты, не сталкиваясь с бюрократическими препятствиями и задержками.  Например, CERT должен иметь возможность изолировать зараженные системы от сети, проводить криминалистический анализ для выявления причин и последствий атаки, а также восстанавливать работоспособность систем и данных из резервных копий. Кроме того, CERT должен тесно сотрудничать с другими подразделениями организации, такими как IT-отдел, юридический отдел и отдел связей с общественностью, чтобы обеспечить согласованные действия и эффективное управление инцидентами.  Важно помнить, что успешное реагирование на инциденты требует не только технических навыков, но и умения эффективно коммуницировать, работать в команде и принимать решения в условиях стресса.</w:t>
        <w:br/>
        <w:br/>
        <w:t>Состав CERT должен быть гибким и адаптируемым к меняющимся угрозам и потребностям организации, что требует регулярного обучения и повышения квалификации членов команды, а также проведения регулярных учений и тренировок для отработки различных сценариев атак. Важно, чтобы члены CERT владели не только теоретическими знаниями, но и практическими навыками, позволяющими им оперативно выявлять и нейтрализовать угрозы. Например, CERT должен уметь проводить анализ сетевого трафика, выявлять вредоносное программное обеспечение, проводить криминалистический анализ и восстанавливать данные из резервных копий. Кроме того, CERT должен быть в курсе последних тенденций в области кибербезопасности, новых уязвимостей и угроз, а также методов их нейтрализации.  Важно помнить, что киберугрозы постоянно эволюционируют, поэтому CERT должен постоянно совершенствовать свои навыки и знания, чтобы оставаться на шаг впереди злоумышленников.</w:t>
        <w:br/>
        <w:br/>
        <w:t>Эффективная работа CERT также требует наличия современных инструментов и технологий, позволяющих автоматизировать многие процессы, такие как обнаружение вторжений, анализ вредоносного программного обеспечения и восстановление данных.  Например, системы обнаружения вторжений (IDS) и системы предотвращения вторжений (IPS) позволяют выявлять и блокировать подозрительную активность в сети, а системы управления информацией о безопасности (SIEM) позволяют собирать и анализировать информацию о событиях безопасности со всех источников, что позволяет выявлять закономерности и тренды. Кроме того, CERT должен использовать современные инструменты для криминалистического анализа, восстановления данных и управления инцидентами. Важно помнить, что технологии – это лишь инструменты, и их эффективность зависит от квалификации и опыта специалистов, которые их используют.</w:t>
        <w:br/>
        <w:br/>
        <w:t>Наконец, важно подчеркнуть, что создание CERT – это не одноразовое мероприятие, а непрерывный процесс, требующий постоянного внимания и инвестиций.  CERT должен регулярно проводить оценку своей эффективности, выявлять слабые места и принимать меры по их устранению.  Кроме того, CERT должен тесно сотрудничать с другими CERT и организациями, занимающимися кибербезопасностью, обмениваться информацией и опытом, что позволит повысить общую устойчивость к киберугрозам. Важно помнить, что кибербезопасность – это общая ответственность, и только совместными усилиями можно эффективно противостоять постоянно растущим угрозам.</w:t>
        <w:br/>
        <w:br/>
        <w:br/>
        <w:t>Регулярное проведение учений по реагированию на инциденты является не просто полезным дополнением к стратегии кибербезопасности, но и абсолютно необходимым компонентом для обеспечения готовности организации к реальным угрозам. План реагирования на инциденты, каким бы детальным и продуманным он ни был на бумаге, остается лишь теоретической конструкцией, если не подвергается практической проверке и отработке в условиях, максимально приближенных к реальным. Эти учения позволяют выявить слабые места в плане, оценить готовность персонала к оперативным действиям, и, что самое важное, укрепить навыки командной работы в критической ситуации, когда каждая секунда на счету. Без регулярных практических тренировок даже самые опытные специалисты могут совершить ошибки, связанные с недостатком координации или забытыми процедурами, что может привести к серьезным последствиям для бизнеса.</w:t>
        <w:br/>
        <w:br/>
        <w:t>Смысл подобных учений заключается не в поиске виноватых или демонстрации теоретических знаний, а в создании безопасной среды для обучения и совершенствования навыков. Учения должны моделировать различные сценарии атак, от простых случаев заражения вредоносным программным обеспечением до сложных, многоуровневых атак, направленных на нарушение критически важной инфраструктуры. Например, можно смоделировать атаку типа "отказ в обслуживании" (DDoS), направленную на веб-сайт компании, или сценарий утечки конфиденциальных данных в результате компрометации учетной записи одного из сотрудников. В ходе учений участники должны не просто следовать инструкциям, но и принимать самостоятельные решения, оценивать риски и адаптироваться к меняющимся обстоятельствам, что позволяет им развить критическое мышление и научиться действовать в условиях неопределенности. Важно, чтобы учения проводились не только с участием специалистов по кибербезопасности, но и с привлечением представителей других подразделений компании, таких как IT-отдел, юридический отдел и отдел связей с общественностью, поскольку эффективное реагирование на инциденты требует слаженной работы всех заинтересованных сторон.</w:t>
        <w:br/>
        <w:br/>
        <w:t>Успешное проведение учений требует тщательной подготовки и планирования. Необходимо разработать подробный сценарий, определить цели и задачи учения, определить роли и обязанности участников, подготовить необходимые инструменты и ресурсы, и, что самое важное, обеспечить реалистичность и правдоподобность моделируемой ситуации. Например, можно использовать имитацию атак, создавая поддельные электронные письма, веб-сайты или вредоносное программное обеспечение, чтобы проверить бдительность сотрудников и их способность распознавать и нейтрализовать угрозы. Важно, чтобы учения проводились в условиях, максимально приближенных к реальным, чтобы участники могли ощутить давление и стресс, которые возникают во время реальной атаки. После завершения учения необходимо провести тщательный анализ результатов, выявить слабые места и разработать план корректирующих мероприятий, чтобы устранить недостатки и повысить эффективность реагирования на инциденты.</w:t>
        <w:br/>
        <w:br/>
        <w:t>Не стоит также забывать о важности документирования всех этапов учений, включая сценарий, результаты и план корректирующих мероприятий. Эта документация может быть использована для обучения новых сотрудников, совершенствования плана реагирования на инциденты и демонстрации соответствия требованиям регуляторов и стандартов безопасности. Важно, чтобы документация была доступна всем заинтересованным сторонам и регулярно обновлялась в соответствии с меняющимися угрозами и технологиями. Кроме того, полезно обмениваться опытом с другими организациями, участвующими в подобных учениях, чтобы получить новые идеи и перенять лучшие практики. Подобный обмен информацией позволяет повысить общую устойчивость к киберугрозам и создать более безопасное цифровое пространство для всех.</w:t>
        <w:br/>
        <w:br/>
        <w:t>Регулярное проведение учений по реагированию на инциденты – это не просто инвестиции в кибербезопасность, это инвестиции в устойчивость бизнеса. Подготовленные специалисты, отлаженные процессы и слаженная командная работа позволяют организации не только эффективно реагировать на кибератаки, но и минимизировать потенциальные убытки, сохранить репутацию и доверие клиентов. В современном мире, где киберугрозы становятся все более сложными и изощренными, игнорировать важность практической подготовки к инцидентам – значит подвергать свой бизнес неоправданному риску. Поэтому, если вы хотите защитить свою организацию от кибератак, не пренебрегайте регулярными учениями по реагированию на инциденты, и помните, что лучшая защита – это подготовка.</w:t>
        <w:br/>
        <w:br/>
        <w:br/>
        <w:t>Регулярное резервное копирование данных и систем, подкрепленное надежными процедурами восстановления, является фундаментом любой эффективной стратегии кибербезопасности и обеспечения непрерывности бизнеса, а не просто дополнительной мерой предосторожности, о которой часто забывают в условиях ограниченных ресурсов и растущей сложности IT-инфраструктуры. Представьте себе ситуацию: критически важный сервер, хранящий данные о производственных процессах, подвергся атаке программы-вымогателя, зашифровав всю информацию и парализовав работу предприятия – без актуальной резервной копии восстановление займет недели, а возможно, и месяцы, что приведет к колоссальным финансовым потерям и непоправимому урону репутации.  Регулярные, автоматизированные резервные копии не только защищают от последствий кибератак, но и гарантируют защиту от случайных сбоев оборудования, ошибок программного обеспечения, стихийных бедствий и даже человеческих ошибок, способных привести к потере данных. Чем чаще создаются резервные копии, тем меньше информации будет потеряно в случае инцидента, и тем быстрее будет восстановлена работоспособность систем.</w:t>
        <w:br/>
        <w:br/>
        <w:t>Недостаточно просто создавать резервные копии – необходимо регулярно тестировать процедуры восстановления, чтобы убедиться в их работоспособности и эффективности. Многие организации, обладающие резервными копиями, оказываются неспособными восстановить данные в разумные сроки, когда возникает реальная необходимость, из-за устаревших процедур, ошибок конфигурации или недостатка квалифицированного персонала. Тестирование процедур восстановления должно включать не только проверку целостности резервных копий, но и имитацию реальных сценариев восстановления данных на тестовой среде, чтобы выявить и устранить возможные проблемы.  Представьте себе компанию, которая ежегодно создает резервные копии своих баз данных, но не проводит тестирование восстановления – в случае серьезной аварии они могут обнаружить, что резервные копии повреждены или устарели, и им придется начинать все с нуля.  Регулярное тестирование процедур восстановления позволяет организациям убедиться в том, что они могут быстро и эффективно восстановить свои данные и системы в случае инцидента, минимизируя время простоя и финансовые потери.</w:t>
        <w:br/>
        <w:br/>
        <w:t>Важно понимать, что не все резервные копии одинаково эффективны, и выбор подходящей стратегии резервного копирования зависит от специфики бизнеса, критичности данных и доступных ресурсов. Существуют различные типы резервного копирования, такие как полное, инкрементное и дифференциальное, каждый из которых имеет свои преимущества и недостатки. Полное резервное копирование создает полную копию всех данных, что обеспечивает максимальную надежность, но требует больших ресурсов и времени. Инкрементное резервное копирование создает копию только тех данных, которые изменились с момента последнего полного или инкрементного резервного копирования, что экономит ресурсы, но требует больше времени на восстановление. Дифференциальное резервное копирование создает копию всех данных, которые изменились с момента последнего полного резервного копирования, что обеспечивает компромисс между скоростью и надежностью. Помимо выбора типа резервного копирования, необходимо также учитывать место хранения резервных копий – они могут храниться на локальных серверах, в облаке или на внешних носителях.  Облачное резервное копирование обеспечивает высокую доступность и масштабируемость, но требует надежного интернет-соединения и может быть дорогостоящим.  Локальное резервное копирование обеспечивает быстрый доступ к данным, но требует защиты от физических угроз, таких как пожары или кражи.</w:t>
        <w:br/>
        <w:br/>
        <w:t>Не менее важно автоматизировать процессы резервного копирования и восстановления, чтобы снизить риск человеческих ошибок и обеспечить своевременное создание резервных копий. Автоматизированные системы резервного копирования позволяют настроить расписание резервного копирования, выбрать типы резервного копирования, настроить уведомления об ошибках и автоматизировать процессы восстановления данных.  Представьте себе компанию, в которой резервное копирование выполняется вручную – ошибка одного сотрудника может привести к потере данных или задержке создания резервных копий. Автоматизация процессов резервного копирования и восстановления позволяет организациям не только снизить риск человеческих ошибок, но и высвободить ресурсы для других задач.  Кроме того, автоматизированные системы резервного копирования часто предоставляют расширенные функции, такие как дедупликация данных, сжатие данных и шифрование данных, которые позволяют снизить затраты на хранение и повысить безопасность данных.  Регулярное резервное копирование, тестирование процедур восстановления и автоматизация процессов резервного копирования – это не просто набор технических мер, это инвестиции в устойчивость бизнеса и обеспечение непрерывности работы в условиях растущих угроз и нестабильности.</w:t>
        <w:br/>
        <w:br/>
        <w:br/>
        <w:t>Анализ инцидентов и улучшение защиты – это не просто завершающий этап после устранения последствий кибератаки или сбоя системы, это жизненно важный процесс, определяющий способность организации адаптироваться к меняющимся угрозам и предотвращать повторение ошибок.  Многие компании, столкнувшись с инцидентом, ограничиваются устранением неисправности и восстановлением систем, упуская из виду ценную возможность понять, что привело к инциденту, и предпринять шаги для улучшения своей защиты.  Такой подход напоминает заклеивание трещины в дамбе, не устраняя причину ее появления – рано или поздно трещина появится снова, и последствия могут быть гораздо более серьезными.  Глубокий анализ инцидентов позволяет выявить слабые места в инфраструктуре, недостаток процедур или пробелы в обучении персонала, которые способствовали возникновению инцидента, и разработать эффективные меры для их устранения.  По сути, анализ инцидентов превращает каждый провал в ценный урок, позволяющий организации стать более устойчивой и безопасной.</w:t>
        <w:br/>
        <w:br/>
        <w:t>Процесс анализа инцидентов должен быть структурированным и всесторонним, начиная со сбора подробной информации о произошедшем, включая время, место, затронутые системы, задействованных сотрудников и использованные инструменты.  Необходимо тщательно изучить логи, журналы аудита, сетевой трафик и другие источники информации, чтобы реконструировать события, приведшие к инциденту, и определить его первопричину.  Важно не ограничиваться поверхностным анализом симптомов, а углубляться в детали, чтобы выявить коренные причины проблемы.  Представьте себе компанию, столкнувшуюся с утечкой данных – поверхностный анализ может показать, что причиной стал взлом учетной записи сотрудника, но углубленный анализ может выявить, что учетная запись сотрудника была взломана из-за слабого пароля, а политика компании не требовала использования сложных паролей.  Анализ инцидентов не должен быть ограничен техническими аспектами, необходимо также учитывать человеческий фактор, такие как ошибки персонала, несоблюдение процедур или недостаток осведомленности о кибербезопасности.</w:t>
        <w:br/>
        <w:br/>
        <w:t>После проведения анализа инцидента необходимо разработать план корректирующих действий, направленных на устранение выявленных слабых мест и предотвращение повторения подобных инцидентов в будущем.  План должен включать конкретные шаги, сроки их выполнения и ответственных лиц.  Например, если инцидент произошел из-за устаревшего программного обеспечения, необходимо разработать план обновления программного обеспечения, включающий тестирование, внедрение и мониторинг.  Если инцидент произошел из-за ошибки сотрудника, необходимо организовать обучение сотрудников по вопросам кибербезопасности и усилить контроль за соблюдением процедур.  Важно не ограничиваться устранением немедленных проблем, а предвидеть будущие угрозы и принимать превентивные меры.  Например, если компания подверглась фишинговой атаке, необходимо усилить фильтрацию электронной почты, организовать тренинги для сотрудников по распознаванию фишинговых писем и внедрить многофакторную аутентификацию.  Кроме того, важно документировать все результаты анализа инцидентов и корректирующие действия, чтобы использовать их для улучшения процессов и процедур в будущем.</w:t>
        <w:br/>
        <w:br/>
        <w:t>Важно понимать, что анализ инцидентов – это не одноразовое мероприятие, а непрерывный процесс, требующий постоянного мониторинга, оценки и совершенствования.  Необходимо регулярно пересматривать политику безопасности, процедуры и планы реагирования на инциденты, чтобы адаптировать их к меняющимся угрозам и технологическим условиям.  Кроме того, важно обмениваться информацией об инцидентах с другими организациями и участвовать в отраслевых форумах по кибербезопасности, чтобы быть в курсе последних угроз и передовых практик.  Представьте себе компанию, которая после каждого инцидента проводит детальный анализ, внедряет корректирующие действия и обменивается информацией с другими организациями – она не только улучшает свою собственную безопасность, но и способствует повышению безопасности всей отрасли.  В конечном итоге, организация, которая относится к анализу инцидентов как к возможности для обучения и совершенствования, становится более устойчивой к киберугрозам и способна обеспечить непрерывность своего бизнеса в условиях постоянно меняющегося мира.</w:t>
      </w:r>
    </w:p>
    <w:p>
      <w:r>
        <w:br w:type="page"/>
      </w:r>
    </w:p>
    <w:p>
      <w:pPr>
        <w:pStyle w:val="Heading1"/>
      </w:pPr>
      <w:r>
        <w:t>Глава 7: Практические аспекты развертывания и обслуживания цифровой инфраструктуры: Этапы развертывания, выбор поставщиков, интеграция с существующими системами и решение типичных проблем.</w:t>
      </w:r>
    </w:p>
    <w:p>
      <w:pPr>
        <w:pStyle w:val="Heading2"/>
      </w:pPr>
      <w:r>
        <w:t>I. Интеграция данных и создание единой цифровой платформы</w:t>
      </w:r>
    </w:p>
    <w:p>
      <w:r>
        <w:t>Интеграция цифровых двойников с системами управления производством (MES) для оптимизации в реальном времени</w:t>
      </w:r>
    </w:p>
    <w:p>
      <w:r>
        <w:t>Интеграция цифровых двойников с системами управления производством (MES) представляет собой следующий логичный шаг в цифровой трансформации нефтеперерабатывающих предприятий, позволяющий перейти от пассивного моделирования к активному управлению производственными процессами в режиме реального времени.  В то время как традиционные цифровые двойники часто используются для анализа данных, прогнозирования отказов оборудования или оптимизации схем обслуживания, интеграция с MES открывает возможности для динамической адаптации производственных параметров, основанной на постоянном потоке данных от реального оборудования и текущих рыночных условий. Это означает, что цифровой двойник становится не просто виртуальным представлением завода, но и инструментом активного управления им, способным мгновенно реагировать на изменения и оптимизировать процессы для достижения максимальной эффективности и прибыльности.  Представьте себе нефтеперерабатывающий завод, где цифровой двойник автоматически корректирует параметры дистилляции в зависимости от состава поступающей нефти, температуры окружающей среды и текущих цен на нефтепродукты, обеспечивая постоянное качество продукции и минимизируя затраты на энергию.  Такая гибкость и оперативность недостижимы при использовании традиционных методов управления.</w:t>
        <w:br/>
        <w:br/>
        <w:t>Ключевым аспектом успешной интеграции является обеспечение двустороннего потока данных между цифровым двойником и MES.  MES предоставляет цифровому двойнику в реальном времени данные о температуре, давлении, расходе, составе сырья и продукции, а также о состоянии оборудования.  Эти данные используются цифровым двойником для обновления виртуальной модели, проведения анализа и разработки оптимальных сценариев управления.  В свою очередь, цифровой двойник передает MES рекомендации по изменению производственных параметров, такие как регулировка клапанов, изменение скорости насосов или корректировка температурных режимов.  Важно, чтобы эти рекомендации были четкими, обоснованными и учитывали ограничения и безопасность производственных процессов.  Для обеспечения надежной связи и обмена данными необходимо использовать стандартизированные протоколы и форматы данных, такие как OPC UA или MQTT, которые обеспечивают совместимость между различными системами и оборудованием.  Примером может служить автоматическая оптимизация работы установок крекинга с использованием цифрового двойника, который анализирует данные о составе сырья и текущих ценах на продукты крекинга и предлагает оптимальные параметры для максимизации выхода ценных продуктов и минимизации образования побочных продуктов.</w:t>
        <w:br/>
        <w:br/>
        <w:t>Неотъемлемой частью интеграции является разработка продвинутых алгоритмов оптимизации и машинного обучения, которые позволяют цифровому двойнику анализировать большие объемы данных, выявлять закономерности и разрабатывать оптимальные стратегии управления.  Например, алгоритмы предиктивного контроля могут использоваться для прогнозирования изменения ключевых параметров процесса и заблаговременного принятия мер для поддержания оптимальных условий.  Алгоритмы оптимизации в реальном времени могут использоваться для динамической регулировки производственных параметров в зависимости от текущих условий и целей.  Использование алгоритмов машинного обучения позволяет цифровому двойнику постоянно улучшать свою производительность и адаптироваться к меняющимся условиям.  Важно отметить, что разработка и внедрение этих алгоритмов требует квалифицированных специалистов в области математического моделирования, оптимизации и машинного обучения.  Примером может служить оптимизация работы теплообменников с использованием цифрового двойника, который анализирует данные о температуре, давлении и расходе теплоносителя и предлагает оптимальные параметры для максимизации теплопередачи и минимизации энергопотребления.</w:t>
        <w:br/>
        <w:br/>
        <w:t>Внедрение интеграции цифровых двойников и MES требует не только технологических инвестиций, но и организационных изменений.  Необходимо обеспечить тесное сотрудничество между IT-специалистами, инженерами-технологами и операторами производства.  Необходимо разработать четкие процедуры обмена данными и принятия решений.  Необходимо обеспечить обучение персонала работе с новыми системами и технологиями.  Важно помнить, что успех проекта зависит не только от качества технологий, но и от готовности персонала к изменениям.  Примером может служить внедрение системы автоматического управления процессами дистилляции с использованием цифрового двойника, которое требует обучения операторов анализу данных, интерпретации рекомендаций цифрового двойника и принятию решений в нестандартных ситуациях.  В конечном итоге, успешная интеграция цифровых двойников и MES позволит нефтеперерабатывающему предприятию значительно повысить эффективность производства, снизить затраты, повысить качество продукции и улучшить безопасность труда.</w:t>
        <w:br/>
        <w:br/>
        <w:br/>
        <w:t>## I. Интеграция данных и создание единой цифровой платформы</w:t>
        <w:br/>
        <w:br/>
        <w:t>В эпоху экспоненциального роста объемов данных, нефтеперерабатывающие предприятия сталкиваются с критической необходимостью интеграции разрозненных источников информации в единую цифровую платформу.  Исторически сложилось так, что данные о технологических процессах, состоянии оборудования, логистике, экономике и других аспектах деятельности предприятия хранились в различных системах, часто несовместимых друг с другом.  Это приводило к фрагментарному пониманию происходящего, затрудняло принятие обоснованных решений и препятствовало оптимизации производственных процессов.  Представьте себе, что инженер, пытающийся решить проблему с производительностью колонны ректификации, не имеет доступа к данным о составе сырья, температуре окружающей среды и текущей загрузке оборудования - его возможности для диагностики и устранения неисправности существенно ограничены.  В современном мире успешная работа нефтеперерабатывающего предприятия требует возможности быстрого доступа к полным и достоверным данным, агрегированным из различных источников, чтобы обеспечить всестороннее понимание происходящего и возможность оперативного принятия решений.</w:t>
        <w:br/>
        <w:br/>
        <w:t>Создание единой цифровой платформы предполагает не просто объединение данных в одном месте, но и их стандартизацию, нормализацию и структурирование.  Различные системы могут использовать различные форматы данных, единицы измерения и наименования.  Без стандартизации эти данные становятся бесполезными для аналитики и принятия решений.  Например, если одна система хранит температуру в градусах Цельсия, а другая – в Фаренгейтах, необходимо преобразовать их к единой шкале, чтобы обеспечить корректное сравнение и анализ.  Более того, необходимо обеспечить согласованность наименований и единиц измерения, чтобы исключить путаницу и ошибки.  Помимо стандартизации данных, необходимо также обеспечить их качество, то есть достоверность, полноту и актуальность.  Некачественные данные могут привести к ошибочным выводам и неправильным решениям, которые могут иметь серьезные последствия для предприятия.  Использование современных инструментов управления данными, таких как ETL-процессы (Extract, Transform, Load) и системы управления качеством данных, позволяет автоматизировать процессы стандартизации и контроля качества данных.</w:t>
        <w:br/>
        <w:br/>
        <w:t>В качестве практического примера интеграции данных можно рассмотреть создание единой панели мониторинга, отображающей ключевые показатели эффективности (KPI) нефтеперерабатывающего предприятия в режиме реального времени.  Эта панель мониторинга может агрегировать данные из различных систем, таких как системы управления технологическими процессами (DCS), системы управления производством (MES), системы планирования ресурсов предприятия (ERP), системы управления техническим обслуживанием и ремонтом (EAM) и системы мониторинга состояния оборудования.  На этой панели мониторинга могут отображаться такие KPI, как выход продукции, энергоэффективность, утилизация сырья, затраты на производство, время безотказной работы оборудования и количество инцидентов безопасности.  Благодаря этому руководству и операторы, и менеджеры, и аналитики могут получить полное и достоверное представление о состоянии предприятия и оперативно реагировать на любые отклонения от нормы.  Более того, эта панель мониторинга может быть настроена таким образом, чтобы отображать данные в различных разрезах и форматах, что позволяет пользователям быстро находить необходимую информацию и проводить анализ.</w:t>
        <w:br/>
        <w:br/>
        <w:t>В конечном итоге, создание единой цифровой платформы является основой для реализации цифровой трансформации нефтеперерабатывающего предприятия.  Она позволяет не только повысить эффективность текущих операций, но и открыть новые возможности для инноваций и развития.  Например, интегрированные данные могут быть использованы для обучения алгоритмов машинного обучения, которые могут прогнозировать отказы оборудования, оптимизировать режимы работы технологических установок и повысить качество продукции.  Кроме того, единая цифровая платформа может служить основой для создания цифровых двойников, которые позволяют моделировать и оптимизировать производственные процессы в виртуальной среде.  Таким образом, инвестиции в создание единой цифровой платформы являются инвестициями в будущее нефтеперерабатывающего предприятия, позволяющими ему оставаться конкурентоспособным в условиях быстро меняющегося рынка.</w:t>
        <w:br/>
        <w:br/>
        <w:br/>
        <w:t>В эпоху стремительного развития цифровых технологий нефтеперерабатывающие предприятия все чаще осознают необходимость перехода к концепции “умного производства”, где ключевую роль играет сбор, обработка и анализ данных в режиме реального времени.  Внедрение платформы Промышленного Интернета Вещей (IIoT) становится не просто технологической модернизацией, а стратегической необходимостью для повышения эффективности, снижения затрат и обеспечения безопасности производства.  Традиционные системы сбора данных, основанные на ручных измерениях или периодических опросах оборудования, зачастую не позволяют оперативно реагировать на возникающие проблемы и упускают ценную информацию о текущем состоянии производственных процессов.  В отличие от них, IIoT-платформы позволяют собирать данные с огромного количества датчиков, установленных на различном оборудовании, в режиме реального времени, обеспечивая полную и достоверную картину происходящего на предприятии.  Такой подход позволяет перейти от реактивного управления, когда проблемы устраняются уже после их возникновения, к проактивному управлению, когда потенциальные проблемы выявляются и устраняются заранее, что значительно снижает риски и затраты.  Важно понимать, что IIoT – это не просто установка датчиков, а создание целостной экосистемы, включающей датчики, сети связи, облачные платформы и аналитические инструменты, обеспечивающие сбор, обработку, хранение и анализ данных.</w:t>
        <w:br/>
        <w:br/>
        <w:t>Представьте себе крупную установку каталитического крекинга, оснащенную тысячами датчиков, измеряющих температуру, давление, расход сырья, состав продуктов и другие параметры.  Без IIoT-платформы эти данные, как правило, хранятся в разрозненных системах, и их анализ требует значительных усилий и времени.  С внедрением IIoT-платформы все эти данные агрегируются в едином хранилище, где они могут быть проанализированы с использованием алгоритмов машинного обучения для выявления аномалий, прогнозирования отказов оборудования и оптимизации режимов работы установки.  Например, алгоритм машинного обучения может выявить незначительное изменение температуры в определенной точке установки, которое может свидетельствовать о зарождающейся проблеме с катализатором.  Это позволит операторам вовремя принять меры и предотвратить более серьезные последствия, такие как снижение производительности, выход из строя оборудования или даже авария.  Более того, IIoT-платформа может автоматически корректировать режимы работы установки для поддержания оптимальной производительности и снижения энергопотребления.  Такой подход позволяет не только повысить эффективность производства, но и снизить негативное воздействие на окружающую среду.  Важным аспектом является также возможность удаленного мониторинга и управления оборудованием, что позволяет сократить затраты на персонал и повысить оперативность реагирования на возникающие проблемы.</w:t>
        <w:br/>
        <w:br/>
        <w:t>Внедрение IIoT-платформы требует тщательного планирования и подготовки, включая выбор подходящей платформы, разработку сетевой инфраструктуры, интеграцию с существующими системами и обучение персонала.  Важным аспектом является обеспечение безопасности данных, поскольку IIoT-платформа может стать целью кибератак.  Необходимо внедрить надежные механизмы защиты, такие как шифрование данных, контроль доступа и обнаружение вторжений.  Более того, необходимо обеспечить соответствие требованиям законодательства в области защиты персональных данных.  Успешное внедрение IIoT-платформы требует тесного сотрудничества между IT-специалистами, инженерами-технологами и оперативным персоналом.  Необходимо разработать четкие процедуры сбора, обработки и анализа данных, а также обеспечить своевременное обучение персонала.  В конечном итоге, инвестиции в IIoT-платформу окупаются за счет повышения эффективности производства, снижения затрат и обеспечения безопасности.  Современные IIoT-платформы предлагают широкий спектр функциональных возможностей, включая удаленный мониторинг и управление, предиктивное обслуживание, оптимизацию производственных процессов и анализ больших данных, что делает их незаменимым инструментом для нефтеперерабатывающих предприятий, стремящихся к цифровой трансформации.</w:t>
        <w:br/>
        <w:br/>
        <w:br/>
        <w:t>В основе любой успешной цифровой трансформации на нефтеперерабатывающем предприятии лежит необходимость в централизованном и надежном хранилище данных – так называемом Data Lake.  Представьте себе огромный океан информации, где каждый капля – это ценный сигнал от датчика, запись о логистической операции, результат анализа качества сырья или отчет об инциденте безопасности.  Раньше эти данные часто разрозненно хранились в разных системах, таких как DCS, MES, ERP, и были недоступны для комплексного анализа.  Data Lake объединяет все эти источники в едином месте, обеспечивая целостную картину происходящего на предприятии и открывая новые возможности для оптимизации и принятия решений.  По сути, Data Lake позволяет перевести разрозненные данные в полезную информацию, которую можно использовать для повышения эффективности, снижения затрат и обеспечения безопасности производства.  Отсутствие централизованного хранилища создает "информационные острова", которые препятствуют быстрому и эффективному реагированию на возникающие проблемы и упускают потенциальные возможности для улучшения.</w:t>
        <w:br/>
        <w:br/>
        <w:t>Важность Data Lake заключается не только в объединении данных, но и в возможности хранения информации в исходном, "сыром" виде.  Это означает, что данные не подвергаются предварительной обработке или структурированию, что позволяет аналитикам и специалистам по данным исследовать их различными способами и выявлять скрытые закономерности.  В традиционных базах данных, как правило, данные заранее структурируются, что ограничивает возможности анализа и может привести к потере ценной информации.  Data Lake позволяет хранить данные в любом формате – структурированном, неструктурированном или полуструктурированном – что обеспечивает гибкость и адаптируемость к меняющимся требованиям.  Представьте себе, что вам нужно проанализировать данные с датчиков вибрации на насосе, чтобы предсказать его выход из строя.  Если данные хранятся в структурированной базе данных, вам, возможно, придется извлекать только определенные параметры, такие как амплитуда и частота вибрации.  Однако, если данные хранятся в Data Lake, вы можете проанализировать весь спектр данных, включая необработанные сигналы, чтобы выявить более тонкие признаки неисправности.</w:t>
        <w:br/>
        <w:br/>
        <w:t>Примером практического использования Data Lake может служить оптимизация процесса перегонки нефти.  Собирая данные с датчиков температуры, давления, расхода сырья и состава продуктов, а также данные о логистических операциях и энергопотреблении, Data Lake позволяет построить модель, предсказывающую оптимальные параметры перегонки для достижения максимального выхода целевых продуктов при минимальных затратах энергии.  Эта модель может учитывать множество факторов, таких как качество сырья, сезонные колебания спроса и текущие цены на энергоносители.  Более того, Data Lake может использоваться для выявления аномалий в процессе перегонки, таких как утечки или засоры, что позволяет оперативно принимать меры и предотвращать серьезные последствия.  В отличие от традиционных систем мониторинга, которые, как правило, реагируют только на критические отклонения от нормы, Data Lake может выявлять даже незначительные изменения в данных, которые могут свидетельствовать о зарождающейся проблеме.</w:t>
        <w:br/>
        <w:br/>
        <w:t>Однако создание Data Lake – это не просто техническая задача, но и организационная.  Необходимо разработать четкие правила и процедуры для сбора, хранения и обработки данных, а также обеспечить соответствие требованиям законодательства в области защиты персональных данных.  Важно также обеспечить доступ к данным для всех заинтересованных сторон, таких как инженеры-технологи, аналитики, менеджеры и руководители.  Это требует создания удобного и интуитивно понятного интерфейса, а также обеспечения безопасности данных от несанкционированного доступа.  Data Lake должен быть не просто хранилищем данных, а платформой для сотрудничества и обмена знаниями, которая позволяет всем участникам производственного процесса принимать обоснованные решения на основе достоверной информации.  Успешное внедрение Data Lake требует тесного сотрудничества между IT-специалистами, инженерами-технологами и оперативным персоналом, а также постоянного мониторинга и улучшения процессов сбора, хранения и обработки данных.</w:t>
        <w:br/>
        <w:br/>
        <w:br/>
        <w:t>В современном нефтеперерабатывающем производстве, где тысячи устройств и систем генерируют непрерывный поток данных, обеспечение бесшовной связи между ними становится критически важным. В прошлом, различные производители оборудования использовали собственные, проприетарные протоколы связи, что приводило к сложным и дорогостоящим интеграционным задачам. Каждый раз, когда требовалось объединить данные с датчика одной фирмы с системой управления другой, инженерам приходилось разрабатывать индивидуальные адаптеры и драйверы, что отнимало много времени и ресурсов. Эта разобщенность не только увеличивала стоимость внедрения, но и затрудняла обмен данными и аналитику в режиме реального времени, что серьезно ограничивало возможности для оптимизации процессов и повышения эффективности производства. К счастью, ситуация постепенно меняется благодаря широкому распространению стандартизированных протоколов связи, таких как OPC UA и MQTT.</w:t>
        <w:br/>
        <w:br/>
        <w:t>OPC UA (OPC Unified Architecture) – это промышленный протокол связи, предназначенный для обеспечения надежной и безопасной передачи данных между различными устройствами и системами автоматизации. В отличие от своих предшественников, OPC UA не ограничивается конкретной платформой или операционной системой, что делает его универсальным решением для широкого спектра применений. Этот протокол обеспечивает не только обмен данными, но и возможность описания данных с помощью семантических моделей, что позволяет системам "понимать" значение передаваемой информации. Это особенно важно для сложных производственных процессов, где необходимо учитывать множество взаимосвязанных параметров. Например, система управления технологическим процессом может "понимать", что датчик температуры измеряет температуру реактора, а датчик давления – давление в трубопроводе, и использовать эту информацию для оптимизации параметров процесса. Использование OPC UA позволяет строить гибкие и масштабируемые системы автоматизации, которые легко адаптируются к меняющимся требованиям производства.</w:t>
        <w:br/>
        <w:br/>
        <w:t>В то время как OPC UA является мощным решением для промышленной автоматизации, протокол MQTT (Message Queuing Telemetry Transport) лучше подходит для приложений, где требуется передавать небольшие объемы данных по ненадежным каналам связи. MQTT был изначально разработан для приложений Интернета вещей (IoT) и характеризуется легковесностью и эффективностью. Этот протокол использует модель "издатель-подписчик", в которой устройства (издатели) отправляют сообщения в специальный "брокер", который затем распределяет эти сообщения подписчикам, заинтересованным в конкретной информации. Это позволяет строить масштабируемые системы, в которых сотни или тысячи устройств могут обмениваться данными без перегрузки сети. Например, система мониторинга состояния оборудования может использовать MQTT для сбора данных с датчиков вибрации, температуры и давления, установленных на различных участках НПЗ. Эти данные затем могут быть отправлены в центральную систему анализа, где они используются для прогнозирования отказов и планирования ремонтных работ.</w:t>
        <w:br/>
        <w:br/>
        <w:t>Практический пример интеграции стандартизированных протоколов на нефтеперерабатывающем предприятии может выглядеть следующим образом: датчики, установленные на насосах и компрессорах, используют OPC UA для передачи данных о производительности и состоянии оборудования в систему управления технологическим процессом. Система управления, в свою очередь, использует MQTT для передачи агрегированных данных о производительности в систему аналитики, где они используются для оптимизации работы НПЗ. Это позволяет объединить данные из различных источников в единую систему и получить полную картину происходящего на предприятии. Применение стандартизированных протоколов не только упрощает интеграцию, но и снижает затраты на обслуживание и эксплуатацию, поскольку не требует разработки индивидуальных адаптеров и драйверов. Кроме того, стандартизация облегчает обмен данными с внешними поставщиками и партнерами, что способствует повышению конкурентоспособности предприятия.</w:t>
        <w:br/>
        <w:br/>
        <w:br/>
        <w:t>В современной цифровой трансформации нефтеперерабатывающей отрасли, интеграция данных из разнородных источников становится не просто желательной, но и необходимой. Исторически сложилось так, что на нефтеперерабатывающих предприятиях данные накапливались в разрозненных системах, каждая из которых была оптимизирована для решения своей узкоспециализированной задачи. Система планирования ресурсов предприятия (ERP) отслеживала финансовые потоки и запасы, система управления производственными процессами (MES) координировала технологические операции, системы SCADA (Supervisory Control and Data Acquisition) обеспечивали мониторинг и управление оборудованием, а лабораторные информационные системы (LIMS) отвечали за анализ качества продукции. Каждый из этих "островов" данных функционировал независимо, что создавало значительные препятствия для комплексного анализа и принятия обоснованных решений. Чтобы преодолеть эти барьеры, необходимо построить единую цифровую экосистему, в которой данные свободно циркулируют между различными системами.</w:t>
        <w:br/>
        <w:br/>
        <w:t>Ключевым элементом создания такой экосистемы является разработка и внедрение Application Programming Interfaces (API) – программных интерфейсов, обеспечивающих стандартизированный способ обмена данными между различными системами. API можно представить как "переводчиков", которые преобразуют данные из одного формата в другой, позволяя различным системам "понимать" друг друга. Без API обмен данными между различными системами был бы сложным и трудоемким процессом, требующим разработки индивидуальных адаптеров и драйверов для каждой пары систем. API упрощают этот процесс, предоставляя стандартизированный и автоматизированный способ обмена данными. Например, система MES может использовать API для запроса данных о запасах сырья из системы ERP, чтобы оптимизировать производственный план. Или система LIMS может использовать API для отправки результатов анализа качества продукции в систему MES, чтобы обеспечить соответствие продукции заданным стандартам.</w:t>
        <w:br/>
        <w:br/>
        <w:t>Внедрение API требует четкого понимания того, какие данные должны быть доступны, как они должны быть отформатированы и какие меры безопасности должны быть приняты. Необходимо разработать четкую спецификацию для каждого API, определяющую его функциональность, входные и выходные параметры, а также механизмы аутентификации и авторизации. Важно обеспечить, чтобы API были безопасными и надежными, чтобы предотвратить несанкционированный доступ к данным и обеспечить их целостность. Например, можно использовать протокол OAuth 2.0 для аутентификации и авторизации доступа к API, что позволяет пользователям предоставлять доступ к своим данным другим приложениям без раскрытия своих учетных данных. Кроме того, необходимо обеспечить масштабируемость API, чтобы они могли обрабатывать большие объемы данных и поддерживать большое количество одновременных запросов.</w:t>
        <w:br/>
        <w:br/>
        <w:t>Практический пример использования API на нефтеперерабатывающем предприятии может выглядеть следующим образом: система предиктивного обслуживания оборудования обнаруживает аномалию в работе насоса и отправляет уведомление в систему управления техническим обслуживанием через API. Система управления техническим обслуживанием, в свою очередь, использует API для запроса данных о запасных частях из системы ERP и автоматически создает заявку на ремонт. Кроме того, система управления техническим обслуживанием может использовать API для отправки уведомления о предстоящем ремонте ответственному инженеру. Таким образом, API позволяют автоматизировать процессы технического обслуживания и сократить время простоя оборудования. Внедрение API требует инвестиций в разработку и внедрение, но эти инвестиции окупаются за счет повышения эффективности, снижения затрат и повышения конкурентоспособности предприятия.</w:t>
        <w:br/>
        <w:br/>
        <w:br/>
        <w:t>В современной нефтеперерабатывающей отрасли, где цифровые технологии проникают во все аспекты деятельности, обеспечение безопасности данных и контроль доступа становятся критически важными задачами. Разрозненные системы аутентификации и управления доступом, характерные для многих предприятий, создают значительные уязвимости и риски, связанные с несанкционированным доступом к конфиденциальной информации и критически важным системам. Внедрение единой системы управления идентификацией и доступом (IAM) позволяет централизовать управление учетными записями пользователей, политиками доступа и правами, обеспечивая надежную защиту данных и инфраструктуры предприятия. Такая система позволяет не только контролировать, кто имеет доступ к каким ресурсам, но и отслеживать и аудировать все действия пользователей, обеспечивая прозрачность и подотчетность.</w:t>
        <w:br/>
        <w:br/>
        <w:t>Централизованное управление идентификацией и доступом значительно упрощает администрирование учетных записей пользователей и сокращает административные издержки. В традиционной модели, когда учетные записи пользователей управляются в отдельных системах, администраторам приходится вручную создавать, изменять и удалять учетные записи в каждой системе, что требует значительных временных и трудовых затрат. Единая система IAM позволяет автоматизировать эти процессы, обеспечивая синхронизацию учетных записей между различными системами и приложениями. Например, при увольнении сотрудника администратор может просто деактивировать его учетную запись в системе IAM, и система автоматически заблокирует доступ этого сотрудника ко всем системам и приложениям предприятия. Это значительно снижает риск утечки данных и несанкционированного доступа к конфиденциальной информации.</w:t>
        <w:br/>
        <w:br/>
        <w:t>Кроме того, внедрение единой системы IAM позволяет реализовать принципы наименьших привилегий и ролевого доступа. Принцип наименьших привилегий гласит, что пользователям должны быть предоставлены только те права доступа, которые необходимы им для выполнения их служебных обязанностей. Ролевой доступ позволяет назначать права доступа группам пользователей в зависимости от их ролей в организации. Это позволяет значительно упростить управление правами доступа и снизить риск ошибок. Например, инженер, ответственный за обслуживание насосов, может иметь доступ только к тем системам и данным, которые необходимы ему для выполнения этой задачи, в то время как экономист может иметь доступ к финансовым данным и системам отчетности.</w:t>
        <w:br/>
        <w:br/>
        <w:t>Внедрение единой системы IAM также обеспечивает соответствие нормативным требованиям и стандартам безопасности, таким как PCI DSS, GDPR и ISO 27001. Эти стандарты требуют от предприятий обеспечения безопасности данных и защиты конфиденциальной информации. Единая система IAM позволяет автоматизировать процессы аудита и отчетности, обеспечивая прозрачность и подотчетность. Например, система может генерировать отчеты о всех попытках доступа к конфиденциальным данным, позволяя выявлять подозрительную активность и предотвращать утечки данных.</w:t>
        <w:br/>
        <w:br/>
        <w:t>На практике внедрение единой системы IAM может выглядеть следующим образом: предприятие выбирает платформу IAM, которая поддерживает интеграцию с существующими системами и приложениями. Затем администраторы настраивают систему, определяя роли и права доступа для различных групп пользователей. После этого система подключается к существующим системам и приложениям, синхронизируя учетные записи пользователей и права доступа. Наконец, администраторы проводят обучение пользователей, чтобы они могли эффективно использовать систему. В результате предприятие получает централизованную систему управления идентификацией и доступом, которая обеспечивает безопасность данных и упрощает администрирование учетных записей пользователей.</w:t>
        <w:br/>
        <w:br/>
        <w:br/>
        <w:t>В современной нефтеперерабатывающей промышленности, где объемы данных растут экспоненциально, применение искусственного интеллекта (ИИ) и машинного обучения (МО) становится не просто желательным, а необходимым условием для обеспечения конкурентоспособности и повышения эффективности. Традиционные методы анализа и оптимизации процессов зачастую не справляются с огромными массивами информации, генерируемой датчиками, системами управления и другими источниками. ИИ и МО, напротив, способны автоматически извлекать ценные знания из этих данных, выявлять скрытые закономерности и принимать обоснованные решения в режиме реального времени, что позволяет оптимизировать производственные процессы, снижать затраты и повышать качество продукции. Без использования этих передовых технологий предприятия рискуют упустить возможности для повышения эффективности и оказаться позади конкурентов, стремящихся к цифровой трансформации.</w:t>
        <w:br/>
        <w:br/>
        <w:t>Одним из наиболее перспективных направлений применения ИИ и МО в нефтепереработке является оптимизация режимов работы установок первичной переработки нефти – установки атмосферной и вакуумной перегонки. Эти установки являются "сердцем" нефтеперерабатывающего завода, и от их эффективной работы зависит выход целевых продуктов, таких как бензин, дизельное топливо и мазут. Алгоритмы МО, обученные на исторических данных о параметрах работы установок, составе сырья и качестве продукции, могут предсказывать оптимальные режимы работы для каждого конкретного случая, учитывая текущие условия и требования. Это позволяет увеличить выход целевых продуктов, снизить энергопотребление и уменьшить образование отходов. Например, алгоритм МО может определить, что при определенном составе нефли нужно увеличить температуру в ректификационной колонне, чтобы получить больше бензина с нужными характеристиками.</w:t>
        <w:br/>
        <w:br/>
        <w:t>Другой областью применения ИИ и МО является предиктивное обслуживание оборудования. Неожиданные поломки оборудования могут привести к значительным простоям производства, финансовым потерям и даже угрозе безопасности. Алгоритмы МО, обученные на данных о параметрах работы оборудования, таких как температура, давление, вибрация и уровень шума, могут выявлять признаки приближающейся поломки задолго до того, как она произойдет. Это позволяет запланировать ремонтные работы в удобное время, избежать внезапных простоев и продлить срок службы оборудования. Например, алгоритм МО может определить, что уровень вибрации насоса увеличился, что указывает на износ подшипника и необходимость его замены.</w:t>
        <w:br/>
        <w:br/>
        <w:t>Кроме того, ИИ и МО могут использоваться для оптимизации логистических процессов на нефтеперерабатывающем заводе. Управление запасами сырья, полупродуктов и готовой продукции является сложной задачей, требующей учета множества факторов, таких как спрос, цены, транспортные расходы и сроки поставки. Алгоритмы МО могут предсказывать спрос на продукцию, оптимизировать заказы сырья и планировать поставки таким образом, чтобы минимизировать затраты и обеспечить бесперебойное производство. Например, алгоритм МО может определить, что спрос на бензин увеличится в связи с предстоящими праздниками и рекомендовать увеличить производство бензина и запастись сырьем заранее.</w:t>
        <w:br/>
        <w:br/>
        <w:br/>
        <w:t>Оптимизация режимов работы установок, будь то установки первичной переработки нефти, каталитического крекинга или алкилирования, является одной из наиболее перспективных областей применения машинного обучения в нефтеперерабатывающей промышленности. Традиционные методы оптимизации, основанные на математических моделях и эвристических правилах, зачастую не способны учитывать всю сложность реальных производственных процессов и адаптироваться к постоянно меняющимся условиям. Машинное обучение, напротив, позволяет создавать модели, которые обучаются на исторических данных и способны выявлять нелинейные зависимости между параметрами работы установок и качеством получаемой продукции. Такой подход позволяет не только максимизировать выход целевых продуктов, но и снизить энергопотребление, уменьшить выбросы вредных веществ и повысить общую эффективность производства.</w:t>
        <w:br/>
        <w:br/>
        <w:t>Реализация такой оптимизации требует сбора и обработки больших объемов данных, включающих информацию о параметрах работы установок – температуре, давлении, расходах сырья и продуктов, составе сырья, качестве получаемой продукции и энергопотреблении. Эти данные могут поступать из различных источников – систем управления технологическими процессами (АСУ ТП), лабораторных анализов, датчиков и контроллеров. После обработки и очистки данных, алгоритмы машинного обучения, такие как регрессионные модели, нейронные сети или деревья решений, обучаются на этих данных и создают модель, которая предсказывает качество продукции и энергопотребление в зависимости от параметров работы установок. Эта модель затем используется для оптимизации параметров работы установок с целью максимизации выхода целевых продуктов и снижения энергопотребления.</w:t>
        <w:br/>
        <w:br/>
        <w:t>Например, на установке каталитического крекинга, алгоритм машинного обучения может быть обучен на исторических данных о температуре в реакторе, соотношении катализатор/сырье, расходе сырья и выходе различных продуктов – бензина, дизельного топлива, сжиженного газа. После обучения, алгоритм может предсказывать, как изменение температуры в реакторе повлияет на выход различных продуктов, и рекомендовать оптимальную температуру для максимизации выхода бензина с заданными характеристиками. Более того, алгоритм может учитывать состав сырья и корректировать параметры работы установки в зависимости от этого, обеспечивая стабильное качество продукции независимо от изменения состава сырья.</w:t>
        <w:br/>
        <w:br/>
        <w:t>В другом примере, на установке алкилирования, алгоритм машинного обучения может оптимизировать соотношение алкилирующего агента (обычно олефинов) и изобутана, а также температуру и давление в реакторе, с целью максимизации выхода алкилата с высоким октановым числом. Алгоритм может учитывать состав сырья, качество алкилата и энергопотребление, и рекомендовать оптимальные параметры работы установки, обеспечивая стабильное качество алкилата и минимальное потребление энергии. Важно отметить, что такая оптимизация может быть реализована в режиме реального времени, что позволяет адаптироваться к меняющимся условиям и поддерживать оптимальную работу установки в любой момент времени. Внедрение систем оптимизации, основанных на машинном обучении, позволяет существенно повысить эффективность нефтеперерабатывающих установок и обеспечить конкурентоспособность предприятия в условиях рынка.</w:t>
        <w:br/>
        <w:br/>
        <w:br/>
        <w:t>Автоматическое обнаружение аномалий становится краеугольным камнем повышения надежности и эффективности нефтеперерабатывающих предприятий в эпоху цифровой трансформации. Традиционные методы контроля, основанные на пороговых значениях и ручном мониторинге, зачастую оказываются неэффективными при выявлении сложных и скрытых проблем, которые могут привести к дорогостоящим простоям, снижению качества продукции или даже аварийным ситуациям. Алгоритмы машинного обучения (МО), напротив, способны анализировать огромные объемы данных, поступающих с датчиков, контроллеров и других источников, выявлять закономерности и отклонения от нормального поведения, и сигнализировать о возможных проблемах еще до того, как они станут критическими. Такой проактивный подход позволяет существенно снизить риски, оптимизировать процессы и повысить общую надежность производства.</w:t>
        <w:br/>
        <w:br/>
        <w:t>Представьте, например, работу компрессора на установке первичной переработки нефти. Традиционные системы мониторинга могут фиксировать превышение температуры или давления, но не всегда способны определить, что это превышение является следствием постепенного износа подшипников или изменения характеристик уплотнителей. Алгоритм МО, обученный на исторических данных о работе компрессора, может учитывать множество факторов – температуру, давление, вибрацию, расход масла, энергопотребление – и выявлять тонкие изменения в этих параметрах, которые свидетельствуют о начальной стадии износа или повреждения. Это позволяет операторам своевременно запланировать ремонт или замену деталей, предотвратив внезапную поломку и дорогостоящий простой оборудования. Аналогичный подход может быть применен к широкому спектру оборудования – насосам, теплообменникам, реакторам, колоннам – позволяя выявлять аномалии на ранних стадиях и предотвращать серьезные проблемы.</w:t>
        <w:br/>
        <w:br/>
        <w:t>Более того, алгоритмы МО способны выявлять аномалии не только в работе отдельных единиц оборудования, но и в технологических процессах в целом. Например, на установке каталитического крекинга, алгоритм может анализировать данные о температуре в реакторе, расходе сырья, составе продуктов и выявлять отклонения от оптимальных режимов работы, которые могут привести к снижению выхода целевых продуктов или ухудшению их качества. Эти отклонения могут быть вызваны различными факторами – изменением состава сырья, засорением катализатора, неисправностью контроллеров – и могут быть трудно обнаружены традиционными методами контроля. Алгоритм МО, обученный на исторических данных о работе установки, может учитывать эти факторы и выявлять аномалии на ранних стадиях, позволяя операторам своевременно принять меры для корректировки параметров процесса и поддержания оптимального качества продукции. Важно отметить, что такие алгоритмы могут обучаться в режиме реального времени, что позволяет им адаптироваться к меняющимся условиям и поддерживать высокую точность обнаружения аномалий.</w:t>
        <w:br/>
        <w:br/>
        <w:t>Применение алгоритмов МО для обнаружения аномалий требует тщательной подготовки данных и выбора подходящих алгоритмов. Данные должны быть очищены от шумов и выбросов, а также масштабированы и нормализованы. Выбор алгоритма зависит от типа данных и целей обнаружения аномалий. Для обнаружения аномалий в числовых данных можно использовать алгоритмы кластеризации, такие как K-means или DBSCAN, а также алгоритмы машинного обучения без учителя, такие как автоэнкодеры или One-Class SVM. Для обнаружения аномалий в категориальных данных можно использовать алгоритмы ассоциативных правил или алгоритмы классификации. Важно также учитывать, что алгоритмы МО не являются панацеей и требуют постоянного мониторинга и корректировки. Операторы должны быть обучены интерпретировать результаты работы алгоритмов и принимать обоснованные решения на основе этой информации. В конечном итоге, успешное внедрение систем обнаружения аномалий требует тесного сотрудничества между инженерами-технологами, специалистами по машинному обучению и операторами.</w:t>
        <w:br/>
        <w:br/>
        <w:br/>
        <w:t>Интеллектуальный анализ лабораторных данных открывает новые горизонты в обеспечении качества продукции на нефтеперерабатывающих предприятиях, предоставляя возможность перейти от реактивного контроля к проактивному прогнозированию свойств конечных продуктов. Традиционные методы контроля качества, основанные на периодическом отборе проб и проведении лабораторных исследований, зачастую запаздывают, выявляя отклонения от заданных параметров уже после того, как партия продукции произведена. Такой подход не позволяет оперативно корректировать технологические процессы и может приводить к значительным потерям из-за брака или необходимости переработки. Интеллектуальный анализ лабораторных данных, напротив, позволяет использовать накопленные данные о составе сырья, параметрах технологических процессов и результатах лабораторных исследований для построения прогностических моделей, способных предсказывать свойства конечной продукции еще до ее фактического получения.</w:t>
        <w:br/>
        <w:br/>
        <w:t>Представьте, например, задачу прогнозирования октанового числа бензина. Октановое число является ключевым показателем качества бензина и влияет на его эффективность и экологические характеристики. Традиционно, октановое число определяется путем проведения лабораторного анализа образца бензина. Однако, с помощью алгоритмов машинного обучения, можно построить модель, которая будет предсказывать октановое число бензина на основе данных о составе сырья, параметрах установки каталитического крекинга, температуре и давлении в реакторе, а также составе продуктов переработки. Эта модель будет учитывать сложные взаимосвязи между различными факторами и позволит операторам корректировать параметры процесса в режиме реального времени, чтобы обеспечить получение бензина с заданным октановым числом. Более того, модель может учитывать влияние различных добавок и присадок, позволяя оптимизировать состав бензина для достижения оптимальных характеристик.</w:t>
        <w:br/>
        <w:br/>
        <w:t>Эта модель может учитывать не только основные факторы, влияющие на октановое число, но и более тонкие нюансы, которые трудно учесть традиционными методами. Например, модель может учитывать влияние влажности сырья, состава катализатора, времени работы установки и других факторов, которые могут незначительно влиять на качество бензина, но в совокупности могут приводить к значительным отклонениям от заданных параметров. Обучение модели на большом объеме исторических данных позволяет ей выявлять эти скрытые закономерности и строить более точные прогностические модели. Кроме того, модель может быть обучена на данных о различных сортах сырья и различных режимах работы установки, что позволяет ей адаптироваться к меняющимся условиям и обеспечивать высокую точность прогнозирования в различных ситуациях.</w:t>
        <w:br/>
        <w:br/>
        <w:t>Более того, интеллектуальный анализ лабораторных данных позволяет не только прогнозировать свойства конечной продукции, но и выявлять потенциальные проблемы с качеством сырья. Например, алгоритмы машинного обучения могут анализировать данные о составе сырья и выявлять партии, которые не соответствуют заданным требованиям. Это позволяет операторам своевременно принять меры для предотвращения проблем с качеством продукции и избежать значительных потерь. Например, можно отклонить некачественное сырье, изменить режим работы установки или внести коррективы в состав сырьевой смеси. Кроме того, модель может выявлять потенциальные проблемы с качеством сырья на основе косвенных данных, таких как температура и давление сырья, состав газовых выбросов и другие параметры.</w:t>
        <w:br/>
        <w:br/>
        <w:t>В конечном итоге, интеллектуальный анализ лабораторных данных позволяет нефтеперерабатывающим предприятиям повысить эффективность производства, снизить затраты на контроль качества, улучшить качество продукции и повысить удовлетворенность клиентов. Этот подход требует инвестиций в инфраструктуру для сбора и хранения данных, а также в разработку и внедрение алгоритмов машинного обучения. Однако, преимущества, которые он предоставляет, значительно перевешивают затраты, и делают его необходимым инструментом для нефтеперерабатывающих предприятий, стремящихся к лидерству в своей отрасли. Использование этих инструментов позволяет перейти от реактивного контроля к проактивному управлению качеством, обеспечивая стабильное производство высококачественной продукции и удовлетворяя растущие потребности рынка.</w:t>
        <w:br/>
        <w:br/>
        <w:br/>
        <w:t>Оптимизация энергопотребления является одним из ключевых направлений повышения эффективности нефтеперерабатывающих предприятий, позволяющим не только снизить производственные затраты, но и уменьшить негативное воздействие на окружающую среду. Традиционные методы управления энергопотреблением, основанные на фиксированных графиках работы оборудования и усредненных данных, зачастую не позволяют достичь оптимальных результатов, приводя к избыточному потреблению энергии и неэффективному использованию ресурсов. Внедрение алгоритмов машинного обучения открывает принципиально новые возможности в прогнозировании энергопотребления и оптимизации работы оборудования, позволяя адаптироваться к меняющимся условиям и достигать значительной экономии энергии.</w:t>
        <w:br/>
        <w:br/>
        <w:t>Представьте себе сложный технологический процесс перегонки нефти, требующий поддержания определенной температуры и давления в колоннах.  Поддержание этих параметров требует значительных затрат энергии на нагрев и охлаждение, работу насосов и компрессоров. Традиционный подход к управлению энергопотреблением в таких процессах предполагает установку фиксированного графика работы оборудования, основанного на усредненных данных о температуре окружающей среды, составе сырья и других факторах. Однако, этот подход не учитывает динамические изменения, происходящие в процессе перегонки, такие как колебания температуры сырья, изменение состава нефти и другие факторы, которые могут влиять на энергопотребление.  Алгоритмы машинного обучения, напротив, позволяют анализировать огромные объемы данных в режиме реального времени и прогнозировать энергопотребление с высокой точностью, учитывая все эти динамические факторы.</w:t>
        <w:br/>
        <w:br/>
        <w:t>Например, алгоритм может анализировать данные о температуре окружающей среды, составе сырья, давлении в колоннах, расходе пара и других параметрах, чтобы предсказать потребность в энергии для поддержания заданных условий.  На основе этого прогноза, алгоритм может оптимизировать график работы оборудования, например, снизить скорость насосов в периоды низкой нагрузки или отключить неиспользуемые нагреватели.  В результате, можно значительно снизить энергопотребление без ущерба для качества продукции и безопасности процесса.  Более того, алгоритм может учитывать и другие факторы, такие как стоимость электроэнергии в разное время суток, что позволяет оптимизировать график работы оборудования с учетом экономических факторов.</w:t>
        <w:br/>
        <w:br/>
        <w:t>Эффективность алгоритмов машинного обучения в оптимизации энергопотребления подтверждается практическим опытом нефтеперерабатывающих предприятий по всему миру.  На одном из крупных НПЗ, расположенных в Северной Америке, был внедрен алгоритм, прогнозирующий энергопотребление компрессоров на установке каталитического крекинга.  Алгоритм анализировал данные о давлении в реакторе, температуре сырья, расходе катализатора и других параметрах, чтобы предсказать потребность в энергии для работы компрессоров.  В результате, удалось снизить энергопотребление компрессоров на 15%, что привело к значительной экономии затрат и снижению выбросов парниковых газов.  Подобные результаты были достигнуты и на других предприятиях, что свидетельствует о высокой эффективности данного подхода.</w:t>
        <w:br/>
        <w:br/>
        <w:t>В конечном итоге, оптимизация энергопотребления с помощью алгоритмов машинного обучения является важным шагом на пути к повышению эффективности нефтеперерабатывающих предприятий и устойчивому развитию отрасли.  Этот подход позволяет не только снизить производственные затраты и повысить конкурентоспособность предприятий, но и уменьшить негативное воздействие на окружающую среду, что является важным фактором в современном мире. Инвестиции в разработку и внедрение алгоритмов машинного обучения являются оправданными и приносят значительную пользу предприятиям и обществу в целом.  Постоянное совершенствование алгоритмов и расширение сферы их применения позволит достичь еще более высоких результатов в области оптимизации энергопотребления и устойчивого развития нефтеперерабатывающей отрасли.</w:t>
        <w:br/>
        <w:br/>
        <w:br/>
        <w:t>Оптимизация смешивания сырья является одной из ключевых задач в нефтеперерабатывающей промышленности, напрямую влияющей на качество конечной продукции и экономическую эффективность предприятия. Нефть, поступающая на переработку, представляет собой сложную смесь различных углеводородов, и ее состав может значительно варьироваться в зависимости от месторождения и других факторов. Для получения продукции с заданными характеристиками, такими как октановое число бензина, вязкость мазута или фракционный состав дизельного топлива, необходимо правильно смешивать различные виды сырья, учитывая их физико-химические свойства и экономическую целесообразность. Традиционные методы определения оптимального состава смесей сырья, основанные на лабораторных испытаниях и опыте технологов, требуют значительных временных и материальных затрат, а также не всегда позволяют достичь оптимальных результатов, учитывая сложность и динамичность технологических процессов.</w:t>
        <w:br/>
        <w:br/>
        <w:t>В последние годы все большее распространение получают алгоритмы машинного обучения, позволяющие автоматизировать процесс оптимизации смешивания сырья и достигать значительных улучшений в качестве продукции и экономической эффективности. Суть подхода заключается в создании математической модели, описывающей зависимость между составом смесей сырья и характеристиками конечной продукции. Для обучения модели используются исторические данные о составе сырья, результатах лабораторных испытаний и фактических характеристиках произведенной продукции. Алгоритмы машинного обучения, такие как нейронные сети или метод опорных векторов, позволяют выявить сложные зависимости между входными и выходными параметрами, которые трудно или невозможно установить с помощью традиционных методов. Обученная модель может использоваться для прогнозирования характеристик конечной продукции при заданном составе смесей сырья, а также для определения оптимального состава смесей при заданных требованиях к качеству продукции.</w:t>
        <w:br/>
        <w:br/>
        <w:t>Практическая реализация подхода требует создания информационно-аналитической системы, собирающей и обрабатывающей данные о составе сырья, результатах лабораторных испытаний и характеристиках произведенной продукции в режиме реального времени. Система должна обеспечивать возможность визуализации данных, анализа трендов и прогнозирования будущих значений. Кроме того, система должна быть интегрирована с автоматизированной системой управления технологическим процессом (АСУТП), что позволит автоматически корректировать состав смесей сырья в соответствии с рекомендациями модели. Эффективность подхода подтверждается практическим опытом нефтеперерабатывающих предприятий по всему миру. На одном из крупнейших НПЗ в Европе, был внедрен алгоритм машинного обучения для оптимизации смешивания сырья при производстве бензина. Алгоритм анализировал данные о составе сырья, результатах лабораторных испытаний и фактическом октановом числе бензина, чтобы определить оптимальный состав смеси, обеспечивающий максимальное октановое число при минимальной стоимости. В результате, удалось увеличить октановое число бензина на 0.5 единиц и снизить стоимость производства на 2%, что привело к значительной экономии затрат и увеличению прибыли предприятия.</w:t>
        <w:br/>
        <w:br/>
        <w:t>Важным аспектом успешной реализации подхода является правильный выбор алгоритма машинного обучения и адекватная обработка данных. Необходимо учитывать особенности технологического процесса, доступность данных и требования к точности прогнозов. Кроме того, необходимо проводить регулярную переподготовку модели на основе новых данных, чтобы учитывать изменения в составе сырья и технологических параметрах. Использование современных алгоритмов машинного обучения, таких как глубокие нейронные сети, позволяет решать сложные задачи оптимизации смешивания сырья и достигать еще более высоких результатов. В заключение можно отметить, что оптимизация смешивания сырья с использованием алгоритмов машинного обучения является перспективным направлением развития нефтеперерабатывающей промышленности, позволяющим повысить качество продукции, снизить затраты и увеличить прибыльность предприятий. Инвестиции в разработку и внедрение таких систем являются оправданными и приносят значительную пользу предприятиям и обществу в целом.</w:t>
        <w:br/>
        <w:br/>
        <w:br/>
        <w:t>Предиктивное обслуживание оборудования становится краеугольным камнем современных стратегий управления активами на нефтеперерабатывающих предприятиях, позволяя перейти от реактивного подхода, когда ремонт осуществляется после поломки, к проактивному, основанному на прогнозировании. В условиях сложного и непрерывно работающего оборудования НПЗ, внезапные поломки могут приводить к значительным простоям, экономическим потерям и даже угрозе безопасности. Традиционные графики технического обслуживания, основанные на фиксированных интервалах времени или количестве циклов работы, часто оказываются неэффективными, поскольку не учитывают фактическое состояние оборудования и могут приводить к излишним или запоздалым ремонтам. Предиктивное обслуживание, напротив, использует данные и алгоритмы для оценки текущего состояния оборудования и прогнозирования вероятности возникновения неисправностей в будущем, позволяя планировать ремонтные работы заранее и избегать незапланированных остановок производства. Это, в свою очередь, способствует повышению надежности оборудования, снижению затрат на ремонт и обслуживание, а также увеличению производительности и прибыли предприятия.</w:t>
        <w:br/>
        <w:br/>
        <w:t>Ключевым элементом предиктивного обслуживания является сбор и анализ данных, поступающих от различных источников, таких как датчики вибрации, температуры, давления, расхода, а также данные о работе оборудования, полученные от систем управления технологическими процессами. Эти данные обрабатываются с использованием алгоритмов машинного обучения, которые выявляют аномалии и закономерности, указывающие на возможное ухудшение состояния оборудования. Например, повышение вибрации насоса или изменения температуры подшипника могут быть признаками надвигающейся поломки, которые могут быть обнаружены алгоритмами машинного обучения задолго до того, как произойдет фактический отказ. Полученные прогнозы предоставляют инженерам и специалистам по техническому обслуживанию ценную информацию, позволяющую им планировать ремонтные работы, заказывать необходимые запчасти и проводить профилактические мероприятия в оптимальное время. Такой проактивный подход позволяет не только избежать дорогостоящих простоев, но и продлить срок службы оборудования, снизить потребление энергии и повысить безопасность производства.</w:t>
        <w:br/>
        <w:br/>
        <w:t>Практическая реализация предиктивного обслуживания требует интеграции различных систем и технологий, включая датчики, системы сбора и передачи данных, платформы аналитики и машинного обучения, а также системы управления техническим обслуживанием. На одном из крупных нефтеперерабатывающих заводов в США, была внедрена система предиктивного обслуживания для компрессоров. Были установлены датчики вибрации, температуры и давления, которые собирали данные о работе компрессоров в режиме реального времени. Эти данные анализировались с помощью алгоритмов машинного обучения, которые выявляли аномалии и прогнозировали вероятность возникновения поломок. В результате, удалось снизить количество незапланированных остановок компрессоров на 15% и сократить затраты на ремонт и обслуживание на 10%. Кроме того, система позволила увеличить срок службы компрессоров и снизить потребление энергии. Важным аспектом успешной реализации предиктивного обслуживания является обучение персонала и создание культуры проактивного обслуживания. Инженеры и специалисты по техническому обслуживанию должны быть обучены работе с новыми технологиями и алгоритмами машинного обучения, а также понимать важность своевременного анализа данных и принятия обоснованных решений.</w:t>
        <w:br/>
        <w:br/>
        <w:t>Для достижения максимальной эффективности предиктивного обслуживания, необходимо учитывать не только техническое состояние оборудования, но и факторы, связанные с эксплуатацией, такие как режимы работы, качество сырья и условия окружающей среды. Например, изменение нагрузки на компрессор или использование сырья с повышенным содержанием примесей может ускорить износ оборудования и привести к поломкам. Интеграция данных об этих факторах в систему предиктивного обслуживания позволяет более точно прогнозировать вероятность возникновения неисправностей и планировать ремонтные работы с учетом всех возможных рисков. Более того, предиктивное обслуживание может быть интегрировано с системами управления запасами запчастей, что позволяет автоматически заказывать необходимые детали при прогнозировании поломки и обеспечивать их наличие на складе в оптимальное время. Это, в свою очередь, сокращает время простоя оборудования и минимизирует затраты на ремонт. В заключение, предиктивное обслуживание является мощным инструментом, позволяющим нефтеперерабатывающим предприятиям повысить надежность оборудования, снизить затраты на ремонт и обслуживание, увеличить производительность и прибыль. Внедрение предиктивного обслуживания требует инвестиций в новые технологии и обучение персонала, но полученные выгоды значительно перевешивают затраты.</w:t>
        <w:br/>
        <w:br/>
        <w:br/>
        <w:t>Мониторинг состояния оборудования в режиме реальном времени представляет собой краеугольный камень современной стратегии управления активами, радикально преобразующий подход к техническому обслуживанию и эксплуатации на нефтеперерабатывающих предприятиях. Традиционные методы, основанные на периодических осмотрах и плановом обслуживании, часто оказываются неэффективными, поскольку не позволяют своевременно выявлять возникающие проблемы и не учитывают фактическое состояние оборудования. В отличие от них, системы мониторинга в реальном времени обеспечивают непрерывный сбор данных о ключевых параметрах работы оборудования, таких как вибрация, температура, давление, ток и другие важные показатели, что позволяет оперативно реагировать на любые отклонения от нормы и предотвращать возникновение серьезных неисправностей. Этот проактивный подход не только повышает надежность и долговечность оборудования, но и значительно снижает затраты на ремонт и техническое обслуживание, а также минимизирует риски внеплановых остановок производства.</w:t>
        <w:br/>
        <w:br/>
        <w:t>Сердцем системы мониторинга в реальном времени являются датчики, установленные на критически важных узлах оборудования, такие как насосы, компрессоры, турбины и теплообменники. Эти датчики непрерывно измеряют ключевые параметры работы и передают данные в централизованную систему мониторинга, где они анализируются с использованием специализированного программного обеспечения и алгоритмов машинного обучения. Важной особенностью современных систем мониторинга является возможность обработки больших объемов данных в режиме реального времени, что позволяет оперативно выявлять аномалии и отклонения от нормы, которые могут указывать на возникновение проблем. Например, внезапное увеличение вибрации насоса или повышение температуры подшипника могут быть признаками надвигающейся поломки, которые могут быть обнаружены системой мониторинга задолго до того, как произойдет фактический отказ.</w:t>
        <w:br/>
        <w:br/>
        <w:t>На практике, системы мониторинга в реальном времени позволяют существенно улучшить эффективность управления активами на нефтеперерабатывающих предприятиях. Один из ярких примеров – внедрение системы мониторинга на крупном нефтеперерабатывающем заводе в Техасе, где были установлены датчики вибрации на всех основных компрессорах. Система мониторинга непрерывно собирала данные о вибрации компрессоров и анализировала их с использованием алгоритмов машинного обучения, которые позволяли выявлять аномалии и прогнозировать вероятность возникновения поломок. В результате, удалось сократить количество внеплановых остановок компрессоров на 20% и снизить затраты на ремонт и обслуживание на 15%. Более того, система мониторинга позволила увеличить срок службы компрессоров и повысить их надежность. Важным аспектом успеха внедрения системы мониторинга было тесное сотрудничество между инженерами, специалистами по техническому обслуживанию и аналитиками данных.</w:t>
        <w:br/>
        <w:br/>
        <w:t>Эффективность систем мониторинга в реальном времени во многом зависит от качества датчиков и алгоритмов анализа данных. Современные датчики отличаются высокой точностью, надежностью и долговечностью, а также способны работать в экстремальных условиях окружающей среды. Алгоритмы анализа данных, основанные на методах машинного обучения, позволяют не только выявлять аномалии, но и прогнозировать вероятность возникновения поломок, что позволяет планировать ремонтные работы заранее и избегать внеплановых остановок производства. Важным аспектом является возможность интеграции системы мониторинга с другими системами управления предприятием, такими как системы управления технологическими процессами, системы управления запасами и системы управления техническим обслуживанием. Такая интеграция позволяет создать единую цифровую платформу, которая обеспечивает комплексный контроль над всеми аспектами производственного процесса и позволяет принимать обоснованные решения на основе данных. В заключение, мониторинг состояния оборудования в режиме реальном времени является мощным инструментом, позволяющим нефтеперерабатывающим предприятиям повысить надежность оборудования, снизить затраты на ремонт и обслуживание, увеличить производительность и прибыль.</w:t>
        <w:br/>
        <w:br/>
        <w:br/>
        <w:t>В основе эффективного управления активами на современном нефтеперерабатывающем предприятии лежит способность не просто фиксировать текущее состояние оборудования, но и предвидеть потенциальные проблемы до того, как они приведут к отказам и простоям. Ключевым инструментом в достижении этой цели становится анализ данных, собираемых с датчиков и систем мониторинга, с использованием алгоритмов машинного обучения (МО).  Традиционные методы анализа, основанные на ручном просмотре графиков и таблиц, оказываются неэффективными при обработке огромных объемов данных, генерируемых современным оборудованием, и не позволяют выявлять скрытые закономерности, предшествующие отказам.  Алгоритмы МО, напротив, способны автоматически анализировать эти данные, выявлять мельчайшие изменения в параметрах работы оборудования и прогнозировать вероятность возникновения неисправностей, что позволяет принимать проактивные меры по предотвращению аварий и снижению затрат на ремонт.  Важно понимать, что речь идет не о замене опытных инженеров и специалистов по техническому обслуживанию, а о предоставлении им мощного инструмента, расширяющего их возможности и повышающего эффективность их работы.</w:t>
        <w:br/>
        <w:br/>
        <w:t>Одним из наиболее распространенных алгоритмов МО, используемых для прогнозирования отказов оборудования, является анализ временных рядов. Этот метод позволяет выявлять тренды, сезонность и аномалии в данных, собранных с датчиков в течение определенного периода времени. Например, постепенное увеличение вибрации насоса может быть признаком износа подшипников, в то время как внезапное изменение температуры теплообменника может указывать на образование накипи или загрязнение.  Алгоритмы МО способны не только выявлять эти изменения, но и прогнозировать их дальнейшее развитие, что позволяет планировать ремонтные работы заранее и избежать внеплановых остановок производства.  Более сложные алгоритмы, такие как рекуррентные нейронные сети (RNN) и долгосрочная кратковременная память (LSTM), способны учитывать контекст данных и выявлять сложные зависимости, которые не видны при использовании традиционных методов анализа.  Они особенно полезны для анализа данных, характеризующихся высокой степенью неопределенности и шума.</w:t>
        <w:br/>
        <w:br/>
        <w:t>На практике, использование алгоритмов МО для прогнозирования отказов оборудования позволяет значительно повысить надежность и эффективность работы нефтеперерабатывающего предприятия.  Рассмотрим пример внедрения системы предиктивного обслуживания на одном из американских нефтеперерабатывающих заводов.  На завод были установлены датчики вибрации, температуры и давления на всех основных компрессорах.  Данные, собираемые с датчиков, анализировались с использованием алгоритмов МО, которые позволяли выявлять аномалии и прогнозировать вероятность возникновения поломок.  В результате, удалось снизить количество внеплановых остановок компрессоров на 15% и сократить затраты на ремонт и обслуживание на 10%.  Более того, система предиктивного обслуживания позволила увеличить срок службы компрессоров и повысить их надежность.  Важным аспектом успеха внедрения системы предиктивного обслуживания было тесное сотрудничество между инженерами, специалистами по техническому обслуживанию и аналитиками данных.</w:t>
        <w:br/>
        <w:br/>
        <w:t>Существуют различные подходы к построению моделей прогнозирования отказов оборудования с использованием алгоритмов МО.  Один из наиболее распространенных подходов заключается в использовании контролируемого обучения, при котором модель обучается на исторических данных об отказах оборудования.  Для этого необходимо собрать данные о прошлых отказах, включая информацию о времени отказа, причинах отказа и параметрах работы оборудования, предшествовавших отказу.  На основе этих данных строится модель, которая способна предсказывать вероятность отказа оборудования в будущем.  Другой подход заключается в использовании неконтролируемого обучения, при котором модель обучается на данных о нормальной работе оборудования.  В этом случае модель выявляет аномалии в параметрах работы оборудования, которые могут указывать на потенциальные проблемы.  Важно отметить, что выбор оптимального подхода зависит от конкретной задачи и доступности данных.  В любом случае, для достижения высокой точности прогнозирования необходимо использовать качественные данные и тщательно настроить параметры модели.</w:t>
        <w:br/>
        <w:br/>
        <w:br/>
        <w:t>Автоматическое формирование заявок на обслуживание представляет собой логичное продолжение внедрения систем предиктивного обслуживания и является ключевым шагом к полной автоматизации процессов управления техническим обслуживанием на нефтеперерабатывающем предприятии.  Суть этой функции заключается в том, что при обнаружении алгоритмами машинного обучения признаков износа оборудования или прогнозирования вероятности отказа, система автоматически генерирует заявку на обслуживание, содержащую всю необходимую информацию для оперативного реагирования.  Это позволяет избежать задержек, связанных с ручным обнаружением проблем, анализом данных и оформлением заявок, значительно сокращая время простоя оборудования и минимизируя потенциальные убытки. Представьте ситуацию, когда алгоритм обнаруживает незначительное увеличение вибрации насоса и, вместо того, чтобы ждать, пока оператор заметит это на графике, автоматически формирует заявку на проверку подшипников и смазку насоса.</w:t>
        <w:br/>
        <w:br/>
        <w:t>Важность автоматического формирования заявок на обслуживание обусловлена не только ускорением процесса реагирования, но и повышением качества принимаемых решений.  Заявка, сформированная автоматически на основе данных, собираемых датчиками и анализируемых алгоритмами машинного обучения, содержит более точную и полную информацию о проблеме, чем заявка, составленная вручную.  Это позволяет специалистам по техническому обслуживанию более эффективно планировать ремонтные работы, заказать необходимые запчасти и подготовить инструменты, а также избежать ненужных поездок и затрат времени. Например, если система прогнозирует, что через две недели потребуется замена уплотнения на определенном клапане, то автоматически формируется заявка на заказ запчастей и планирование ремонтных работ, что позволяет избежать внезапного простоя клапана и дорогостоящего ремонта, вызванного его поломкой.</w:t>
        <w:br/>
        <w:br/>
        <w:t>Реализация автоматического формирования заявок на обслуживание требует интеграции систем предиктивного обслуживания с системами управления техническим обслуживанием (CMMS).  CMMS представляет собой программное обеспечение, которое позволяет управлять всеми аспектами технического обслуживания, включая планирование ремонтных работ, управление запасами запчастей, отслеживание затрат и формирование отчетов.  Интеграция этих систем позволяет автоматически передавать информацию о проблемах, выявленных алгоритмами машинного обучения, в CMMS, где она используется для формирования заявок на обслуживание и планирования ремонтных работ. Важным аспектом является настройка правил формирования заявок на основе приоритета проблемы, типа оборудования и доступности ресурсов. Например, для критически важного оборудования, которое может привести к остановке всего производства в случае поломки, должна формироваться заявка с высоким приоритетом, требующая немедленного реагирования, в то время как для менее критичного оборудования заявка может быть сформирована с более низким приоритетом.</w:t>
        <w:br/>
        <w:br/>
        <w:t>Для повышения эффективности автоматического формирования заявок на обслуживание необходимо обеспечить обратную связь от специалистов по техническому обслуживанию.  После выполнения ремонтных работ специалист должен иметь возможность внести информацию о причине поломки, выполненных работах и затраченных ресурсах в систему.  Эта информация используется для обучения алгоритмов машинного обучения и повышения точности прогнозирования отказов оборудования.  Например, если специалист выявляет, что причиной поломки насоса стала коррозия корпуса, то эта информация используется для корректировки алгоритма прогнозирования отказов насосов, чтобы в будущем учитывать факторы коррозии и предвидеть поломки, связанные с этим явлением.  Кроме того, обратная связь от специалистов позволяет выявлять ошибки в работе алгоритмов машинного обучения и повышать надежность системы предиктивного обслуживания в целом.  Постоянный цикл обратной связи и обучения позволяет адаптировать систему к изменяющимся условиям работы оборудования и повышать эффективность технического обслуживания на нефтеперерабатывающем предприятии.</w:t>
        <w:br/>
        <w:br/>
        <w:br/>
        <w:t>Оптимизация графика проведения ремонтных работ является логичным продолжением внедрения систем предиктивного обслуживания и критически важным шагом к достижению максимальной эффективности технического обслуживания на нефтеперерабатывающем предприятии.  Традиционно, графики ремонтов составлялись на основе статистических данных о среднем сроке службы оборудования, календарных интервалов и опыта специалистов, но такой подход зачастую приводил к неоправданным простоям исправного оборудования или, наоборот, к поломкам, возникающим непосредственно перед плановым ремонтом.  Внедрение систем предиктивного обслуживания позволяет перейти к более гибкому и научно обоснованному подходу, учитывающему текущее состояние каждого конкретного агрегата, его загрузку и прогнозируемый срок службы, что позволяет оптимизировать график ремонтов и минимизировать убытки, связанные с простоями.  Представьте ситуацию, когда вместо проведения планового ремонта насоса, который еще находится в хорошем состоянии, специалисты проводят ремонт другого насоса, у которого алгоритм предиктивного обслуживания выявил признаки износа и прогнозирует высокую вероятность отказа в ближайшее время – такой подход позволяет избежать неоправданных затрат и повысить надежность производства.</w:t>
        <w:br/>
        <w:br/>
        <w:t xml:space="preserve">Важность оптимизации графика проведения ремонтных работ обусловлена необходимостью учета множества факторов, влияющих на состояние оборудования и его загрузку.  К таким факторам относятся не только технические характеристики оборудования, но и текущие производственные планы, сезонные колебания спроса, наличие необходимого персонала и запасных частей, а также приоритет различных технологических процессов.  Оптимизация графика должна учитывать все эти факторы и находить оптимальный баланс между затратами на ремонт и риском возникновения внезапных поломок, которые могут привести к остановке всего производства.  Например, если алгоритм предиктивного обслуживания выявляет, что у реактора с крекингом есть незначительные признаки износа, но производство планирует увеличить нагрузку на установку в ближайшие недели, то график ремонта должен быть пересмотрен, чтобы провести ремонт до увеличения нагрузки, тем самым предотвращая возможную поломку, которая может привести к длительному простою и значительным убыткам. </w:t>
        <w:br/>
        <w:br/>
        <w:t>Реализация оптимизации графика проведения ремонтных работ требует интеграции систем предиктивного обслуживания с системами управления производством и управления техническим обслуживанием (CMMS).  Система управления производством предоставляет информацию о текущих и планируемых производственных задачах, загрузке оборудования и приоритете различных технологических процессов, а CMMS обеспечивает планирование ремонтных работ, управление ресурсами и отслеживание затрат.  Интеграция этих систем позволяет создать единую платформу для принятия решений, которая учитывает все факторы, влияющие на состояние оборудования и загрузку производства.  Например, система может автоматически предлагать оптимальный график ремонта, учитывая текущую загрузку оборудования, прогнозы по его состоянию, наличие необходимых ресурсов и приоритет различных технологических процессов.  В рамках данной платформы может быть задействован модуль, который анализирует все запросы на ремонт и откладывает те, которые не критичны, до наиболее удобного времени, чтобы не нарушать текущий производственный план.</w:t>
        <w:br/>
        <w:br/>
        <w:t>Для повышения эффективности оптимизации графика проведения ремонтных работ необходимо использовать современные методы математического моделирования и оптимизации.  К таким методам относятся методы линейного программирования, динамического программирования, генетические алгоритмы и другие.  Эти методы позволяют находить оптимальные решения в сложных ситуациях, учитывая множество ограничений и критериев.  Например, можно использовать метод линейного программирования для минимизации общих затрат на ремонт, учитывая стоимость ремонтных работ, стоимость простоев и стоимость рисков, связанных с поломками оборудования.  Более того, можно использовать алгоритмы машинного обучения для прогнозирования времени выполнения ремонтных работ, учитывая сложность работ, доступность ресурсов и опыт специалистов.  Интегрируя эти методы в единую систему планирования, можно значительно повысить эффективность технического обслуживания и снизить общие затраты на производство.</w:t>
        <w:br/>
        <w:br/>
        <w:br/>
        <w:t>Внедрение цифровых двойников оборудования представляет собой следующий логичный шаг в эволюции стратегий технического обслуживания и оптимизации производственных процессов на нефтеперерабатывающих предприятиях. Цифровой двойник – это, по сути, виртуальная реплика физического объекта – насоса, компрессора, реактора или даже целой установки – созданная на основе данных, полученных с датчиков, систем мониторинга и исторических записей. Эта виртуальная модель не просто копирует внешний вид оборудования, но и отражает его внутренние процессы, поведение и состояние в режиме реального времени, позволяя инженерам и операторам получать беспрецедентный уровень понимания работы оборудования. Представьте себе возможность "видеть" внутри работающего реактора, отслеживать температуру, давление и концентрацию веществ в каждой точке, предсказывать изменения в его состоянии и выявлять потенциальные проблемы задолго до их возникновения – вот что позволяет цифровой двойник.</w:t>
        <w:br/>
        <w:br/>
        <w:t>Создание цифрового двойника начинается со сбора данных – ключевого элемента всей системы. Современные нефтеперерабатывающие предприятия оборудованы множеством датчиков, собирающих информацию о различных параметрах работы оборудования – температуре, давлении, вибрации, расходе, уровне и других. Эти данные передаются в центральную систему обработки, где они анализируются и используются для создания виртуальной модели. Однако, простого сбора данных недостаточно – необходимо также создать математическую модель, описывающую поведение оборудования. Эта модель может быть основана на физических принципах, результатах моделирования и исторических данных.  По мере работы оборудования, данные с датчиков постоянно обновляют виртуальную модель, обеспечивая её высокую точность и соответствие реальному состоянию.  Сложность модели может варьироваться в зависимости от требований к точности и сложности оборудования, но в любом случае, цифровой двойник должен быть достаточно детализирован, чтобы отражать все ключевые аспекты работы.</w:t>
        <w:br/>
        <w:br/>
        <w:t xml:space="preserve">Одной из ключевых преимуществ использования цифровых двойников является возможность проведения "виртуальных экспериментов". Вместо того, чтобы изменять параметры работы реального оборудования и рисковать его повреждением или снижением эффективности, инженеры могут тестировать различные сценарии в виртуальной среде. Например, можно проверить, как изменение температуры или давления повлияет на выход продукции, или как изменение нагрузки повлияет на срок службы оборудования.  Это позволяет оптимизировать режимы работы оборудования и находить оптимальные параметры, которые максимизируют выход продукции, снижают энергопотребление и повышают надежность.  Кроме того, цифровые двойники позволяют моделировать различные аварийные ситуации и разрабатывать эффективные стратегии реагирования. Например, можно смоделировать отказ насоса и проверить, как система управления справится с этой ситуацией, или как будет меняться давление в трубопроводе при утечке. </w:t>
        <w:br/>
        <w:br/>
        <w:t>Более того, цифровые двойники позволяют значительно улучшить процессы обучения и подготовки персонала.  Вместо того, чтобы обучать операторов и инженеров на реальном оборудовании, которое может быть дорогостоящим и опасным, можно использовать виртуальные тренажеры, которые имитируют работу оборудования в различных режимах.  Эти тренажеры позволяют операторам отрабатывать навыки управления оборудованием в безопасной и контролируемой среде, а инженерам – проводить анализ неисправностей и разрабатывать стратегии ремонта.  Например, можно смоделировать отказ клапана и попросить оператора принять правильное решение, или смоделировать утечку пара и попросить инженера определить причину и способ устранения неисправности. Это значительно повышает квалификацию персонала и снижает риск возникновения аварийных ситуаций, а также сокращает затраты на обучение и повышение квалификации.</w:t>
        <w:br/>
        <w:br/>
        <w:br/>
        <w:t>**IV. Оптимизация цепочек поставок и логистики с использованием цифровых технологий**</w:t>
        <w:br/>
        <w:br/>
        <w:t>Эффективное управление цепочками поставок и логистикой является критически важным для нефтеперерабатывающих предприятий, поскольку любые сбои или неэффективность могут привести к значительным финансовым потерям и задержкам в производстве. Традиционные методы планирования и управления запасами часто оказываются неэффективными в условиях динамично меняющегося рынка и сложных логистических сетей.  Внедрение цифровых технологий позволяет предприятиям получить беспрецедентный уровень видимости и контроля над всей цепочкой поставок, от закупки сырья до доставки готовой продукции потребителям.  В результате оптимизации логистических процессов и повышения эффективности управления запасами достигается снижение затрат, повышение производительности и улучшение качества обслуживания клиентов.  Применение современных инструментов, таких как интернет вещей, аналитика больших данных и машинное обучение, позволяет нефтеперерабатывающим предприятиям перейти от реактивного к проактивному управлению цепочками поставок.</w:t>
        <w:br/>
        <w:br/>
        <w:t>Одним из ключевых элементов цифровой трансформации цепочек поставок является внедрение систем отслеживания и мониторинга в реальном времени, основанных на технологиях интернета вещей (IoT).  Установка датчиков на контейнеры, транспортные средства и складские помещения позволяет собирать данные о местоположении, температуре, влажности и других параметрах, влияющих на качество и сохранность продукции. Эти данные передаются в центральную систему управления, где они анализируются и используются для отслеживания перемещения товаров, оптимизации маршрутов доставки и предотвращения потерь. Например, датчики температуры могут предупредить о возможном перегреве груза, а датчики местоположения - о задержках в доставке. В результате компании могут оперативно реагировать на возникающие проблемы и минимизировать риски. Современные системы GPS и RFID обеспечивают точное отслеживание грузов на всех этапах доставки, что позволяет сократить время доставки и повысить удовлетворенность клиентов.</w:t>
        <w:br/>
        <w:br/>
        <w:t>Кроме того, применение аналитики больших данных и машинного обучения позволяет нефтеперерабатывающим предприятиям более точно прогнозировать спрос на продукцию и оптимизировать уровень запасов. Анализируя исторические данные о продажах, сезонности, внешних факторах и других параметрах, алгоритмы машинного обучения могут предсказывать будущий спрос с высокой точностью.  Это позволяет компаниям сократить избыточные запасы, снизить затраты на хранение и избежать дефицита продукции.  Современные системы управления запасами, основанные на аналитике больших данных, позволяют автоматически формировать заказы на пополнение запасов, учитывая текущий уровень запасов, прогнозируемый спрос и время доставки.  Например, система может автоматически заказать новую партию сырья, когда уровень запасов достигнет определенного порога, учитывая время доставки и текущие прогнозы спроса.  Такой подход позволяет поддерживать оптимальный уровень запасов, снижать затраты и повышать эффективность производства.</w:t>
        <w:br/>
        <w:br/>
        <w:t>Современные цифровые платформы также позволяют нефтеперерабатывающим предприятиям тесно сотрудничать с поставщиками и перевозчиками, повышая прозрачность и эффективность всей цепочки поставок.  Создание единой информационной среды, где все участники цепочки поставок имеют доступ к актуальным данным о заказах, поставках, запасах и других параметрах, позволяет сократить количество ошибок, ускорить процесс принятия решений и повысить эффективность взаимодействия.  Например, поставщики могут автоматически получать информацию о прогнозируемом спросе на продукцию, что позволяет им заранее планировать производство и обеспечивать своевременную поставку сырья.  Перевозчики могут получать информацию о маршрутах доставки и графике отгрузок, что позволяет им оптимизировать логистику и сократить время доставки.  Такое сотрудничество позволяет создать более гибкую и устойчивую цепочку поставок, способную быстро реагировать на изменения рынка и удовлетворять потребности клиентов.</w:t>
        <w:br/>
        <w:br/>
        <w:br/>
        <w:t>Внедрение современной системы управления цепочками поставок (SCM) является ключевым элементом цифровой трансформации для нефтеперерабатывающих предприятий, стремящихся к повышению эффективности, снижению затрат и укреплению конкурентоспособности. Традиционные подходы к управлению цепочками поставок, основанные на ручном труде и разрозненных информационных системах, часто оказываются неэффективными в условиях динамично меняющегося рынка и сложных логистических сетей. Система SCM позволяет интегрировать все этапы цепочки поставок – от закупки сырья и планирования производства до управления запасами и доставки готовой продукции – в единую информационную среду, обеспечивая прозрачность, контроль и оптимизацию всех процессов. Это дает возможность оперативно реагировать на изменения спроса, минимизировать риски и повышать прибыльность.</w:t>
        <w:br/>
        <w:br/>
        <w:t>Основным преимуществом внедрения SCM является повышение эффективности планирования и прогнозирования. Современные системы SCM используют передовые алгоритмы аналитики и машинного обучения для точного прогнозирования спроса на продукцию, учитывая исторические данные о продажах, сезонность, внешние факторы и другие параметры. Это позволяет нефтеперерабатывающим предприятиям оптимизировать планирование производства, избегать дефицита или избытка запасов и своевременно реагировать на изменения рыночной конъюнктуры. Например, система SCM может автоматически корректировать график производства в зависимости от прогнозируемого спроса, обеспечивая оптимальное использование производственных мощностей и снижение затрат.  Кроме того, система может учитывать возможные перебои в поставках сырья, предлагая альтернативные источники или корректируя график производства для минимизации рисков.</w:t>
        <w:br/>
        <w:br/>
        <w:t>Интеграция всех участников цепочки поставок в единую информационную среду является еще одним важным преимуществом внедрения SCM.  Современные системы SCM обеспечивают возможность обмена данными в режиме реального времени между поставщиками, производителями, транспортными компаниями и другими участниками цепочки поставок. Это позволяет повысить прозрачность всех процессов, сократить количество ошибок и ускорить процесс принятия решений.  Например, поставщики могут получать информацию о прогнозируемом спросе на продукцию, что позволяет им заранее планировать производство и обеспечивать своевременную поставку сырья. Транспортные компании могут получать информацию о маршрутах доставки и графике отгрузок, что позволяет им оптимизировать логистику и сократить время доставки.  Такое сотрудничество позволяет создать более гибкую и устойчивую цепочку поставок, способную быстро реагировать на изменения рынка и удовлетворять потребности клиентов.</w:t>
        <w:br/>
        <w:br/>
        <w:t>Помимо повышения эффективности планирования и оптимизации логистики, внедрение SCM позволяет нефтеперерабатывающим предприятиям значительно снизить затраты на управление запасами.  Современные системы SCM используют передовые алгоритмы оптимизации для определения оптимального уровня запасов на каждом этапе цепочки поставок.  Это позволяет сократить избыточные запасы, снизить затраты на хранение и избежать дефицита продукции.  Например, система может автоматически формировать заказы на пополнение запасов, когда уровень запасов достигнет определенного порога, учитывая текущий уровень запасов, прогнозируемый спрос и время доставки.  Кроме того, система может учитывать возможные перебои в поставках сырья, предлагая альтернативные источники или корректируя график производства для минимизации рисков.  Сокращение затрат на управление запасами напрямую влияет на прибыльность предприятия и повышает его конкурентоспособность.</w:t>
        <w:br/>
        <w:br/>
        <w:br/>
        <w:t>В эпоху глобальной конкуренции и быстро меняющихся рыночных условий, знание местонахождения сырья и готовой продукции является критически важным для нефтеперерабатывающих предприятий. Традиционные методы отслеживания, основанные на бумажных документах и ручном вводе данных, часто оказываются неэффективными и подвержены ошибкам. Внедрение систем отслеживания в режиме реального времени позволяет получить полную прозрачность цепочки поставок, сократить затраты и повысить операционную эффективность. Это больше не просто вопрос улучшения логистики, а стратегическая необходимость для предприятий, стремящихся к лидерству на рынке.</w:t>
        <w:br/>
        <w:br/>
        <w:t>Современные технологии, такие как RFID-метки (Radio-Frequency Identification) и GPS-трекеры, предоставляют возможность отслеживать перемещение сырья и продукции на каждом этапе цепочки поставок – от поставщика до конечного потребителя. RFID-метки – это небольшие чипы, которые можно прикрепить к упаковкам, контейнерам или даже отдельным единицам продукции. Они передают информацию о местонахождении и состоянии груза с помощью радиоволн, что позволяет в режиме реального времени отслеживать его перемещение по всей цепочке поставок. GPS-трекеры, в свою очередь, используются для отслеживания транспортных средств, перевозящих сырье и продукцию, что позволяет точно определять их местонахождение и контролировать время доставки.  Представьте себе огромный танкер, перевозящий миллионы баррелей нефти; с помощью GPS-трекера диспетчеры могут в режиме реального времени отслеживать его местоположение, скорость и предполагаемое время прибытия в пункт назначения, что позволяет оптимизировать логистику и предотвратить задержки.</w:t>
        <w:br/>
        <w:br/>
        <w:t>Использование систем отслеживания в режиме реальном времени позволяет нефтеперерабатывающим предприятиям значительно сократить потери, связанные с кражей, повреждением или утерей грузов. Благодаря точной информации о местонахождении и состоянии груза, можно оперативно реагировать на любые отклонения от нормы и принимать меры для предотвращения потерь. Например, если RFID-метка сигнализирует о несанкционированном перемещении груза, система автоматически оповещает службу безопасности, что позволяет быстро задержать злоумышленников и вернуть утраченное имущество.  Кроме того, системы отслеживания позволяют контролировать условия хранения и транспортировки груза, что позволяет предотвратить его повреждение или порчу. Представьте себе партию дорогостоящего химического сырья, требующую поддержания определенной температуры и влажности; с помощью датчиков, встроенных в RFID-метки, можно контролировать эти параметры в режиме реального времени и автоматически корректировать условия хранения и транспортировки при необходимости.</w:t>
        <w:br/>
        <w:br/>
        <w:t>Помимо сокращения потерь и повышения безопасности, системы отслеживания в режиме реальном времени позволяют оптимизировать управление запасами и повысить эффективность производства. Благодаря точной информации о местонахождении и количестве сырья и готовой продукции, можно своевременно планировать закупки и производство, избегая дефицита или избытка запасов. Например, если система отслеживания сигнализирует о приближении танкера с нефтью к порту, диспетчеры могут заранее подготовить складские мощности и принять меры для разгрузки груза, что позволяет сократить время простоя и повысить производительность. Кроме того, системы отслеживания позволяют оптимизировать логистику и сократить транспортные расходы, выбирая оптимальные маршруты доставки и избегая заторов на дорогах. Это позволяет не только сократить затраты на логистику, но и снизить выбросы вредных веществ в атмосферу, что способствует устойчивому развитию предприятия.</w:t>
        <w:br/>
        <w:br/>
        <w:br/>
        <w:t>Оптимизация маршрутов доставки является краеугольным камнем современной логистики и представляет собой не просто снижение транспортных расходов, но и повышение общей эффективности всей цепочки поставок нефтеперерабатывающего предприятия. Традиционные методы планирования маршрутов, основанные на опыте диспетчеров и статичных картах, часто не учитывают динамично меняющиеся условия – пробки, погодные условия, дорожные работы и другие факторы, влияющие на время доставки и расход топлива. В эпоху, когда каждое сокращение издержек играет решающую роль, внедрение интеллектуальных систем оптимизации маршрутов становится необходимостью, а не просто конкурентным преимуществом. Эти системы, опираясь на сложные алгоритмы и анализ данных в реальном времени, способны построить оптимальный маршрут, учитывая все доступные факторы и минимизируя общие транспортные расходы.</w:t>
        <w:br/>
        <w:br/>
        <w:t>Ключевым элементом эффективной оптимизации маршрутов является сбор и анализ данных. Современные системы используют широкий спектр источников информации, включая GPS-трекеры, данные о дорожной обстановке в реальном времени, метеорологические сводки и информацию о загруженности дорог. Эти данные обрабатываются сложными алгоритмами, которые учитывают различные параметры, такие как расстояние, время в пути, расход топлива, стоимость проезда по платным дорогам и ограничения по весу и габаритам транспортных средств. Например, система может автоматически перестроить маршрут, если обнаружит пробку на запланированном участке дороги, предложив альтернативный путь, который позволит сократить время доставки и избежать задержек. Это особенно важно для нефтеперерабатывающих предприятий, которые работают в режиме непрерывного цикла и зависят от своевременной доставки сырья и отгрузки готовой продукции.</w:t>
        <w:br/>
        <w:br/>
        <w:t>Рассмотрим конкретный пример: нефтеперерабатывающий завод в прибрежном регионе нуждается в регулярной доставке сырой нефти из нескольких портов. Без использования оптимизационных алгоритмов, логистическая компания может планировать маршруты для каждого танкера независимо, что может привести к дублированию усилий, неоптимальному использованию транспортных средств и увеличению транспортных расходов. Внедрение системы оптимизации маршрутов позволяет учитывать все танкеры как единый ресурс, планировать их загрузку и маршруты таким образом, чтобы минимизировать общие транспортные расходы и время доставки. Система может учитывать различные факторы, такие как грузоподъемность каждого танкера, расстояние до портов, время загрузки и разгрузки, а также текущую ситуацию на море, чтобы построить оптимальный план доставки. В результате, логистическая компания может значительно сократить свои расходы, повысить эффективность использования транспортных средств и улучшить качество обслуживания заказчика.</w:t>
        <w:br/>
        <w:br/>
        <w:t>Внедрение интеллектуальных систем оптимизации маршрутов также способствует снижению воздействия на окружающую среду. Оптимизация маршрутов позволяет сократить расстояние, пройденное транспортными средствами, что приводит к снижению расхода топлива и выбросов вредных веществ в атмосферу. Кроме того, оптимизация загрузки транспортных средств позволяет уменьшить количество рейсов, что также способствует снижению экологического следа. Например, система может предложить объединить несколько небольших грузов в один рейс, что позволит сократить количество транспортных средств на дорогах и снизить выбросы углекислого газа.  В эпоху растущего внимания к вопросам экологической устойчивости, это становится важным преимуществом для нефтеперерабатывающих предприятий, стремящихся к снижению воздействия на окружающую среду и повышению социальной ответственности.  Помимо экономического и экологического эффекта, оптимизация маршрутов положительно влияет на безопасность дорожного движения, снижая вероятность аварий и улучшая условия труда водителей.</w:t>
        <w:br/>
        <w:br/>
        <w:br/>
        <w:t>В современном динамичном мире нефтепереработки, умение точно прогнозировать спрос на продукцию – это уже не просто конкурентное преимущество, а критически важная составляющая успешного управления предприятием. Недооценка потребностей рынка может привести к упущенным возможностям, дефициту продукции и недовольству клиентов, в то время как переоценка – к избыточным запасам, замороженным капиталам и убыткам. В эпоху, когда потребительские предпочтения меняются с невероятной скоростью, а геополитические факторы оказывают мгновенное влияние на рынки, традиционные методы прогнозирования, основанные на исторических данных и экспертных оценках, зачастую оказываются неэффективными. Именно здесь на помощь приходят передовые алгоритмы прогнозирования спроса, основанные на искусственном интеллекте и машинном обучении.</w:t>
        <w:br/>
        <w:br/>
        <w:t>Эти алгоритмы способны анализировать огромные массивы данных – не только внутренние показатели предприятия, такие как объемы производства, уровни запасов и продажи, но и внешние факторы, такие как экономические индикаторы, погодные условия, цены на сырье, сезонные колебания, действия конкурентов и даже данные из социальных сетей.  Например, алгоритм может выявить корреляцию между приближающимся периодом отпусков и увеличением спроса на автомобильное топливо, или предсказать рост спроса на дизельное топливо в связи с началом сельскохозяйственных работ.  В отличие от традиционных методов, которые часто игнорируют сложные взаимосвязи между различными факторами, алгоритмы машинного обучения способны учитывать эти взаимосвязи и строить более точные прогнозы.  Более того, эти алгоритмы способны самообучаться и адаптироваться к меняющимся условиям, улучшая свою точность со временем.</w:t>
        <w:br/>
        <w:br/>
        <w:t>Рассмотрим пример нефтеперерабатывающего завода, производящего широкий ассортимент продукции – бензин, дизельное топливо, авиакеросин, мазут и другие нефтепродукты. Традиционно, планирование производства основывалось на исторических данных о продажах и экспертных оценках. Однако, в последние годы, завод столкнулся с проблемой неточных прогнозов, что приводило к дефициту некоторых продуктов и избытку других. Внедрение системы прогнозирования спроса, основанной на алгоритмах машинного обучения, позволило решить эту проблему. Система анализирует данные о продажах, экономических индикаторах, погодных условиях, ценах на сырье и других факторах, чтобы предсказать спрос на каждый продукт в каждом регионе.  Например, система может предсказать увеличение спроса на авиакеросин в период летних отпусков в туристических регионах, или увеличение спроса на дизельное топливо в сельскохозяйственных регионах в период посевной кампании.</w:t>
        <w:br/>
        <w:br/>
        <w:t>В результате внедрения системы прогнозирования спроса, нефтеперерабатывающий завод смог оптимизировать производство и управление запасами, сократить затраты и повысить удовлетворенность клиентов.  Завод смог более точно планировать объемы производства каждого продукта, чтобы соответствовать спросу, сократить запасы на складах и избежать дефицита или избытка продукции.  Оптимизация запасов позволила сократить затраты на хранение и снизить риск устаревания продукции. Более точное планирование производства позволило сократить затраты на энергию и сырье и повысить эффективность производства.  Более того, более точное удовлетворение спроса позволило повысить удовлетворенность клиентов и укрепить конкурентные позиции завода.  Таким образом, внедрение системы прогнозирования спроса, основанной на алгоритмах машинного обучения, стало ключевым фактором повышения эффективности и конкурентоспособности нефтеперерабатывающего предприятия.</w:t>
        <w:br/>
        <w:br/>
        <w:br/>
        <w:t>Автоматизация управления запасами на нефтеперерабатывающем предприятии – это уже не просто дань моде на цифровизацию, а насущная необходимость, диктуемая жесткой конкуренцией, волатильностью рынка и возрастающими требованиями к эффективности. Традиционные методы управления запасами, основанные на ручных расчетах и интуиции, зачастую оказываются неэффективными в условиях быстро меняющейся конъюнктуры рынка и не позволяют оперативно реагировать на изменения спроса и предложения. Переизбыток запасов замораживает значительные средства, увеличивает затраты на хранение и повышает риск устаревания продукции, в то время как дефицит запасов может привести к срыву поставок, потере клиентов и упущенной прибыли. Внедрение автоматизированных систем управления запасами, использующих алгоритмы оптимизации уровня запасов, позволяет решить эти проблемы и достичь оптимального баланса между уровнем запасов и затратами на их содержание.</w:t>
        <w:br/>
        <w:br/>
        <w:t>Алгоритмы оптимизации уровня запасов, лежащие в основе автоматизированных систем управления запасами, учитывают множество факторов, влияющих на спрос и предложение, таких как исторические данные о продажах, сезонные колебания, экономические индикаторы, цены на сырье, сроки поставки, транспортные расходы и уровень обслуживания клиентов. Эти алгоритмы позволяют точно прогнозировать спрос на каждый продукт, рассчитывать оптимальный размер заказа и устанавливать оптимальный уровень запасов, чтобы избежать дефицита или избытка продукции. Например, система может автоматически увеличивать уровень запасов бензина в период летних отпусков, когда спрос на автомобильное топливо традиционно возрастает, и автоматически снижать уровень запасов мазута в зимний период, когда спрос на отопление снижается. Алгоритмы оптимизации могут быть настроены на разные типы нефтепродуктов, учитывая их специфические характеристики и особенности спроса, что позволяет добиться максимальной эффективности управления запасами.</w:t>
        <w:br/>
        <w:br/>
        <w:t>Рассмотрим пример нефтеперерабатывающего завода, производящего широкий ассортимент нефтепродуктов – бензин, дизельное топливо, авиакеросин, мазут, смазочные материалы и другие. Традиционно, управление запасами на этом заводе осуществлялось вручную, на основе экспертных оценок и исторических данных. Однако, в последние годы, завод столкнулся с проблемой неэффективного управления запасами, что приводило к значительным финансовым потерям. Внедрение автоматизированной системы управления запасами, использующей алгоритмы оптимизации уровня запасов, позволило решить эту проблему. Система интегрирована с другими системами завода, такими как система планирования производства, система управления закупками и система управления складом, что обеспечивает обмен данными в режиме реального времени и позволяет точно прогнозировать спрос на каждый продукт.</w:t>
        <w:br/>
        <w:br/>
        <w:t>Система автоматически рассчитывает оптимальный размер заказа и устанавливает оптимальный уровень запасов для каждого продукта, учитывая текущий спрос, сроки поставки, транспортные расходы и уровень обслуживания клиентов. Например, система может автоматически увеличивать размер заказа дизельного топлива в период посевной кампании, когда спрос на топливо в сельскохозяйственных регионах возрастает, и автоматически снижать размер заказа авиакеросина в зимний период, когда спрос на авиаперелеты снижается. Автоматизация управления запасами позволила заводу значительно сократить затраты на хранение, снизить риск устаревания продукции, повысить уровень обслуживания клиентов и увеличить прибыль. Более того, автоматизация управления запасами освободила персонал от рутинной работы и позволила им сосредоточиться на более важных задачах, таких как планирование производства и разработка новых продуктов. Внедрение автоматизированной системы управления запасами стало ключевым фактором повышения эффективности и конкурентоспособности нефтеперерабатывающего предприятия.</w:t>
        <w:br/>
        <w:br/>
        <w:br/>
        <w:t>В стремительно меняющемся мире нефтепереработки, где эффективность и оптимизация являются ключевыми факторами успеха, цифровые двойники становятся незаменимым инструментом для моделирования и совершенствования технологических процессов. Цифровой двойник – это виртуальная копия физического объекта, будь то отдельная установка, производственная линия или весь нефтеперерабатывающий комплекс, позволяющая в режиме реального времени отслеживать его состояние, анализировать данные и проводить эксперименты без риска для реального оборудования и производства. Эта технология открывает невиданные ранее возможности для повышения эффективности, снижения затрат и улучшения безопасности на нефтеперерабатывающих предприятиях, предоставляя инженерам и операторам мощный инструмент для принятия обоснованных решений и оперативной корректировки технологических процессов.</w:t>
        <w:br/>
        <w:br/>
        <w:t>Использование цифровых двойников позволяет создавать точные модели различных технологических процессов, имитируя их работу в виртуальной среде и выявляя узкие места, потенциальные проблемы и возможности для оптимизации. Например, можно создать цифровой двойник установки каталитического крекинга, моделируя все этапы процесса – подачу сырья, реакцию, разделение продуктов и очистку. В виртуальной среде можно изменять параметры процесса, такие как температура, давление, соотношение катализатора и сырья, и наблюдать за влиянием этих изменений на выход продуктов, качество продукции и энергопотребление. Такой подход позволяет оптимизировать режимы работы установки, повысить выход целевых продуктов, снизить энергозатраты и увеличить срок службы оборудования без риска нарушения производственного процесса. Кроме того, цифровой двойник позволяет проводить виртуальные тренировки операторов, обучая их правильным действиям в различных ситуациях и повышая их готовность к решению возникающих проблем.</w:t>
        <w:br/>
        <w:br/>
        <w:t>Одним из ключевых преимуществ цифровых двойников является возможность проводить предиктивный анализ и прогнозировать поведение оборудования в будущем. Интегрируя данные с датчиков и систем мониторинга состояния оборудования, цифровой двойник может выявлять признаки износа, предсказывать отказы и рекомендовать оптимальные сроки проведения ремонтных работ. Например, цифровой двойник насоса может отслеживать вибрацию, температуру и давление, выявлять отклонения от нормы и прогнозировать возможную поломку. Это позволяет заблаговременно планировать ремонтные работы, избегать внезапных остановок оборудования и снижать затраты на ремонт. Кроме того, цифровой двойник может использоваться для оптимизации графика технического обслуживания, определяя оптимальные сроки проведения профилактических работ и снижая риск возникновения аварийных ситуаций.</w:t>
        <w:br/>
        <w:br/>
        <w:t>Реальный пример успешного применения цифровых двойников можно найти на одном из крупнейших нефтеперерабатывающих заводов в США, где была создана цифровая копия установки первичной переработки нефти. Интегрировав данные с более чем 1000 датчиков и систем мониторинга, инженеры смогли создать точную модель работы установки и использовать ее для оптимизации режимов работы, снижения энергопотребления и повышения выхода целевых продуктов. Результаты были впечатляющими – завод смог снизить энергопотребление на 15%, повысить выход бензина на 3% и сократить затраты на техническое обслуживание на 10%. Кроме того, цифровой двойник позволил сократить время простоя установки, улучшить качество продукции и повысить безопасность производства. Этот пример демонстрирует, что цифровые двойники – это не просто модная технология, а реальный инструмент повышения эффективности и конкурентоспособности нефтеперерабатывающих предприятий.</w:t>
        <w:br/>
        <w:br/>
        <w:t>В заключение, цифровые двойники представляют собой революционную технологию, которая открывает новые возможности для моделирования, оптимизации и управления технологическими процессами на нефтеперерабатывающих предприятиях. Интегрируя данные, используя алгоритмы машинного обучения и создавая виртуальные копии физических объектов, инженеры и операторы могут повысить эффективность производства, снизить затраты, улучшить качество продукции и повысить безопасность производства. Внедрение цифровых двойников – это не просто инвестиция в технологии, а инвестиция в будущее нефтеперерабатывающей отрасли, обеспечивающая конкурентоспособность и устойчивое развитие предприятий.</w:t>
        <w:br/>
        <w:br/>
        <w:br/>
        <w:t>Создание цифрового двойника нефтеперерабатывающего завода (НПЗ) – это амбициозный, но критически важный шаг в переходе к интеллектуальному производству и оптимизации всех аспектов деятельности предприятия. Это не просто трехмерная визуализация завода, а динамичная виртуальная модель, которая отражает текущее состояние оборудования, технологических процессов и даже инфраструктуры в режиме реального времени, позволяя операторам и инженерам получать полную картину происходящего и принимать обоснованные решения. Такая модель объединяет данные с сотен и тысяч датчиков, систем управления, видеокамер и других источников, создавая единую информационную среду, обеспечивающую прозрачность и управляемость всеми процессами на НПЗ. Этот виртуальный аналог реального завода становится основой для моделирования, анализа и оптимизации, позволяя предсказывать поведение систем, выявлять узкие места и тестировать различные сценарии без риска для реального производства.</w:t>
        <w:br/>
        <w:br/>
        <w:t>Ключевым аспектом создания цифрового двойника является интеграция данных из разнородных источников. На НПЗ используется множество различных систем автоматизации, датчиков, приборов учета и видеокамер, которые генерируют огромные объемы информации. Важно обеспечить бесшовную интеграцию этих данных, стандартизировать форматы и обеспечить их доступность для различных приложений и аналитических инструментов. Это требует использования современных технологий, таких как промышленный интернет вещей (IIoT), облачные вычисления, большие данные и машинное обучение. Например, данные с датчиков, контролирующих температуру и давление в трубопроводах, могут быть интегрированы с данными о расходе сырья и выходе продукции, а также с данными о состоянии оборудования, чтобы создать комплексную картину процесса и выявить потенциальные проблемы. Такая интеграция позволяет не только отслеживать текущее состояние, но и прогнозировать поведение системы в будущем.</w:t>
        <w:br/>
        <w:br/>
        <w:t>Одним из наиболее ценных применений цифрового двойника является возможность проведения виртуальных испытаний и оптимизации режимов работы. В реальной жизни любые изменения в технологическом процессе могут привести к непредсказуемым последствиям, поэтому тестирование новых режимов работы в реальных условиях сопряжено с риском нарушения производства и ухудшения качества продукции. Цифровой двойник позволяет моделировать различные сценарии и оценивать их влияние на производительность, энергопотребление и безопасность без риска для реального завода. Например, можно смоделировать влияние изменения температуры в реакторе на выход целевого продукта, или оценить эффективность внедрения новой технологии очистки сточных вод. Такая возможность позволяет значительно сократить время и затраты на внедрение инноваций и повысить эффективность производства. Более того, виртуальное моделирование позволяет выявить и устранить потенциальные проблемы до их возникновения в реальном мире.</w:t>
        <w:br/>
        <w:br/>
        <w:t>Реальным примером успешного применения цифрового двойника НПЗ является проект, реализованный компанией Shell на своем нефтеперерабатывающем заводе в Нидерландах. Компания создала виртуальную копию всего завода, объединив данные с более чем 2000 датчиков и систем управления. Этот цифровой двойник позволяет инженерам и операторам отслеживать состояние оборудования в режиме реального времени, прогнозировать отказы и оптимизировать режимы работы. В результате, компания смогла снизить затраты на техническое обслуживание на 10%, повысить эффективность производства на 5% и сократить выбросы вредных веществ в атмосферу на 2%. Этот пример демонстрирует, что цифровой двойник – это не просто модный тренд, а реальный инструмент повышения эффективности и конкурентоспособности нефтеперерабатывающих предприятий.</w:t>
        <w:br/>
        <w:br/>
        <w:t>В заключение, создание цифрового двойника НПЗ является стратегически важным шагом для любого современного нефтеперерабатывающего предприятия, стремящегося к повышению эффективности, снижению затрат и обеспечению устойчивого развития. Объединение данных, использование современных технологий и возможность виртуального моделирования позволяют создавать динамичную виртуальную копию завода, которая становится основой для принятия обоснованных решений, оптимизации режимов работы и внедрения инноваций. Инвестиции в создание цифрового двойника – это инвестиции в будущее нефтеперерабатывающей отрасли, обеспечивающие конкурентоспособность и устойчивое развитие предприятий в условиях постоянно меняющегося мира.</w:t>
        <w:br/>
        <w:br/>
        <w:br/>
        <w:t>Моделирование технологических процессов в цифровом двойнике – это не просто визуализация происходящего, а глубокий анализ и прогнозирование поведения сложных систем, лежащих в основе нефтепереработки. Суть заключается в создании виртуальной репрезентации ключевых процессов, таких как крекинг, реформинг, алкилирование и дистилляция, с возможностью динамической симуляции их работы. Это позволяет инженерам и операторам не только отслеживать текущее состояние оборудования, но и экспериментировать с различными параметрами, такими как температура, давление, расход сырья и катализатора, чтобы найти оптимальные режимы работы, максимизирующие выход целевых продуктов и минимизирующие энергопотребление. Без возможности детального моделирования процессов цифровой двойник остаётся лишь интерактивной панелью мониторинга, лишенной потенциала для реального улучшения производительности.</w:t>
        <w:br/>
        <w:br/>
        <w:t>Одним из важнейших аспектов моделирования является учет взаимосвязей между различными технологическими установками. Нефтеперерабатывающий завод – это сложная система, в которой выход продукции одной установки является сырьем для другой. Изменение параметров в одной установке может оказать существенное влияние на работу других, и необходимо учитывать эти взаимосвязи при оптимизации процессов. Например, изменение состава сырья, поступающего на установку первичной переработки нефти, может повлиять на выход различных фракций, таких как бензин, дизельное топливо и мазут, и, следовательно, на работу установок вторичной переработки. Моделирование этих взаимосвязей позволяет найти оптимальные режимы работы всего завода в целом, а не только отдельных установок, обеспечивая максимальную эффективность производства и минимизацию отходов. Такая интеграция требует создания комплексных математических моделей, учитывающих химические реакции, теплообмен, массоперенос и другие факторы, влияющие на работу установок.</w:t>
        <w:br/>
        <w:br/>
        <w:t>Наглядным примером успешного применения моделирования технологических процессов в цифровом двойнике является оптимизация работы установок крекинга. Установки крекинга – это сложные процессы, в которых тяжелые нефтяные фракции расщепляются на более легкие, такие как бензин и дизельное топливо. Оптимизация работы этих установок требует учета множества факторов, таких как состав сырья, температура, давление, расход катализатора и время пребывания. Используя цифровой двойник, инженеры могут создать виртуальную модель установки крекинга и экспериментировать с различными параметрами, чтобы найти оптимальные условия для максимизации выхода целевых продуктов и минимизации образования нежелательных побочных продуктов, таких как кокс и сернистые соединения. Результаты этих экспериментов могут быть использованы для оптимизации работы реальной установки, что приводит к повышению эффективности производства и снижению затрат.</w:t>
        <w:br/>
        <w:br/>
        <w:t>Более того, моделирование позволяет предсказывать влияние изменений в режиме работы установки на ее надежность и долговечность. Например, изменение температуры или давления может привести к ускоренному износу оборудования или к образованию отложений на поверхностях теплообмена. Моделирование этих процессов позволяет выявить потенциальные проблемы и принять меры для их предотвращения, что приводит к снижению затрат на техническое обслуживание и к увеличению срока службы оборудования. В частности, используя моделирование, можно оптимизировать графики планово-предупредительных ремонтов, чтобы минимизировать время простоя оборудования и обеспечить его бесперебойную работу. Такой проактивный подход к обслуживанию оборудования позволяет значительно снизить риски аварий и обеспечить безопасность производства.</w:t>
        <w:br/>
        <w:br/>
        <w:t>В заключение, моделирование технологических процессов является ключевым элементом цифрового двойника нефтеперерабатывающего завода. Оно позволяет оптимизировать режимы работы установок, повысить эффективность производства, снизить затраты на техническое обслуживание и обеспечить безопасность производства. Инвестиции в разработку и внедрение моделей технологических процессов являются важным шагом на пути к цифровизации нефтеперерабатывающей отрасли и обеспечению ее устойчивого развития. Использование современных вычислительных технологий и алгоритмов машинного обучения позволяет создавать все более точные и реалистичные модели, которые способны решать сложные задачи оптимизации и управления производством.</w:t>
        <w:br/>
        <w:br/>
        <w:br/>
        <w:t>Виртуальные эксперименты, проводимые в цифровом двойнике нефтеперерабатывающего завода, представляют собой революционный подход к оптимизации производственных процессов, позволяющий инженерам и операторам оценивать влияние различных факторов, не рискуя при этом дорогостоящим оборудованием или нарушая стабильность реального производства. В отличие от традиционных методов, требующих проведения дорогостоящих пилотных испытаний или внесения изменений в реальные технологические процессы, виртуальные эксперименты позволяют безопасно и эффективно исследовать широкий спектр сценариев, выявлять потенциальные проблемы и находить оптимальные решения. Этот подход особенно ценен при работе со сложными системами, такими как нефтеперерабатывающие заводы, где взаимодействие между различными установками и процессами может быть чрезвычайно сложным и непредсказуемым.</w:t>
        <w:br/>
        <w:br/>
        <w:t>Представьте, к примеру, ситуацию, когда инженеры рассматривают возможность использования нового катализатора в установке крекинга. Вместо того чтобы запускать дорогостоящий и трудоемкий процесс в реальном производстве, они могут создать виртуальную копию установки в цифровом двойнике и провести серию экспериментов с различными параметрами нового катализатора, такими как концентрация, температура и время контакта. В ходе этих экспериментов инженеры могут оценить влияние нового катализатора на выход целевых продуктов, таких как бензин и дизельное топливо, а также на образование нежелательных побочных продуктов, таких как кокс и сернистые соединения. Это позволяет им выбрать оптимальные параметры нового катализатора, максимизировать его эффективность и минимизировать риски, связанные с его внедрением в реальное производство. Более того, виртуальные эксперименты позволяют оценить долгосрочное влияние нового катализатора на надежность и долговечность оборудования, выявляя потенциальные проблемы и позволяя принять меры для их предотвращения.</w:t>
        <w:br/>
        <w:br/>
        <w:t>Еще одним примером успешного применения виртуальных экспериментов является оптимизация режимов работы установок первичной переработки нефти. Эти установки играют ключевую роль в нефтеперерабатывающем процессе, определяя состав и количество различных фракций, которые затем используются в качестве сырья для других установок. Используя цифровой двойник, инженеры могут провести серию экспериментов с различными параметрами, такими как температура, давление и скорость подачи сырья, чтобы найти оптимальные режимы работы, максимизирующие выход целевых фракций и минимизирующие образование отходов. В ходе этих экспериментов они могут также оценить влияние различных видов сырья на работу установок, выявляя потенциальные проблемы и позволяя адаптировать режимы работы к конкретному виду сырья. Это позволяет значительно повысить эффективность работы установок первичной переработки нефти и снизить затраты на производство.</w:t>
        <w:br/>
        <w:br/>
        <w:t>Более того, виртуальные эксперименты позволяют проводить анализ чувствительности, определяя, какие параметры оказывают наибольшее влияние на работу нефтеперерабатывающего завода. Это позволяет инженерам сосредоточить свои усилия на оптимизации этих параметров, максимизируя эффективность и снижая затраты. Например, анализ чувствительности может показать, что выход бензина в установке крекинга наиболее чувствителен к температуре и давлению. Это позволяет инженерам сосредоточить свои усилия на оптимизации этих параметров, игнорируя другие параметры, которые оказывают незначительное влияние на выход бензина. Такой подход позволяет значительно сократить время и затраты на оптимизацию производственных процессов. В итоге, виртуальные эксперименты представляют собой мощный инструмент для оптимизации работы нефтеперерабатывающего завода, позволяя инженерам и операторам принимать обоснованные решения, снижать затраты и повышать эффективность производства.</w:t>
        <w:br/>
        <w:br/>
        <w:br/>
        <w:t>В современном нефтеперерабатывающем производстве, где сложность оборудования и технологических процессов постоянно растет, обеспечение высококвалифицированного персонала является ключевым фактором успеха. Традиционные методы обучения, такие как лекции и стажировки на действующем производстве, часто оказываются недостаточными для подготовки специалистов к решению нестандартных задач и оперативной реакции на аварийные ситуации. Именно здесь цифровой двойник нефтеперерабатывающего завода становится незаменимым инструментом, предлагая принципиально новый подход к обучению и повышению квалификации персонала. Цифровой двойник позволяет создать реалистичную виртуальную среду, в которой операторы и инженеры могут безопасно отрабатывать навыки управления технологическими процессами, диагностировать неисправности оборудования и моделировать различные сценарии развития событий.</w:t>
        <w:br/>
        <w:br/>
        <w:t>Одним из главных преимуществ обучения с использованием цифрового двойника является возможность проведения симуляций аварийных ситуаций без риска для реального оборудования и персонала. Например, операторы могут отрабатывать навыки локализации и устранения утечек, прекращения подачи сырья или отключения оборудования в случае возникновения нештатных ситуаций. Эти симуляции могут проводиться в различных режимах сложности, от простых сценариев до сложных комбинаций неисправностей, что позволяет операторам приобрести необходимые навыки и уверенность в своих действиях. Кроме того, цифровой двойник позволяет моделировать различные режимы работы оборудования, что позволяет операторам изучить влияние различных факторов на производительность и эффективность технологических процессов.  Например, операторы могут изучить, как изменение температуры, давления или скорости подачи сырья влияет на выход целевых продуктов или образование побочных продуктов.</w:t>
        <w:br/>
        <w:br/>
        <w:t>Использование цифрового двойника также позволяет проводить обучение в индивидуальном темпе и адаптировать программу обучения к потребностям каждого отдельного сотрудника.  Например, сотрудники, испытывающие трудности с управлением определенной установкой, могут пройти дополнительное обучение в виртуальной среде, получая индивидуальную помощь от опытных инструкторов.  Кроме того, цифровой двойник позволяет проводить оценку навыков и знаний сотрудников, выявляя пробелы в обучении и позволяя разработать целевые программы повышения квалификации.  Благодаря возможности записи и воспроизведения симуляций, инструкторы могут анализировать действия сотрудников, выявлять ошибки и давать конструктивные рекомендации по улучшению навыков.  Это позволяет создать персонализированную программу обучения, которая максимально эффективно отвечает потребностям каждого отдельного сотрудника.</w:t>
        <w:br/>
        <w:br/>
        <w:t>Обучение с использованием цифрового двойника не ограничивается только операторами и инженерами.  Цифровой двойник может быть использован для обучения персонала, занимающегося техническим обслуживанием и ремонтом оборудования.  Например, техники могут отрабатывать навыки диагностики неисправностей, замены деталей и проведения ремонтных работ в виртуальной среде, без риска повреждения реального оборудования.  Использование цифрового двойника позволяет проводить обучение по новым технологиям и оборудованию, без необходимости отвлекать специалистов от текущей работы.  Кроме того, цифровой двойник позволяет визуализировать внутреннее устройство оборудования, что облегчает понимание принципов его работы и позволяет проводить более эффективное техническое обслуживание.  В итоге, обучение с использованием цифрового двойника позволяет создать высококвалифицированный персонал, способный эффективно управлять технологическими процессами, быстро реагировать на аварийные ситуации и обеспечивать надежную работу нефтеперерабатывающего завода.</w:t>
        <w:br/>
        <w:br/>
        <w:br/>
        <w:t>Симуляция аварийных ситуаций в цифровом двойнике представляет собой революционный подход к подготовке персонала к чрезвычайным происшествиям на нефтеперерабатывающем заводе, существенно превосходящий традиционные методы обучения и тренировок.  Вместо дорогостоящих и потенциально опасных учений на действующем производстве, цифровой двойник позволяет создать реалистичную виртуальную среду, в которой можно безопасно моделировать широкий спектр аварийных ситуаций, от незначительных утечек до масштабных катастроф, включая взрывы, пожары и выбросы опасных веществ.  Это позволяет персоналу не только отработать алгоритмы действий в различных сценариях, но и развить критическое мышление, навыки принятия решений в условиях неопределенности и способность эффективно взаимодействовать в команде под высоким стрессом.  Такой подход значительно повышает готовность персонала к реальным чрезвычайным ситуациям и минимизирует риски для здоровья людей и окружающей среды.</w:t>
        <w:br/>
        <w:br/>
        <w:t>Ключевым преимуществом симуляции в цифровом двойнике является возможность моделирования сложных и взаимосвязанных аварийных ситуаций, которые трудно или невозможно воспроизвести в реальной жизни. Например, можно смоделировать каскадную аварию, начинающуюся с незначительной утечки, приводящей к возгоранию, повреждению оборудования и выбросу токсичных веществ.  В такой симуляции персонал должен оперативно оценить ситуацию, определить приоритеты, принять меры по локализации аварии, эвакуировать персонал и оповестить соответствующие службы.  Цифровой двойник позволяет не только моделировать физические процессы, но и учитывать человеческий фактор, включая ошибки персонала, задержки в принятии решений и неадекватные действия. Это позволяет выявлять слабые места в системе управления чрезвычайными ситуациями и разрабатывать эффективные меры по их устранению. Кроме того, цифровой двойник позволяет проводить анализ "что, если", моделируя различные сценарии развития событий и оценивая эффективность различных стратегий реагирования на аварии.</w:t>
        <w:br/>
        <w:br/>
        <w:t>Для повышения реалистичности симуляций цифровой двойник может быть интегрирован с системами визуализации, звука и тактильной обратной связи, создавая эффект полного погружения. Операторы и техники, участвующие в симуляции, могут видеть и слышать все, что происходит на виртуальном заводе, чувствовать вибрацию оборудования и ощущать тепло от огня. Это позволяет им получить более полное и реалистичное представление о происходящем и повысить эффективность своих действий. Кроме того, цифровой двойник может быть подключен к системам управления технологическими процессами, что позволяет операторам отрабатывать навыки управления оборудованием в условиях симуляции. Это особенно важно для обучения персонала работе с новыми технологиями и оборудованием, требующими специфических знаний и навыков.  Важным аспектом является возможность записи и воспроизведения симуляций, что позволяет анализировать действия персонала, выявлять ошибки и давать конструктивные рекомендации по улучшению навыков.</w:t>
        <w:br/>
        <w:br/>
        <w:t>Обучение с использованием симуляций в цифровом двойнике должно быть интегрировано в систему повышения квалификации персонала и проводиться на регулярной основе. Это позволяет поддерживать высокий уровень готовности персонала к чрезвычайным ситуациям и обеспечивать надежную работу нефтеперерабатывающего завода.  Важно, чтобы симуляции проводились под руководством опытных инструкторов, которые могут давать рекомендации по улучшению навыков и помогать решать сложные задачи.  Кроме того, необходимо проводить анализ результатов симуляций и использовать полученные данные для совершенствования системы управления чрезвычайными ситуациями.  Симуляции должны быть адаптированы к специфике конкретного нефтеперерабатывающего завода и учитывать его технологические особенности, географическое положение и потенциальные риски.  Такой подход позволяет создать реалистичную и эффективную систему обучения, которая обеспечивает высокий уровень безопасности и надежности нефтеперерабатывающего производства.</w:t>
      </w:r>
    </w:p>
    <w:p>
      <w:r>
        <w:br w:type="page"/>
      </w:r>
    </w:p>
    <w:p>
      <w:pPr>
        <w:pStyle w:val="Heading1"/>
      </w:pPr>
      <w:r>
        <w:t>Заключение: Обобщение ключевых принципов построения и обслуживания цифровой инфраструктуры, а также перспективы ее развития в нефтеперерабатывающей отрасли.</w:t>
      </w:r>
    </w:p>
    <w:p>
      <w:pPr>
        <w:pStyle w:val="Heading2"/>
      </w:pPr>
      <w:r>
        <w:t>Интеграция цифровых двойников с системами дополненной реальности для повышения эффективности технического обслуживания и ремонта</w:t>
      </w:r>
    </w:p>
    <w:p>
      <w:r>
        <w:t xml:space="preserve">Современные нефтеперерабатывающие заводы представляют собой сложные сети трубопроводов, резервуаров, насосов, компрессоров и другого оборудования, требующего регулярного технического обслуживания и ремонта. Традиционные методы, такие как бумажные схемы, ручные проверки и использование отдельных инструментов диагностики, часто оказываются недостаточно эффективными, трудоемкими и подверженными человеческим ошибкам.  Внедрение систем дополненной реальности (AR) в сочетании с цифровыми двойниками открывает принципиально новые возможности для оптимизации процессов технического обслуживания, повышения квалификации персонала и снижения простоев оборудования.  Дополненная реальность накладывает цифровую информацию – схемы, инструкции, данные о состоянии оборудования – на реальный мир, видимый через смарт-очки, планшеты или смартфоны, предоставляя инженерам и техникам контекстную и интерактивную помощь прямо на месте.  Это значительно сокращает время поиска информации, снижает вероятность ошибок и повышает качество выполняемых работ, особенно в сложных и труднодоступных местах.  </w:t>
        <w:br/>
        <w:br/>
        <w:t xml:space="preserve">Представьте себе, что инженер-механик должен заменить уплотнительное кольцо на сложном клапане в подземном коллекторе.  Без использования AR ему пришлось бы изучать бумажные схемы, сверяться с инструкциями по эксплуатации и пытаться сориентироваться в узком и темном пространстве.  С помощью AR он надевает смарт-очки, которые автоматически распознают клапан и накладывают на его изображение 3D-модель с цветовой кодировкой, указывающей на различные компоненты и их состояние.  Очки также могут отображать пошаговые инструкции по замене уплотнительного кольца, анимированные схемы сборки и данные о давлении и температуре в системе.  Вместо того, чтобы тратить время на поиск информации и попытки понять, как все работает, инженер может сосредоточиться на выполнении задачи, имея всю необходимую информацию под рукой.  Это не только ускоряет процесс ремонта, но и снижает вероятность ошибок, которые могут привести к утечкам, поломкам и даже авариям.  </w:t>
        <w:br/>
        <w:br/>
        <w:t>Ключевым элементом интеграции AR и цифровых двойников является возможность визуализации данных о состоянии оборудования в режиме реального времени.  Цифровой двойник, подключенный к датчикам и системам мониторинга, собирает информацию о температуре, давлении, вибрации, потоке и других параметрах.  Эти данные передаются в AR-приложение, которое накладывает их на изображение оборудования, позволяя инженерам визуально оценить его состояние и выявить потенциальные проблемы.  Например, AR-приложение может отобразить тепловую карту поверхности насоса, показывающую области с повышенной температурой, что может указывать на износ подшипников или загрязнение системы охлаждения.  Это позволяет заблаговременно выявить и устранить неисправности, предотвратить серьезные поломки и сократить затраты на ремонт.  Кроме того, AR-приложение может использоваться для проведения удаленных экспертных оценок.  Техник на месте может использовать смарт-очки для трансляции видеопотока эксперту, находящемуся в другом городе или даже стране.  Эксперт может видеть, что происходит, давать инструкции и помогать в диагностике и ремонте.</w:t>
        <w:br/>
        <w:br/>
        <w:t>Внедрение AR-систем требует тщательной подготовки и интеграции с существующими IT-системами.  Необходимо создать точные 3D-модели оборудования, настроить системы распознавания изображений и обеспечить надежную связь между AR-устройствами и цифровым двойником.  Кроме того, необходимо обучить персонал работе с новыми технологиями и разработать четкие инструкции по использованию AR-приложений.  Однако, несмотря на все трудности, преимущества внедрения AR-систем для технического обслуживания и ремонта нефтеперерабатывающих заводов очевидны.  Сокращение времени простоя оборудования, повышение эффективности работы персонала, снижение затрат на ремонт и повышение безопасности – все это делает AR-технологии незаменимым инструментом для современной нефтеперерабатывающей промышленности.  В конечном итоге, инвестиции в AR-системы окупаются за счет повышения надежности и эффективности производства, что позволяет нефтеперерабатывающим заводам оставаться конкурентоспособными на мировом рынке.</w:t>
        <w:br/>
        <w:br/>
        <w:br/>
        <w:t>В основе любой успешной цифровой трансформации нефтеперерабатывающего завода лежит создание интегрированной цифровой платформы, способной собирать, обрабатывать и анализировать огромные объемы данных, поступающих от самых разных источников. Эта платформа должна служить единым источником достоверной информации для всех подразделений завода, обеспечивая прозрачность процессов, оптимизацию принятия решений и повышение эффективности производства. Без такой платформы данные остаются разрозненными и недоступными, что препятствует реализации потенциала цифровых технологий и замедляет темпы инноваций.  В эпоху, когда каждый процент повышения эффективности имеет решающее значение, игнорирование необходимости создания единой цифровой платформы – это серьезный стратегический просчет, который может привести к потере конкурентоспособности на рынке.</w:t>
        <w:br/>
        <w:br/>
        <w:t xml:space="preserve">Представьте себе, что оператор технологической установки пытается оптимизировать процесс перегонки нефти, но у него нет доступа к данным о качестве сырья, параметрах работы оборудования и текущем спросе на нефтепродукты. Он вынужден полагаться на интуицию и опыт, что увеличивает риск принятия неоптимальных решений и снижает эффективность производства. Если бы вся эта информация была собрана в единой цифровой платформе, оператор мог бы в режиме реального времени отслеживать все ключевые параметры процесса, прогнозировать изменения качества сырья и оптимизировать режимы работы оборудования для достижения максимальной прибыли. Такая платформа должна поддерживать различные протоколы и форматы данных, чтобы обеспечить совместимость с различными системами автоматизации, датчиками и аналитическими инструментами. </w:t>
        <w:br/>
        <w:br/>
        <w:t>Ключевым элементом интегрированной цифровой платформы является создание единой модели данных, которая описывает все основные объекты и процессы на заводе. Эта модель должна быть основана на отраслевых стандартах и обеспечивать согласованность и непротиворечивость данных. Например, вместо того чтобы разные подразделения завода использовали разные названия для одного и того же оборудования, единая модель данных должна определять единое и общепринятое наименование.  Это позволяет избежать ошибок при обмене данными и упрощает интеграцию различных систем.  Кроме того, платформа должна обеспечивать возможность масштабирования и адаптации к изменяющимся потребностям завода.  По мере внедрения новых цифровых технологий и появления новых источников данных платформа должна быть способна интегрировать их в единую информационную среду.</w:t>
        <w:br/>
        <w:br/>
        <w:t>Создание интегрированной цифровой платформы – это сложный и многоэтапный процесс, требующий значительных инвестиций и участия квалифицированных специалистов. Однако, несмотря на все трудности, преимущества от ее внедрения огромны.  Повышение эффективности производства, снижение затрат, улучшение качества продукции, повышение безопасности – все это становится возможным благодаря единой цифровой платформе.  В конечном итоге, инвестиции в такую платформу окупаются за счет повышения конкурентоспособности и прибыльности завода. В современных условиях, когда каждый процент повышения эффективности имеет решающее значение, создание интегрированной цифровой платформы является не просто желательным, а необходимым условием для успешного развития нефтеперерабатывающего предприятия.</w:t>
        <w:br/>
        <w:br/>
        <w:br/>
        <w:t>Развертывание промышленной платформы IoT (Интернета вещей) – это фундамент современной цифровой трансформации нефтеперерабатывающего завода, выход за рамки традиционных систем автоматизации и SCADA, и переход к миру, где каждый элемент производства говорит сам за себя, предоставляя ценную информацию в режиме реального времени. Эта платформа действует как нервная система завода, собирая данные с тысяч датчиков, установленных на различном оборудовании – от насосов и клапанов до реакторов и теплообменников, а также с контроллеров, измеряющих температуру, давление, расход, уровень, вибрацию и другие критические параметры.  В отличие от разрозненных систем мониторинга, платформа IIoT обеспечивает централизованный сбор, обработку и анализ этих данных, предоставляя целостную картину состояния всего завода и позволяя выявлять скрытые закономерности, которые ранее оставались незамеченными. Представьте себе возможность, как оператор может отслеживать состояние каждого насоса, прогнозировать потенциальные поломки и планировать профилактическое обслуживание, избегая дорогостоящих простоев и аварий.</w:t>
        <w:br/>
        <w:br/>
        <w:t>Ключевым преимуществом платформы IIoT является ее масштабируемость и гибкость, что позволяет адаптироваться к изменяющимся потребностям завода и интегрировать новые источники данных.  Например, можно легко добавить датчики, отслеживающие состояние изоляции трубопроводов, уровень коррозии оборудования, или даже параметры окружающей среды, такие как температура и влажность, чтобы оптимизировать работу и снизить энергопотребление.  Более того, платформа IIoТ позволяет интегрировать данные из различных систем, таких как системы управления производством (MES), системы планирования ресурсов предприятия (ERP), и даже данные о поставках сырья и отгрузке готовой продукции, создавая единую информационную среду для всего предприятия. Представьте, как система может автоматически корректировать режимы работы установок, учитывая текущий спрос на нефтепродукты, цены на сырье, и прогноз погоды, чтобы максимизировать прибыль и снизить затраты.</w:t>
        <w:br/>
        <w:br/>
        <w:t>Помимо сбора и анализа данных, платформа IIoT обеспечивает возможности удаленного мониторинга и управления оборудованием, что особенно важно для заводов, расположенных в удаленных районах или с ограниченным доступом.  Инженеры и операторы могут удаленно диагностировать проблемы, настраивать параметры оборудования, и даже запускать и останавливать установки, не выходя из офиса. Это позволяет сократить время реагирования на аварийные ситуации, снизить затраты на командировки и обслуживание, и повысить безопасность персонала.  Представьте ситуацию, когда инженеру нужно проверить состояние насоса, расположенного в труднодоступном месте. Вместо того чтобы ехать на завод и тратить несколько часов на осмотр, он может удаленно подключиться к насосу через платформу IIoT, просмотреть данные о его работе, и даже провести виртуальную диагностику, выявив проблему и приняв меры для ее устранения.</w:t>
        <w:br/>
        <w:br/>
        <w:t>Выбор подходящей платформы IIoT – это критически важный шаг, требующий тщательного анализа потребностей завода и оценки возможностей различных поставщиков.  Платформа должна быть надежной, безопасной, масштабируемой, и поддерживать различные протоколы и стандарты связи.  Кроме того, важно учитывать возможности интеграции с существующими системами автоматизации, а также наличие необходимых инструментов для анализа данных и визуализации информации.  Необходимо учитывать возможности платформы в плане обеспечения кибербезопасности, поскольку соединение множества устройств в сеть увеличивает риск кибератак и утечки данных. Правильный выбор платформы IIoT – это инвестиция в будущее нефтеперерабатывающего завода, которая позволит ему повысить эффективность производства, снизить затраты, и занять лидирующие позиции на рынке.</w:t>
        <w:br/>
        <w:br/>
        <w:br/>
        <w:t>Централизованное хранилище данных, или Data Lake, становится критически важным элементом современной цифровой инфраструктуры нефтеперерабатывающего завода, кардинально меняя подход к управлению информацией и ее использованию. Традиционно, данные на нефтеперерабатывающем заводе разбросаны по различным системам: системам управления производством (MES), системам управления технологическими процессами (PCS), системам управления техническим обслуживанием и ремонтом (CMMS), системам контроля качества, и даже электронным таблицам, что создает серьезные препятствия для комплексного анализа и принятия обоснованных решений. Data Lake, напротив, позволяет собрать все эти разнородные данные в одном месте, сохраняя их в исходном формате и обеспечивая доступ к ним для различных аналитических инструментов и пользователей, создавая единый источник правды для всего предприятия. Представьте, что вместо того, чтобы искать нужную информацию в десятках различных систем и отчетах, аналитик может получить доступ ко всем необходимым данным в одном централизованном хранилище, что значительно ускоряет процесс анализа и принятия решений.</w:t>
        <w:br/>
        <w:br/>
        <w:t>Преимущество Data Lake заключается в его гибкости и способности обрабатывать различные типы данных, как структурированные (например, данные из баз данных), так и неструктурированные (например, текстовые документы, изображения, видео). Традиционные реляционные базы данных часто не способны эффективно обрабатывать большие объемы неструктурированных данных, в то время как Data Lake позволяет хранить и анализировать любые типы данных, открывая новые возможности для извлечения ценной информации. Например, Data Lake позволяет анализировать записи с датчиков вибрации, чтобы выявить признаки износа оборудования, анализировать логи операторов, чтобы оптимизировать режимы работы установок, или анализировать изображения с камер видеонаблюдения, чтобы выявить нарушения техники безопасности. Более того, Data Lake позволяет хранить исторические данные в течение длительного периода времени, что позволяет проводить более глубокий анализ и выявлять тренды и закономерности, которые не видны при анализе текущих данных. Представьте себе возможность, как можно проанализировать данные о производительности завода за последние пять лет, чтобы выявить факторы, влияющие на эффективность производства, и разработать меры по ее повышению.</w:t>
        <w:br/>
        <w:br/>
        <w:t>Создание Data Lake – это не просто технический проект, это изменение организационной культуры и подходов к управлению данными. Необходимо разработать четкую стратегию управления данными, определить правила доступа к данным, обеспечить качество данных и обеспечить безопасность данных. Необходимо обучить персонал работе с Data Lake и предоставить им необходимые инструменты для анализа данных. Необходимо создать единую систему метаданных, которая описывает данные, их происхождение, и их значение. Без этого Data Lake может превратиться в "болото данных", где трудно найти нужную информацию и извлечь из нее пользу. Важно помнить, что Data Lake – это не самоцель, а средство для достижения бизнес-целей. Необходимо четко определить, какие бизнес-задачи будет решать Data Lake, и разработать метрики для оценки его эффективности. Представьте себе, как можно использовать Data Lake для повышения эффективности технического обслуживания, оптимизации режимов работы установок, снижения затрат на энергию, и повышения безопасности персонала.</w:t>
        <w:br/>
        <w:br/>
        <w:t>Выбор подходящей технологии для создания Data Lake – это важный шаг, который требует тщательного анализа потребностей завода и оценки возможностей различных поставщиков. Существует множество различных технологий, таких как Hadoop, Spark, Amazon S3, Microsoft Azure Data Lake Storage, и Google Cloud Storage. Важно выбрать технологию, которая соответствует требованиям завода по масштабируемости, надежности, безопасности, и стоимости. Кроме того, важно учитывать возможности интеграции с существующими системами и инструментами. Необходимо учитывать возможность обработки больших объемов данных в реальном времени, что особенно важно для нефтеперерабатывающего завода, где происходят постоянные изменения. Представьте себе возможность, как можно анализировать данные о производительности завода в реальном времени, чтобы выявлять проблемы и принимать меры для их устранения, не дожидаясь, пока они приведут к серьезным последствиям.</w:t>
        <w:br/>
        <w:br/>
        <w:br/>
        <w:t>В мире современных нефтеперерабатывающих заводов, где разнообразие оборудования и систем достигло невероятных масштабов, обеспечение бесшовной коммуникации между ними становится ключевой задачей для повышения эффективности и надежности производства. Традиционно, каждая система – будь то система управления технологическими процессами (PCS), система управления оборудованием (EAM), или система контроля качества – использует свои собственные, часто проприетарные, протоколы связи. Это создает барьеры для обмена данными, требует дорогостоящих и трудоемких интеграционных работ, и ограничивает возможности комплексного анализа и принятия решений. Представьте себе ситуацию, когда информация о вибрации насоса, зафиксированная системой мониторинга состояния оборудования, не может быть автоматически передана в систему управления техническим обслуживанием, чтобы запланировать превентивное обслуживание. Это может привести к неожиданному выходу насоса из строя, простою производства и финансовым потерям.</w:t>
        <w:br/>
        <w:br/>
        <w:t>В стремлении преодолеть эти ограничения и обеспечить универсальный способ обмена данными между различными системами, все большее распространение получают стандартизированные промышленные протоколы связи, такие как OPC UA (Open Platform Communications Unified Architecture) и MQTT (Message Queuing Telemetry Transport). OPC UA, разработанный консорциумом OPC Foundation, представляет собой платформонезависимый, безопасный и надежный протокол, который обеспечивает стандартизированный доступ к данным и сервисам различных промышленных систем. Он позволяет не только обмениваться данными в реальном времени, но и предоставлять информацию о структуре данных, их семантике и качестве, что значительно упрощает интеграцию и анализ. Представьте себе возможность, когда система управления процессом автоматически получает информацию о состоянии датчиков, их калибровке и точности, что позволяет повысить надежность и точность измерений.</w:t>
        <w:br/>
        <w:br/>
        <w:t>В то же время, MQTT, изначально разработанный для приложений с ограниченной полосой пропускания и низким энергопотреблением, идеально подходит для сбора данных с удаленных датчиков и устройств в режиме реального времени. Его легковесная архитектура и поддержка различных уровней качества обслуживания (QoS) делают его привлекательным для широкого спектра промышленных приложений, включая мониторинг состояния оборудования, управление энергопотреблением и контроль безопасности. Представьте себе возможность, когда тысячи датчиков, установленных на трубопроводах и резервуарах, передают данные о температуре, давлении и уровне жидкости в систему управления производством в режиме реального времени, что позволяет оптимизировать процессы и предотвратить аварии.</w:t>
        <w:br/>
        <w:br/>
        <w:t>Использование стандартизированных протоколов, таких как OPC UA и MQTT, позволяет нефтеперерабатывающим заводам построить более гибкую, масштабируемую и эффективную цифровую инфраструктуру. Они обеспечивают совместимость между различными системами и устройствами, снижают затраты на интеграцию и обслуживание, и открывают новые возможности для анализа данных и принятия решений.  Представьте себе, как система управления производством может автоматически получать данные о состоянии оборудования, анализировать их с помощью алгоритмов машинного обучения, и принимать решения о необходимости проведения технического обслуживания или оптимизации режимов работы, что позволяет повысить эффективность производства и снизить затраты. Важно понимать, что переход на стандартизированные протоколы – это не просто технический проект, это изменение подхода к интеграции и управлению данными, которое требует тщательного планирования, обучения персонала и поддержки руководства.</w:t>
        <w:br/>
        <w:br/>
        <w:br/>
        <w:t xml:space="preserve">В современной нефтепереработке данные, словно кровь, циркулируют между различными системами, обеспечивая слаженную работу всего предприятия. Однако, традиционный подход к интеграции этих систем зачастую напоминает попытку соединить разнокалиберные трубы с помощью скотча – он может работать какое-то время, но в конечном итоге приводит к утечкам, заторам и снижению эффективности. Каждый из ключевых компонентов инфраструктуры – от планирования ресурсов предприятия (ERP) и систем управления производственными процессами (MES) до систем контроля и сбора данных (SCADA) и лабораторных информационных систем (LIMS) – хранит ценные сведения, которые могли бы значительно улучшить общую производительность, если бы они могли беспрепятственно обмениваться информацией. Например, оперативные данные о составе нефти, полученные в лаборатории, могли бы автоматически корректировать параметры технологического процесса в режиме реального времени, оптимизируя выход продукции и снижая затраты на сырье. </w:t>
        <w:br/>
        <w:br/>
        <w:t>Создание гибких и масштабируемых интерфейсов обмена данными, а именно Application Programming Interfaces (API), является ключевым шагом к преодолению этих барьеров и построению интегрированной цифровой экосистемы. API можно представить как стандартизированные "контракты", определяющие, как различные системы могут взаимодействовать друг с другом, запрашивать и обмениваться данными в унифицированном формате. Это не просто техническое решение, а стратегический инструмент, позволяющий компаниям быстро адаптироваться к меняющимся рыночным условиям и внедрять инновационные решения. Представьте себе, что при изменении цен на сырье, система ERP автоматически передает информацию в систему MES, которая оптимизирует производственный план и сокращает издержки, обеспечивая максимальную прибыль.</w:t>
        <w:br/>
        <w:br/>
        <w:t>В отличие от традиционных методов интеграции, которые требуют дорогостоящей настройки и переписывания кода при каждом изменении, API обеспечивают модульность и гибкость. Каждая система остается независимой, но может легко взаимодействовать с другими через стандартизированные интерфейсы. Это позволяет компаниям внедрять новые системы и сервисы без нарушения работы существующей инфраструктуры.  К примеру, если необходимо внедрить систему предиктивной аналитики для мониторинга состояния оборудования, достаточно просто подключить ее к существующим системам через API, не затрагивая работу SCADA или MES.</w:t>
        <w:br/>
        <w:br/>
        <w:t>Более того, API открывают возможности для интеграции с внешними сервисами и партнерами, что позволяет создавать новые бизнес-модели и расширять возможности компании.  Например, нефтеперерабатывающий завод может интегрировать свою систему MES с логистической платформой, чтобы оптимизировать доставку продукции клиентам и снизить затраты на транспортировку.  Создание экосистемы, в которой различные системы и сервисы беспрепятственно взаимодействуют друг с другом, позволяет нефтеперерабатывающим заводам повысить эффективность, снизить затраты и улучшить конкурентоспособность на рынке. Важно помнить, что разработка и внедрение API – это не разовый проект, а непрерывный процесс, требующий тщательного планирования, тестирования и поддержки, для обеспечения надежности и безопасности данных.</w:t>
        <w:br/>
        <w:br/>
        <w:br/>
        <w:t>В современной цифровой среде, где данные являются ценнейшим активом, обеспечение их безопасности и контролируемый доступ к ним становятся критически важными задачами для любого предприятия, и нефтеперерабатывающие заводы не являются исключением. Внедрение единой системы управления идентификацией и доступом (IAM) – это не просто техническое решение, это стратегический шаг к укреплению кибербезопасности и соблюдению нормативных требований, которые становятся все более строгими.  Представьте себе сложный лабиринт, где каждый сотрудник, подрядчик и автоматизированная система нуждается в индивидуальном ключе для доступа к определенным данным и функциям – IAM играет роль централизованного управления этими ключами, обеспечивая, чтобы только авторизованные пользователи и системы имели доступ к чувствительной информации.</w:t>
        <w:br/>
        <w:br/>
        <w:t>Без эффективной системы IAM предприятия сталкиваются с серьезными рисками, включая несанкционированный доступ к данным, внутренние угрозы безопасности, утечки конфиденциальной информации и нарушения нормативных требований.  Например, если у сотрудника, отвечающего за техническое обслуживание оборудования, есть доступ к конфиденциальной информации о ценах на сырье, он может случайно или намеренно передать эту информацию конкурентам, нанеся серьезный ущерб бизнесу.  Эффективная система IAM позволяет настроить гранулярный контроль доступа, чтобы каждый пользователь имел доступ только к тем данным и функциям, которые необходимы для выполнения его обязанностей, снижая риски несанкционированного доступа и утечки информации.  Кроме того, система IAM обеспечивает централизованное управление учетными записями пользователей, что упрощает процессы добавления, удаления и изменения учетных записей, а также снижает административные издержки.</w:t>
        <w:br/>
        <w:br/>
        <w:t>Ключевым элементом системы IAM является многофакторная аутентификация (MFA), которая требует от пользователей предоставления нескольких форм подтверждения личности, прежде чем предоставить доступ к данным и системам.  Например, помимо пароля, пользователь может быть обязан ввести код, отправленный на его мобильный телефон, или пройти сканирование отпечатка пальца.  MFA значительно повышает уровень безопасности, поскольку даже если пароль пользователя будет скомпрометирован, злоумышленнику будет трудно получить доступ к данным без дополнительных форм подтверждения личности.  В нефтеперерабатывающей промышленности, где безопасность критически важна, MFA является обязательным требованием для защиты конфиденциальной информации и обеспечения бесперебойной работы оборудования.  Кроме того, система IAM должна поддерживать интеграцию с другими системами безопасности, такими как системы обнаружения вторжений и системы управления событиями безопасности, для обеспечения комплексной защиты от угроз.</w:t>
        <w:br/>
        <w:br/>
        <w:t>Внедрение системы IAM требует тщательного планирования и реализации, включая определение ролей и прав доступа, настройку политик безопасности и интеграцию с существующими системами.  Важно учитывать специфические потребности и требования нефтеперерабатывающей промышленности, такие как необходимость обеспечения безопасности критически важной инфраструктуры и соблюдения строгих нормативных требований.  Кроме того, необходимо обеспечить обучение персонала по вопросам использования системы IAM и соблюдения политик безопасности.  Внедрение системы IAM – это инвестиция в безопасность и надежность бизнеса, которая позволяет снизить риски, повысить эффективность и обеспечить устойчивый рост. Важно помнить, что система IAM не является статичным решением, а требует постоянного мониторинга, обслуживания и обновления для обеспечения эффективной защиты от новых угроз и уязвимостей.</w:t>
        <w:br/>
        <w:br/>
        <w:br/>
        <w:t>В современном мире нефтепереработки, где конкуренция высока, а требования к эффективности неуклонно растут, искусственный интеллект (ИИ) и машинное обучение (МО) становятся не просто технологическими новинками, а критически важными инструментами для оптимизации производственных процессов и достижения конкурентных преимуществ. Внедрение ИИ и МО позволяет выйти за рамки традиционных методов анализа данных и перейти к проактивному управлению производством, основанному на прогнозировании, автоматизации и непрерывном совершенствовании. Анализ огромных объемов данных, генерируемых различными датчиками, системами контроля и производственными процессами, становится возможным благодаря алгоритмам МО, которые выявляют закономерности и взаимосвязи, недоступные для человеческого анализа, тем самым открывая новые возможности для повышения эффективности и снижения затрат.  Современные алгоритмы МО способны не только выявлять отклонения от нормального функционирования оборудования, но и прогнозировать возможные отказы, позволяя проводить превентивное обслуживание и избегать дорогостоящих простоев производства.</w:t>
        <w:br/>
        <w:br/>
        <w:t>Одним из наиболее перспективных направлений применения ИИ и МО в нефтепереработке является оптимизация режимов работы технологических установок. Алгоритмы МО могут анализировать данные о составе сырья, параметрах технологических процессов, энергопотреблении и других факторах, чтобы подобрать оптимальные режимы работы, обеспечивающие максимальный выход целевого продукта при минимальном расходе энергии и сырья.  Например, алгоритмы МО могут оптимизировать процесс крекинга, подбирая оптимальную температуру, давление и катализатор для получения максимального выхода бензина при минимальном образовании побочных продуктов.  В результате оптимизации режимов работы установок возможно снижение энергопотребления на 5-15%, увеличение выхода целевого продукта на 2-5% и снижение затрат на сырье на 1-3%.  Более того, алгоритмы МО способны адаптироваться к изменяющимся условиям эксплуатации, автоматически корректируя режимы работы установок в зависимости от состава сырья, внешних факторов и других параметров, обеспечивая стабильно высокую эффективность производства.</w:t>
        <w:br/>
        <w:br/>
        <w:t>Не менее важным направлением применения ИИ и МО является оптимизация логистики и управления запасами.  Алгоритмы МО могут анализировать данные о спросе на продукцию, транспортных расходах, складских запасах и других факторах, чтобы оптимизировать маршруты доставки сырья и готовой продукции, снизить транспортные расходы и минимизировать уровень складских запасов.  Например, алгоритмы МО могут прогнозировать спрос на бензин и дизельное топливо в зависимости от сезона, погоды и других факторов, что позволяет оптимизировать производство и управление запасами, избегая дефицита или избытка продукции.  В результате оптимизации логистики и управления запасами возможно снижение транспортных расходов на 5-10%, снижение уровня складских запасов на 10-20% и повышение удовлетворенности клиентов.  Автоматизация процессов логистики и управления запасами с помощью ИИ и МО позволяет высвободить ресурсы персонала для решения более сложных задач и повысить эффективность работы предприятия.</w:t>
        <w:br/>
        <w:br/>
        <w:t>Применение ИИ и МО в нефтепереработке не ограничивается оптимизацией технологических процессов и логистики, но охватывает и другие области, такие как контроль качества продукции, прогнозирование отказов оборудования и обеспечение безопасности производства.  Алгоритмы МО могут анализировать данные с датчиков контроля качества, чтобы выявлять дефекты продукции на ранних стадиях производства и предотвращать выпуск некачественной продукции.  Алгоритмы МО могут прогнозировать отказы оборудования на основе данных о вибрации, температуре и других параметрах, что позволяет проводить превентивное обслуживание и избегать дорогостоящих простоев производства.  Алгоритмы МО могут анализировать данные с систем видеонаблюдения и датчиков безопасности, чтобы выявлять опасные ситуации и предотвращать аварии.  Внедрение ИИ и МО в нефтепереработке способствует повышению безопасности производства, снижению рисков аварий и улучшению условий труда персонала.  Инвестиции в ИИ и МО – это инвестиции в будущее нефтеперерабатывающей промышленности, которые позволяют предприятиям повысить эффективность, снизить затраты, улучшить качество продукции и обеспечить устойчивый рост.</w:t>
        <w:br/>
        <w:br/>
        <w:br/>
        <w:t>Оптимизация режимов работы технологических установок – одна из наиболее перспективных областей применения искусственного интеллекта и машинного обучения в современной нефтепереработке. Традиционные методы управления процессами, основанные на опыте операторов и статических моделях, зачастую не позволяют достичь оптимальных показателей эффективности, особенно в условиях изменяющихся свойств сырья и рыночной конъюнктуры. Алгоритмы машинного обучения, напротив, способны анализировать огромные объемы данных, поступающих от датчиков и систем контроля, выявлять сложные зависимости между параметрами технологических процессов и адаптировать режимы работы установок в режиме реального времени, обеспечивая максимальный выход целевого продукта при минимальном потреблении энергии и сырья. Этот подход позволяет не только повысить производительность существующих мощностей, но и снизить экологическую нагрузку на окружающую среду, за счет оптимизации процессов сгорания и снижения выбросов вредных веществ.</w:t>
        <w:br/>
        <w:br/>
        <w:t>Рассмотрим пример оптимизации процесса каталитического крекинга, одного из ключевых этапов нефтепереработки. В традиционном управлении крекингом операторы настраивают температуру, давление и соотношение катализатора и сырья, основываясь на своем опыте и данных лабораторных анализов. Однако эти настройки не всегда оптимальны, так как свойства сырья могут меняться, а влияние отдельных параметров на выход целевых продуктов не всегда очевидно. Алгоритмы машинного обучения, обученные на исторических данных о работе установки, способны выявлять сложные взаимосвязи между параметрами процесса и предсказывать выход бензина, дизельного топлива и других продуктов в зависимости от заданных условий. Например, алгоритм может определить, что при определенном составе сырья увеличение температуры на несколько градусов и изменение соотношения катализатора приведет к увеличению выхода бензина на 2-3% без ухудшения качества продукта. Эти рекомендации могут быть автоматически внедрены в систему управления установкой, обеспечивая постоянную оптимизацию процесса.</w:t>
        <w:br/>
        <w:br/>
        <w:t xml:space="preserve">Эффективность машинного обучения в оптимизации режимов работы установок подтверждается практическим опытом многих нефтеперерабатывающих предприятий по всему миру. На одном из российских НПЗ, например, внедрение алгоритмов МО для оптимизации процесса атмосферной перегонки нефти позволило увеличить выход светлых нефтепродуктов на 1,5%, снизить потребление энергии на 5% и сократить выбросы загрязняющих веществ в атмосферу на 7%. Более того, алгоритмы МО способны адаптироваться к изменяющимся условиям эксплуатации, автоматически корректируя режимы работы установок в зависимости от состава сырья, внешних факторов и других параметров. Это особенно важно в условиях нестабильных рынков, когда нефтеперерабатывающим предприятиям необходимо быстро реагировать на изменения спроса и цен. </w:t>
        <w:br/>
        <w:br/>
        <w:t>Не стоит недооценивать и экономический эффект от оптимизации режимов работы установок с помощью машинного обучения. Увеличение выхода целевых продуктов и снижение потребления энергии приводят к снижению себестоимости продукции и увеличению прибыли предприятия. Кроме того, автоматизация процессов управления снижает нагрузку на операторов и повышает безопасность производства. В условиях жесткой конкуренции и растущих требований к экологической безопасности инвестиции в машинное обучение становятся необходимым условием устойчивого развития нефтеперерабатывающих предприятий. В конечном счете, оптимизация режимов работы установок с помощью искусственного интеллекта и машинного обучения – это не просто технологическое решение, а стратегический инструмент для повышения эффективности, снижения затрат и обеспечения устойчивого развития нефтеперерабатывающей промышленности.</w:t>
        <w:br/>
        <w:br/>
        <w:br/>
        <w:t>Одним из ключевых преимуществ внедрения машинного обучения на нефтеперерабатывающих предприятиях является возможность автоматического обнаружения аномалий в работе оборудования и технологических процессов. Традиционные системы мониторинга и сигнализации зачастую полагаются на заранее заданные пороговые значения, при превышении которых срабатывает тревога. Такой подход имеет ряд ограничений, поскольку он не учитывает динамику процессов, сложные взаимосвязи между параметрами и возможность возникновения нетипичных ситуаций, которые не были предусмотрены заранее. В результате операторы могут получать ложные тревоги, игнорировать важные сигналы или не успевать реагировать на возникающие проблемы. Алгоритмы машинного обучения, напротив, способны анализировать огромные объемы данных, поступающих от датчиков и систем контроля, выявлять отклонения от нормального поведения и прогнозировать возможные неисправности.</w:t>
        <w:br/>
        <w:br/>
        <w:t>Принцип работы алгоритмов обнаружения аномалий основан на обучении на исторических данных, которые отражают нормальное функционирование оборудования и процессов. Алгоритм строит модель нормального поведения, учитывая все доступные параметры и их взаимосвязи. Когда поступают новые данные, алгоритм сравнивает их с моделью и выявляет отклонения, которые могут свидетельствовать о возникновении аномалии. Важно отметить, что алгоритмы МО способны выявлять даже незначительные отклонения, которые не могут быть обнаружены традиционными методами мониторинга. Например, алгоритм может определить, что вибрация насоса увеличилась на 1%, хотя это изменение еще не превышает установленный порог тревоги. Такое раннее обнаружение позволяет операторам принять профилактические меры и предотвратить серьезные поломки.</w:t>
        <w:br/>
        <w:br/>
        <w:t>Рассмотрим пример применения алгоритмов обнаружения аномалий на установке первичной переработки нефти. В процессе работы этой установки происходит нагрев сырья до высоких температур, что может привести к образованию отложений на внутренних поверхностях труб и оборудования. Эти отложения снижают эффективность теплообмена и могут привести к перегреву и повреждению оборудования. Алгоритмы машинного обучения, обученные на исторических данных о температуре, давлении, расходе сырья и других параметрах, способны выявлять признаки образования отложений задолго до того, как они станут критическими. Например, алгоритм может определить, что температура на выходе теплообменника увеличилась на 0,5 градуса, что может свидетельствовать о начале образования отложений. Операторы получают сигнал тревоги и могут принять меры по очистке оборудования, предотвращая тем самым серьезные поломки и простой установки.</w:t>
        <w:br/>
        <w:br/>
        <w:t>Эффективность алгоритмов обнаружения аномалий подтверждается практическим опытом многих нефтеперерабатывающих предприятий по всему миру. На одном из российских НПЗ внедрение такой системы позволило сократить количество внеплановых остановок оборудования на 15%, снизить затраты на ремонт и обслуживание на 10% и повысить безопасность производства. Кроме того, автоматическое обнаружение аномалий позволяет снизить нагрузку на операторов и повысить эффективность работы диспетчерских служб. Операторы получают только релевантные сигналы тревоги, что позволяет им быстро реагировать на возникающие проблемы и предотвращать аварийные ситуации. В конечном счете, внедрение алгоритмов обнаружения аномалий является важным шагом на пути к цифровой трансформации нефтеперерабатывающей промышленности и повышению ее конкурентоспособности.</w:t>
        <w:br/>
        <w:br/>
        <w:br/>
        <w:t>Одним из важнейших аспектов контроля качества нефтепродуктов является постоянный анализ химического состава и физических свойств, проводимый в лабораториях предприятий. Традиционные методы лабораторного анализа, хотя и точны, зачастую требуют значительных временных затрат и ручного труда специалистов, что ограничивает возможности оперативного контроля качества и принятия решений в режиме реального времени. Кроме того, анализ огромного количества получаемых результатов вручную сопряжен с риском ошибок и субъективности интерпретации данных, что может негативно сказаться на качестве выпускаемой продукции. Внедрение методов машинного обучения в процесс анализа лабораторных данных позволяет автоматизировать рутинные задачи, повысить точность и скорость анализа, а также извлекать ценную информацию из больших объемов данных для прогнозирования качества продукции.</w:t>
        <w:br/>
        <w:br/>
        <w:t>Принцип работы интеллектуальной системы анализа лабораторных данных заключается в обучении модели машинного обучения на исторических данных о результатах анализов, содержащих информацию о химическом составе, физических свойствах и других характеристиках нефтепродуктов. Модель выявляет сложные взаимосвязи между различными параметрами и формирует прогнозное представление о качестве продукции на основе текущих данных. Например, модель может определить, что при определенном сочетании содержания серы, азота и ароматических углеводородов в бензине, его октановое число будет ниже требуемого значения. Это позволяет операторам оперативно корректировать технологические параметры и предотвращать выпуск некачественной продукции. Использование алгоритмов машинного обучения также позволяет выявлять скрытые корреляции между параметрами, которые не могут быть обнаружены традиционными методами анализа, что дает возможность более точно прогнозировать качество продукции и оптимизировать технологические процессы.</w:t>
        <w:br/>
        <w:br/>
        <w:t>Рассмотрим пример применения интеллектуальной системы анализа лабораторных данных на установке каталитического крекинга. Процесс крекинга позволяет получать ценные нефтепродукты, такие как бензин и дизельное топливо, из тяжелых нефтяных остатков. Качество получаемых продуктов зависит от множества факторов, включая состав сырья, температуру и давление в реакторе, а также состав катализатора. В процессе работы установки постоянно проводится анализ химического состава и физических свойств продуктов крекинга в лаборатории. Интеллектуальная система анализа лабораторных данных, обученная на исторических данных о результатах анализов, позволяет прогнозировать качество получаемых продуктов на основе текущих параметров процесса. Например, модель может определить, что при определенном сочетании температуры, давления и состава сырья, содержание олефинов в бензине будет ниже требуемого значения. Это позволяет операторам оперативно корректировать технологические параметры и повысить выход целевых продуктов. Кроме того, система может выявлять аномалии в работе установки, которые могут привести к ухудшению качества продукции, и предупреждать операторов о необходимости проведения профилактических мероприятий.</w:t>
        <w:br/>
        <w:br/>
        <w:t>Внедрение интеллектуальных систем анализа лабораторных данных на нефтеперерабатывающих предприятиях позволяет не только повысить качество выпускаемой продукции, но и снизить затраты на лабораторные исследования. Автоматизация рутинных задач и сокращение времени анализа позволяют снизить нагрузку на специалистов и высвободить ресурсы для решения более сложных задач. Кроме того, точный прогноз качества продукции позволяет оптимизировать технологические процессы и снизить количество брака. На одном из российских НПЗ внедрение интеллектуальной системы анализа лабораторных данных позволило снизить количество повторных анализов на 15%, сократить время анализа на 20% и повысить качество выпускаемого бензина на 1%. В конечном итоге, внедрение интеллектуальных систем анализа лабораторных данных является важным шагом на пути к цифровой трансформации нефтеперерабатывающей промышленности и повышению ее конкурентоспособности.</w:t>
        <w:br/>
        <w:br/>
        <w:br/>
        <w:t>Оптимизация энергопотребления является одним из ключевых направлений повышения эффективности нефтеперерабатывающих предприятий, и в этом направлении методы машинного обучения (МО) открывают новые горизонты. Традиционные подходы к управлению энергопотреблением, основанные на статичных графиках и усредненных данных, зачастую не позволяют добиться оптимального результата, поскольку не учитывают динамически меняющиеся условия производства и сложные взаимосвязи между различными технологическими процессами. Использование алгоритмов МО позволяет строить предиктивные модели, прогнозирующие энергопотребление в реальном времени с высокой точностью, что позволяет операторам принимать обоснованные решения и оперативно корректировать параметры работы оборудования для минимизации затрат энергии.</w:t>
        <w:br/>
        <w:br/>
        <w:t>Основой для построения таких моделей является анализ исторических данных о энергопотреблении, полученных с различных датчиков и систем учета. Эти данные могут включать информацию о температуре, давлении, расходе сырья, производительности оборудования и других параметрах, влияющих на энергопотребление. Алгоритмы МО, такие как регрессионный анализ, нейронные сети и деревья решений, используются для выявления закономерностей в этих данных и построения модели, связывающей энергопотребление с входными параметрами. Например, модель может выявить, что при определенном сочетании температуры окружающей среды и нагрузки на компрессоры, энергопотребление на установке каталитического крекинга увеличивается на 5%. Такая информация позволяет операторам предвидеть увеличение энергопотребления и заранее принять меры для его снижения, например, путем оптимизации режима работы компрессоров или снижения нагрузки на установку.</w:t>
        <w:br/>
        <w:br/>
        <w:t>Рассмотрим пример применения алгоритмов МО для оптимизации энергопотребления на установке первичной переработки нефти (АВТ). Эта установка является энергоемким объектом, поскольку требует значительных затрат энергии на нагрев сырья и поддержание технологических процессов. Традиционно, управление энергопотреблением на АВТ осуществляется путем поддержания фиксированных температурных режимов в различных аппаратах, таких как печи и колонны. Однако, такой подход не учитывает динамику изменения состава сырья и внешних условий. Внедрение алгоритмов МО позволяет строить предиктивную модель, прогнозирующую энергопотребление на основе текущего состава сырья, температуры окружающей среды, нагрузки на установку и других параметров. Например, модель может выявить, что при переработке более легкого сырья требуется меньше энергии на нагрев, и автоматически скорректировать температуру в печи для минимизации затрат энергии. Кроме того, модель может учитывать прогнозируемые изменения температуры окружающей среды и заранее корректировать режимы работы оборудования для поддержания оптимального энергопотребления.</w:t>
        <w:br/>
        <w:br/>
        <w:t>На одном из российских НПЗ внедрение системы оптимизации энергопотребления на основе алгоритмов МО позволило снизить затраты энергии на 3-5% в год. Это было достигнуто за счет автоматической оптимизации режимов работы печей, насосов, компрессоров и другого оборудования. Система не только снизила затраты энергии, но и повысила надежность работы оборудования, поскольку автоматически предотвращает перегрузки и отказы. Кроме того, система предоставляет операторам возможность мониторинга энергопотребления в режиме реального времени и выявления возможностей для дальнейшей оптимизации. Таким образом, использование алгоритмов МО для оптимизации энергопотребления является важным шагом на пути к повышению эффективности и конкурентоспособности нефтеперерабатывающих предприятий.</w:t>
        <w:br/>
        <w:br/>
        <w:br/>
        <w:t>Оптимизация смешивания сырья является одним из наиболее перспективных направлений применения машинного обучения в нефтепереработке, поскольку позволяет значительно повысить выход целевых продуктов и снизить затраты на сырье. Нефтяное сырье, поступающее на нефтеперерабатывающий завод, представляет собой сложную смесь углеводородов с различными физико-химическими свойствами. Различные сорта нефти обладают разным составом и, соответственно, различной пригодностью для производства определенных продуктов, таких как бензин, дизельное топливо, керосин и другие. Традиционно, состав смешиваемых сортов нефти определяется опытными специалистами, которые учитывают общие характеристики сырья и планируемый выход продуктов. Однако, такой подход может быть недостаточно точным, особенно в условиях постоянно меняющегося качества сырья и колебаний спроса на продукты.</w:t>
        <w:br/>
        <w:br/>
        <w:t>Использование алгоритмов машинного обучения позволяет автоматизировать процесс оптимизации смешивания сырья и добиться более высоких результатов. Алгоритмы машинного обучения анализируют огромные объемы данных о составе сырья, свойствах продуктов и экономических факторах, таких как цены на сырье и спрос на продукты. На основе этого анализа, алгоритмы строят модели, которые предсказывают выход целевых продуктов при различных составах смешиваемых сортов нефти. Эти модели позволяют определить оптимальный состав смеси, который обеспечивает максимальный выход продуктов с заданными характеристиками и минимальные затраты на сырье. Например, алгоритм может выявить, что при смешивании тяжелой сернистой нефти с легкой сладкой нефтью в определенной пропорции, выход высокооктанового бензина увеличивается на 5%, а содержание серы в продукте снижается на 20%.</w:t>
        <w:br/>
        <w:br/>
        <w:t>Рассмотрим пример применения алгоритмов машинного обучения для оптимизации смешивания сырья на установке каталитического крекинга. Эта установка является ключевым звеном в процессе производства бензина и дизельного топлива. Сырьем для установки каталитического крекинга служит мазут, который представляет собой смесь тяжелых углеводородов. Различные сорта мазута обладают разным составом и, соответственно, различной пригодностью для производства бензина. Использование алгоритмов машинного обучения позволяет определить оптимальный состав смеси мазутов, который обеспечивает максимальный выход высокооктанового бензина и минимальное образование побочных продуктов, таких как кокс и газы. Алгоритм анализирует данные о составе мазутов, свойствах катализатора и условиях работы установки, и предсказывает выход бензина при различных составах смеси. На основе этого анализа, алгоритм рекомендует оптимальный состав смеси, который обеспечивает максимальный выход бензина с заданными характеристиками.</w:t>
        <w:br/>
        <w:br/>
        <w:t>Внедрение системы оптимизации смешивания сырья на основе алгоритмов машинного обучения на одном из российских нефтеперерабатывающих заводов позволило увеличить выход бензина на 2-3% и снизить затраты на сырье на 1-2% в год. Это было достигнуто за счет точного подбора состава смеси, который обеспечивал оптимальное соотношение между качеством бензина, выходом продукта и затратами на сырье. Система также позволила снизить образование побочных продуктов, что привело к снижению затрат на утилизацию отходов и повышению экологической безопасности производства. Кроме того, система предоставляет операторам возможность мониторинга состава смеси в режиме реального времени и выявления возможностей для дальнейшей оптимизации. Таким образом, использование алгоритмов машинного обучения для оптимизации смешивания сырья является важным шагом на пути к повышению эффективности и конкурентоспособности нефтеперерабатывающих предприятий.</w:t>
        <w:br/>
        <w:br/>
        <w:br/>
        <w:t>Предиктивное обслуживание оборудования представляет собой один из наиболее перспективных подходов к повышению надежности и снижению затрат на эксплуатацию нефтеперерабатывающего завода. Традиционная стратегия обслуживания, основанная на регулярном выполнении работ по заранее установленному графику, часто приводит к неоправданным затратам, связанным с заменой еще работоспособных узлов и деталей, или, наоборот, к внезапным отказам оборудования, приводящим к длительным простоям и значительным финансовым потерям. Предиктивное обслуживание, напротив, основывается на анализе данных, получаемых с датчиков, установленных на оборудовании, и позволяет прогнозировать вероятность возникновения неисправностей заранее, что позволяет планировать ремонтные работы в наиболее удобное время и избегать неожиданных поломок. Этот подход значительно повышает коэффициент готовности оборудования и снижает эксплуатационные расходы.</w:t>
        <w:br/>
        <w:br/>
        <w:t>Ключевым элементом предиктивного обслуживания является сбор и анализ данных о состоянии оборудования. Современные датчики позволяют отслеживать различные параметры, такие как температура, вибрация, давление, расход смазки, электрические характеристики и другие, которые могут указывать на приближающиеся неисправности. Эти данные передаются в централизованную систему мониторинга, где обрабатываются с помощью алгоритмов машинного обучения, которые выявляют закономерности и аномалии, предвещающие возникновение проблем. Например, постепенное увеличение вибрации насоса может указывать на износ подшипников, в то время как повышение температуры компрессора может свидетельствовать о загрязнении теплообменника или износе уплотнений. Алгоритмы машинного обучения позволяют выявить эти изменения на ранней стадии и предупредить о необходимости проведения ремонтных работ.</w:t>
        <w:br/>
        <w:br/>
        <w:t>Рассмотрим пример применения предиктивного обслуживания на установке первичной переработки нефти, где ключевым оборудованием является сфера атмосферной перегонки. Эта сфера работает в режиме 24/7 и ее внезапный выход из строя может привести к остановке всего завода. Для обеспечения надежной работы сферы на нее устанавливаются датчики температуры, давления, уровня жидкости и вибрации. Эти датчики передают данные в систему мониторинга, где алгоритмы машинного обучения анализируют их и выявляют отклонения от нормальных значений. Например, постепенное увеличение вибрации колонны ректификации может указывать на отложения смол или коррозию металла. В этом случае система автоматически выдает предупреждение о необходимости проведения инспекции и очистки колонны, что позволяет предотвратить ее выход из строя.</w:t>
        <w:br/>
        <w:br/>
        <w:t>На одном из российских нефтеперерабатывающих заводов внедрение системы предиктивного обслуживания позволило снизить количество внезапных отказов оборудования на 15% и сократить затраты на ремонт и обслуживание на 10%. Это было достигнуто за счет своевременного выявления и устранения проблем на ранней стадии, что позволило избежать дорогостоящего капитального ремонта и длительных простоев оборудования. Кроме того, система предиктивного обслуживания позволила оптимизировать графики технического обслуживания и сократить количество ненужных ремонтных работ, что привело к снижению затрат на запасные части и трудовые ресурсы. Таким образом, предиктивное обслуживание является важным инструментом повышения надежности и снижения затрат на эксплуатацию нефтеперерабатывающего завода.</w:t>
        <w:br/>
        <w:br/>
        <w:br/>
        <w:t>В основе эффективного предиктивного обслуживания лежит непрерывный мониторинг состояния оборудования в режиме реального времени, что позволяет отслеживать даже незначительные отклонения от нормальных рабочих параметров. Этот подход принципиально отличается от традиционного, когда проверки проводятся периодически, часто не успевая выявить зарождающиеся проблемы, которые к моменту инспекции уже могут привести к серьезным повреждениям и дорогостоящему ремонту. Современные системы мониторинга используют широкий спектр датчиков, способных измерять такие критические параметры, как вибрация, температура, давление, расход смазки, электрические характеристики и другие, предоставляя комплексную картину состояния оборудования и выявляя потенциальные проблемы на самых ранних стадиях.  Внедрение такой системы – это инвестиция в надежность и долговечность оборудования, значительно снижающая риски внезапных остановок и дорогостоящих простоев.</w:t>
        <w:br/>
        <w:br/>
        <w:t>Рассмотрим пример применения системы мониторинга на центробежном насосе, который является важным элементом многих технологических процессов на нефтеперерабатывающем заводе.  Насос оснащается датчиками вибрации, температуры подшипников и давления на входе и выходе.  Датчики вибрации отслеживают любые отклонения от нормальных значений, которые могут указывать на дисбаланс ротора, износ подшипников или кавитацию.  Датчики температуры контролируют нагрев подшипников, который может быть вызван недостаточной смазкой, износом или другими факторами. Датчики давления позволяют контролировать эффективность работы насоса и выявлять возможные засоры или неисправности в трубопроводах.  Все данные от датчиков передаются в централизованную систему мониторинга, где анализируются с помощью специальных алгоритмов, которые выявляют любые отклонения от нормальных значений и генерируют предупреждения о необходимости проведения инспекции или ремонта.</w:t>
        <w:br/>
        <w:br/>
        <w:t>Внедрение системы непрерывного мониторинга позволяет не только выявлять потенциальные проблемы, но и оптимизировать режим работы оборудования. Например, анализ данных о вибрации и температуре подшипников может помочь определить оптимальный интервал смазки, что позволяет снизить износ и продлить срок службы подшипников.  Данные о давлении и расходе могут помочь оптимизировать параметры работы насоса, что позволяет снизить энергопотребление и повысить эффективность технологического процесса.  Кроме того, непрерывный мониторинг позволяет собирать данные о фактической работе оборудования, которые могут быть использованы для анализа и оптимизации процессов обслуживания и ремонта.  Это позволяет перейти от реактивного обслуживания, когда ремонт выполняется после поломки, к проактивному, когда ремонт планируется на основе анализа данных и прогнозирования отказов.</w:t>
        <w:br/>
        <w:br/>
        <w:t>Одним из ключевых преимуществ непрерывного мониторинга является возможность раннего обнаружения дефектов, которые могут быть незаметны при периодических инспекциях. Например, небольшая трещина в роторе насоса может быть обнаружена по изменению вибрации, даже если визуальный осмотр не выявит никаких дефектов.  Это позволяет предотвратить дальнейшее развитие трещины и избежать серьезного повреждения ротора, которое может привести к полной остановке насоса и дорогостоящему ремонту.  Кроме того, непрерывный мониторинг позволяет выявлять дефекты, которые могут быть вызваны внешними факторами, такими как загрязнение смазки или коррозия.  Это позволяет принимать меры по устранению этих факторов и предотвращать повторное возникновение дефектов.  В конечном итоге, непрерывный мониторинг обеспечивает более надежную и эффективную работу оборудования, снижает риски аварий и простоев, и снижает затраты на обслуживание и ремонт.</w:t>
        <w:br/>
        <w:br/>
        <w:br/>
        <w:t>Центральным элементом перехода к предиктивному обслуживанию является применение алгоритмов машинного обучения (МО) для анализа массивов данных, получаемых от систем непрерывного мониторинга оборудования. В отличие от традиционных подходов, основанных на фиксированных пороговых значениях и ручном анализе графиков, МО позволяет выявлять сложные взаимосвязи и тонкие изменения в данных, которые могут указывать на зарождающиеся дефекты задолго до того, как они станут очевидными для человека-оператора. Эти алгоритмы способны самостоятельно обучаться на исторических данных об отказах и нормальной работе оборудования, выявляя паттерны, которые позволяют прогнозировать будущие отказы с высокой степенью точности. Важно понимать, что МО не просто выдает предупреждения о потенциальных проблемах, но и предоставляет информацию о вероятности отказа, оставшемся сроке службы оборудования и оптимальном времени для проведения ремонтных работ.</w:t>
        <w:br/>
        <w:br/>
        <w:t>Одним из наиболее эффективных подходов является использование алгоритмов регрессии и классификации для прогнозирования оставшегося срока службы критически важных компонентов оборудования. Например, для анализа данных о вибрации подшипников можно обучить модель регрессии, которая будет предсказывать время до отказа на основе текущих значений вибрации, скорости вращения, температуры и других параметров. Модель, обученная на исторических данных о подшипниках, которые вышли из строя, сможет выявлять те комбинации параметров, которые наиболее часто предшествуют отказам. Затем, при поступлении данных о текущем состоянии подшипника, модель сможет предсказать, сколько времени осталось до его выхода из строя, и выдать предупреждение о необходимости проведения инспекции или замены. Аналогичный подход можно применять для прогнозирования срока службы насосов, компрессоров, турбин и другого сложного оборудования.</w:t>
        <w:br/>
        <w:br/>
        <w:t>Другим мощным инструментом является использование алгоритмов кластеризации и анализа аномалий. Эти алгоритмы позволяют выявлять необычные паттерны в данных, которые могут указывать на зарождающиеся дефекты или отклонения от нормальной работы оборудования. Например, алгоритм кластеризации может выделить группу данных о вибрации, которые отличаются от большинства данных, собранных в нормальных условиях. Это может быть признаком дисбаланса ротора, износа подшипников или других проблем. Алгоритмы анализа аномалий могут выявлять отклонения от ожидаемого поведения оборудования, даже если эти отклонения не связаны с конкретным дефектом. Например, алгоритм может выявить резкое изменение температуры на входе компрессора, которое может указывать на утечку газа или нарушение в системе охлаждения. Важно отметить, что эти алгоритмы требуют тщательной настройки и обучения, чтобы избежать ложных срабатываний и обеспечить высокую точность.</w:t>
        <w:br/>
        <w:br/>
        <w:t>Рассмотрим пример применения алгоритмов машинного обучения для анализа данных о состоянии турбокомпрессора на двигателе внутреннего сгорания. Турбокомпрессор является критически важным компонентом, который обеспечивает высокую мощность и эффективность двигателя. Для мониторинга состояния турбокомпрессора можно использовать датчики давления, температуры, скорости вращения и вибрации. Собранные данные передаются в систему анализа, где обрабатываются с помощью алгоритмов машинного обучения. Алгоритм регрессии, обученный на исторических данных о турбокомпрессорах, которые вышли из строя, может предсказывать время до отказа на основе текущих значений параметров. Алгоритм классификации может определять тип дефекта, например, износ подшипников, повреждение лопаток или утечку масла. Алгоритм анализа аномалий может выявлять отклонения от нормального поведения турбокомпрессора, такие как резкое изменение давления или температуры. На основе этой информации система может выдать предупреждение о необходимости проведения инспекции или замены турбокомпрессора, что позволит избежать дорогостоящего ремонта и простоя оборудования.</w:t>
        <w:br/>
        <w:br/>
        <w:br/>
        <w:t>Автоматическое формирование заявок на обслуживание, основанное на данных, получаемых от систем предиктивного обслуживания, представляет собой логичный и критически важный следующий шаг в оптимизации процессов эксплуатации и технического обслуживания.  Ручной анализ данных, даже если он проводится высококвалифицированными специалистами, неизбежно страдает от субъективности, ограничений времени и невозможности обработать огромные массивы информации, генерируемые современными системами мониторинга.  Автоматизация процесса формирования заявок устраняет эти недостатки, обеспечивая своевременное и объективное реагирование на потенциальные проблемы.  Это не просто экономия времени и ресурсов; это переход к проактивному, а не реактивному обслуживанию, что позволяет предотвратить серьезные поломки, снизить затраты на ремонт и повысить надежность оборудования.  Внедрение такой системы требует тесной интеграции между алгоритмами машинного обучения, системами мониторинга и системами управления техническим обслуживанием (CMMS), но инвестиции оправдываются многократно за счет повышения эффективности и снижения рисков.  Автоматизация позволяет высвободить квалифицированный персонал для более сложных задач, таких как анализ корневых причин поломок и разработка мер по их предотвращению.</w:t>
        <w:br/>
        <w:br/>
        <w:t>Представьте себе нефтеперерабатывающий завод, где сотни насосов, компрессоров и турбин работают круглосуточно. Традиционно, график технического обслуживания этих машин составляется на основе времени, а не на основе фактического состояния оборудования. Это означает, что машины обслуживаются через определенные промежутки времени, независимо от того, нуждаются они в этом или нет.  Применение предиктивного обслуживания, в сочетании с автоматическим формированием заявок, кардинально меняет эту ситуацию. Если алгоритм машинного обучения, анализирующий данные о вибрации насоса, предсказывает, что вероятность его отказа в течение следующих двух недель составляет 70%, система автоматически формирует заявку на обслуживание, которая направляется в CMMS. Заявка содержит подробную информацию о проблеме, предполагаемом времени ремонта и необходимых запчастях.  Техник получает четкие инструкции и может запланировать ремонт в удобное время, прежде чем произойдет авария, которая может привести к простою всего производства.  Это не просто снижение затрат на ремонт, но и повышение безопасности персонала и защита окружающей среды.</w:t>
        <w:br/>
        <w:br/>
        <w:t>Более того, автоматизированная система формирования заявок позволяет оптимизировать использование ресурсов. Вместо того, чтобы отправлять техников на инспекцию каждого насоса, система позволяет фокусироваться только на тех машинах, которые действительно нуждаются в обслуживании.  Система может автоматически ранжировать заявки на основе степени риска и приоритета, что позволяет техникам эффективно планировать свой день и выполнять наиболее важные задачи в первую очередь.  Например, если алгоритм предсказывает, что отказ турбокомпрессора может привести к серьезному повреждению двигателя, заявка на его обслуживание будет автоматически отнесена к категории "высокий приоритет" и будет немедленно направлена ответственному технику.  В то же время, заявка на обслуживание менее критичного оборудования может быть отложена до следующей плановой проверки.  Таким образом, автоматизация позволяет максимально эффективно использовать ограниченные ресурсы и обеспечить непрерывность производственного процесса.  В конечном итоге, внедрение автоматизированной системы формирования заявок на обслуживание представляет собой ключевой элемент цифровой трансформации нефтеперерабатывающего предприятия, обеспечивающий повышение эффективности, снижение затрат и повышение надежности оборудования.</w:t>
        <w:br/>
        <w:br/>
        <w:br/>
        <w:t>Оптимизация графика проведения ремонтных работ – это логичный следующий шаг после внедрения предиктивного обслуживания и автоматического формирования заявок. Просто выдать заявку на ремонт недостаточно – необходимо интегрировать эту информацию в общий производственный план, учитывая текущую загрузку завода, доступность оборудования и квалификацию персонала.  Неправильно спланированные ремонтные работы могут привести к ненужным простоям, снижению производительности и даже к новым авариям. Эффективное планирование требует комплексного подхода, учитывающего множество факторов, включая сложность работ, необходимость закупки запасных частей и влияние на другие производственные процессы.  Игнорирование этих факторов может привести к тому, что необходимые ресурсы не будут доступны вовремя, что задержит ремонт и увеличит стоимость простоя.</w:t>
        <w:br/>
        <w:br/>
        <w:t>Представьте себе ситуацию, когда алгоритм предиктивного обслуживания сигнализирует о необходимости ремонта ключевого теплообменника, критичного для производства бензина.  Несмотря на срочность, график уже перегружен плановым ремонтом другого оборудования, а квалифицированных сварщиков недостаточно.  Простое выполнение ремонта по первому требованию приведет к срыву ранее запланированных работ и, возможно, к приостановке производства бензина.  Вместо этого, система оптимизации должна учитывать текущую загрузку завода, доступность персонала, сроки поставки необходимых запчастей и влияние ремонта на другие производственные процессы.  Возможно, будет целесообразно отложить менее критичный ремонт и перенести ремонт теплообменника на более позднее время, когда будет больше ресурсов.  Система должна предложить несколько альтернативных вариантов графика, учитывая все факторы и позволяя диспетчеру выбрать наиболее оптимальный.  Такой подход позволяет минимизировать простои, снизить затраты и обеспечить непрерывность производственного процесса.</w:t>
        <w:br/>
        <w:br/>
        <w:t>Оптимизация графика требует тесной интеграции с другими информационными системами завода, включая систему управления производством (MES), систему управления ресурсами предприятия (ERP) и систему управления техническим обслуживанием (CMMS).  Например, при планировании ремонта необходимо учитывать запасы запасных частей, доступность оборудования и квалификацию персонала.  Если определенные запасные части отсутствуют на складе, система должна автоматически оформить заказ на их поставку, учитывая сроки доставки и стоимость.  Если для выполнения ремонта требуется специализированное оборудование, система должна проверить его доступность и зарезервировать его на необходимое время.  Если для выполнения ремонта требуется квалифицированный персонал, система должна проверить его график и убедиться, что он доступен в нужное время.  Интеграция с системой MES позволяет учитывать текущую загрузку завода и планировать ремонтные работы в периоды наименьшей загрузки.  Такой комплексный подход позволяет создать оптимальный график ремонтных работ, учитывающий все факторы и обеспечивающий максимальную эффективность.</w:t>
        <w:br/>
        <w:br/>
        <w:t>Более того, современная оптимизация графика должна учитывать вероятностный характер прогнозов предиктивного обслуживания.  Алгоритмы МО не дают 100% гарантии – они лишь оценивают вероятность отказа оборудования.  Поэтому система должна учитывать не только срочность ремонта, но и вероятность отказа.  Например, если вероятность отказа теплообменника в течение следующих двух недель составляет 80%, ремонт должен быть запланирован немедленно.  Но если вероятность отказа составляет всего 20%, ремонт можно отложить на более позднее время.  Система должна использовать вероятностные модели для оценки рисков и принятия решений.  Такой подход позволяет избежать ненужных ремонтных работ и снизить затраты.  Кроме того, система должна учитывать стоимость простоев и стоимость ремонта.  Ремонт дорогостоящего оборудования может быть более выгодным, даже если вероятность отказа невелика.  Система должна использовать экономические модели для оценки выгод и затрат и принятия оптимальных решений.  В конечном итоге, оптимизация графика проведения ремонтных работ является ключевым элементом эффективного управления техническим обслуживанием и обеспечения непрерывности производственного процесса.</w:t>
        <w:br/>
        <w:br/>
        <w:br/>
        <w:t>Внедрение цифровых двойников оборудования представляет собой логичный следующий шаг в эволюции управления активами и поддержания операционной эффективности на нефтеперерабатывающем заводе. Цифровой двойник – это виртуальная копия физического оборудования, которая динамически отражает его состояние, поведение и производительность в реальном времени. Эта виртуальная модель создается на основе данных, собираемых с датчиков, установленных на физическом оборудовании, а также данных из других источников, таких как проектная документация, исторические данные о техобслуживании и результаты инспекций. В отличие от статических 3D-моделей, цифровой двойник постоянно обновляется и позволяет проводить детальный анализ работы оборудования, выявлять потенциальные проблемы и оптимизировать его работу. Эта технология позволяет перейти от реактивного подхода к техническому обслуживанию, основанного на устранении последствий, к проактивному подходу, основанному на предотвращении аварий и оптимизации производительности.</w:t>
        <w:br/>
        <w:br/>
        <w:t>Представьте себе сложную систему нефтеперерабатывающего завода – колонну ректификации, работающую при экстремальных температурах и давлении. Традиционно, диагностика проблем в колонне требовала ее остановки, проведения инспекций и ручного анализа данных. Это дорогостоящая и трудоемкая процедура, требующая значительных временных затрат и приводящая к простоям производства. С внедрением цифрового двойника колонны ректификации, инженеры могут виртуально “пройтись” по ее внутренним узлам, анализировать температурные профили, скорости потоков и состояние теплообменников в режиме реального времени, не прерывая работу оборудования. Это позволяет выявлять даже незначительные отклонения от нормы, предсказывать потенциальные проблемы и планировать техническое обслуживание заранее, избегая дорогостоящих аварий и простоев.  Более того, цифровой двойник позволяет моделировать различные сценарии работы колонны, оптимизировать параметры ее работы и повысить ее производительность.</w:t>
        <w:br/>
        <w:br/>
        <w:t>Цифровой двойник не просто отображает текущее состояние оборудования, но и способен прогнозировать его будущее поведение.  Используя алгоритмы машинного обучения и анализируя исторические данные, цифровой двойник может предсказывать срок службы ключевых компонентов, выявлять признаки износа и рекомендовать оптимальные сроки замены. Например, цифровой двойник насоса может предсказать вероятность отказа его подшипников на основе анализа вибрации, температуры и скорости вращения. Это позволяет запланировать замену подшипников до того, как они выйдут из строя, предотвращая аварийную остановку насоса и обеспечивая непрерывность производственного процесса.  Более того, цифровой двойник позволяет моделировать различные режимы работы оборудования, оптимизировать параметры его работы и повысить его надежность.  В конечном итоге, это приводит к снижению затрат на техническое обслуживание, повышению эффективности производства и увеличению срока службы оборудования.</w:t>
        <w:br/>
        <w:br/>
        <w:t>Внедрение цифровых двойников не ограничивается только оборудованием.  Цифровые двойники можно создавать и для целых технологических установок, и даже для всего нефтеперерабатывающего завода.  Это позволяет проводить комплексный анализ работы всего предприятия, оптимизировать технологические процессы, повысить эффективность использования ресурсов и снизить воздействие на окружающую среду.  Например, цифровой двойник установания крекинга может помочь оптимизировать параметры процесса, снизить расход сырья и увеличить выход целевых продуктов.  Цифровой двойник всего завода может помочь оптимизировать логистические потоки, снизить энергопотребление и повысить общую производительность предприятия.  Такая интеграция позволяет перейти от реактивного управления к проактивному управлению, основанному на данных и прогнозировании, что является ключевым фактором успеха в современной нефтеперерабатывающей промышленности.  В конечном счете, цифровой двойник становится мощным инструментом для принятия обоснованных решений и повышения конкурентоспособности предприятия.</w:t>
        <w:br/>
        <w:br/>
        <w:br/>
        <w:t>Эффективное управление цепочками поставок и логистикой является краеугольным камнем успешной работы нефтеперерабатывающего завода, и в современных условиях цифровые технологии открывают беспрецедентные возможности для оптимизации этих процессов. Традиционные подходы к управлению логистикой, основанные на ручном вводе данных, бумажных документах и ограниченной видимости, часто приводят к задержкам, ошибкам и неэффективному использованию ресурсов. Цифровые технологии, напротив, позволяют создать прозрачную, гибкую и устойчивую систему управления цепочками поставок, способную быстро адаптироваться к изменяющимся условиям рынка и потребностям производства. Интеграция различных информационных систем, использование датчиков и аналитики больших данных позволяют отслеживать перемещение сырья, полуфабрикатов и готовой продукции в режиме реального времени, что значительно повышает эффективность логистических операций и снижает риски.</w:t>
        <w:br/>
        <w:br/>
        <w:t>Одним из ключевых элементов цифровой трансформации логистики является внедрение систем отслеживания и мониторинга грузов, основанных на технологиях Интернета вещей (IoT) и радиочастотной идентификации (RFID). Эти системы позволяют получать точную информацию о местоположении, состоянии и характеристиках грузов на всех этапах цепочки поставок – от поставщика до завода и от завода до потребителя. Например, датчики, установленные на цистернах с сырой нефтью, могут отслеживать температуру, давление и уровень заполнения, что позволяет предотвратить аварийные ситуации и обеспечить качество сырья. Интеграция этих данных с системами управления запасами позволяет оптимизировать заказы, снизить затраты на хранение и обеспечить бесперебойное снабжение производства.  Более того, отслеживание перемещения грузов в режиме реального времени позволяет быстро реагировать на любые отклонения от графика и принимать меры по устранению проблем, минимизируя задержки и сбои в производственном процессе.  В конечном итоге, это повышает надежность поставок и снижает риски, связанные с перебоями в цепочке поставок.</w:t>
        <w:br/>
        <w:br/>
        <w:t>Интеграция цифровых платформ с поставщиками и логистическими партнерами позволяет создать единое информационное пространство, обеспечивающее прозрачность и оперативность обмена данными.  Такие платформы позволяют автоматизировать процессы заказа, отслеживания поставок и контроля качества, что значительно снижает административные издержки и повышает эффективность работы.  Например, система электронного документооборота позволяет автоматизировать процесс согласования заказов, выставления счетов и оплаты, что сокращает время обработки документов и снижает вероятность ошибок.  Использование аналитики больших данных позволяет выявлять узкие места в цепочке поставок, оптимизировать маршруты доставки и снижать транспортные расходы.  Внедрение алгоритмов машинного обучения позволяет прогнозировать спрос на продукцию, оптимизировать запасы и снижать затраты на хранение.  Это позволяет перейти от реактивного управления цепочками поставок к проактивному, основанному на данных и прогнозировании, что является ключевым фактором успеха в современной нефтеперерабатывающей промышленности.</w:t>
        <w:br/>
        <w:br/>
        <w:t>Автоматизация логистических операций с использованием роботизированных систем и беспилотных транспортных средств открывает новые возможности для повышения эффективности и снижения затрат.  Использование автоматических погрузчиков и сортировочных систем позволяет ускорить погрузку и разгрузку сырья и готовой продукции, снизить трудозатраты и повысить безопасность.  Внедрение беспилотных транспортных средств позволяет автоматизировать доставку сырья и готовой продукции на короткие расстояния, снизить транспортные расходы и повысить экологичность.  Например, использование беспилотных летательных аппаратов (дронов) позволяет проводить инспекцию трубопроводов и резервуаров, выявлять утечки и предотвращать аварийные ситуации.  Интеграция роботизированных систем и беспилотных транспортных средств с системами управления логистикой позволяет создать полностью автоматизированную систему управления цепочками поставок, способную работать круглосуточно и без выходных.  Это позволяет значительно повысить производительность, снизить затраты и повысить конкурентоспособность предприятия.</w:t>
        <w:br/>
        <w:br/>
        <w:br/>
        <w:t>Внедрение современной системы управления цепочками поставок (SCM) является фундаментом для эффективного управления сложными логистическими процессами, характерными для нефтеперерабатывающей промышленности. Традиционные методы планирования и контроля поставок, основанные на ручном вводе данных, электронных таблицах и ограниченной видимости, зачастую оказываются неспособными обеспечить необходимую оперативность и точность, что приводит к задержкам, избыточным запасам и неэффективному использованию ресурсов. В отличие от них, современная система SCM представляет собой интегрированное решение, объединяющее все этапы цепочки поставок – от выбора поставщиков сырья и планирования производства до управления запасами и отгрузки готовой продукции – в единую информационную среду. Это позволяет не только автоматизировать рутинные операции, но и обеспечить прозрачность и контроль над всеми логистическими процессами в режиме реального времени.</w:t>
        <w:br/>
        <w:br/>
        <w:t>Ключевым преимуществом внедрения системы SCM является возможность оптимизации планирования поставок сырья. Например, современная система SCM может автоматически учитывать колебания цен на нефть, изменения в объеме спроса на нефтепродукты, сезонные факторы и другие параметры, влияющие на объем и стоимость поставок. Это позволяет нефтеперерабатывающему заводу своевременно корректировать заказы, обеспечивать оптимальный уровень запасов и минимизировать затраты на хранение. Более того, система SCM может автоматически рассчитывать оптимальные маршруты доставки сырья, учитывая загруженность транспортных магистралей, погодные условия и другие факторы, что позволяет сократить время доставки и снизить транспортные расходы. Например, для крупного нефтеперерабатывающего завода, расположенного вблизи порта, система SCM может автоматически выбирать оптимальный способ доставки сырья – железнодорожный, автомобильный или морской – в зависимости от текущих условий и цен на транспортные услуги.</w:t>
        <w:br/>
        <w:br/>
        <w:t>Важным аспектом внедрения системы SCM является обеспечение тесного взаимодействия с поставщиками и логистическими партнерами. Современные системы SCM предоставляют возможность обмена данными в режиме реального времени, что позволяет поставщикам своевременно получать информацию о потребностях завода, а логистическим партнерам – отслеживать перемещение грузов и оперативно реагировать на любые отклонения от графика. Например, система SCM может автоматически отправлять уведомления поставщикам о необходимости поставки сырья, а логистическим партнерам – о времени и месте доставки груза. Это позволяет сократить время ожидания, избежать ошибок и повысить эффективность всей цепочки поставок. Более того, система SCM может автоматически генерировать отчеты о производительности поставщиков и логистических партнеров, что позволяет оценить их эффективность и своевременно принять меры по улучшению качества услуг.</w:t>
        <w:br/>
        <w:br/>
        <w:t>В заключение, внедрение современной системы управления цепочками поставок является важным шагом на пути к повышению эффективности и конкурентоспособности нефтеперерабатывающего завода. Автоматизация логистических процессов, обеспечение прозрачности и контроля над всей цепочкой поставок, тесное взаимодействие с поставщиками и логистическими партнерами – все это позволяет сократить затраты, повысить качество продукции и удовлетворить потребности клиентов. Инвестиции в систему SCM – это инвестиции в будущее нефтеперерабатывающего предприятия, обеспечивающие его устойчивое развитие и конкурентное преимущество на рынке.</w:t>
        <w:br/>
        <w:br/>
        <w:br/>
        <w:t>Отслеживание перемещения сырья и готовой продукции в режиме реального времени – это не просто технологическая прихоть, а фундаментальная необходимость для современной нефтеперерабатывающей промышленности, стремящейся к оптимизации, снижению издержек и повышению безопасности. Традиционные методы учета, основанные на ручном вводе данных и периодических инвентаризациях, попросту не способны обеспечить необходимую точность и оперативность, критически важные для управления сложными логистическими потоками на нефтеперерабатывающем заводе. В условиях непрерывного производства, где каждая минута простоя или потеря груза может привести к значительным финансовым убыткам, возможность мгновенного получения информации о местонахождении сырья и готовой продукции становится решающим фактором успеха.</w:t>
        <w:br/>
        <w:br/>
        <w:t>Внедрение современных технологий, таких как RFID-метки и GPS-трекеры, позволяет создать полную и прозрачную картину движения материальных потоков по всей территории завода и за ее пределами. RFID-метки, представляющие собой небольшие радиочастотные идентификаторы, могут быть прикреплены к каждой партии сырья, контейнерам с промежуточными продуктами или готовой продукцией. Считывающие устройства, установленные на различных участках завода и транспортных средствах, автоматически считывают информацию с этих меток, передавая данные в централизованную систему управления. Это позволяет в режиме реального времени отслеживать перемещение каждой единицы товара, фиксировать время ее прохождения через различные контрольные точки и оперативно выявлять любые отклонения от запланированного маршрута. Например, если партия сырья задерживается на складе или отклоняется от установленного маршрута, система немедленно сигнализирует об этом диспетчеру, позволяя принять оперативные меры по решению проблемы.</w:t>
        <w:br/>
        <w:br/>
        <w:t>Применение GPS-трекеров, устанавливаемых на транспортные средства, осуществляющие доставку сырья и готовой продукции, позволяет отслеживать их местоположение в режиме реального времени, даже за пределами территории завода. Это особенно важно для крупных предприятий, работающих с поставщиками и клиентами, расположенными в разных регионах страны или за рубежом. GPS-трекеры позволяют не только отслеживать местоположение транспортных средств, но и контролировать соблюдение установленных маршрутов, скорость движения и другие параметры, влияющие на безопасность и эффективность доставки. Например, система может автоматически предупреждать водителя о превышении допустимой скорости или о приближении к опасным участкам дороги. Более того, GPS-трекеры могут быть интегрированы с системой управления транспортными потоками, что позволяет оптимизировать маршруты доставки, сократить время в пути и снизить затраты на топливо.</w:t>
        <w:br/>
        <w:br/>
        <w:t>Преимущества внедрения системы отслеживания перемещения сырья и готовой продукции в режиме реального времени не ограничиваются только повышением эффективности логистических процессов. Система позволяет существенно повысить уровень безопасности на территории завода, предотвратить кражи и потери, а также улучшить контроль качества продукции. Например, система может автоматически фиксировать время пребывания каждой партии сырья на различных этапах производства, что позволяет контролировать соблюдение технологических регламентов и предотвратить использование некачественного сырья. Более того, система может автоматически генерировать отчеты о перемещении продукции, что упрощает проведение инвентаризаций и аудитов. В конечном итоге, внедрение системы отслеживания перемещения сырья и готовой продукции в режиме реального времени позволяет создать современную, эффективную и безопасную систему управления материальными потоками, отвечающую требованиям современной нефтеперерабатывающей промышленности.</w:t>
        <w:br/>
        <w:br/>
        <w:br/>
        <w:t>Оптимизация маршрутов доставки – это не просто способ сэкономить на топливе и зарплате водителей, это стратегически важный инструмент повышения конкурентоспособности нефтеперерабатывающего предприятия в условиях жесткой рыночной борьбы. В эпоху глобализации и стремительно растущих логистических издержек, каждая копейка, сэкономленная на транспортировке, напрямую влияет на прибыльность бизнеса и позволяет компании предлагать более выгодные цены своим клиентам. Традиционные методы планирования маршрутов, основанные на опыте диспетчеров и ручном вводе данных, попросту не способны обеспечить необходимую эффективность в современных условиях, когда приходится учитывать множество факторов, таких как пробки на дорогах, погодные условия, ограничения по весу и габаритам транспортных средств, а также специфические требования клиентов к срокам и условиям доставки.</w:t>
        <w:br/>
        <w:br/>
        <w:t>Современные алгоритмы оптимизации маршрутов, основанные на принципах математического моделирования и искусственного интеллекта, позволяют учитывать все эти факторы и находить оптимальные решения для доставки грузов с минимальными затратами и максимальной скоростью. Эти алгоритмы анализируют огромные массивы данных, включая информацию о дорожной сети, пробках, погодных условиях, графике работы складских комплексов и специфических требованиях клиентов, и на основе этого строят оптимальные маршруты, учитывающие все ограничения и приоритеты. Например, алгоритм может автоматически предложить маршрут, минующий пробку на автомагистрали, даже если этот маршрут немного длиннее, поскольку экономия времени и топлива в данном случае будет значительно больше. Более того, современные алгоритмы способны динамически перестраивать маршруты в режиме реального времени, учитывая изменения дорожной обстановки и возникающие непредвиденные обстоятельства, такие как аварии или задержки на складе.</w:t>
        <w:br/>
        <w:br/>
        <w:t>Представьте себе нефтеперерабатывающий завод, ежедневно отправляющий сотни цистерн с топливом своим клиентам, расположенным в разных регионах страны. Традиционное планирование маршрутов может занять несколько часов, а просчеты и ошибки неизбежно приведут к задержкам, дополнительным затратам и недовольству клиентов. Внедрение системы оптимизации маршрутов позволяет автоматизировать этот процесс и сократить время планирования до нескольких минут. Система автоматически анализирует заказы, учитывает местоположение клиентов, доступность транспортных средств и другие факторы, и строит оптимальные маршруты, учитывающие все ограничения и приоритеты. Более того, система способна интегрироваться с GPS-трекерами, установленными на транспортных средствах, что позволяет отслеживать их местоположение в режиме реального времени и оперативно реагировать на любые изменения дорожной обстановки.</w:t>
        <w:br/>
        <w:br/>
        <w:t>Рассмотрим конкретный пример. Нефтеперерабатывающий завод должен отправить цистерну с бензином клиенту, расположенному в 500 километрах от завода. Традиционный маршрут предполагает движение по автомагистрали, но диспетчер узнает о крупной аварии на этом участке дороги. Вручную перепланировать маршрут, учитывая все ограничения и альтернативные пути, займет много времени и может привести к задержке доставки. Внедренная система оптимизации маршрутов автоматически анализирует ситуацию, учитывает пробки, альтернативные пути и ограничения по весу и габаритам цистерны, и предлагает оптимальный маршрут, минующий аварийный участок. Система автоматически передает новый маршрут водителю, что позволяет ему оперативно скорректировать свои действия и доставить груз вовремя. В результате, нефтеперерабатывающий завод избегает задержки доставки, экономит топливо и сохраняет лояльность клиента. Таким образом, оптимизация маршрутов доставки – это не просто технологическая инновация, это стратегически важный инструмент повышения эффективности и конкурентоспособности нефтеперерабатывающего предприятия.</w:t>
        <w:br/>
        <w:br/>
        <w:br/>
        <w:t>Прогнозирование спроса – это краеугольный камень эффективного управления производством и запасами на любом нефтеперерабатывающем предприятии, и его значимость в современных условиях возрастает экспоненциально. В эпоху волатильности цен на нефть, меняющихся потребительских предпочтений и жесткой конкуренции, способность точно предвидеть будущий спрос на нефтепродукты становится не просто преимуществом, а необходимостью для обеспечения прибыльности и устойчивого развития. Традиционные методы прогнозирования, основанные на исторических данных и экспертных оценках, часто оказываются неспособными учесть все факторы, влияющие на спрос, такие как сезонные колебания, экономические тренды, политические события и даже погодные условия. В результате, предприятия сталкиваются с проблемой избыточных запасов, приводящих к замораживанию капитала и убыткам от хранения, или, наоборот, с дефицитом продукции, приводящим к упущенной выгоде и недовольству клиентов.</w:t>
        <w:br/>
        <w:br/>
        <w:t xml:space="preserve">Современные алгоритмы прогнозирования спроса, основанные на принципах машинного обучения и анализа больших данных, позволяют преодолеть эти ограничения и достичь значительно более высокой точности. Эти алгоритмы анализируют огромное количество данных, включая исторические данные о продажах, данные о ценах на нефть и нефтепродукты, макроэкономические показатели, данные о погоде, данные о потребительском поведении и даже данные из социальных сетей, и на основе этого строят модели, способные предсказывать будущий спрос с высокой точностью. Например, алгоритм может учесть, что спрос на бензин обычно возрастает в летние месяцы из-за увеличения количества автомобильных поездок, или что спрос на дизельное топливо увеличивается в зимние месяцы из-за увеличения использования отопительных котлов. Более того, алгоритм может учесть, что спрос на определенный вид нефтепродукта может зависеть от конкретного региона, учитывая особенности его экономики и инфраструктуры. </w:t>
        <w:br/>
        <w:br/>
        <w:t xml:space="preserve">Рассмотрим конкретный пример нефтеперерабатывающего завода, производящего различные виды нефтепродуктов, такие как бензин, дизельное топливо, керосин и мазут. Традиционно, завод планирует объемы производства на основе среднегодовых данных о продажах, что приводит к перепроизводству некоторых видов нефтепродуктов и дефициту других. Внедрение системы прогнозирования спроса, основанной на алгоритмах машинного обучения, позволяет заводу точно предвидеть спрос на каждый вид нефтепродукта в каждый конкретный момент времени. Система анализирует исторические данные о продажах, данные о ценах на нефть и нефтепродукты, макроэкономические показатели, данные о погоде, данные о потребительском поведении и даже данные из социальных сетей, и на основе этого строит модели, способные предсказывать спрос с высокой точностью. </w:t>
        <w:br/>
        <w:br/>
        <w:t>Например, система может предсказать, что спрос на бензин в конкретном регионе возрастет на 10% в ближайшие две недели из-за проведения крупного музыкального фестиваля, или что спрос на дизельное топливо увеличится в связи с началом сезона сельскохозяйственных работ. Основываясь на этих прогнозах, завод может скорректировать объемы производства и обеспечить наличие необходимого количества продукции для удовлетворения спроса. В результате, завод избегает перепроизводства и дефицита продукции, снижает затраты на хранение и транспортировку, повышает уровень обслуживания клиентов и увеличивает свою прибыльность. Таким образом, прогнозирование спроса – это не просто технологическая инновация, это стратегически важный инструмент повышения эффективности и конкурентоспособности нефтеперерабатывающего предприятия.</w:t>
        <w:br/>
        <w:br/>
        <w:br/>
        <w:t>Автоматизация управления запасами – краеугольный камень современной логистики и ключевой фактор оптимизации затрат для нефтеперерабатывающих предприятий. Традиционные методы управления запасами, основанные на ручном учете и интуитивных оценках, часто оказываются неэффективными, приводя к избыточным запасам, замораживанию капитала и убыткам от хранения, или, наоборот, к дефициту продукции, приводящему к упущенной выгоде и недовольству клиентов. Эффективное управление запасами требует постоянного мониторинга уровня запасов, анализа спроса и оптимизации заказов, что в условиях больших объемов производства и широкого ассортимента продукции является сложной и трудоемкой задачей, требующей значительных ресурсов и высокой квалификации персонала. Внедрение автоматизированных систем управления запасами, основанных на алгоритмах оптимизации, позволяет значительно упростить и автоматизировать этот процесс, повысить точность прогнозирования спроса и оптимизировать уровень запасов, минимизируя затраты и максимизируя прибыль.</w:t>
        <w:br/>
        <w:br/>
        <w:t>Суть автоматизации управления запасами заключается в использовании сложных математических моделей и алгоритмов, которые анализируют исторические данные о продажах, данные о ценах на сырье и готовую продукцию, данные о логистических затратах и другие факторы, влияющие на уровень запасов. Эти алгоритмы позволяют определить оптимальный уровень запасов для каждого вида продукции, учитывая факторы спроса, предложения и логистических затрат. Например, алгоритм может учесть, что спрос на бензин обычно возрастает в летние месяцы из-за увеличения количества автомобильных поездок, или что спрос на дизельное топливо увеличивается в зимние месяцы из-за увеличения использования отопительных котлов. Более того, алгоритм может учесть, что стоимость хранения определенного вида нефтепродукта может зависеть от его объема, условий хранения и местоположения склада. На основе этих данных алгоритм может рассчитать оптимальный объем запасов для каждого вида нефтепродукта, обеспечивая достаточный запас для удовлетворения спроса, но при этом минимизируя затраты на хранение и логистику.</w:t>
        <w:br/>
        <w:br/>
        <w:t>Рассмотрим конкретный пример нефтеперерабатывающего завода, производящего различные виды нефтепродуктов, такие как бензин, дизельное топливо, керосин и мазут. Традиционно, завод планирует объемы производства и закупки сырья на основе среднегодовых данных о продажах, что приводит к неэффективному использованию ресурсов и высоким затратам на хранение. Внедрение автоматизированной системы управления запасами, основанной на алгоритмах оптимизации, позволяет заводу точно планировать объемы производства и закупок, учитывая сезонные колебания спроса, цены на сырье и логистические затраты. Система анализирует исторические данные о продажах, данные о ценах на нефть и нефтепродукты, макроэкономические показатели, данные о погоде и другие факторы, влияющие на спрос и предложение, и на основе этого строит модели, способные предсказывать будущий спрос с высокой точностью. Например, система может предсказать, что спрос на бензин в конкретном регионе возрастет на 10% в ближайшие две недели из-за проведения крупного музыкального фестиваля, или что спрос на дизельное топливо увеличится в связи с началом сезона сельскохозяйственных работ. Основываясь на этих прогнозах, система автоматически корректирует объемы производства и закупок сырья, обеспечивая оптимальный уровень запасов и минимизируя затраты.</w:t>
        <w:br/>
        <w:br/>
        <w:t>В результате внедрения автоматизированной системы управления запасами нефтеперерабатывающий завод получает ряд существенных преимуществ, включая сокращение затрат на хранение и логистику, повышение эффективности использования ресурсов, увеличение прибыльности и улучшение уровня обслуживания клиентов. Кроме того, автоматизация управления запасами позволяет высвободить ресурсы и время персонала, которые могут быть направлены на более важные задачи, такие как повышение качества продукции и разработка новых продуктов. Таким образом, автоматизация управления запасами – это не просто технологическая инновация, это стратегически важный инструмент повышения эффективности и конкурентоспособности нефтеперерабатывающего предприятия в условиях современной динамичной рыночной среды. Автоматизированные системы управления запасами позволяют нефтеперерабатывающим предприятиям оперативно реагировать на изменения рыночной конъюнктуры, оптимизировать свои запасы и обеспечивать бесперебойное производство и поставку продукции клиентам.</w:t>
        <w:br/>
        <w:br/>
        <w:br/>
        <w:t>В эпоху стремительного развития цифровых технологий, нефтеперерабатывающие предприятия все активнее обращают свой взор к инновационным решениям, способным радикально повысить эффективность и оптимизировать процессы. Одним из наиболее перспективных направлений является создание и внедрение цифровых двойников – виртуальных копий физических объектов и процессов, позволяющих моделировать, анализировать и оптимизировать их работу в реальном времени. Цифровой двойник представляет собой не просто трехмерную модель, а динамически обновляемую виртуальную среду, интегрированную с данными от реального объекта через сенсоры, датчики и другие источники информации, обеспечивая точное отражение его состояния и поведения. Этот подход открывает беспрецедентные возможности для повышения производительности, снижения затрат и обеспечения безопасности на нефтеперерабатывающих предприятиях.</w:t>
        <w:br/>
        <w:br/>
        <w:t>Представьте себе сложный технологический процесс перегонки нефти, включающий множество взаимосвязанных этапов, требующих точного контроля и координации. Традиционно, оптимизация такого процесса осуществлялась на основе эмпирических данных и экспертных оценок, что могло приводить к неоптимальным решениям и высоким затратам. С помощью цифрового двойника, инженеры могут создать виртуальную копию установки перегонки, воспроизводящую ее структуру, параметры и режимы работы. Эта виртуальная модель позволяет проводить эксперименты и тестировать различные сценарии, не затрагивая реальное оборудование и не нарушая производственный процесс. Например, можно смоделировать изменение температуры, давления или расхода сырья и оценить влияние этих изменений на выход готовой продукции и энергопотребление. Такой подход позволяет выявить оптимальные режимы работы и повысить эффективность установки перегонки.</w:t>
        <w:br/>
        <w:br/>
        <w:t>Цифровой двойник – это не только инструмент оптимизации, но и мощное средство прогнозирования и предотвращения аварийных ситуаций. Интегрировав данные от сенсоров и датчиков, установленных на реальном оборудовании, цифровой двойник может отслеживать состояние критически важных компонентов и выявлять признаки потенциальных неисправностей. Например, цифровой двойник может отслеживать вибрацию насосов, температуру подшипников и уровень жидкости в резервуарах. При обнаружении отклонений от нормы, система может автоматически генерировать предупреждения и рекомендации по проведению профилактических мероприятий. Такой подход позволяет предотвратить серьезные аварии и снизить риски, связанные с производственной деятельностью. Кроме того, цифровой двойник может использоваться для обучения персонала и проведения симуляций аварийных ситуаций, позволяя сотрудникам приобрести необходимые навыки и знания для эффективного реагирования на чрезвычайные происшествия.</w:t>
        <w:br/>
        <w:br/>
        <w:t>Рассмотрим пример нефтеперерабатывающего завода, использующего цифровой двойник для оптимизации работы своей установки каталитического крекинга. Установка каталитического крекинга является одним из самых сложных и энергоемких процессов на нефтеперерабатывающем заводе, требующих точного контроля температуры, давления и расхода сырья. Инженеры создали цифровой двойник установки, интегрировав данные от сотен датчиков, установленных на реальном оборудовании. Цифровой двойник позволяет им моделировать различные сценарии и оптимизировать режимы работы установки, добиваясь повышения выхода бензина и снижения энергопотребления. Благодаря использованию цифрового двойника, завод смог повысить эффективность установки каталитического крекинга на 15% и снизить выбросы вредных веществ в атмосферу на 10%. Этот пример демонстрирует, что внедрение цифровых двойников является эффективным инструментом повышения эффективности и экологической безопасности нефтеперерабатывающих предприятий.</w:t>
        <w:br/>
        <w:br/>
        <w:br/>
        <w:t>Создание цифрового двойника нефтеперерабатывающего завода (НПЗ) представляет собой один из наиболее перспективных шагов в оптимизации и повышении эффективности производственных процессов, выходящий далеко за рамки простого моделирования. Это не просто визуализация завода в виртуальном пространстве, а полноценная, динамически обновляемая копия, отражающая все аспекты его функционирования – от технологических параметров и состояния оборудования до логистических потоков и действий персонала. Цифровой двойник позволяет создать единую цифровую платформу, объединяющую разрозненные данные и обеспечивающую возможность анализа в режиме реального времени, что открывает беспрецедентные возможности для принятия обоснованных решений и прогнозирования потенциальных проблем. Создание такой комплексной модели требует значительных инвестиций и усилий, но потенциальные выгоды, связанные со снижением затрат, повышением производительности и улучшением безопасности, многократно перекрывают эти затраты.</w:t>
        <w:br/>
        <w:br/>
        <w:t>Ключевым элементом создания цифрового двойника НПЗ является интеграция данных, поступающих от различных источников, включая датчики, контроллеры, системы управления производством (MES), системы планирования ресурсов предприятия (ERP) и другие. Эти данные необходимо агрегировать, очистить и структурировать, чтобы обеспечить их достоверность и пригодность для анализа. Интеграция должна охватывать не только технологические установки, но и вспомогательные системы, такие как системы электроснабжения, водоснабжения и очистки сточных вод, а также складские комплексы и транспортную инфраструктуру.  Важно, чтобы цифровой двойник отражал не только текущее состояние завода, но и его историю, чтобы можно было анализировать тренды и выявлять закономерности. Например, можно отслеживать изменение производительности насосов со временем, чтобы спрогнозировать необходимость их замены или проведения профилактических работ. Такая возможность значительно повышает надежность и снижает риски возникновения аварийных ситуаций.</w:t>
        <w:br/>
        <w:br/>
        <w:t>Представьте себе, что на НПЗ возникает проблема с производительностью колонны ректификации. В традиционной ситуации инженеры должны физически обследовать колонну, собирать данные и анализировать их, чтобы выявить причину проблемы. Это может занять много времени и потребовать остановки колонны, что приведет к убыткам. С помощью цифрового двойника можно смоделировать работу колонны в режиме реального времени, используя данные от датчиков и контроллеров. Анализируя эти данные, инженеры могут быстро выявить причину проблемы, например, засорение насадки или утечку теплоносителя. Они могут также смоделировать различные варианты решения проблемы и выбрать наиболее эффективный. Кроме того, цифровой двойник позволяет проводить виртуальные испытания различных режимов работы колонны, оптимизируя ее производительность и снижая энергопотребление. Таким образом, цифровой двойник позволяет значительно сократить время простоя оборудования и повысить эффективность работы всего завода.</w:t>
        <w:br/>
        <w:br/>
        <w:t>Одним из ключевых аспектов создания эффективного цифрового двойника является его визуализация. Визуализация должна быть интуитивно понятной и обеспечивать возможность быстрого доступа к необходимой информации. Например, можно использовать трехмерную модель завода, на которой отображаются различные параметры, такие как температура, давление, расход и уровень жидкости. Можно также использовать цветовое кодирование для выделения критических параметров и областей, требующих внимания. Кроме того, необходимо обеспечить возможность навигации по модели и просмотра информации в различных масштабах. Важно, чтобы визуализация была адаптирована к потребностям различных пользователей, таких как инженеры, операторы и руководители. Например, инженеры могут нуждаться в подробной информации о состоянии оборудования, а операторы – в краткой информации о текущих режимах работы. Руководители могут нуждаться в сводной информации о производительности завода и ключевых показателях эффективности.</w:t>
        <w:br/>
        <w:br/>
        <w:br/>
        <w:t>Моделирование технологических процессов является краеугольным камнем эффективности цифрового двойника нефтеперерабатывающего завода, переходящим от простой визуализации к активному инструменту оптимизации. Способность точно воспроизводить сложные физико-химические реакции, происходящие внутри установок, позволяет не только понимать текущее состояние оборудования, но и прогнозировать его поведение в различных сценариях, открывая беспрецедентные возможности для улучшения производительности и снижения издержек. Это не просто симуляция, а динамическое отражение реальных процессов, учитывающее множество взаимосвязанных факторов, таких как температура, давление, расход, состав сырья и катализаторов, а также влияние внешних условий. Такой подход позволяет инженерам проводить виртуальные эксперименты, оценивать различные варианты управления технологическими параметрами и выбирать наиболее оптимальные режимы работы установок, не рискуя нарушить реальный производственный процесс.</w:t>
        <w:br/>
        <w:br/>
        <w:t>Использование математических моделей, основанных на принципах термодинамики, гидродинамики и химической кинетики, позволяет точно воспроизвести поведение сложных систем, таких как колонны ректификации, реакторы каталитического крекинга и установки первичной переработки нефти. Например, можно создать виртуальную модель колонны ректификации, учитывающую особенности ее конструкции, теплообмен, массообмен и гидродинамическое поведение. Затем, используя данные от датчиков и контроллеров реальной колонны, можно откалибровать модель и проверить ее адекватность. После этого можно проводить виртуальные эксперименты, изменяя параметры, такие как расход сырья, температуру нагрева и давление в колонне, и оценивать влияние этих изменений на выход целевых продуктов и энергопотребление. Такой подход позволяет оптимизировать режимы работы колонны, повысить ее производительность и снизить затраты на электроэнергию и сырье.</w:t>
        <w:br/>
        <w:br/>
        <w:t>Одним из ключевых преимуществ моделирования технологических процессов является возможность прогнозирования потенциальных проблем и предотвращения аварийных ситуаций. Например, можно создать виртуальную модель реактора каталитического крекинга, учитывающую особенности его конструкции, теплообмен, массообмен и кинетику каталитических реакций. Затем, используя данные от датчиков и контроллеров реального реактора, можно откалибровать модель и проверить ее адекватность. После этого можно проводить виртуальные испытания реактора в различных режимах работы, выявлять потенциальные проблемы, такие как перегрев катализатора или образование кокса, и разрабатывать меры по их предотвращению. Такой подход позволяет повысить надежность работы реактора, снизить риски возникновения аварийных ситуаций и обеспечить бесперебойное производство высококачественных нефтепродуктов.</w:t>
        <w:br/>
        <w:br/>
        <w:t>Более того, моделирование технологических процессов позволяет оптимизировать режимы работы установок в условиях меняющейся производительности сырья и колебаний рыночного спроса. Например, при изменении состава нефти, поступающей на переработку, можно оперативно перенастроить виртуальную модель установок, чтобы выбрать оптимальные режимы работы, обеспечивающие максимальный выход целевых продуктов и минимальное образование побочных продуктов. Такой подход позволяет повысить гибкость производства и адаптироваться к меняющимся рыночным условиям. В условиях, когда оптимизация процессов становится первостепенной задачей, моделирование технологических процессов в цифровом двойнике играет решающую роль, позволяя не только улучшить текущую производительность, но и заложить основу для устойчивого развития нефтеперерабатывающего предприятия в будущем.</w:t>
        <w:br/>
        <w:br/>
        <w:br/>
        <w:t>Проведение виртуальных экспериментов внутри цифрового двойника нефтеперерабатывающего завода представляет собой мощный инструмент для оптимизации процессов и снижения рисков, значительно превосходящий возможности традиционных методов тестирования в реальных условиях.  Вместо дорогостоящих и потенциально опасных испытаний на действующем производстве, цифровой двойник позволяет инженерам безопасно и быстро оценить влияние различных факторов на производительность, эффективность и надежность установок, открывая путь к инновациям и улучшениям, которые ранее были недостижимы.  Это не просто имитация реальности, а тщательно откалиброванная и постоянно обновляемая виртуальная среда, способная достоверно воспроизводить поведение сложных физико-химических процессов, происходящих внутри каждой установки.  Использование этой возможности позволяет разрабатывать и внедрять новые технологии, оптимизировать режимы работы оборудования и улучшать качество продукции без каких-либо перебоев в производственном цикле или риска для персонала и окружающей среды.</w:t>
        <w:br/>
        <w:br/>
        <w:t>Рассмотрим, к примеру, ситуацию, когда необходимо оценить влияние нового катализатора на эффективность процесса каталитического крекинга. В традиционном подходе это потребовало бы остановки установки, замены катализатора и проведения серии испытаний в реальных условиях, что повлекло бы за собой значительные затраты времени и ресурсов, а также риски, связанные с нарушением производственного цикла. Однако, используя цифровой двойник, можно создать виртуальную модель установки, точно воспроизводящую ее конструктивные особенности, параметры работы и характеристики катализатора. Затем, в виртуальной среде можно провести серию экспериментов с новым катализатором, изменяя различные параметры, такие как температура, давление, расход сырья и состав сырья.  В ходе этих экспериментов можно точно оценить влияние нового катализатора на выход целевых продуктов, качество продукции, энергопотребление и образование побочных продуктов.  Результаты этих экспериментов позволяют принять обоснованное решение о целесообразности внедрения нового катализатора в реальное производство, значительно снизив риски и затраты.</w:t>
        <w:br/>
        <w:br/>
        <w:t>Виртуальные эксперименты позволяют также оценить влияние изменений в сырье, например, переход на нефть другого сорта или увеличение содержания серы.  В реальных условиях такой переход может привести к нарушению работы оборудования, снижению качества продукции и необходимости дорогостоящей перенастройки установок.  Однако, в цифровом двойнике можно виртуально "скормить" установке новое сырье и оценить, как это повлияет на ее работу.  Это позволяет заранее определить оптимальные параметры работы установок для переработки нового сырья, разработать меры по предотвращению проблем и обеспечить бесперебойное производство высококачественных нефтепродуктов.  Более того, виртуальные эксперименты позволяют оценить влияние различных технологических изменений, например, внедрение новых систем управления или оптимизация режимов работы теплообменников.  Такой подход позволяет быстро и эффективно оценить целесообразность внедрения новых технологий и обеспечить максимальную отдачу от инвестиций.</w:t>
        <w:br/>
        <w:br/>
        <w:t>В конечном счете, возможность проведения виртуальных экспериментов в цифровом двойнике является ключевым фактором повышения конкурентоспособности нефтеперерабатывающего предприятия.  Это позволяет не только оптимизировать текущие процессы, но и разрабатывать новые технологии, адаптироваться к меняющимся рыночным условиям и обеспечивать устойчивое развитие в долгосрочной перспективе.  Более того, виртуальные эксперименты позволяют обучать персонал, разрабатывать сценарии действий в нештатных ситуациях и повышать уровень квалификации сотрудников.  Это, в свою очередь, способствует повышению безопасности производства, снижению риска аварий и повышению эффективности работы всего предприятия.  Инвестиции в создание и развитие цифрового двойника, включающего возможность проведения виртуальных экспериментов, являются стратегически важными для любого современного нефтеперерабатывающего предприятия, стремящегося к лидерству в своей отрасли.</w:t>
        <w:br/>
        <w:br/>
        <w:br/>
        <w:t>Обучение персонала в нефтеперерабатывающей промышленности традиционно требует значительных ресурсов, времени и, зачастую, связано с определенными рисками, ведь работа с реальным оборудованием сопряжена с потенциальной опасностью и возможными нарушениями производственного процесса. Однако, цифровой двойник открывает принципиально новые возможности для подготовки специалистов, позволяя создать безопасную и реалистичную виртуальную среду, где можно отрабатывать навыки управления сложными технологическими процессами, без риска для оборудования и персонала. Такая возможность особенно ценна при обучении операторов, ответственных за поддержание оптимальных режимов работы установок, а также при подготовке персонала к действиям в нештатных ситуациях, таких как аварии или внеплановые остановки оборудования.</w:t>
        <w:br/>
        <w:br/>
        <w:t>В отличие от традиционных методов обучения, основанных на лекциях, инструктажах и практических занятиях на действующем производстве, цифровой двойник позволяет создать персонализированные сценарии обучения, адаптированные к уровню подготовки и потребностям каждого сотрудника. Оператор может тренироваться в управлении установкой в различных режимах работы, моделировать возникновение аварийных ситуаций и отрабатывать алгоритмы действий по их устранению, получая немедленную обратную связь о своих ошибках и возможностях для улучшения. Например, можно создать сценарий аварийного повышения давления в реакторе, и предоставить оператору возможность принять правильное решение о снижении нагрузки или активации системы защиты, оценивая его действия в реальном времени и предоставляя рекомендации по оптимизации алгоритма управления. Такой подход не только повышает уровень квалификации персонала, но и формирует у них уверенность в своих силах и готовность к оперативным действиям в любой ситуации.</w:t>
        <w:br/>
        <w:br/>
        <w:t>Цифровой двойник позволяет моделировать не только управление технологическими процессами, но и выполнять виртуальные осмотры оборудования, тренировать навыки проведения технического обслуживания и ремонта, а также отрабатывать алгоритмы действий при обнаружении дефектов или повреждений. Это особенно важно для обучения новых сотрудников, которые еще не имеют достаточного опыта работы с реальным оборудованием. Виртуальный осмотр позволяет им ознакомиться с конструкцией установок, изучить расположение ключевых элементов и узлов, а также научиться выявлять признаки неисправностей. Затем, они могут виртуально выполнить ремонт или замену дефектных элементов, получая детальные инструкции и рекомендации от системы. Такой подход позволяет значительно сократить время адаптации новых сотрудников и повысить их эффективность работы.</w:t>
        <w:br/>
        <w:br/>
        <w:t>Кроме того, цифровой двойник может использоваться для создания интерактивных учебных пособий и тренажеров, которые позволяют изучать принципы работы оборудования и технологических процессов в наглядной и доступной форме. Такие пособия могут включать 3D-модели установок, анимацию технологических процессов, интерактивные схемы и графики, а также видеоролики, демонстрирующие реальные примеры работы оборудования. Это позволяет значительно повысить эффективность обучения и сделать его более увлекательным и запоминающимся. Наконец, цифровой двойник может использоваться для создания виртуальных лабораторий, в которых студенты и начинающие специалисты могут проводить виртуальные эксперименты и исследования, изучать влияние различных факторов на работу оборудования и технологических процессов, а также разрабатывать новые технологии и решения.</w:t>
        <w:br/>
        <w:br/>
        <w:br/>
        <w:t>Одним из наиболее ценных применений цифрового двойника в нефтеперерабатывающей промышленности является возможность проведения реалистичных симуляций аварийных ситуаций, что позволяет разрабатывать и оттачивать планы реагирования на чрезвычайные происшествия с беспрецедентной точностью и эффективностью. Традиционные методы отработки действий в чрезвычайных ситуациях, такие как проведение учебных тревог и маневров на реальном производстве, неизбежно сопряжены с определенными рисками, включая потенциальные нарушения технологического процесса, временную остановку оборудования и, самое главное, угрозу для безопасности персонала. В отличие от этих методов, симуляции в цифровом двойнике позволяют моделировать различные сценарии развития аварийных ситуаций, от незначительных утечек и сбоев в работе оборудования до масштабных взрывов и пожаров, без какого-либо риска для реального производства и персонала.</w:t>
        <w:br/>
        <w:br/>
        <w:t>Возможность моделирования различных сценариев развития аварийных ситуаций в цифровом двойнике позволяет не только отработать действия персонала в штатных и нештатных ситуациях, но и выявить потенциальные уязвимости в технологическом процессе и инфраструктуре предприятия. Например, можно создать сценарий отказа системы охлаждения реактора, моделировать развитие перегрева и последующий выход оборудования из строя, а также отработать действия персонала по активации резервных систем охлаждения и локализации аварии. Или же можно создать сценарий утечки взрывоопасной смеси, моделировать распространение газа, отработать действия персонала по эвакуации и активации системы пожаротушения, а также оценить эффективность мер по предотвращению взрыва. Проводя такие симуляции, можно выявить слабые места в системе защиты, оптимизировать алгоритмы управления и повысить готовность персонала к действиям в чрезвычайных ситуациях.</w:t>
        <w:br/>
        <w:br/>
        <w:t>Особую ценность представляет возможность проведения симуляций в интерактивном режиме, когда персонал может принимать решения и видеть последствия своих действий в реальном времени. Например, оператор может отрабатывать алгоритмы отключения оборудования при возникновении аварийной ситуации, инженер может моделировать различные варианты ремонта и восстановления оборудования, а специалист по безопасности может разрабатывать и тестировать новые меры по предотвращению аварий. В ходе таких симуляций можно оценить эффективность различных решений, выявить ошибки и недочеты, а также разработать оптимальные алгоритмы действий в конкретных ситуациях. Кроме того, симуляции в цифровом двойнике позволяют проводить анализ "что, если", то есть оценивать последствия различных факторов и условий на развитие аварийной ситуации.</w:t>
        <w:br/>
        <w:br/>
        <w:t>Примером эффективного использования симуляций в цифровом двойнике является отработка действий персонала при возникновении пожара на установке перегонки. В ходе симуляции можно смоделировать распространение огня, эвакуацию персонала, активацию системы пожаротушения и оценку ущерба. Персонал может тренироваться в управлении системой пожаротушения, выборе оптимальных средств пожаротушения и координации действий с другими службами. В результате, персонал приобретает необходимые навыки и знания, которые позволяют ему эффективно действовать в реальной ситуации и минимизировать ущерб от пожара. Более того, цифровой двойник позволяет оптимизировать расположение средств пожаротушения, разрабатывать оптимальные схемы эвакуации и повышать уровень безопасности предприятия.</w:t>
      </w:r>
    </w:p>
    <w:p>
      <w:r>
        <w:br w:type="page"/>
      </w:r>
    </w:p>
    <w:p>
      <w:pPr>
        <w:pStyle w:val="Heading1"/>
      </w:pPr>
      <w:r>
        <w:t xml:space="preserve">framework: </w:t>
      </w:r>
    </w:p>
    <w:p>
      <w:r>
        <w:t>#</w:t>
        <w:br/>
        <w:br/>
        <w:t>#</w:t>
        <w:br/>
        <w:br/>
        <w:t xml:space="preserve"> </w:t>
        <w:br/>
        <w:br/>
        <w:t>Ц</w:t>
        <w:br/>
        <w:br/>
        <w:t>и</w:t>
        <w:br/>
        <w:br/>
        <w:t>ф</w:t>
        <w:br/>
        <w:br/>
        <w:t>р</w:t>
        <w:br/>
        <w:br/>
        <w:t>о</w:t>
        <w:br/>
        <w:br/>
        <w:t>в</w:t>
        <w:br/>
        <w:br/>
        <w:t>а</w:t>
        <w:br/>
        <w:br/>
        <w:t>я</w:t>
        <w:br/>
        <w:br/>
        <w:t xml:space="preserve"> </w:t>
        <w:br/>
        <w:br/>
        <w:t>и</w:t>
        <w:br/>
        <w:br/>
        <w:t>н</w:t>
        <w:br/>
        <w:br/>
        <w:t>ф</w:t>
        <w:br/>
        <w:br/>
        <w:t>р</w:t>
        <w:br/>
        <w:br/>
        <w:t>а</w:t>
        <w:br/>
        <w:br/>
        <w:t>с</w:t>
        <w:br/>
        <w:br/>
        <w:t>т</w:t>
        <w:br/>
        <w:br/>
        <w:t>р</w:t>
        <w:br/>
        <w:br/>
        <w:t>у</w:t>
        <w:br/>
        <w:br/>
        <w:t>к</w:t>
        <w:br/>
        <w:br/>
        <w:t>т</w:t>
        <w:br/>
        <w:br/>
        <w:t>у</w:t>
        <w:br/>
        <w:br/>
        <w:t>р</w:t>
        <w:br/>
        <w:br/>
        <w:t>а</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br/>
        <w:br/>
        <w:br/>
        <w:br/>
        <w:br/>
        <w:br/>
        <w:t>*</w:t>
        <w:br/>
        <w:br/>
        <w:t>*</w:t>
        <w:br/>
        <w:br/>
        <w:t>П</w:t>
        <w:br/>
        <w:br/>
        <w:t>р</w:t>
        <w:br/>
        <w:br/>
        <w:t>е</w:t>
        <w:br/>
        <w:br/>
        <w:t>д</w:t>
        <w:br/>
        <w:br/>
        <w:t>и</w:t>
        <w:br/>
        <w:br/>
        <w:t>с</w:t>
        <w:br/>
        <w:br/>
        <w:t>л</w:t>
        <w:br/>
        <w:br/>
        <w:t>о</w:t>
        <w:br/>
        <w:br/>
        <w:t>в</w:t>
        <w:br/>
        <w:br/>
        <w:t>и</w:t>
        <w:br/>
        <w:br/>
        <w:t>е</w:t>
        <w:br/>
        <w:br/>
        <w:t>:</w:t>
        <w:br/>
        <w:br/>
        <w:t>*</w:t>
        <w:br/>
        <w:br/>
        <w:t>*</w:t>
        <w:br/>
        <w:br/>
        <w:br/>
        <w:br/>
        <w:br/>
        <w:t>*</w:t>
        <w:br/>
        <w:br/>
        <w:t xml:space="preserve"> </w:t>
        <w:br/>
        <w:br/>
        <w:t xml:space="preserve"> </w:t>
        <w:br/>
        <w:br/>
        <w:t xml:space="preserve"> </w:t>
        <w:br/>
        <w:br/>
        <w:t>А</w:t>
        <w:br/>
        <w:br/>
        <w:t>к</w:t>
        <w:br/>
        <w:br/>
        <w:t>т</w:t>
        <w:br/>
        <w:br/>
        <w:t>у</w:t>
        <w:br/>
        <w:br/>
        <w:t>а</w:t>
        <w:br/>
        <w:br/>
        <w:t>л</w:t>
        <w:br/>
        <w:br/>
        <w:t>ь</w:t>
        <w:br/>
        <w:br/>
        <w:t>н</w:t>
        <w:br/>
        <w:br/>
        <w:t>о</w:t>
        <w:br/>
        <w:br/>
        <w:t>с</w:t>
        <w:br/>
        <w:br/>
        <w:t>т</w:t>
        <w:br/>
        <w:br/>
        <w:t>ь</w:t>
        <w:br/>
        <w:br/>
        <w:t xml:space="preserve"> </w:t>
        <w:br/>
        <w:br/>
        <w:t>ц</w:t>
        <w:br/>
        <w:br/>
        <w:t>и</w:t>
        <w:br/>
        <w:br/>
        <w:t>ф</w:t>
        <w:br/>
        <w:br/>
        <w:t>р</w:t>
        <w:br/>
        <w:br/>
        <w:t>о</w:t>
        <w:br/>
        <w:br/>
        <w:t>в</w:t>
        <w:br/>
        <w:br/>
        <w:t>и</w:t>
        <w:br/>
        <w:br/>
        <w:t>з</w:t>
        <w:br/>
        <w:br/>
        <w:t>а</w:t>
        <w:br/>
        <w:br/>
        <w:t>ц</w:t>
        <w:br/>
        <w:br/>
        <w:t>и</w:t>
        <w:br/>
        <w:br/>
        <w:t>и</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й</w:t>
        <w:br/>
        <w:br/>
        <w:t xml:space="preserve"> </w:t>
        <w:br/>
        <w:br/>
        <w:t>о</w:t>
        <w:br/>
        <w:br/>
        <w:t>т</w:t>
        <w:br/>
        <w:br/>
        <w:t>р</w:t>
        <w:br/>
        <w:br/>
        <w:t>а</w:t>
        <w:br/>
        <w:br/>
        <w:t>с</w:t>
        <w:br/>
        <w:br/>
        <w:t>л</w:t>
        <w:br/>
        <w:br/>
        <w:t>и</w:t>
        <w:br/>
        <w:br/>
        <w:t>.</w:t>
        <w:br/>
        <w:br/>
        <w:br/>
        <w:br/>
        <w:br/>
        <w:t>*</w:t>
        <w:br/>
        <w:br/>
        <w:t xml:space="preserve"> </w:t>
        <w:br/>
        <w:br/>
        <w:t xml:space="preserve"> </w:t>
        <w:br/>
        <w:br/>
        <w:t xml:space="preserve"> </w:t>
        <w:br/>
        <w:br/>
        <w:t>Ц</w:t>
        <w:br/>
        <w:br/>
        <w:t>е</w:t>
        <w:br/>
        <w:br/>
        <w:t>л</w:t>
        <w:br/>
        <w:br/>
        <w:t>ь</w:t>
        <w:br/>
        <w:br/>
        <w:t xml:space="preserve"> </w:t>
        <w:br/>
        <w:br/>
        <w:t>и</w:t>
        <w:br/>
        <w:br/>
        <w:t xml:space="preserve"> </w:t>
        <w:br/>
        <w:br/>
        <w:t>з</w:t>
        <w:br/>
        <w:br/>
        <w:t>а</w:t>
        <w:br/>
        <w:br/>
        <w:t>д</w:t>
        <w:br/>
        <w:br/>
        <w:t>а</w:t>
        <w:br/>
        <w:br/>
        <w:t>ч</w:t>
        <w:br/>
        <w:br/>
        <w:t>и</w:t>
        <w:br/>
        <w:br/>
        <w:t xml:space="preserve"> </w:t>
        <w:br/>
        <w:br/>
        <w:t>к</w:t>
        <w:br/>
        <w:br/>
        <w:t>н</w:t>
        <w:br/>
        <w:br/>
        <w:t>и</w:t>
        <w:br/>
        <w:br/>
        <w:t>г</w:t>
        <w:br/>
        <w:br/>
        <w:t>и</w:t>
        <w:br/>
        <w:br/>
        <w:t>.</w:t>
        <w:br/>
        <w:br/>
        <w:br/>
        <w:br/>
        <w:br/>
        <w:t>*</w:t>
        <w:br/>
        <w:br/>
        <w:t xml:space="preserve"> </w:t>
        <w:br/>
        <w:br/>
        <w:t xml:space="preserve"> </w:t>
        <w:br/>
        <w:br/>
        <w:t xml:space="preserve"> </w:t>
        <w:br/>
        <w:br/>
        <w:t>Д</w:t>
        <w:br/>
        <w:br/>
        <w:t>л</w:t>
        <w:br/>
        <w:br/>
        <w:t>я</w:t>
        <w:br/>
        <w:br/>
        <w:t xml:space="preserve"> </w:t>
        <w:br/>
        <w:br/>
        <w:t>к</w:t>
        <w:br/>
        <w:br/>
        <w:t>о</w:t>
        <w:br/>
        <w:br/>
        <w:t>г</w:t>
        <w:br/>
        <w:br/>
        <w:t>о</w:t>
        <w:br/>
        <w:br/>
        <w:t xml:space="preserve"> </w:t>
        <w:br/>
        <w:br/>
        <w:t>п</w:t>
        <w:br/>
        <w:br/>
        <w:t>р</w:t>
        <w:br/>
        <w:br/>
        <w:t>е</w:t>
        <w:br/>
        <w:br/>
        <w:t>д</w:t>
        <w:br/>
        <w:br/>
        <w:t>н</w:t>
        <w:br/>
        <w:br/>
        <w:t>а</w:t>
        <w:br/>
        <w:br/>
        <w:t>з</w:t>
        <w:br/>
        <w:br/>
        <w:t>н</w:t>
        <w:br/>
        <w:br/>
        <w:t>а</w:t>
        <w:br/>
        <w:br/>
        <w:t>ч</w:t>
        <w:br/>
        <w:br/>
        <w:t>е</w:t>
        <w:br/>
        <w:br/>
        <w:t>н</w:t>
        <w:br/>
        <w:br/>
        <w:t>а</w:t>
        <w:br/>
        <w:br/>
        <w:t xml:space="preserve"> </w:t>
        <w:br/>
        <w:br/>
        <w:t>к</w:t>
        <w:br/>
        <w:br/>
        <w:t>н</w:t>
        <w:br/>
        <w:br/>
        <w:t>и</w:t>
        <w:br/>
        <w:br/>
        <w:t>г</w:t>
        <w:br/>
        <w:br/>
        <w:t>а</w:t>
        <w:br/>
        <w:br/>
        <w:t>.</w:t>
        <w:br/>
        <w:br/>
        <w:br/>
        <w:br/>
        <w:br/>
        <w:t>*</w:t>
        <w:br/>
        <w:br/>
        <w:t xml:space="preserve"> </w:t>
        <w:br/>
        <w:br/>
        <w:t xml:space="preserve"> </w:t>
        <w:br/>
        <w:br/>
        <w:t xml:space="preserve"> </w:t>
        <w:br/>
        <w:br/>
        <w:t>С</w:t>
        <w:br/>
        <w:br/>
        <w:t>т</w:t>
        <w:br/>
        <w:br/>
        <w:t>р</w:t>
        <w:br/>
        <w:br/>
        <w:t>у</w:t>
        <w:br/>
        <w:br/>
        <w:t>к</w:t>
        <w:br/>
        <w:br/>
        <w:t>т</w:t>
        <w:br/>
        <w:br/>
        <w:t>у</w:t>
        <w:br/>
        <w:br/>
        <w:t>р</w:t>
        <w:br/>
        <w:br/>
        <w:t>а</w:t>
        <w:br/>
        <w:br/>
        <w:t xml:space="preserve"> </w:t>
        <w:br/>
        <w:br/>
        <w:t>к</w:t>
        <w:br/>
        <w:br/>
        <w:t>н</w:t>
        <w:br/>
        <w:br/>
        <w:t>и</w:t>
        <w:br/>
        <w:br/>
        <w:t>г</w:t>
        <w:br/>
        <w:br/>
        <w:t>и</w:t>
        <w:br/>
        <w:br/>
        <w:t xml:space="preserve"> </w:t>
        <w:br/>
        <w:br/>
        <w:t>и</w:t>
        <w:br/>
        <w:br/>
        <w:t xml:space="preserve"> </w:t>
        <w:br/>
        <w:br/>
        <w:t>к</w:t>
        <w:br/>
        <w:br/>
        <w:t>а</w:t>
        <w:br/>
        <w:br/>
        <w:t>к</w:t>
        <w:br/>
        <w:br/>
        <w:t xml:space="preserve"> </w:t>
        <w:br/>
        <w:br/>
        <w:t>е</w:t>
        <w:br/>
        <w:br/>
        <w:t>й</w:t>
        <w:br/>
        <w:br/>
        <w:t xml:space="preserve"> </w:t>
        <w:br/>
        <w:br/>
        <w:t>п</w:t>
        <w:br/>
        <w:br/>
        <w:t>о</w:t>
        <w:br/>
        <w:br/>
        <w:t>л</w:t>
        <w:br/>
        <w:br/>
        <w:t>ь</w:t>
        <w:br/>
        <w:br/>
        <w:t>з</w:t>
        <w:br/>
        <w:br/>
        <w:t>о</w:t>
        <w:br/>
        <w:br/>
        <w:t>в</w:t>
        <w:br/>
        <w:br/>
        <w:t>а</w:t>
        <w:br/>
        <w:br/>
        <w:t>т</w:t>
        <w:br/>
        <w:br/>
        <w:t>ь</w:t>
        <w:br/>
        <w:br/>
        <w:t>с</w:t>
        <w:br/>
        <w:br/>
        <w:t>я</w:t>
        <w:br/>
        <w:br/>
        <w:t>.</w:t>
        <w:br/>
        <w:br/>
        <w:br/>
        <w:br/>
        <w:br/>
        <w:br/>
        <w:br/>
        <w:br/>
        <w:t>*</w:t>
        <w:br/>
        <w:br/>
        <w:t>*</w:t>
        <w:br/>
        <w:br/>
        <w:t>Г</w:t>
        <w:br/>
        <w:br/>
        <w:t>л</w:t>
        <w:br/>
        <w:br/>
        <w:t>а</w:t>
        <w:br/>
        <w:br/>
        <w:t>в</w:t>
        <w:br/>
        <w:br/>
        <w:t>а</w:t>
        <w:br/>
        <w:br/>
        <w:t xml:space="preserve"> </w:t>
        <w:br/>
        <w:br/>
        <w:t>1</w:t>
        <w:br/>
        <w:br/>
        <w:t>.</w:t>
        <w:br/>
        <w:br/>
        <w:t xml:space="preserve"> </w:t>
        <w:br/>
        <w:br/>
        <w:t>В</w:t>
        <w:br/>
        <w:br/>
        <w:t>в</w:t>
        <w:br/>
        <w:br/>
        <w:t>е</w:t>
        <w:br/>
        <w:br/>
        <w:t>д</w:t>
        <w:br/>
        <w:br/>
        <w:t>е</w:t>
        <w:br/>
        <w:br/>
        <w:t>н</w:t>
        <w:br/>
        <w:br/>
        <w:t>и</w:t>
        <w:br/>
        <w:br/>
        <w:t>е</w:t>
        <w:br/>
        <w:br/>
        <w:t xml:space="preserve"> </w:t>
        <w:br/>
        <w:br/>
        <w:t>в</w:t>
        <w:br/>
        <w:br/>
        <w:t xml:space="preserve"> </w:t>
        <w:br/>
        <w:br/>
        <w:t>ц</w:t>
        <w:br/>
        <w:br/>
        <w:t>и</w:t>
        <w:br/>
        <w:br/>
        <w:t>ф</w:t>
        <w:br/>
        <w:br/>
        <w:t>р</w:t>
        <w:br/>
        <w:br/>
        <w:t>о</w:t>
        <w:br/>
        <w:br/>
        <w:t>в</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t>*</w:t>
        <w:br/>
        <w:br/>
        <w:t xml:space="preserve"> </w:t>
        <w:br/>
        <w:br/>
        <w:t xml:space="preserve"> </w:t>
        <w:br/>
        <w:br/>
        <w:t xml:space="preserve"> </w:t>
        <w:br/>
        <w:br/>
        <w:t>1</w:t>
        <w:br/>
        <w:br/>
        <w:t>.</w:t>
        <w:br/>
        <w:br/>
        <w:t>1</w:t>
        <w:br/>
        <w:br/>
        <w:t>.</w:t>
        <w:br/>
        <w:br/>
        <w:t xml:space="preserve"> </w:t>
        <w:br/>
        <w:br/>
        <w:t>Ч</w:t>
        <w:br/>
        <w:br/>
        <w:t>т</w:t>
        <w:br/>
        <w:br/>
        <w:t>о</w:t>
        <w:br/>
        <w:br/>
        <w:t xml:space="preserve"> </w:t>
        <w:br/>
        <w:br/>
        <w:t>т</w:t>
        <w:br/>
        <w:br/>
        <w:t>а</w:t>
        <w:br/>
        <w:br/>
        <w:t>к</w:t>
        <w:br/>
        <w:br/>
        <w:t>о</w:t>
        <w:br/>
        <w:br/>
        <w:t>е</w:t>
        <w:br/>
        <w:br/>
        <w:t xml:space="preserve"> </w:t>
        <w:br/>
        <w:br/>
        <w:t>ц</w:t>
        <w:br/>
        <w:br/>
        <w:t>и</w:t>
        <w:br/>
        <w:br/>
        <w:t>ф</w:t>
        <w:br/>
        <w:br/>
        <w:t>р</w:t>
        <w:br/>
        <w:br/>
        <w:t>о</w:t>
        <w:br/>
        <w:br/>
        <w:t>в</w:t>
        <w:br/>
        <w:br/>
        <w:t>а</w:t>
        <w:br/>
        <w:br/>
        <w:t>я</w:t>
        <w:br/>
        <w:br/>
        <w:t xml:space="preserve"> </w:t>
        <w:br/>
        <w:br/>
        <w:t>и</w:t>
        <w:br/>
        <w:br/>
        <w:t>н</w:t>
        <w:br/>
        <w:br/>
        <w:t>ф</w:t>
        <w:br/>
        <w:br/>
        <w:t>р</w:t>
        <w:br/>
        <w:br/>
        <w:t>а</w:t>
        <w:br/>
        <w:br/>
        <w:t>с</w:t>
        <w:br/>
        <w:br/>
        <w:t>т</w:t>
        <w:br/>
        <w:br/>
        <w:t>р</w:t>
        <w:br/>
        <w:br/>
        <w:t>у</w:t>
        <w:br/>
        <w:br/>
        <w:t>к</w:t>
        <w:br/>
        <w:br/>
        <w:t>т</w:t>
        <w:br/>
        <w:br/>
        <w:t>у</w:t>
        <w:br/>
        <w:br/>
        <w:t>р</w:t>
        <w:br/>
        <w:br/>
        <w:t>а</w:t>
        <w:br/>
        <w:br/>
        <w:t xml:space="preserve"> </w:t>
        <w:br/>
        <w:br/>
        <w:t>и</w:t>
        <w:br/>
        <w:br/>
        <w:t xml:space="preserve"> </w:t>
        <w:br/>
        <w:br/>
        <w:t>е</w:t>
        <w:br/>
        <w:br/>
        <w:t>е</w:t>
        <w:br/>
        <w:br/>
        <w:t xml:space="preserve"> </w:t>
        <w:br/>
        <w:br/>
        <w:t>р</w:t>
        <w:br/>
        <w:br/>
        <w:t>о</w:t>
        <w:br/>
        <w:br/>
        <w:t>л</w:t>
        <w:br/>
        <w:br/>
        <w:t>ь</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1</w:t>
        <w:br/>
        <w:br/>
        <w:t>.</w:t>
        <w:br/>
        <w:br/>
        <w:t>2</w:t>
        <w:br/>
        <w:br/>
        <w:t>.</w:t>
        <w:br/>
        <w:br/>
        <w:t xml:space="preserve"> </w:t>
        <w:br/>
        <w:br/>
        <w:t>У</w:t>
        <w:br/>
        <w:br/>
        <w:t>р</w:t>
        <w:br/>
        <w:br/>
        <w:t>о</w:t>
        <w:br/>
        <w:br/>
        <w:t>в</w:t>
        <w:br/>
        <w:br/>
        <w:t>н</w:t>
        <w:br/>
        <w:br/>
        <w:t>и</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w:t>
        <w:br/>
        <w:br/>
        <w:t>п</w:t>
        <w:br/>
        <w:br/>
        <w:t>о</w:t>
        <w:br/>
        <w:br/>
        <w:t>л</w:t>
        <w:br/>
        <w:br/>
        <w:t>е</w:t>
        <w:br/>
        <w:br/>
        <w:t>в</w:t>
        <w:br/>
        <w:br/>
        <w:t>о</w:t>
        <w:br/>
        <w:br/>
        <w:t>й</w:t>
        <w:br/>
        <w:br/>
        <w:t>,</w:t>
        <w:br/>
        <w:br/>
        <w:t xml:space="preserve"> </w:t>
        <w:br/>
        <w:br/>
        <w:t>б</w:t>
        <w:br/>
        <w:br/>
        <w:t>а</w:t>
        <w:br/>
        <w:br/>
        <w:t>з</w:t>
        <w:br/>
        <w:br/>
        <w:t>о</w:t>
        <w:br/>
        <w:br/>
        <w:t>в</w:t>
        <w:br/>
        <w:br/>
        <w:t>ы</w:t>
        <w:br/>
        <w:br/>
        <w:t>й</w:t>
        <w:br/>
        <w:br/>
        <w:t>,</w:t>
        <w:br/>
        <w:br/>
        <w:t xml:space="preserve"> </w:t>
        <w:br/>
        <w:br/>
        <w:t>к</w:t>
        <w:br/>
        <w:br/>
        <w:t>о</w:t>
        <w:br/>
        <w:br/>
        <w:t>р</w:t>
        <w:br/>
        <w:br/>
        <w:t>п</w:t>
        <w:br/>
        <w:br/>
        <w:t>о</w:t>
        <w:br/>
        <w:br/>
        <w:t>р</w:t>
        <w:br/>
        <w:br/>
        <w:t>а</w:t>
        <w:br/>
        <w:br/>
        <w:t>т</w:t>
        <w:br/>
        <w:br/>
        <w:t>и</w:t>
        <w:br/>
        <w:br/>
        <w:t>в</w:t>
        <w:br/>
        <w:br/>
        <w:t>н</w:t>
        <w:br/>
        <w:br/>
        <w:t>ы</w:t>
        <w:br/>
        <w:br/>
        <w:t>й</w:t>
        <w:br/>
        <w:br/>
        <w:t>)</w:t>
        <w:br/>
        <w:br/>
        <w:t>.</w:t>
        <w:br/>
        <w:br/>
        <w:br/>
        <w:br/>
        <w:br/>
        <w:t>*</w:t>
        <w:br/>
        <w:br/>
        <w:t xml:space="preserve"> </w:t>
        <w:br/>
        <w:br/>
        <w:t xml:space="preserve"> </w:t>
        <w:br/>
        <w:br/>
        <w:t xml:space="preserve"> </w:t>
        <w:br/>
        <w:br/>
        <w:t>1</w:t>
        <w:br/>
        <w:br/>
        <w:t>.</w:t>
        <w:br/>
        <w:br/>
        <w:t>3</w:t>
        <w:br/>
        <w:br/>
        <w:t>.</w:t>
        <w:br/>
        <w:br/>
        <w:t xml:space="preserve"> </w:t>
        <w:br/>
        <w:br/>
        <w:t>О</w:t>
        <w:br/>
        <w:br/>
        <w:t>с</w:t>
        <w:br/>
        <w:br/>
        <w:t>н</w:t>
        <w:br/>
        <w:br/>
        <w:t>о</w:t>
        <w:br/>
        <w:br/>
        <w:t>в</w:t>
        <w:br/>
        <w:br/>
        <w:t>н</w:t>
        <w:br/>
        <w:br/>
        <w:t>ы</w:t>
        <w:br/>
        <w:br/>
        <w:t>е</w:t>
        <w:br/>
        <w:br/>
        <w:t xml:space="preserve"> </w:t>
        <w:br/>
        <w:br/>
        <w:t>к</w:t>
        <w:br/>
        <w:br/>
        <w:t>о</w:t>
        <w:br/>
        <w:br/>
        <w:t>м</w:t>
        <w:br/>
        <w:br/>
        <w:t>п</w:t>
        <w:br/>
        <w:br/>
        <w:t>о</w:t>
        <w:br/>
        <w:br/>
        <w:t>н</w:t>
        <w:br/>
        <w:br/>
        <w:t>е</w:t>
        <w:br/>
        <w:br/>
        <w:t>н</w:t>
        <w:br/>
        <w:br/>
        <w:t>т</w:t>
        <w:br/>
        <w:br/>
        <w:t>ы</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w:t>
        <w:br/>
        <w:br/>
        <w:t>а</w:t>
        <w:br/>
        <w:br/>
        <w:t>п</w:t>
        <w:br/>
        <w:br/>
        <w:t>п</w:t>
        <w:br/>
        <w:br/>
        <w:t>а</w:t>
        <w:br/>
        <w:br/>
        <w:t>р</w:t>
        <w:br/>
        <w:br/>
        <w:t>а</w:t>
        <w:br/>
        <w:br/>
        <w:t>т</w:t>
        <w:br/>
        <w:br/>
        <w:t>н</w:t>
        <w:br/>
        <w:br/>
        <w:t>о</w:t>
        <w:br/>
        <w:br/>
        <w:t>е</w:t>
        <w:br/>
        <w:br/>
        <w:t xml:space="preserve"> </w:t>
        <w:br/>
        <w:br/>
        <w:t>о</w:t>
        <w:br/>
        <w:br/>
        <w:t>б</w:t>
        <w:br/>
        <w:br/>
        <w:t>е</w:t>
        <w:br/>
        <w:br/>
        <w:t>с</w:t>
        <w:br/>
        <w:br/>
        <w:t>п</w:t>
        <w:br/>
        <w:br/>
        <w:t>е</w:t>
        <w:br/>
        <w:br/>
        <w:t>ч</w:t>
        <w:br/>
        <w:br/>
        <w:t>е</w:t>
        <w:br/>
        <w:br/>
        <w:t>н</w:t>
        <w:br/>
        <w:br/>
        <w:t>и</w:t>
        <w:br/>
        <w:br/>
        <w:t>е</w:t>
        <w:br/>
        <w:br/>
        <w:t>,</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 xml:space="preserve"> </w:t>
        <w:br/>
        <w:br/>
        <w:t>с</w:t>
        <w:br/>
        <w:br/>
        <w:t>е</w:t>
        <w:br/>
        <w:br/>
        <w:t>т</w:t>
        <w:br/>
        <w:br/>
        <w:t>и</w:t>
        <w:br/>
        <w:br/>
        <w:t>,</w:t>
        <w:br/>
        <w:br/>
        <w:t xml:space="preserve"> </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w:t>
        <w:br/>
        <w:br/>
        <w:t>.</w:t>
        <w:br/>
        <w:br/>
        <w:br/>
        <w:br/>
        <w:br/>
        <w:t>*</w:t>
        <w:br/>
        <w:br/>
        <w:t xml:space="preserve"> </w:t>
        <w:br/>
        <w:br/>
        <w:t xml:space="preserve"> </w:t>
        <w:br/>
        <w:br/>
        <w:t xml:space="preserve"> </w:t>
        <w:br/>
        <w:br/>
        <w:t>1</w:t>
        <w:br/>
        <w:br/>
        <w:t>.</w:t>
        <w:br/>
        <w:br/>
        <w:t>4</w:t>
        <w:br/>
        <w:br/>
        <w:t>.</w:t>
        <w:br/>
        <w:br/>
        <w:t xml:space="preserve"> </w:t>
        <w:br/>
        <w:br/>
        <w:t>Т</w:t>
        <w:br/>
        <w:br/>
        <w:t>е</w:t>
        <w:br/>
        <w:br/>
        <w:t>н</w:t>
        <w:br/>
        <w:br/>
        <w:t>д</w:t>
        <w:br/>
        <w:br/>
        <w:t>е</w:t>
        <w:br/>
        <w:br/>
        <w:t>н</w:t>
        <w:br/>
        <w:br/>
        <w:t>ц</w:t>
        <w:br/>
        <w:br/>
        <w:t>и</w:t>
        <w:br/>
        <w:br/>
        <w:t>и</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I</w:t>
        <w:br/>
        <w:br/>
        <w:t>I</w:t>
        <w:br/>
        <w:br/>
        <w:t>o</w:t>
        <w:br/>
        <w:br/>
        <w:t>T</w:t>
        <w:br/>
        <w:br/>
        <w:t>,</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w:t>
        <w:br/>
        <w:br/>
        <w:t xml:space="preserve"> </w:t>
        <w:br/>
        <w:br/>
        <w:t>в</w:t>
        <w:br/>
        <w:br/>
        <w:t>и</w:t>
        <w:br/>
        <w:br/>
        <w:t>р</w:t>
        <w:br/>
        <w:br/>
        <w:t>т</w:t>
        <w:br/>
        <w:br/>
        <w:t>у</w:t>
        <w:br/>
        <w:br/>
        <w:t>а</w:t>
        <w:br/>
        <w:br/>
        <w:t>л</w:t>
        <w:br/>
        <w:br/>
        <w:t>и</w:t>
        <w:br/>
        <w:br/>
        <w:t>з</w:t>
        <w:br/>
        <w:br/>
        <w:t>а</w:t>
        <w:br/>
        <w:br/>
        <w:t>ц</w:t>
        <w:br/>
        <w:br/>
        <w:t>и</w:t>
        <w:br/>
        <w:br/>
        <w:t>я</w:t>
        <w:br/>
        <w:br/>
        <w:t>)</w:t>
        <w:br/>
        <w:br/>
        <w:t>.</w:t>
        <w:br/>
        <w:br/>
        <w:br/>
        <w:br/>
        <w:br/>
        <w:t>*</w:t>
        <w:br/>
        <w:br/>
        <w:t xml:space="preserve"> </w:t>
        <w:br/>
        <w:br/>
        <w:t xml:space="preserve"> </w:t>
        <w:br/>
        <w:br/>
        <w:t xml:space="preserve"> </w:t>
        <w:br/>
        <w:br/>
        <w:t>1</w:t>
        <w:br/>
        <w:br/>
        <w:t>.</w:t>
        <w:br/>
        <w:br/>
        <w:t>5</w:t>
        <w:br/>
        <w:br/>
        <w:t>.</w:t>
        <w:br/>
        <w:br/>
        <w:t xml:space="preserve"> </w:t>
        <w:br/>
        <w:br/>
        <w:t>О</w:t>
        <w:br/>
        <w:br/>
        <w:t>б</w:t>
        <w:br/>
        <w:br/>
        <w:t>з</w:t>
        <w:br/>
        <w:br/>
        <w:t>о</w:t>
        <w:br/>
        <w:br/>
        <w:t>р</w:t>
        <w:br/>
        <w:br/>
        <w:t xml:space="preserve"> </w:t>
        <w:br/>
        <w:br/>
        <w:t>с</w:t>
        <w:br/>
        <w:br/>
        <w:t>т</w:t>
        <w:br/>
        <w:br/>
        <w:t>а</w:t>
        <w:br/>
        <w:br/>
        <w:t>н</w:t>
        <w:br/>
        <w:br/>
        <w:t>д</w:t>
        <w:br/>
        <w:br/>
        <w:t>а</w:t>
        <w:br/>
        <w:br/>
        <w:t>р</w:t>
        <w:br/>
        <w:br/>
        <w:t>т</w:t>
        <w:br/>
        <w:br/>
        <w:t>о</w:t>
        <w:br/>
        <w:br/>
        <w:t>в</w:t>
        <w:br/>
        <w:br/>
        <w:t xml:space="preserve"> </w:t>
        <w:br/>
        <w:br/>
        <w:t>и</w:t>
        <w:br/>
        <w:br/>
        <w:t xml:space="preserve"> </w:t>
        <w:br/>
        <w:br/>
        <w:t>п</w:t>
        <w:br/>
        <w:br/>
        <w:t>р</w:t>
        <w:br/>
        <w:br/>
        <w:t>о</w:t>
        <w:br/>
        <w:br/>
        <w:t>т</w:t>
        <w:br/>
        <w:br/>
        <w:t>о</w:t>
        <w:br/>
        <w:br/>
        <w:t>к</w:t>
        <w:br/>
        <w:br/>
        <w:t>о</w:t>
        <w:br/>
        <w:br/>
        <w:t>л</w:t>
        <w:br/>
        <w:br/>
        <w:t>о</w:t>
        <w:br/>
        <w:br/>
        <w:t>в</w:t>
        <w:br/>
        <w:br/>
        <w:t>,</w:t>
        <w:br/>
        <w:br/>
        <w:t xml:space="preserve"> </w:t>
        <w:br/>
        <w:br/>
        <w:t>и</w:t>
        <w:br/>
        <w:br/>
        <w:t>с</w:t>
        <w:br/>
        <w:br/>
        <w:t>п</w:t>
        <w:br/>
        <w:br/>
        <w:t>о</w:t>
        <w:br/>
        <w:br/>
        <w:t>л</w:t>
        <w:br/>
        <w:br/>
        <w:t>ь</w:t>
        <w:br/>
        <w:br/>
        <w:t>з</w:t>
        <w:br/>
        <w:br/>
        <w:t>у</w:t>
        <w:br/>
        <w:br/>
        <w:t>е</w:t>
        <w:br/>
        <w:br/>
        <w:t>м</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br/>
        <w:br/>
        <w:br/>
        <w:t>*</w:t>
        <w:br/>
        <w:br/>
        <w:t>*</w:t>
        <w:br/>
        <w:br/>
        <w:t>Г</w:t>
        <w:br/>
        <w:br/>
        <w:t>л</w:t>
        <w:br/>
        <w:br/>
        <w:t>а</w:t>
        <w:br/>
        <w:br/>
        <w:t>в</w:t>
        <w:br/>
        <w:br/>
        <w:t>а</w:t>
        <w:br/>
        <w:br/>
        <w:t xml:space="preserve"> </w:t>
        <w:br/>
        <w:br/>
        <w:t>2</w:t>
        <w:br/>
        <w:br/>
        <w:t>.</w:t>
        <w:br/>
        <w:br/>
        <w:t xml:space="preserve"> </w:t>
        <w:br/>
        <w:br/>
        <w:t>А</w:t>
        <w:br/>
        <w:br/>
        <w:t>п</w:t>
        <w:br/>
        <w:br/>
        <w:t>п</w:t>
        <w:br/>
        <w:br/>
        <w:t>а</w:t>
        <w:br/>
        <w:br/>
        <w:t>р</w:t>
        <w:br/>
        <w:br/>
        <w:t>а</w:t>
        <w:br/>
        <w:br/>
        <w:t>т</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w:t>
        <w:br/>
        <w:br/>
        <w:br/>
        <w:br/>
        <w:br/>
        <w:t>*</w:t>
        <w:br/>
        <w:br/>
        <w:t xml:space="preserve"> </w:t>
        <w:br/>
        <w:br/>
        <w:t xml:space="preserve"> </w:t>
        <w:br/>
        <w:br/>
        <w:t xml:space="preserve"> </w:t>
        <w:br/>
        <w:br/>
        <w:t>2</w:t>
        <w:br/>
        <w:br/>
        <w:t>.</w:t>
        <w:br/>
        <w:br/>
        <w:t>1</w:t>
        <w:br/>
        <w:br/>
        <w:t>.</w:t>
        <w:br/>
        <w:br/>
        <w:t xml:space="preserve"> </w:t>
        <w:br/>
        <w:br/>
        <w:t>С</w:t>
        <w:br/>
        <w:br/>
        <w:t>е</w:t>
        <w:br/>
        <w:br/>
        <w:t>р</w:t>
        <w:br/>
        <w:br/>
        <w:t>в</w:t>
        <w:br/>
        <w:br/>
        <w:t>е</w:t>
        <w:br/>
        <w:br/>
        <w:t>р</w:t>
        <w:br/>
        <w:br/>
        <w:t>ы</w:t>
        <w:br/>
        <w:br/>
        <w:t>:</w:t>
        <w:br/>
        <w:br/>
        <w:t xml:space="preserve"> </w:t>
        <w:br/>
        <w:br/>
        <w:t>т</w:t>
        <w:br/>
        <w:br/>
        <w:t>и</w:t>
        <w:br/>
        <w:br/>
        <w:t>п</w:t>
        <w:br/>
        <w:br/>
        <w:t>ы</w:t>
        <w:br/>
        <w:br/>
        <w:t>,</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в</w:t>
        <w:br/>
        <w:br/>
        <w:t>ы</w:t>
        <w:br/>
        <w:br/>
        <w:t>б</w:t>
        <w:br/>
        <w:br/>
        <w:t>о</w:t>
        <w:br/>
        <w:br/>
        <w:t>р</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w:t>
        <w:br/>
        <w:br/>
        <w:t xml:space="preserve"> </w:t>
        <w:br/>
        <w:br/>
        <w:t xml:space="preserve"> </w:t>
        <w:br/>
        <w:br/>
        <w:t xml:space="preserve"> </w:t>
        <w:br/>
        <w:br/>
        <w:t>2</w:t>
        <w:br/>
        <w:br/>
        <w:t>.</w:t>
        <w:br/>
        <w:br/>
        <w:t>2</w:t>
        <w:br/>
        <w:br/>
        <w:t>.</w:t>
        <w:br/>
        <w:br/>
        <w:t xml:space="preserve"> </w:t>
        <w:br/>
        <w:br/>
        <w:t>Р</w:t>
        <w:br/>
        <w:br/>
        <w:t>а</w:t>
        <w:br/>
        <w:br/>
        <w:t>б</w:t>
        <w:br/>
        <w:br/>
        <w:t>о</w:t>
        <w:br/>
        <w:br/>
        <w:t>ч</w:t>
        <w:br/>
        <w:br/>
        <w:t>и</w:t>
        <w:br/>
        <w:br/>
        <w:t>е</w:t>
        <w:br/>
        <w:br/>
        <w:t xml:space="preserve"> </w:t>
        <w:br/>
        <w:br/>
        <w:t>с</w:t>
        <w:br/>
        <w:br/>
        <w:t>т</w:t>
        <w:br/>
        <w:br/>
        <w:t>а</w:t>
        <w:br/>
        <w:br/>
        <w:t>н</w:t>
        <w:br/>
        <w:br/>
        <w:t>ц</w:t>
        <w:br/>
        <w:br/>
        <w:t>и</w:t>
        <w:br/>
        <w:br/>
        <w:t>и</w:t>
        <w:br/>
        <w:br/>
        <w:t xml:space="preserve"> </w:t>
        <w:br/>
        <w:br/>
        <w:t>и</w:t>
        <w:br/>
        <w:br/>
        <w:t xml:space="preserve"> </w:t>
        <w:br/>
        <w:br/>
        <w:t>т</w:t>
        <w:br/>
        <w:br/>
        <w:t>о</w:t>
        <w:br/>
        <w:br/>
        <w:t>н</w:t>
        <w:br/>
        <w:br/>
        <w:t>к</w:t>
        <w:br/>
        <w:br/>
        <w:t>и</w:t>
        <w:br/>
        <w:br/>
        <w:t>е</w:t>
        <w:br/>
        <w:br/>
        <w:t xml:space="preserve"> </w:t>
        <w:br/>
        <w:br/>
        <w:t>к</w:t>
        <w:br/>
        <w:br/>
        <w:t>л</w:t>
        <w:br/>
        <w:br/>
        <w:t>и</w:t>
        <w:br/>
        <w:br/>
        <w:t>е</w:t>
        <w:br/>
        <w:br/>
        <w:t>н</w:t>
        <w:br/>
        <w:br/>
        <w:t>т</w:t>
        <w:br/>
        <w:br/>
        <w:t>ы</w:t>
        <w:br/>
        <w:br/>
        <w:t>:</w:t>
        <w:br/>
        <w:br/>
        <w:t xml:space="preserve"> </w:t>
        <w:br/>
        <w:br/>
        <w:t>о</w:t>
        <w:br/>
        <w:br/>
        <w:t>с</w:t>
        <w:br/>
        <w:br/>
        <w:t>о</w:t>
        <w:br/>
        <w:br/>
        <w:t>б</w:t>
        <w:br/>
        <w:br/>
        <w:t>е</w:t>
        <w:br/>
        <w:br/>
        <w:t>н</w:t>
        <w:br/>
        <w:br/>
        <w:t>н</w:t>
        <w:br/>
        <w:br/>
        <w:t>о</w:t>
        <w:br/>
        <w:br/>
        <w:t>с</w:t>
        <w:br/>
        <w:br/>
        <w:t>т</w:t>
        <w:br/>
        <w:br/>
        <w:t>и</w:t>
        <w:br/>
        <w:br/>
        <w:t xml:space="preserve"> </w:t>
        <w:br/>
        <w:br/>
        <w:t>п</w:t>
        <w:br/>
        <w:br/>
        <w:t>р</w:t>
        <w:br/>
        <w:br/>
        <w:t>и</w:t>
        <w:br/>
        <w:br/>
        <w:t>м</w:t>
        <w:br/>
        <w:br/>
        <w:t>е</w:t>
        <w:br/>
        <w:br/>
        <w:t>н</w:t>
        <w:br/>
        <w:br/>
        <w:t>е</w:t>
        <w:br/>
        <w:br/>
        <w:t>н</w:t>
        <w:br/>
        <w:br/>
        <w:t>и</w:t>
        <w:br/>
        <w:br/>
        <w:t>я</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w:t>
        <w:br/>
        <w:br/>
        <w:t xml:space="preserve"> </w:t>
        <w:br/>
        <w:br/>
        <w:t xml:space="preserve"> </w:t>
        <w:br/>
        <w:br/>
        <w:t xml:space="preserve"> </w:t>
        <w:br/>
        <w:br/>
        <w:t>2</w:t>
        <w:br/>
        <w:br/>
        <w:t>.</w:t>
        <w:br/>
        <w:br/>
        <w:t>3</w:t>
        <w:br/>
        <w:br/>
        <w:t>.</w:t>
        <w:br/>
        <w:br/>
        <w:t xml:space="preserve"> </w:t>
        <w:br/>
        <w:br/>
        <w:t>С</w:t>
        <w:br/>
        <w:br/>
        <w:t>е</w:t>
        <w:br/>
        <w:br/>
        <w:t>т</w:t>
        <w:br/>
        <w:br/>
        <w:t>е</w:t>
        <w:br/>
        <w:br/>
        <w:t>в</w:t>
        <w:br/>
        <w:br/>
        <w:t>о</w:t>
        <w:br/>
        <w:br/>
        <w:t>е</w:t>
        <w:br/>
        <w:br/>
        <w:t xml:space="preserve"> </w:t>
        <w:br/>
        <w:br/>
        <w:t>о</w:t>
        <w:br/>
        <w:br/>
        <w:t>б</w:t>
        <w:br/>
        <w:br/>
        <w:t>о</w:t>
        <w:br/>
        <w:br/>
        <w:t>р</w:t>
        <w:br/>
        <w:br/>
        <w:t>у</w:t>
        <w:br/>
        <w:br/>
        <w:t>д</w:t>
        <w:br/>
        <w:br/>
        <w:t>о</w:t>
        <w:br/>
        <w:br/>
        <w:t>в</w:t>
        <w:br/>
        <w:br/>
        <w:t>а</w:t>
        <w:br/>
        <w:br/>
        <w:t>н</w:t>
        <w:br/>
        <w:br/>
        <w:t>и</w:t>
        <w:br/>
        <w:br/>
        <w:t>е</w:t>
        <w:br/>
        <w:br/>
        <w:t>:</w:t>
        <w:br/>
        <w:br/>
        <w:t xml:space="preserve"> </w:t>
        <w:br/>
        <w:br/>
        <w:t>к</w:t>
        <w:br/>
        <w:br/>
        <w:t>о</w:t>
        <w:br/>
        <w:br/>
        <w:t>м</w:t>
        <w:br/>
        <w:br/>
        <w:t>м</w:t>
        <w:br/>
        <w:br/>
        <w:t>у</w:t>
        <w:br/>
        <w:br/>
        <w:t>т</w:t>
        <w:br/>
        <w:br/>
        <w:t>а</w:t>
        <w:br/>
        <w:br/>
        <w:t>т</w:t>
        <w:br/>
        <w:br/>
        <w:t>о</w:t>
        <w:br/>
        <w:br/>
        <w:t>р</w:t>
        <w:br/>
        <w:br/>
        <w:t>ы</w:t>
        <w:br/>
        <w:br/>
        <w:t>,</w:t>
        <w:br/>
        <w:br/>
        <w:t xml:space="preserve"> </w:t>
        <w:br/>
        <w:br/>
        <w:t>м</w:t>
        <w:br/>
        <w:br/>
        <w:t>а</w:t>
        <w:br/>
        <w:br/>
        <w:t>р</w:t>
        <w:br/>
        <w:br/>
        <w:t>ш</w:t>
        <w:br/>
        <w:br/>
        <w:t>р</w:t>
        <w:br/>
        <w:br/>
        <w:t>у</w:t>
        <w:br/>
        <w:br/>
        <w:t>т</w:t>
        <w:br/>
        <w:br/>
        <w:t>и</w:t>
        <w:br/>
        <w:br/>
        <w:t>з</w:t>
        <w:br/>
        <w:br/>
        <w:t>а</w:t>
        <w:br/>
        <w:br/>
        <w:t>т</w:t>
        <w:br/>
        <w:br/>
        <w:t>о</w:t>
        <w:br/>
        <w:br/>
        <w:t>р</w:t>
        <w:br/>
        <w:br/>
        <w:t>ы</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w:t>
        <w:br/>
        <w:br/>
        <w:br/>
        <w:br/>
        <w:br/>
        <w:t>*</w:t>
        <w:br/>
        <w:br/>
        <w:t xml:space="preserve"> </w:t>
        <w:br/>
        <w:br/>
        <w:t xml:space="preserve"> </w:t>
        <w:br/>
        <w:br/>
        <w:t xml:space="preserve"> </w:t>
        <w:br/>
        <w:br/>
        <w:t>2</w:t>
        <w:br/>
        <w:br/>
        <w:t>.</w:t>
        <w:br/>
        <w:br/>
        <w:t>4</w:t>
        <w:br/>
        <w:br/>
        <w:t>.</w:t>
        <w:br/>
        <w:br/>
        <w:t xml:space="preserve"> </w:t>
        <w:br/>
        <w:br/>
        <w:t>П</w:t>
        <w:br/>
        <w:br/>
        <w:t>р</w:t>
        <w:br/>
        <w:br/>
        <w:t>о</w:t>
        <w:br/>
        <w:br/>
        <w:t>м</w:t>
        <w:br/>
        <w:br/>
        <w:t>ы</w:t>
        <w:br/>
        <w:br/>
        <w:t>ш</w:t>
        <w:br/>
        <w:br/>
        <w:t>л</w:t>
        <w:br/>
        <w:br/>
        <w:t>е</w:t>
        <w:br/>
        <w:br/>
        <w:t>н</w:t>
        <w:br/>
        <w:br/>
        <w:t>н</w:t>
        <w:br/>
        <w:br/>
        <w:t>о</w:t>
        <w:br/>
        <w:br/>
        <w:t>е</w:t>
        <w:br/>
        <w:br/>
        <w:t xml:space="preserve"> </w:t>
        <w:br/>
        <w:br/>
        <w:t>о</w:t>
        <w:br/>
        <w:br/>
        <w:t>б</w:t>
        <w:br/>
        <w:br/>
        <w:t>о</w:t>
        <w:br/>
        <w:br/>
        <w:t>р</w:t>
        <w:br/>
        <w:br/>
        <w:t>у</w:t>
        <w:br/>
        <w:br/>
        <w:t>д</w:t>
        <w:br/>
        <w:br/>
        <w:t>о</w:t>
        <w:br/>
        <w:br/>
        <w:t>в</w:t>
        <w:br/>
        <w:br/>
        <w:t>а</w:t>
        <w:br/>
        <w:br/>
        <w:t>н</w:t>
        <w:br/>
        <w:br/>
        <w:t>и</w:t>
        <w:br/>
        <w:br/>
        <w:t>е</w:t>
        <w:br/>
        <w:br/>
        <w:t>:</w:t>
        <w:br/>
        <w:br/>
        <w:t xml:space="preserve"> </w:t>
        <w:br/>
        <w:br/>
        <w:t>П</w:t>
        <w:br/>
        <w:br/>
        <w:t>Л</w:t>
        <w:br/>
        <w:br/>
        <w:t>К</w:t>
        <w:br/>
        <w:br/>
        <w:t>,</w:t>
        <w:br/>
        <w:br/>
        <w:t xml:space="preserve"> </w:t>
        <w:br/>
        <w:br/>
        <w:t>д</w:t>
        <w:br/>
        <w:br/>
        <w:t>а</w:t>
        <w:br/>
        <w:br/>
        <w:t>т</w:t>
        <w:br/>
        <w:br/>
        <w:t>ч</w:t>
        <w:br/>
        <w:br/>
        <w:t>и</w:t>
        <w:br/>
        <w:br/>
        <w:t>к</w:t>
        <w:br/>
        <w:br/>
        <w:t>и</w:t>
        <w:br/>
        <w:br/>
        <w:t>,</w:t>
        <w:br/>
        <w:br/>
        <w:t xml:space="preserve"> </w:t>
        <w:br/>
        <w:br/>
        <w:t>и</w:t>
        <w:br/>
        <w:br/>
        <w:t>с</w:t>
        <w:br/>
        <w:br/>
        <w:t>п</w:t>
        <w:br/>
        <w:br/>
        <w:t>о</w:t>
        <w:br/>
        <w:br/>
        <w:t>л</w:t>
        <w:br/>
        <w:br/>
        <w:t>н</w:t>
        <w:br/>
        <w:br/>
        <w:t>и</w:t>
        <w:br/>
        <w:br/>
        <w:t>т</w:t>
        <w:br/>
        <w:br/>
        <w:t>е</w:t>
        <w:br/>
        <w:br/>
        <w:t>л</w:t>
        <w:br/>
        <w:br/>
        <w:t>ь</w:t>
        <w:br/>
        <w:br/>
        <w:t>н</w:t>
        <w:br/>
        <w:br/>
        <w:t>ы</w:t>
        <w:br/>
        <w:br/>
        <w:t>е</w:t>
        <w:br/>
        <w:br/>
        <w:t xml:space="preserve"> </w:t>
        <w:br/>
        <w:br/>
        <w:t>м</w:t>
        <w:br/>
        <w:br/>
        <w:t>е</w:t>
        <w:br/>
        <w:br/>
        <w:t>х</w:t>
        <w:br/>
        <w:br/>
        <w:t>а</w:t>
        <w:br/>
        <w:br/>
        <w:t>н</w:t>
        <w:br/>
        <w:br/>
        <w:t>и</w:t>
        <w:br/>
        <w:br/>
        <w:t>з</w:t>
        <w:br/>
        <w:br/>
        <w:t>м</w:t>
        <w:br/>
        <w:br/>
        <w:t>ы</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я</w:t>
        <w:br/>
        <w:br/>
        <w:t xml:space="preserve"> </w:t>
        <w:br/>
        <w:br/>
        <w:t>в</w:t>
        <w:br/>
        <w:br/>
        <w:t xml:space="preserve"> </w:t>
        <w:br/>
        <w:br/>
        <w:t>с</w:t>
        <w:br/>
        <w:br/>
        <w:t>е</w:t>
        <w:br/>
        <w:br/>
        <w:t>т</w:t>
        <w:br/>
        <w:br/>
        <w:t>ь</w:t>
        <w:br/>
        <w:br/>
        <w:t>.</w:t>
        <w:br/>
        <w:br/>
        <w:br/>
        <w:br/>
        <w:br/>
        <w:t>*</w:t>
        <w:br/>
        <w:br/>
        <w:t xml:space="preserve"> </w:t>
        <w:br/>
        <w:br/>
        <w:t xml:space="preserve"> </w:t>
        <w:br/>
        <w:br/>
        <w:t xml:space="preserve"> </w:t>
        <w:br/>
        <w:br/>
        <w:t>2</w:t>
        <w:br/>
        <w:br/>
        <w:t>.</w:t>
        <w:br/>
        <w:br/>
        <w:t>5</w:t>
        <w:br/>
        <w:br/>
        <w:t>.</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о</w:t>
        <w:br/>
        <w:br/>
        <w:t>е</w:t>
        <w:br/>
        <w:br/>
        <w:t xml:space="preserve"> </w:t>
        <w:br/>
        <w:br/>
        <w:t>о</w:t>
        <w:br/>
        <w:br/>
        <w:t>б</w:t>
        <w:br/>
        <w:br/>
        <w:t>о</w:t>
        <w:br/>
        <w:br/>
        <w:t>р</w:t>
        <w:br/>
        <w:br/>
        <w:t>у</w:t>
        <w:br/>
        <w:br/>
        <w:t>д</w:t>
        <w:br/>
        <w:br/>
        <w:t>о</w:t>
        <w:br/>
        <w:br/>
        <w:t>в</w:t>
        <w:br/>
        <w:br/>
        <w:t>а</w:t>
        <w:br/>
        <w:br/>
        <w:t>н</w:t>
        <w:br/>
        <w:br/>
        <w:t>и</w:t>
        <w:br/>
        <w:br/>
        <w:t>е</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 xml:space="preserve"> </w:t>
        <w:br/>
        <w:br/>
        <w:t>(</w:t>
        <w:br/>
        <w:br/>
        <w:t>а</w:t>
        <w:br/>
        <w:br/>
        <w:t>н</w:t>
        <w:br/>
        <w:br/>
        <w:t>а</w:t>
        <w:br/>
        <w:br/>
        <w:t>л</w:t>
        <w:br/>
        <w:br/>
        <w:t>и</w:t>
        <w:br/>
        <w:br/>
        <w:t>з</w:t>
        <w:br/>
        <w:br/>
        <w:t>а</w:t>
        <w:br/>
        <w:br/>
        <w:t>т</w:t>
        <w:br/>
        <w:br/>
        <w:t>о</w:t>
        <w:br/>
        <w:br/>
        <w:t>р</w:t>
        <w:br/>
        <w:br/>
        <w:t>ы</w:t>
        <w:br/>
        <w:br/>
        <w:t>,</w:t>
        <w:br/>
        <w:br/>
        <w:t xml:space="preserve"> </w:t>
        <w:br/>
        <w:br/>
        <w:t>к</w:t>
        <w:br/>
        <w:br/>
        <w:t>о</w:t>
        <w:br/>
        <w:br/>
        <w:t>н</w:t>
        <w:br/>
        <w:br/>
        <w:t>т</w:t>
        <w:br/>
        <w:br/>
        <w:t>р</w:t>
        <w:br/>
        <w:br/>
        <w:t>о</w:t>
        <w:br/>
        <w:br/>
        <w:t>л</w:t>
        <w:br/>
        <w:br/>
        <w:t>ь</w:t>
        <w:br/>
        <w:br/>
        <w:t>н</w:t>
        <w:br/>
        <w:br/>
        <w:t>о</w:t>
        <w:br/>
        <w:br/>
        <w:t>-</w:t>
        <w:br/>
        <w:br/>
        <w:t>и</w:t>
        <w:br/>
        <w:br/>
        <w:t>з</w:t>
        <w:br/>
        <w:br/>
        <w:t>м</w:t>
        <w:br/>
        <w:br/>
        <w:t>е</w:t>
        <w:br/>
        <w:br/>
        <w:t>р</w:t>
        <w:br/>
        <w:br/>
        <w:t>и</w:t>
        <w:br/>
        <w:br/>
        <w:t>т</w:t>
        <w:br/>
        <w:br/>
        <w:t>е</w:t>
        <w:br/>
        <w:br/>
        <w:t>л</w:t>
        <w:br/>
        <w:br/>
        <w:t>ь</w:t>
        <w:br/>
        <w:br/>
        <w:t>н</w:t>
        <w:br/>
        <w:br/>
        <w:t>ы</w:t>
        <w:br/>
        <w:br/>
        <w:t>е</w:t>
        <w:br/>
        <w:br/>
        <w:t xml:space="preserve"> </w:t>
        <w:br/>
        <w:br/>
        <w:t>п</w:t>
        <w:br/>
        <w:br/>
        <w:t>р</w:t>
        <w:br/>
        <w:br/>
        <w:t>и</w:t>
        <w:br/>
        <w:br/>
        <w:t>б</w:t>
        <w:br/>
        <w:br/>
        <w:t>о</w:t>
        <w:br/>
        <w:br/>
        <w:t>р</w:t>
        <w:br/>
        <w:br/>
        <w:t>ы</w:t>
        <w:br/>
        <w:br/>
        <w:t xml:space="preserve"> </w:t>
        <w:br/>
        <w:br/>
        <w:t>и</w:t>
        <w:br/>
        <w:br/>
        <w:t xml:space="preserve"> </w:t>
        <w:br/>
        <w:br/>
        <w:t>д</w:t>
        <w:br/>
        <w:br/>
        <w:t>р</w:t>
        <w:br/>
        <w:br/>
        <w:t>.</w:t>
        <w:br/>
        <w:br/>
        <w:t>)</w:t>
        <w:br/>
        <w:br/>
        <w:t>.</w:t>
        <w:br/>
        <w:br/>
        <w:br/>
        <w:br/>
        <w:br/>
        <w:t>*</w:t>
        <w:br/>
        <w:br/>
        <w:t xml:space="preserve"> </w:t>
        <w:br/>
        <w:br/>
        <w:t xml:space="preserve"> </w:t>
        <w:br/>
        <w:br/>
        <w:t xml:space="preserve"> </w:t>
        <w:br/>
        <w:br/>
        <w:t>2</w:t>
        <w:br/>
        <w:br/>
        <w:t>.</w:t>
        <w:br/>
        <w:br/>
        <w:t>6</w:t>
        <w:br/>
        <w:br/>
        <w:t>.</w:t>
        <w:br/>
        <w:br/>
        <w:t xml:space="preserve"> </w:t>
        <w:br/>
        <w:br/>
        <w:t>Р</w:t>
        <w:br/>
        <w:br/>
        <w:t>е</w:t>
        <w:br/>
        <w:br/>
        <w:t>з</w:t>
        <w:br/>
        <w:br/>
        <w:t>е</w:t>
        <w:br/>
        <w:br/>
        <w:t>р</w:t>
        <w:br/>
        <w:br/>
        <w:t>в</w:t>
        <w:br/>
        <w:br/>
        <w:t>и</w:t>
        <w:br/>
        <w:br/>
        <w:t>р</w:t>
        <w:br/>
        <w:br/>
        <w:t>о</w:t>
        <w:br/>
        <w:br/>
        <w:t>в</w:t>
        <w:br/>
        <w:br/>
        <w:t>а</w:t>
        <w:br/>
        <w:br/>
        <w:t>н</w:t>
        <w:br/>
        <w:br/>
        <w:t>и</w:t>
        <w:br/>
        <w:br/>
        <w:t>е</w:t>
        <w:br/>
        <w:br/>
        <w:t xml:space="preserve"> </w:t>
        <w:br/>
        <w:br/>
        <w:t>и</w:t>
        <w:br/>
        <w:br/>
        <w:t xml:space="preserve"> </w:t>
        <w:br/>
        <w:br/>
        <w:t>о</w:t>
        <w:br/>
        <w:br/>
        <w:t>т</w:t>
        <w:br/>
        <w:br/>
        <w:t>к</w:t>
        <w:br/>
        <w:br/>
        <w:t>а</w:t>
        <w:br/>
        <w:br/>
        <w:t>з</w:t>
        <w:br/>
        <w:br/>
        <w:t>о</w:t>
        <w:br/>
        <w:br/>
        <w:t>у</w:t>
        <w:br/>
        <w:br/>
        <w:t>с</w:t>
        <w:br/>
        <w:br/>
        <w:t>т</w:t>
        <w:br/>
        <w:br/>
        <w:t>о</w:t>
        <w:br/>
        <w:br/>
        <w:t>й</w:t>
        <w:br/>
        <w:br/>
        <w:t>ч</w:t>
        <w:br/>
        <w:br/>
        <w:t>и</w:t>
        <w:br/>
        <w:br/>
        <w:t>в</w:t>
        <w:br/>
        <w:br/>
        <w:t>о</w:t>
        <w:br/>
        <w:br/>
        <w:t>с</w:t>
        <w:br/>
        <w:br/>
        <w:t>т</w:t>
        <w:br/>
        <w:br/>
        <w:t>ь</w:t>
        <w:br/>
        <w:br/>
        <w:t xml:space="preserve"> </w:t>
        <w:br/>
        <w:br/>
        <w:t>а</w:t>
        <w:br/>
        <w:br/>
        <w:t>п</w:t>
        <w:br/>
        <w:br/>
        <w:t>п</w:t>
        <w:br/>
        <w:br/>
        <w:t>а</w:t>
        <w:br/>
        <w:br/>
        <w:t>р</w:t>
        <w:br/>
        <w:br/>
        <w:t>а</w:t>
        <w:br/>
        <w:br/>
        <w:t>т</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br/>
        <w:br/>
        <w:br/>
        <w:t>*</w:t>
        <w:br/>
        <w:br/>
        <w:t>*</w:t>
        <w:br/>
        <w:br/>
        <w:t>Г</w:t>
        <w:br/>
        <w:br/>
        <w:t>л</w:t>
        <w:br/>
        <w:br/>
        <w:t>а</w:t>
        <w:br/>
        <w:br/>
        <w:t>в</w:t>
        <w:br/>
        <w:br/>
        <w:t>а</w:t>
        <w:br/>
        <w:br/>
        <w:t xml:space="preserve"> </w:t>
        <w:br/>
        <w:br/>
        <w:t>3</w:t>
        <w:br/>
        <w:br/>
        <w:t>.</w:t>
        <w:br/>
        <w:br/>
        <w:t xml:space="preserve"> </w:t>
        <w:br/>
        <w:br/>
        <w:t>С</w:t>
        <w:br/>
        <w:br/>
        <w:t>е</w:t>
        <w:br/>
        <w:br/>
        <w:t>т</w:t>
        <w:br/>
        <w:br/>
        <w:t>и</w:t>
        <w:br/>
        <w:br/>
        <w:t xml:space="preserve"> </w:t>
        <w:br/>
        <w:br/>
        <w:t>и</w:t>
        <w:br/>
        <w:br/>
        <w:t xml:space="preserve"> </w:t>
        <w:br/>
        <w:br/>
        <w:t>к</w:t>
        <w:br/>
        <w:br/>
        <w:t>о</w:t>
        <w:br/>
        <w:br/>
        <w:t>м</w:t>
        <w:br/>
        <w:br/>
        <w:t>м</w:t>
        <w:br/>
        <w:br/>
        <w:t>у</w:t>
        <w:br/>
        <w:br/>
        <w:t>н</w:t>
        <w:br/>
        <w:br/>
        <w:t>и</w:t>
        <w:br/>
        <w:br/>
        <w:t>к</w:t>
        <w:br/>
        <w:br/>
        <w:t>а</w:t>
        <w:br/>
        <w:br/>
        <w:t>ц</w:t>
        <w:br/>
        <w:br/>
        <w:t>и</w:t>
        <w:br/>
        <w:br/>
        <w:t>и</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w:t>
        <w:br/>
        <w:br/>
        <w:t xml:space="preserve"> </w:t>
        <w:br/>
        <w:br/>
        <w:t xml:space="preserve"> </w:t>
        <w:br/>
        <w:br/>
        <w:t xml:space="preserve"> </w:t>
        <w:br/>
        <w:br/>
        <w:t>3</w:t>
        <w:br/>
        <w:br/>
        <w:t>.</w:t>
        <w:br/>
        <w:br/>
        <w:t>1</w:t>
        <w:br/>
        <w:br/>
        <w:t>.</w:t>
        <w:br/>
        <w:br/>
        <w:t xml:space="preserve"> </w:t>
        <w:br/>
        <w:br/>
        <w:t>О</w:t>
        <w:br/>
        <w:br/>
        <w:t>с</w:t>
        <w:br/>
        <w:br/>
        <w:t>н</w:t>
        <w:br/>
        <w:br/>
        <w:t>о</w:t>
        <w:br/>
        <w:br/>
        <w:t>в</w:t>
        <w:br/>
        <w:br/>
        <w:t>ы</w:t>
        <w:br/>
        <w:br/>
        <w:t xml:space="preserve"> </w:t>
        <w:br/>
        <w:br/>
        <w:t>с</w:t>
        <w:br/>
        <w:br/>
        <w:t>е</w:t>
        <w:br/>
        <w:br/>
        <w:t>т</w:t>
        <w:br/>
        <w:br/>
        <w:t>е</w:t>
        <w:br/>
        <w:br/>
        <w:t>в</w:t>
        <w:br/>
        <w:br/>
        <w:t>ы</w:t>
        <w:br/>
        <w:br/>
        <w:t>х</w:t>
        <w:br/>
        <w:br/>
        <w:t xml:space="preserve"> </w:t>
        <w:br/>
        <w:br/>
        <w:t>т</w:t>
        <w:br/>
        <w:br/>
        <w:t>е</w:t>
        <w:br/>
        <w:br/>
        <w:t>х</w:t>
        <w:br/>
        <w:br/>
        <w:t>н</w:t>
        <w:br/>
        <w:br/>
        <w:t>о</w:t>
        <w:br/>
        <w:br/>
        <w:t>л</w:t>
        <w:br/>
        <w:br/>
        <w:t>о</w:t>
        <w:br/>
        <w:br/>
        <w:t>г</w:t>
        <w:br/>
        <w:br/>
        <w:t>и</w:t>
        <w:br/>
        <w:br/>
        <w:t>й</w:t>
        <w:br/>
        <w:br/>
        <w:t xml:space="preserve"> </w:t>
        <w:br/>
        <w:br/>
        <w:t>(</w:t>
        <w:br/>
        <w:br/>
        <w:t>E</w:t>
        <w:br/>
        <w:br/>
        <w:t>t</w:t>
        <w:br/>
        <w:br/>
        <w:t>h</w:t>
        <w:br/>
        <w:br/>
        <w:t>e</w:t>
        <w:br/>
        <w:br/>
        <w:t>r</w:t>
        <w:br/>
        <w:br/>
        <w:t>n</w:t>
        <w:br/>
        <w:br/>
        <w:t>e</w:t>
        <w:br/>
        <w:br/>
        <w:t>t</w:t>
        <w:br/>
        <w:br/>
        <w:t>,</w:t>
        <w:br/>
        <w:br/>
        <w:t xml:space="preserve"> </w:t>
        <w:br/>
        <w:br/>
        <w:t>T</w:t>
        <w:br/>
        <w:br/>
        <w:t>C</w:t>
        <w:br/>
        <w:br/>
        <w:t>P</w:t>
        <w:br/>
        <w:br/>
        <w:t>/</w:t>
        <w:br/>
        <w:br/>
        <w:t>I</w:t>
        <w:br/>
        <w:br/>
        <w:t>P</w:t>
        <w:br/>
        <w:br/>
        <w:t>,</w:t>
        <w:br/>
        <w:br/>
        <w:t xml:space="preserve"> </w:t>
        <w:br/>
        <w:br/>
        <w:t>V</w:t>
        <w:br/>
        <w:br/>
        <w:t>L</w:t>
        <w:br/>
        <w:br/>
        <w:t>A</w:t>
        <w:br/>
        <w:br/>
        <w:t>N</w:t>
        <w:br/>
        <w:br/>
        <w:t>)</w:t>
        <w:br/>
        <w:br/>
        <w:t>.</w:t>
        <w:br/>
        <w:br/>
        <w:br/>
        <w:br/>
        <w:br/>
        <w:t>*</w:t>
        <w:br/>
        <w:br/>
        <w:t xml:space="preserve"> </w:t>
        <w:br/>
        <w:br/>
        <w:t xml:space="preserve"> </w:t>
        <w:br/>
        <w:br/>
        <w:t xml:space="preserve"> </w:t>
        <w:br/>
        <w:br/>
        <w:t>3</w:t>
        <w:br/>
        <w:br/>
        <w:t>.</w:t>
        <w:br/>
        <w:br/>
        <w:t>2</w:t>
        <w:br/>
        <w:br/>
        <w:t>.</w:t>
        <w:br/>
        <w:br/>
        <w:t xml:space="preserve"> </w:t>
        <w:br/>
        <w:br/>
        <w:t>Т</w:t>
        <w:br/>
        <w:br/>
        <w:t>и</w:t>
        <w:br/>
        <w:br/>
        <w:t>п</w:t>
        <w:br/>
        <w:br/>
        <w:t>ы</w:t>
        <w:br/>
        <w:br/>
        <w:t xml:space="preserve"> </w:t>
        <w:br/>
        <w:br/>
        <w:t>с</w:t>
        <w:br/>
        <w:br/>
        <w:t>е</w:t>
        <w:br/>
        <w:br/>
        <w:t>т</w:t>
        <w:br/>
        <w:br/>
        <w:t>е</w:t>
        <w:br/>
        <w:br/>
        <w:t>й</w:t>
        <w:br/>
        <w:br/>
        <w:t>,</w:t>
        <w:br/>
        <w:br/>
        <w:t xml:space="preserve"> </w:t>
        <w:br/>
        <w:br/>
        <w:t>и</w:t>
        <w:br/>
        <w:br/>
        <w:t>с</w:t>
        <w:br/>
        <w:br/>
        <w:t>п</w:t>
        <w:br/>
        <w:br/>
        <w:t>о</w:t>
        <w:br/>
        <w:br/>
        <w:t>л</w:t>
        <w:br/>
        <w:br/>
        <w:t>ь</w:t>
        <w:br/>
        <w:br/>
        <w:t>з</w:t>
        <w:br/>
        <w:br/>
        <w:t>у</w:t>
        <w:br/>
        <w:br/>
        <w:t>е</w:t>
        <w:br/>
        <w:br/>
        <w:t>м</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 xml:space="preserve"> </w:t>
        <w:br/>
        <w:br/>
        <w:t>(</w:t>
        <w:br/>
        <w:br/>
        <w:t>L</w:t>
        <w:br/>
        <w:br/>
        <w:t>A</w:t>
        <w:br/>
        <w:br/>
        <w:t>N</w:t>
        <w:br/>
        <w:br/>
        <w:t>,</w:t>
        <w:br/>
        <w:br/>
        <w:t xml:space="preserve"> </w:t>
        <w:br/>
        <w:br/>
        <w:t>W</w:t>
        <w:br/>
        <w:br/>
        <w:t>A</w:t>
        <w:br/>
        <w:br/>
        <w:t>N</w:t>
        <w:br/>
        <w:br/>
        <w:t>,</w:t>
        <w:br/>
        <w:br/>
        <w:t xml:space="preserve"> </w:t>
        <w:br/>
        <w:br/>
        <w:t>V</w:t>
        <w:br/>
        <w:br/>
        <w:t>P</w:t>
        <w:br/>
        <w:br/>
        <w:t>N</w:t>
        <w:br/>
        <w:br/>
        <w:t>,</w:t>
        <w:br/>
        <w:br/>
        <w:t xml:space="preserve"> </w:t>
        <w:br/>
        <w:br/>
        <w:t>б</w:t>
        <w:br/>
        <w:br/>
        <w:t>е</w:t>
        <w:br/>
        <w:br/>
        <w:t>с</w:t>
        <w:br/>
        <w:br/>
        <w:t>п</w:t>
        <w:br/>
        <w:br/>
        <w:t>р</w:t>
        <w:br/>
        <w:br/>
        <w:t>о</w:t>
        <w:br/>
        <w:br/>
        <w:t>в</w:t>
        <w:br/>
        <w:br/>
        <w:t>о</w:t>
        <w:br/>
        <w:br/>
        <w:t>д</w:t>
        <w:br/>
        <w:br/>
        <w:t>н</w:t>
        <w:br/>
        <w:br/>
        <w:t>ы</w:t>
        <w:br/>
        <w:br/>
        <w:t>е</w:t>
        <w:br/>
        <w:br/>
        <w:t xml:space="preserve"> </w:t>
        <w:br/>
        <w:br/>
        <w:t>с</w:t>
        <w:br/>
        <w:br/>
        <w:t>е</w:t>
        <w:br/>
        <w:br/>
        <w:t>т</w:t>
        <w:br/>
        <w:br/>
        <w:t>и</w:t>
        <w:br/>
        <w:br/>
        <w:t>)</w:t>
        <w:br/>
        <w:br/>
        <w:t>.</w:t>
        <w:br/>
        <w:br/>
        <w:br/>
        <w:br/>
        <w:br/>
        <w:t>*</w:t>
        <w:br/>
        <w:br/>
        <w:t xml:space="preserve"> </w:t>
        <w:br/>
        <w:br/>
        <w:t xml:space="preserve"> </w:t>
        <w:br/>
        <w:br/>
        <w:t xml:space="preserve"> </w:t>
        <w:br/>
        <w:br/>
        <w:t>3</w:t>
        <w:br/>
        <w:br/>
        <w:t>.</w:t>
        <w:br/>
        <w:br/>
        <w:t>3</w:t>
        <w:br/>
        <w:br/>
        <w:t>.</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о</w:t>
        <w:br/>
        <w:br/>
        <w:t>т</w:t>
        <w:br/>
        <w:br/>
        <w:t>о</w:t>
        <w:br/>
        <w:br/>
        <w:t>к</w:t>
        <w:br/>
        <w:br/>
        <w:t>о</w:t>
        <w:br/>
        <w:br/>
        <w:t>л</w:t>
        <w:br/>
        <w:br/>
        <w:t>ы</w:t>
        <w:br/>
        <w:br/>
        <w:t xml:space="preserve"> </w:t>
        <w:br/>
        <w:br/>
        <w:t>к</w:t>
        <w:br/>
        <w:br/>
        <w:t>о</w:t>
        <w:br/>
        <w:br/>
        <w:t>м</w:t>
        <w:br/>
        <w:br/>
        <w:t>м</w:t>
        <w:br/>
        <w:br/>
        <w:t>у</w:t>
        <w:br/>
        <w:br/>
        <w:t>н</w:t>
        <w:br/>
        <w:br/>
        <w:t>и</w:t>
        <w:br/>
        <w:br/>
        <w:t>к</w:t>
        <w:br/>
        <w:br/>
        <w:t>а</w:t>
        <w:br/>
        <w:br/>
        <w:t>ц</w:t>
        <w:br/>
        <w:br/>
        <w:t>и</w:t>
        <w:br/>
        <w:br/>
        <w:t>и</w:t>
        <w:br/>
        <w:br/>
        <w:t xml:space="preserve"> </w:t>
        <w:br/>
        <w:br/>
        <w:t>(</w:t>
        <w:br/>
        <w:br/>
        <w:t>M</w:t>
        <w:br/>
        <w:br/>
        <w:t>o</w:t>
        <w:br/>
        <w:br/>
        <w:t>d</w:t>
        <w:br/>
        <w:br/>
        <w:t>b</w:t>
        <w:br/>
        <w:br/>
        <w:t>u</w:t>
        <w:br/>
        <w:br/>
        <w:t>s</w:t>
        <w:br/>
        <w:br/>
        <w:t>,</w:t>
        <w:br/>
        <w:br/>
        <w:t xml:space="preserve"> </w:t>
        <w:br/>
        <w:br/>
        <w:t>P</w:t>
        <w:br/>
        <w:br/>
        <w:t>r</w:t>
        <w:br/>
        <w:br/>
        <w:t>o</w:t>
        <w:br/>
        <w:br/>
        <w:t>f</w:t>
        <w:br/>
        <w:br/>
        <w:t>i</w:t>
        <w:br/>
        <w:br/>
        <w:t>b</w:t>
        <w:br/>
        <w:br/>
        <w:t>u</w:t>
        <w:br/>
        <w:br/>
        <w:t>s</w:t>
        <w:br/>
        <w:br/>
        <w:t>,</w:t>
        <w:br/>
        <w:br/>
        <w:t xml:space="preserve"> </w:t>
        <w:br/>
        <w:br/>
        <w:t>O</w:t>
        <w:br/>
        <w:br/>
        <w:t>P</w:t>
        <w:br/>
        <w:br/>
        <w:t>C</w:t>
        <w:br/>
        <w:br/>
        <w:t xml:space="preserve"> </w:t>
        <w:br/>
        <w:br/>
        <w:t>U</w:t>
        <w:br/>
        <w:br/>
        <w:t>A</w:t>
        <w:br/>
        <w:br/>
        <w:t>,</w:t>
        <w:br/>
        <w:br/>
        <w:t xml:space="preserve"> </w:t>
        <w:br/>
        <w:br/>
        <w:t>H</w:t>
        <w:br/>
        <w:br/>
        <w:t>A</w:t>
        <w:br/>
        <w:br/>
        <w:t>R</w:t>
        <w:br/>
        <w:br/>
        <w:t>T</w:t>
        <w:br/>
        <w:br/>
        <w:t>)</w:t>
        <w:br/>
        <w:br/>
        <w:t>.</w:t>
        <w:br/>
        <w:br/>
        <w:br/>
        <w:br/>
        <w:br/>
        <w:t>*</w:t>
        <w:br/>
        <w:br/>
        <w:t xml:space="preserve"> </w:t>
        <w:br/>
        <w:br/>
        <w:t xml:space="preserve"> </w:t>
        <w:br/>
        <w:br/>
        <w:t xml:space="preserve"> </w:t>
        <w:br/>
        <w:br/>
        <w:t>3</w:t>
        <w:br/>
        <w:br/>
        <w:t>.</w:t>
        <w:br/>
        <w:br/>
        <w:t>4</w:t>
        <w:br/>
        <w:br/>
        <w:t>.</w:t>
        <w:br/>
        <w:br/>
        <w:t xml:space="preserve"> </w:t>
        <w:br/>
        <w:br/>
        <w:t>С</w:t>
        <w:br/>
        <w:br/>
        <w:t>е</w:t>
        <w:br/>
        <w:br/>
        <w:t>т</w:t>
        <w:br/>
        <w:br/>
        <w:t>е</w:t>
        <w:br/>
        <w:br/>
        <w:t>в</w:t>
        <w:br/>
        <w:br/>
        <w:t>а</w:t>
        <w:br/>
        <w:br/>
        <w:t>я</w:t>
        <w:br/>
        <w:br/>
        <w:t xml:space="preserve"> </w:t>
        <w:br/>
        <w:br/>
        <w:t>т</w:t>
        <w:br/>
        <w:br/>
        <w:t>о</w:t>
        <w:br/>
        <w:br/>
        <w:t>п</w:t>
        <w:br/>
        <w:br/>
        <w:t>о</w:t>
        <w:br/>
        <w:br/>
        <w:t>л</w:t>
        <w:br/>
        <w:br/>
        <w:t>о</w:t>
        <w:br/>
        <w:br/>
        <w:t>г</w:t>
        <w:br/>
        <w:br/>
        <w:t>и</w:t>
        <w:br/>
        <w:br/>
        <w:t>я</w:t>
        <w:br/>
        <w:br/>
        <w:t xml:space="preserve"> </w:t>
        <w:br/>
        <w:br/>
        <w:t>и</w:t>
        <w:br/>
        <w:br/>
        <w:t xml:space="preserve"> </w:t>
        <w:br/>
        <w:br/>
        <w:t>е</w:t>
        <w:br/>
        <w:br/>
        <w:t>е</w:t>
        <w:br/>
        <w:br/>
        <w:t xml:space="preserve"> </w:t>
        <w:br/>
        <w:br/>
        <w:t>в</w:t>
        <w:br/>
        <w:br/>
        <w:t>ы</w:t>
        <w:br/>
        <w:br/>
        <w:t>б</w:t>
        <w:br/>
        <w:br/>
        <w:t>о</w:t>
        <w:br/>
        <w:br/>
        <w:t>р</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г</w:t>
        <w:br/>
        <w:br/>
        <w:t>о</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3</w:t>
        <w:br/>
        <w:br/>
        <w:t>.</w:t>
        <w:br/>
        <w:br/>
        <w:t>5</w:t>
        <w:br/>
        <w:br/>
        <w:t>.</w:t>
        <w:br/>
        <w:br/>
        <w:t xml:space="preserve"> </w:t>
        <w:br/>
        <w:br/>
        <w:t>О</w:t>
        <w:br/>
        <w:br/>
        <w:t>с</w:t>
        <w:br/>
        <w:br/>
        <w:t>о</w:t>
        <w:br/>
        <w:br/>
        <w:t>б</w:t>
        <w:br/>
        <w:br/>
        <w:t>е</w:t>
        <w:br/>
        <w:br/>
        <w:t>н</w:t>
        <w:br/>
        <w:br/>
        <w:t>н</w:t>
        <w:br/>
        <w:br/>
        <w:t>о</w:t>
        <w:br/>
        <w:br/>
        <w:t>с</w:t>
        <w:br/>
        <w:br/>
        <w:t>т</w:t>
        <w:br/>
        <w:br/>
        <w:t>и</w:t>
        <w:br/>
        <w:br/>
        <w:t xml:space="preserve"> </w:t>
        <w:br/>
        <w:br/>
        <w:t>о</w:t>
        <w:br/>
        <w:br/>
        <w:t>р</w:t>
        <w:br/>
        <w:br/>
        <w:t>г</w:t>
        <w:br/>
        <w:br/>
        <w:t>а</w:t>
        <w:br/>
        <w:br/>
        <w:t>н</w:t>
        <w:br/>
        <w:br/>
        <w:t>и</w:t>
        <w:br/>
        <w:br/>
        <w:t>з</w:t>
        <w:br/>
        <w:br/>
        <w:t>а</w:t>
        <w:br/>
        <w:br/>
        <w:t>ц</w:t>
        <w:br/>
        <w:br/>
        <w:t>и</w:t>
        <w:br/>
        <w:br/>
        <w:t>и</w:t>
        <w:br/>
        <w:br/>
        <w:t xml:space="preserve"> </w:t>
        <w:br/>
        <w:br/>
        <w:t>с</w:t>
        <w:br/>
        <w:br/>
        <w:t>е</w:t>
        <w:br/>
        <w:br/>
        <w:t>т</w:t>
        <w:br/>
        <w:br/>
        <w:t>и</w:t>
        <w:br/>
        <w:br/>
        <w:t xml:space="preserve"> </w:t>
        <w:br/>
        <w:br/>
        <w:t>в</w:t>
        <w:br/>
        <w:br/>
        <w:t xml:space="preserve"> </w:t>
        <w:br/>
        <w:br/>
        <w:t>у</w:t>
        <w:br/>
        <w:br/>
        <w:t>с</w:t>
        <w:br/>
        <w:br/>
        <w:t>л</w:t>
        <w:br/>
        <w:br/>
        <w:t>о</w:t>
        <w:br/>
        <w:br/>
        <w:t>в</w:t>
        <w:br/>
        <w:br/>
        <w:t>и</w:t>
        <w:br/>
        <w:br/>
        <w:t>я</w:t>
        <w:br/>
        <w:br/>
        <w:t>х</w:t>
        <w:br/>
        <w:br/>
        <w:t xml:space="preserve"> </w:t>
        <w:br/>
        <w:br/>
        <w:t>в</w:t>
        <w:br/>
        <w:br/>
        <w:t>з</w:t>
        <w:br/>
        <w:br/>
        <w:t>р</w:t>
        <w:br/>
        <w:br/>
        <w:t>ы</w:t>
        <w:br/>
        <w:br/>
        <w:t>в</w:t>
        <w:br/>
        <w:br/>
        <w:t>о</w:t>
        <w:br/>
        <w:br/>
        <w:t>о</w:t>
        <w:br/>
        <w:br/>
        <w:t>п</w:t>
        <w:br/>
        <w:br/>
        <w:t>а</w:t>
        <w:br/>
        <w:br/>
        <w:t>с</w:t>
        <w:br/>
        <w:br/>
        <w:t>н</w:t>
        <w:br/>
        <w:br/>
        <w:t>о</w:t>
        <w:br/>
        <w:br/>
        <w:t>г</w:t>
        <w:br/>
        <w:br/>
        <w:t>о</w:t>
        <w:br/>
        <w:br/>
        <w:t xml:space="preserve"> </w:t>
        <w:br/>
        <w:br/>
        <w:t>п</w:t>
        <w:br/>
        <w:br/>
        <w:t>р</w:t>
        <w:br/>
        <w:br/>
        <w:t>о</w:t>
        <w:br/>
        <w:br/>
        <w:t>и</w:t>
        <w:br/>
        <w:br/>
        <w:t>з</w:t>
        <w:br/>
        <w:br/>
        <w:t>в</w:t>
        <w:br/>
        <w:br/>
        <w:t>о</w:t>
        <w:br/>
        <w:br/>
        <w:t>д</w:t>
        <w:br/>
        <w:br/>
        <w:t>с</w:t>
        <w:br/>
        <w:br/>
        <w:t>т</w:t>
        <w:br/>
        <w:br/>
        <w:t>в</w:t>
        <w:br/>
        <w:br/>
        <w:t>а</w:t>
        <w:br/>
        <w:br/>
        <w:t>.</w:t>
        <w:br/>
        <w:br/>
        <w:br/>
        <w:br/>
        <w:br/>
        <w:t>*</w:t>
        <w:br/>
        <w:br/>
        <w:t xml:space="preserve"> </w:t>
        <w:br/>
        <w:br/>
        <w:t xml:space="preserve"> </w:t>
        <w:br/>
        <w:br/>
        <w:t xml:space="preserve"> </w:t>
        <w:br/>
        <w:br/>
        <w:t>3</w:t>
        <w:br/>
        <w:br/>
        <w:t>.</w:t>
        <w:br/>
        <w:br/>
        <w:t>6</w:t>
        <w:br/>
        <w:br/>
        <w:t>.</w:t>
        <w:br/>
        <w:br/>
        <w:t xml:space="preserve"> </w:t>
        <w:br/>
        <w:br/>
        <w:t>В</w:t>
        <w:br/>
        <w:br/>
        <w:t>и</w:t>
        <w:br/>
        <w:br/>
        <w:t>р</w:t>
        <w:br/>
        <w:br/>
        <w:t>т</w:t>
        <w:br/>
        <w:br/>
        <w:t>у</w:t>
        <w:br/>
        <w:br/>
        <w:t>а</w:t>
        <w:br/>
        <w:br/>
        <w:t>л</w:t>
        <w:br/>
        <w:br/>
        <w:t>ь</w:t>
        <w:br/>
        <w:br/>
        <w:t>н</w:t>
        <w:br/>
        <w:br/>
        <w:t>ы</w:t>
        <w:br/>
        <w:br/>
        <w:t>е</w:t>
        <w:br/>
        <w:br/>
        <w:t xml:space="preserve"> </w:t>
        <w:br/>
        <w:br/>
        <w:t>ч</w:t>
        <w:br/>
        <w:br/>
        <w:t>а</w:t>
        <w:br/>
        <w:br/>
        <w:t>с</w:t>
        <w:br/>
        <w:br/>
        <w:t>т</w:t>
        <w:br/>
        <w:br/>
        <w:t>н</w:t>
        <w:br/>
        <w:br/>
        <w:t>ы</w:t>
        <w:br/>
        <w:br/>
        <w:t>е</w:t>
        <w:br/>
        <w:br/>
        <w:t xml:space="preserve"> </w:t>
        <w:br/>
        <w:br/>
        <w:t>с</w:t>
        <w:br/>
        <w:br/>
        <w:t>е</w:t>
        <w:br/>
        <w:br/>
        <w:t>т</w:t>
        <w:br/>
        <w:br/>
        <w:t>и</w:t>
        <w:br/>
        <w:br/>
        <w:t xml:space="preserve"> </w:t>
        <w:br/>
        <w:br/>
        <w:t>(</w:t>
        <w:br/>
        <w:br/>
        <w:t>V</w:t>
        <w:br/>
        <w:br/>
        <w:t>P</w:t>
        <w:br/>
        <w:br/>
        <w:t>N</w:t>
        <w:br/>
        <w:br/>
        <w:t>)</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 xml:space="preserve"> </w:t>
        <w:br/>
        <w:br/>
        <w:t>д</w:t>
        <w:br/>
        <w:br/>
        <w:t>л</w:t>
        <w:br/>
        <w:br/>
        <w:t>я</w:t>
        <w:br/>
        <w:br/>
        <w:t xml:space="preserve"> </w:t>
        <w:br/>
        <w:br/>
        <w:t>у</w:t>
        <w:br/>
        <w:br/>
        <w:t>д</w:t>
        <w:br/>
        <w:br/>
        <w:t>а</w:t>
        <w:br/>
        <w:br/>
        <w:t>л</w:t>
        <w:br/>
        <w:br/>
        <w:t>е</w:t>
        <w:br/>
        <w:br/>
        <w:t>н</w:t>
        <w:br/>
        <w:br/>
        <w:t>н</w:t>
        <w:br/>
        <w:br/>
        <w:t>о</w:t>
        <w:br/>
        <w:br/>
        <w:t>г</w:t>
        <w:br/>
        <w:br/>
        <w:t>о</w:t>
        <w:br/>
        <w:br/>
        <w:t xml:space="preserve"> </w:t>
        <w:br/>
        <w:br/>
        <w:t>д</w:t>
        <w:br/>
        <w:br/>
        <w:t>о</w:t>
        <w:br/>
        <w:br/>
        <w:t>с</w:t>
        <w:br/>
        <w:br/>
        <w:t>т</w:t>
        <w:br/>
        <w:br/>
        <w:t>у</w:t>
        <w:br/>
        <w:br/>
        <w:t>п</w:t>
        <w:br/>
        <w:br/>
        <w:t>а</w:t>
        <w:br/>
        <w:br/>
        <w:t xml:space="preserve"> </w:t>
        <w:br/>
        <w:br/>
        <w:t>и</w:t>
        <w:br/>
        <w:br/>
        <w:t xml:space="preserve"> </w:t>
        <w:br/>
        <w:br/>
        <w:t>з</w:t>
        <w:br/>
        <w:br/>
        <w:t>а</w:t>
        <w:br/>
        <w:br/>
        <w:t>щ</w:t>
        <w:br/>
        <w:br/>
        <w:t>и</w:t>
        <w:br/>
        <w:br/>
        <w:t>т</w:t>
        <w:br/>
        <w:br/>
        <w:t>ы</w:t>
        <w:br/>
        <w:br/>
        <w:t xml:space="preserve"> </w:t>
        <w:br/>
        <w:br/>
        <w:t>д</w:t>
        <w:br/>
        <w:br/>
        <w:t>а</w:t>
        <w:br/>
        <w:br/>
        <w:t>н</w:t>
        <w:br/>
        <w:br/>
        <w:t>н</w:t>
        <w:br/>
        <w:br/>
        <w:t>ы</w:t>
        <w:br/>
        <w:br/>
        <w:t>х</w:t>
        <w:br/>
        <w:br/>
        <w:t>.</w:t>
        <w:br/>
        <w:br/>
        <w:br/>
        <w:br/>
        <w:br/>
        <w:br/>
        <w:br/>
        <w:br/>
        <w:t>*</w:t>
        <w:br/>
        <w:br/>
        <w:t>*</w:t>
        <w:br/>
        <w:br/>
        <w:t>Г</w:t>
        <w:br/>
        <w:br/>
        <w:t>л</w:t>
        <w:br/>
        <w:br/>
        <w:t>а</w:t>
        <w:br/>
        <w:br/>
        <w:t>в</w:t>
        <w:br/>
        <w:br/>
        <w:t>а</w:t>
        <w:br/>
        <w:br/>
        <w:t xml:space="preserve"> </w:t>
        <w:br/>
        <w:br/>
        <w:t>4</w:t>
        <w:br/>
        <w:br/>
        <w:t>.</w:t>
        <w:br/>
        <w:br/>
        <w:t xml:space="preserve"> </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w:t>
        <w:br/>
        <w:br/>
        <w:br/>
        <w:br/>
        <w:br/>
        <w:t>*</w:t>
        <w:br/>
        <w:br/>
        <w:t xml:space="preserve"> </w:t>
        <w:br/>
        <w:br/>
        <w:t xml:space="preserve"> </w:t>
        <w:br/>
        <w:br/>
        <w:t xml:space="preserve"> </w:t>
        <w:br/>
        <w:br/>
        <w:t>4</w:t>
        <w:br/>
        <w:br/>
        <w:t>.</w:t>
        <w:br/>
        <w:br/>
        <w:t>1</w:t>
        <w:br/>
        <w:br/>
        <w:t>.</w:t>
        <w:br/>
        <w:br/>
        <w:t xml:space="preserve"> </w:t>
        <w:br/>
        <w:br/>
        <w:t>Т</w:t>
        <w:br/>
        <w:br/>
        <w:t>и</w:t>
        <w:br/>
        <w:br/>
        <w:t>п</w:t>
        <w:br/>
        <w:br/>
        <w:t>ы</w:t>
        <w:br/>
        <w:br/>
        <w:t xml:space="preserve"> </w:t>
        <w:br/>
        <w:br/>
        <w:t>с</w:t>
        <w:br/>
        <w:br/>
        <w:t>и</w:t>
        <w:br/>
        <w:br/>
        <w:t>с</w:t>
        <w:br/>
        <w:br/>
        <w:t>т</w:t>
        <w:br/>
        <w:br/>
        <w:t>е</w:t>
        <w:br/>
        <w:br/>
        <w:t>м</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 xml:space="preserve"> </w:t>
        <w:br/>
        <w:br/>
        <w:t>(</w:t>
        <w:br/>
        <w:br/>
        <w:t>D</w:t>
        <w:br/>
        <w:br/>
        <w:t>A</w:t>
        <w:br/>
        <w:br/>
        <w:t>S</w:t>
        <w:br/>
        <w:br/>
        <w:t>,</w:t>
        <w:br/>
        <w:br/>
        <w:t xml:space="preserve"> </w:t>
        <w:br/>
        <w:br/>
        <w:t>N</w:t>
        <w:br/>
        <w:br/>
        <w:t>A</w:t>
        <w:br/>
        <w:br/>
        <w:t>S</w:t>
        <w:br/>
        <w:br/>
        <w:t>,</w:t>
        <w:br/>
        <w:br/>
        <w:t xml:space="preserve"> </w:t>
        <w:br/>
        <w:br/>
        <w:t>S</w:t>
        <w:br/>
        <w:br/>
        <w:t>A</w:t>
        <w:br/>
        <w:br/>
        <w:t>N</w:t>
        <w:br/>
        <w:br/>
        <w:t>)</w:t>
        <w:br/>
        <w:br/>
        <w:t>.</w:t>
        <w:br/>
        <w:br/>
        <w:br/>
        <w:br/>
        <w:br/>
        <w:t>*</w:t>
        <w:br/>
        <w:br/>
        <w:t xml:space="preserve"> </w:t>
        <w:br/>
        <w:br/>
        <w:t xml:space="preserve"> </w:t>
        <w:br/>
        <w:br/>
        <w:t xml:space="preserve"> </w:t>
        <w:br/>
        <w:br/>
        <w:t>4</w:t>
        <w:br/>
        <w:br/>
        <w:t>.</w:t>
        <w:br/>
        <w:br/>
        <w:t>2</w:t>
        <w:br/>
        <w:br/>
        <w:t>.</w:t>
        <w:br/>
        <w:br/>
        <w:t xml:space="preserve"> </w:t>
        <w:br/>
        <w:br/>
        <w:t>R</w:t>
        <w:br/>
        <w:br/>
        <w:t>A</w:t>
        <w:br/>
        <w:br/>
        <w:t>I</w:t>
        <w:br/>
        <w:br/>
        <w:t>D</w:t>
        <w:br/>
        <w:br/>
        <w:t>-</w:t>
        <w:br/>
        <w:br/>
        <w:t>м</w:t>
        <w:br/>
        <w:br/>
        <w:t>а</w:t>
        <w:br/>
        <w:br/>
        <w:t>с</w:t>
        <w:br/>
        <w:br/>
        <w:t>с</w:t>
        <w:br/>
        <w:br/>
        <w:t>и</w:t>
        <w:br/>
        <w:br/>
        <w:t>в</w:t>
        <w:br/>
        <w:br/>
        <w:t>ы</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н</w:t>
        <w:br/>
        <w:br/>
        <w:t>а</w:t>
        <w:br/>
        <w:br/>
        <w:t>д</w:t>
        <w:br/>
        <w:br/>
        <w:t>е</w:t>
        <w:br/>
        <w:br/>
        <w:t>ж</w:t>
        <w:br/>
        <w:br/>
        <w:t>н</w:t>
        <w:br/>
        <w:br/>
        <w:t>о</w:t>
        <w:br/>
        <w:br/>
        <w:t>с</w:t>
        <w:br/>
        <w:br/>
        <w:t>т</w:t>
        <w:br/>
        <w:br/>
        <w:t>и</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w:t>
        <w:br/>
        <w:br/>
        <w:br/>
        <w:br/>
        <w:br/>
        <w:t>*</w:t>
        <w:br/>
        <w:br/>
        <w:t xml:space="preserve"> </w:t>
        <w:br/>
        <w:br/>
        <w:t xml:space="preserve"> </w:t>
        <w:br/>
        <w:br/>
        <w:t xml:space="preserve"> </w:t>
        <w:br/>
        <w:br/>
        <w:t>4</w:t>
        <w:br/>
        <w:br/>
        <w:t>.</w:t>
        <w:br/>
        <w:br/>
        <w:t>3</w:t>
        <w:br/>
        <w:br/>
        <w:t>.</w:t>
        <w:br/>
        <w:br/>
        <w:t xml:space="preserve"> </w:t>
        <w:br/>
        <w:br/>
        <w:t>С</w:t>
        <w:br/>
        <w:br/>
        <w:t>е</w:t>
        <w:br/>
        <w:br/>
        <w:t>т</w:t>
        <w:br/>
        <w:br/>
        <w:t>е</w:t>
        <w:br/>
        <w:br/>
        <w:t>в</w:t>
        <w:br/>
        <w:br/>
        <w:t>ы</w:t>
        <w:br/>
        <w:br/>
        <w:t>е</w:t>
        <w:br/>
        <w:br/>
        <w:t xml:space="preserve"> </w:t>
        <w:br/>
        <w:br/>
        <w:t>х</w:t>
        <w:br/>
        <w:br/>
        <w:t>р</w:t>
        <w:br/>
        <w:br/>
        <w:t>а</w:t>
        <w:br/>
        <w:br/>
        <w:t>н</w:t>
        <w:br/>
        <w:br/>
        <w:t>и</w:t>
        <w:br/>
        <w:br/>
        <w:t>л</w:t>
        <w:br/>
        <w:br/>
        <w:t>и</w:t>
        <w:br/>
        <w:br/>
        <w:t>щ</w:t>
        <w:br/>
        <w:br/>
        <w:t>а</w:t>
        <w:br/>
        <w:br/>
        <w:t xml:space="preserve"> </w:t>
        <w:br/>
        <w:br/>
        <w:t>д</w:t>
        <w:br/>
        <w:br/>
        <w:t>а</w:t>
        <w:br/>
        <w:br/>
        <w:t>н</w:t>
        <w:br/>
        <w:br/>
        <w:t>н</w:t>
        <w:br/>
        <w:br/>
        <w:t>ы</w:t>
        <w:br/>
        <w:br/>
        <w:t>х</w:t>
        <w:br/>
        <w:br/>
        <w:t xml:space="preserve"> </w:t>
        <w:br/>
        <w:br/>
        <w:t>(</w:t>
        <w:br/>
        <w:br/>
        <w:t>N</w:t>
        <w:br/>
        <w:br/>
        <w:t>A</w:t>
        <w:br/>
        <w:br/>
        <w:t>S</w:t>
        <w:br/>
        <w:br/>
        <w:t>)</w:t>
        <w:br/>
        <w:br/>
        <w:t xml:space="preserve"> </w:t>
        <w:br/>
        <w:br/>
        <w:t>и</w:t>
        <w:br/>
        <w:br/>
        <w:t xml:space="preserve"> </w:t>
        <w:br/>
        <w:br/>
        <w:t>и</w:t>
        <w:br/>
        <w:br/>
        <w:t>х</w:t>
        <w:br/>
        <w:br/>
        <w:t xml:space="preserve"> </w:t>
        <w:br/>
        <w:br/>
        <w:t>п</w:t>
        <w:br/>
        <w:br/>
        <w:t>р</w:t>
        <w:br/>
        <w:br/>
        <w:t>е</w:t>
        <w:br/>
        <w:br/>
        <w:t>и</w:t>
        <w:br/>
        <w:br/>
        <w:t>м</w:t>
        <w:br/>
        <w:br/>
        <w:t>у</w:t>
        <w:br/>
        <w:br/>
        <w:t>щ</w:t>
        <w:br/>
        <w:br/>
        <w:t>е</w:t>
        <w:br/>
        <w:br/>
        <w:t>с</w:t>
        <w:br/>
        <w:br/>
        <w:t>т</w:t>
        <w:br/>
        <w:br/>
        <w:t>в</w:t>
        <w:br/>
        <w:br/>
        <w:t>а</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w:t>
        <w:br/>
        <w:br/>
        <w:t xml:space="preserve"> </w:t>
        <w:br/>
        <w:br/>
        <w:t xml:space="preserve"> </w:t>
        <w:br/>
        <w:br/>
        <w:t xml:space="preserve"> </w:t>
        <w:br/>
        <w:br/>
        <w:t>4</w:t>
        <w:br/>
        <w:br/>
        <w:t>.</w:t>
        <w:br/>
        <w:br/>
        <w:t>4</w:t>
        <w:br/>
        <w:br/>
        <w:t>.</w:t>
        <w:br/>
        <w:br/>
        <w:t xml:space="preserve"> </w:t>
        <w:br/>
        <w:br/>
        <w:t>О</w:t>
        <w:br/>
        <w:br/>
        <w:t>б</w:t>
        <w:br/>
        <w:br/>
        <w:t>ъ</w:t>
        <w:br/>
        <w:br/>
        <w:t>е</w:t>
        <w:br/>
        <w:br/>
        <w:t>м</w:t>
        <w:br/>
        <w:br/>
        <w:t>ы</w:t>
        <w:br/>
        <w:br/>
        <w:t xml:space="preserve"> </w:t>
        <w:br/>
        <w:br/>
        <w:t>и</w:t>
        <w:br/>
        <w:br/>
        <w:t xml:space="preserve"> </w:t>
        <w:br/>
        <w:br/>
        <w:t>т</w:t>
        <w:br/>
        <w:br/>
        <w:t>р</w:t>
        <w:br/>
        <w:br/>
        <w:t>е</w:t>
        <w:br/>
        <w:br/>
        <w:t>б</w:t>
        <w:br/>
        <w:br/>
        <w:t>о</w:t>
        <w:br/>
        <w:br/>
        <w:t>в</w:t>
        <w:br/>
        <w:br/>
        <w:t>а</w:t>
        <w:br/>
        <w:br/>
        <w:t>н</w:t>
        <w:br/>
        <w:br/>
        <w:t>и</w:t>
        <w:br/>
        <w:br/>
        <w:t>я</w:t>
        <w:br/>
        <w:br/>
        <w:t xml:space="preserve"> </w:t>
        <w:br/>
        <w:br/>
        <w:t>к</w:t>
        <w:br/>
        <w:br/>
        <w:t xml:space="preserve"> </w:t>
        <w:br/>
        <w:br/>
        <w:t>х</w:t>
        <w:br/>
        <w:br/>
        <w:t>р</w:t>
        <w:br/>
        <w:br/>
        <w:t>а</w:t>
        <w:br/>
        <w:br/>
        <w:t>н</w:t>
        <w:br/>
        <w:br/>
        <w:t>е</w:t>
        <w:br/>
        <w:br/>
        <w:t>н</w:t>
        <w:br/>
        <w:br/>
        <w:t>и</w:t>
        <w:br/>
        <w:br/>
        <w:t>ю</w:t>
        <w:br/>
        <w:br/>
        <w:t xml:space="preserve"> </w:t>
        <w:br/>
        <w:br/>
        <w:t>д</w:t>
        <w:br/>
        <w:br/>
        <w:t>а</w:t>
        <w:br/>
        <w:br/>
        <w:t>н</w:t>
        <w:br/>
        <w:br/>
        <w:t>н</w:t>
        <w:br/>
        <w:br/>
        <w:t>ы</w:t>
        <w:br/>
        <w:br/>
        <w:t>х</w:t>
        <w:br/>
        <w:br/>
        <w:t xml:space="preserve"> </w:t>
        <w:br/>
        <w:br/>
        <w:t>н</w:t>
        <w:br/>
        <w:br/>
        <w:t>а</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е</w:t>
        <w:br/>
        <w:br/>
        <w:t>м</w:t>
        <w:br/>
        <w:br/>
        <w:t xml:space="preserve"> </w:t>
        <w:br/>
        <w:br/>
        <w:t>п</w:t>
        <w:br/>
        <w:br/>
        <w:t>р</w:t>
        <w:br/>
        <w:br/>
        <w:t>е</w:t>
        <w:br/>
        <w:br/>
        <w:t>д</w:t>
        <w:br/>
        <w:br/>
        <w:t>п</w:t>
        <w:br/>
        <w:br/>
        <w:t>р</w:t>
        <w:br/>
        <w:br/>
        <w:t>и</w:t>
        <w:br/>
        <w:br/>
        <w:t>я</w:t>
        <w:br/>
        <w:br/>
        <w:t>т</w:t>
        <w:br/>
        <w:br/>
        <w:t>и</w:t>
        <w:br/>
        <w:br/>
        <w:t>и</w:t>
        <w:br/>
        <w:br/>
        <w:t>.</w:t>
        <w:br/>
        <w:br/>
        <w:br/>
        <w:br/>
        <w:br/>
        <w:t>*</w:t>
        <w:br/>
        <w:br/>
        <w:t xml:space="preserve"> </w:t>
        <w:br/>
        <w:br/>
        <w:t xml:space="preserve"> </w:t>
        <w:br/>
        <w:br/>
        <w:t xml:space="preserve"> </w:t>
        <w:br/>
        <w:br/>
        <w:t>4</w:t>
        <w:br/>
        <w:br/>
        <w:t>.</w:t>
        <w:br/>
        <w:br/>
        <w:t>5</w:t>
        <w:br/>
        <w:br/>
        <w:t>.</w:t>
        <w:br/>
        <w:br/>
        <w:t xml:space="preserve"> </w:t>
        <w:br/>
        <w:br/>
        <w:t>А</w:t>
        <w:br/>
        <w:br/>
        <w:t>р</w:t>
        <w:br/>
        <w:br/>
        <w:t>х</w:t>
        <w:br/>
        <w:br/>
        <w:t>и</w:t>
        <w:br/>
        <w:br/>
        <w:t>в</w:t>
        <w:br/>
        <w:br/>
        <w:t>ы</w:t>
        <w:br/>
        <w:br/>
        <w:t xml:space="preserve"> </w:t>
        <w:br/>
        <w:br/>
        <w:t>д</w:t>
        <w:br/>
        <w:br/>
        <w:t>а</w:t>
        <w:br/>
        <w:br/>
        <w:t>н</w:t>
        <w:br/>
        <w:br/>
        <w:t>н</w:t>
        <w:br/>
        <w:br/>
        <w:t>ы</w:t>
        <w:br/>
        <w:br/>
        <w:t>х</w:t>
        <w:br/>
        <w:br/>
        <w:t xml:space="preserve"> </w:t>
        <w:br/>
        <w:br/>
        <w:t>и</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ж</w:t>
        <w:br/>
        <w:br/>
        <w:t>и</w:t>
        <w:br/>
        <w:br/>
        <w:t>з</w:t>
        <w:br/>
        <w:br/>
        <w:t>н</w:t>
        <w:br/>
        <w:br/>
        <w:t>е</w:t>
        <w:br/>
        <w:br/>
        <w:t>н</w:t>
        <w:br/>
        <w:br/>
        <w:t>н</w:t>
        <w:br/>
        <w:br/>
        <w:t>ы</w:t>
        <w:br/>
        <w:br/>
        <w:t>м</w:t>
        <w:br/>
        <w:br/>
        <w:t xml:space="preserve"> </w:t>
        <w:br/>
        <w:br/>
        <w:t>ц</w:t>
        <w:br/>
        <w:br/>
        <w:t>и</w:t>
        <w:br/>
        <w:br/>
        <w:t>к</w:t>
        <w:br/>
        <w:br/>
        <w:t>л</w:t>
        <w:br/>
        <w:br/>
        <w:t>о</w:t>
        <w:br/>
        <w:br/>
        <w:t>м</w:t>
        <w:br/>
        <w:br/>
        <w:t xml:space="preserve"> </w:t>
        <w:br/>
        <w:br/>
        <w:t>и</w:t>
        <w:br/>
        <w:br/>
        <w:t>н</w:t>
        <w:br/>
        <w:br/>
        <w:t>ф</w:t>
        <w:br/>
        <w:br/>
        <w:t>о</w:t>
        <w:br/>
        <w:br/>
        <w:t>р</w:t>
        <w:br/>
        <w:br/>
        <w:t>м</w:t>
        <w:br/>
        <w:br/>
        <w:t>а</w:t>
        <w:br/>
        <w:br/>
        <w:t>ц</w:t>
        <w:br/>
        <w:br/>
        <w:t>и</w:t>
        <w:br/>
        <w:br/>
        <w:t>и</w:t>
        <w:br/>
        <w:br/>
        <w:t>.</w:t>
        <w:br/>
        <w:br/>
        <w:br/>
        <w:br/>
        <w:br/>
        <w:t>*</w:t>
        <w:br/>
        <w:br/>
        <w:t xml:space="preserve"> </w:t>
        <w:br/>
        <w:br/>
        <w:t xml:space="preserve"> </w:t>
        <w:br/>
        <w:br/>
        <w:t xml:space="preserve"> </w:t>
        <w:br/>
        <w:br/>
        <w:t>4</w:t>
        <w:br/>
        <w:br/>
        <w:t>.</w:t>
        <w:br/>
        <w:br/>
        <w:t>6</w:t>
        <w:br/>
        <w:br/>
        <w:t>.</w:t>
        <w:br/>
        <w:br/>
        <w:t xml:space="preserve"> </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 xml:space="preserve"> </w:t>
        <w:br/>
        <w:br/>
        <w:t>д</w:t>
        <w:br/>
        <w:br/>
        <w:t>а</w:t>
        <w:br/>
        <w:br/>
        <w:t>н</w:t>
        <w:br/>
        <w:br/>
        <w:t>н</w:t>
        <w:br/>
        <w:br/>
        <w:t>ы</w:t>
        <w:br/>
        <w:br/>
        <w:t>х</w:t>
        <w:br/>
        <w:br/>
        <w:t>.</w:t>
        <w:br/>
        <w:br/>
        <w:br/>
        <w:br/>
        <w:br/>
        <w:br/>
        <w:br/>
        <w:br/>
        <w:t>*</w:t>
        <w:br/>
        <w:br/>
        <w:t>*</w:t>
        <w:br/>
        <w:br/>
        <w:t>Г</w:t>
        <w:br/>
        <w:br/>
        <w:t>л</w:t>
        <w:br/>
        <w:br/>
        <w:t>а</w:t>
        <w:br/>
        <w:br/>
        <w:t>в</w:t>
        <w:br/>
        <w:br/>
        <w:t>а</w:t>
        <w:br/>
        <w:br/>
        <w:t xml:space="preserve"> </w:t>
        <w:br/>
        <w:br/>
        <w:t>5</w:t>
        <w:br/>
        <w:br/>
        <w:t>.</w:t>
        <w:br/>
        <w:br/>
        <w:t xml:space="preserve"> </w:t>
        <w:br/>
        <w:br/>
        <w:t>О</w:t>
        <w:br/>
        <w:br/>
        <w:t>б</w:t>
        <w:br/>
        <w:br/>
        <w:t>е</w:t>
        <w:br/>
        <w:br/>
        <w:t>с</w:t>
        <w:br/>
        <w:br/>
        <w:t>п</w:t>
        <w:br/>
        <w:br/>
        <w:t>е</w:t>
        <w:br/>
        <w:br/>
        <w:t>ч</w:t>
        <w:br/>
        <w:br/>
        <w:t>е</w:t>
        <w:br/>
        <w:br/>
        <w:t>н</w:t>
        <w:br/>
        <w:br/>
        <w:t>и</w:t>
        <w:br/>
        <w:br/>
        <w:t>е</w:t>
        <w:br/>
        <w:br/>
        <w:t xml:space="preserve"> </w:t>
        <w:br/>
        <w:br/>
        <w:t>о</w:t>
        <w:br/>
        <w:br/>
        <w:t>т</w:t>
        <w:br/>
        <w:br/>
        <w:t>к</w:t>
        <w:br/>
        <w:br/>
        <w:t>а</w:t>
        <w:br/>
        <w:br/>
        <w:t>з</w:t>
        <w:br/>
        <w:br/>
        <w:t>о</w:t>
        <w:br/>
        <w:br/>
        <w:t>у</w:t>
        <w:br/>
        <w:br/>
        <w:t>с</w:t>
        <w:br/>
        <w:br/>
        <w:t>т</w:t>
        <w:br/>
        <w:br/>
        <w:t>о</w:t>
        <w:br/>
        <w:br/>
        <w:t>й</w:t>
        <w:br/>
        <w:br/>
        <w:t>ч</w:t>
        <w:br/>
        <w:br/>
        <w:t>и</w:t>
        <w:br/>
        <w:br/>
        <w:t>в</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w:t>
        <w:br/>
        <w:br/>
        <w:br/>
        <w:br/>
        <w:br/>
        <w:t>*</w:t>
        <w:br/>
        <w:br/>
        <w:t xml:space="preserve"> </w:t>
        <w:br/>
        <w:br/>
        <w:t xml:space="preserve"> </w:t>
        <w:br/>
        <w:br/>
        <w:t xml:space="preserve"> </w:t>
        <w:br/>
        <w:br/>
        <w:t>5</w:t>
        <w:br/>
        <w:br/>
        <w:t>.</w:t>
        <w:br/>
        <w:br/>
        <w:t>1</w:t>
        <w:br/>
        <w:br/>
        <w:t>.</w:t>
        <w:br/>
        <w:br/>
        <w:t xml:space="preserve"> </w:t>
        <w:br/>
        <w:br/>
        <w:t>О</w:t>
        <w:br/>
        <w:br/>
        <w:t>с</w:t>
        <w:br/>
        <w:br/>
        <w:t>н</w:t>
        <w:br/>
        <w:br/>
        <w:t>о</w:t>
        <w:br/>
        <w:br/>
        <w:t>в</w:t>
        <w:br/>
        <w:br/>
        <w:t>н</w:t>
        <w:br/>
        <w:br/>
        <w:t>ы</w:t>
        <w:br/>
        <w:br/>
        <w:t>е</w:t>
        <w:br/>
        <w:br/>
        <w:t xml:space="preserve"> </w:t>
        <w:br/>
        <w:br/>
        <w:t>п</w:t>
        <w:br/>
        <w:br/>
        <w:t>р</w:t>
        <w:br/>
        <w:br/>
        <w:t>и</w:t>
        <w:br/>
        <w:br/>
        <w:t>н</w:t>
        <w:br/>
        <w:br/>
        <w:t>ц</w:t>
        <w:br/>
        <w:br/>
        <w:t>и</w:t>
        <w:br/>
        <w:br/>
        <w:t>п</w:t>
        <w:br/>
        <w:br/>
        <w:t>ы</w:t>
        <w:br/>
        <w:br/>
        <w:t xml:space="preserve"> </w:t>
        <w:br/>
        <w:br/>
        <w:t>о</w:t>
        <w:br/>
        <w:br/>
        <w:t>б</w:t>
        <w:br/>
        <w:br/>
        <w:t>е</w:t>
        <w:br/>
        <w:br/>
        <w:t>с</w:t>
        <w:br/>
        <w:br/>
        <w:t>п</w:t>
        <w:br/>
        <w:br/>
        <w:t>е</w:t>
        <w:br/>
        <w:br/>
        <w:t>ч</w:t>
        <w:br/>
        <w:br/>
        <w:t>е</w:t>
        <w:br/>
        <w:br/>
        <w:t>н</w:t>
        <w:br/>
        <w:br/>
        <w:t>и</w:t>
        <w:br/>
        <w:br/>
        <w:t>я</w:t>
        <w:br/>
        <w:br/>
        <w:t xml:space="preserve"> </w:t>
        <w:br/>
        <w:br/>
        <w:t>о</w:t>
        <w:br/>
        <w:br/>
        <w:t>т</w:t>
        <w:br/>
        <w:br/>
        <w:t>к</w:t>
        <w:br/>
        <w:br/>
        <w:t>а</w:t>
        <w:br/>
        <w:br/>
        <w:t>з</w:t>
        <w:br/>
        <w:br/>
        <w:t>о</w:t>
        <w:br/>
        <w:br/>
        <w:t>у</w:t>
        <w:br/>
        <w:br/>
        <w:t>с</w:t>
        <w:br/>
        <w:br/>
        <w:t>т</w:t>
        <w:br/>
        <w:br/>
        <w:t>о</w:t>
        <w:br/>
        <w:br/>
        <w:t>й</w:t>
        <w:br/>
        <w:br/>
        <w:t>ч</w:t>
        <w:br/>
        <w:br/>
        <w:t>и</w:t>
        <w:br/>
        <w:br/>
        <w:t>в</w:t>
        <w:br/>
        <w:br/>
        <w:t>о</w:t>
        <w:br/>
        <w:br/>
        <w:t>с</w:t>
        <w:br/>
        <w:br/>
        <w:t>т</w:t>
        <w:br/>
        <w:br/>
        <w:t>и</w:t>
        <w:br/>
        <w:br/>
        <w:t>.</w:t>
        <w:br/>
        <w:br/>
        <w:br/>
        <w:br/>
        <w:br/>
        <w:t>*</w:t>
        <w:br/>
        <w:br/>
        <w:t xml:space="preserve"> </w:t>
        <w:br/>
        <w:br/>
        <w:t xml:space="preserve"> </w:t>
        <w:br/>
        <w:br/>
        <w:t xml:space="preserve"> </w:t>
        <w:br/>
        <w:br/>
        <w:t>5</w:t>
        <w:br/>
        <w:br/>
        <w:t>.</w:t>
        <w:br/>
        <w:br/>
        <w:t>2</w:t>
        <w:br/>
        <w:br/>
        <w:t>.</w:t>
        <w:br/>
        <w:br/>
        <w:t xml:space="preserve"> </w:t>
        <w:br/>
        <w:br/>
        <w:t>Р</w:t>
        <w:br/>
        <w:br/>
        <w:t>е</w:t>
        <w:br/>
        <w:br/>
        <w:t>з</w:t>
        <w:br/>
        <w:br/>
        <w:t>е</w:t>
        <w:br/>
        <w:br/>
        <w:t>р</w:t>
        <w:br/>
        <w:br/>
        <w:t>в</w:t>
        <w:br/>
        <w:br/>
        <w:t>и</w:t>
        <w:br/>
        <w:br/>
        <w:t>р</w:t>
        <w:br/>
        <w:br/>
        <w:t>о</w:t>
        <w:br/>
        <w:br/>
        <w:t>в</w:t>
        <w:br/>
        <w:br/>
        <w:t>а</w:t>
        <w:br/>
        <w:br/>
        <w:t>н</w:t>
        <w:br/>
        <w:br/>
        <w:t>и</w:t>
        <w:br/>
        <w:br/>
        <w:t>е</w:t>
        <w:br/>
        <w:br/>
        <w:t xml:space="preserve"> </w:t>
        <w:br/>
        <w:br/>
        <w:t>с</w:t>
        <w:br/>
        <w:br/>
        <w:t>е</w:t>
        <w:br/>
        <w:br/>
        <w:t>р</w:t>
        <w:br/>
        <w:br/>
        <w:t>в</w:t>
        <w:br/>
        <w:br/>
        <w:t>е</w:t>
        <w:br/>
        <w:br/>
        <w:t>р</w:t>
        <w:br/>
        <w:br/>
        <w:t>о</w:t>
        <w:br/>
        <w:br/>
        <w:t>в</w:t>
        <w:br/>
        <w:br/>
        <w:t xml:space="preserve"> </w:t>
        <w:br/>
        <w:br/>
        <w:t>и</w:t>
        <w:br/>
        <w:br/>
        <w:t xml:space="preserve"> </w:t>
        <w:br/>
        <w:br/>
        <w:t>с</w:t>
        <w:br/>
        <w:br/>
        <w:t>е</w:t>
        <w:br/>
        <w:br/>
        <w:t>т</w:t>
        <w:br/>
        <w:br/>
        <w:t>е</w:t>
        <w:br/>
        <w:br/>
        <w:t>в</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5</w:t>
        <w:br/>
        <w:br/>
        <w:t>.</w:t>
        <w:br/>
        <w:br/>
        <w:t>3</w:t>
        <w:br/>
        <w:br/>
        <w:t>.</w:t>
        <w:br/>
        <w:br/>
        <w:t xml:space="preserve"> </w:t>
        <w:br/>
        <w:br/>
        <w:t>С</w:t>
        <w:br/>
        <w:br/>
        <w:t>и</w:t>
        <w:br/>
        <w:br/>
        <w:t>с</w:t>
        <w:br/>
        <w:br/>
        <w:t>т</w:t>
        <w:br/>
        <w:br/>
        <w:t>е</w:t>
        <w:br/>
        <w:br/>
        <w:t>м</w:t>
        <w:br/>
        <w:br/>
        <w:t>ы</w:t>
        <w:br/>
        <w:br/>
        <w:t xml:space="preserve"> </w:t>
        <w:br/>
        <w:br/>
        <w:t>а</w:t>
        <w:br/>
        <w:br/>
        <w:t>в</w:t>
        <w:br/>
        <w:br/>
        <w:t>т</w:t>
        <w:br/>
        <w:br/>
        <w:t>о</w:t>
        <w:br/>
        <w:br/>
        <w:t>м</w:t>
        <w:br/>
        <w:br/>
        <w:t>а</w:t>
        <w:br/>
        <w:br/>
        <w:t>т</w:t>
        <w:br/>
        <w:br/>
        <w:t>и</w:t>
        <w:br/>
        <w:br/>
        <w:t>ч</w:t>
        <w:br/>
        <w:br/>
        <w:t>е</w:t>
        <w:br/>
        <w:br/>
        <w:t>с</w:t>
        <w:br/>
        <w:br/>
        <w:t>к</w:t>
        <w:br/>
        <w:br/>
        <w:t>о</w:t>
        <w:br/>
        <w:br/>
        <w:t>г</w:t>
        <w:br/>
        <w:br/>
        <w:t>о</w:t>
        <w:br/>
        <w:br/>
        <w:t xml:space="preserve"> </w:t>
        <w:br/>
        <w:br/>
        <w:t>п</w:t>
        <w:br/>
        <w:br/>
        <w:t>е</w:t>
        <w:br/>
        <w:br/>
        <w:t>р</w:t>
        <w:br/>
        <w:br/>
        <w:t>е</w:t>
        <w:br/>
        <w:br/>
        <w:t>к</w:t>
        <w:br/>
        <w:br/>
        <w:t>л</w:t>
        <w:br/>
        <w:br/>
        <w:t>ю</w:t>
        <w:br/>
        <w:br/>
        <w:t>ч</w:t>
        <w:br/>
        <w:br/>
        <w:t>е</w:t>
        <w:br/>
        <w:br/>
        <w:t>н</w:t>
        <w:br/>
        <w:br/>
        <w:t>и</w:t>
        <w:br/>
        <w:br/>
        <w:t>я</w:t>
        <w:br/>
        <w:br/>
        <w:t xml:space="preserve"> </w:t>
        <w:br/>
        <w:br/>
        <w:t>(</w:t>
        <w:br/>
        <w:br/>
        <w:t>f</w:t>
        <w:br/>
        <w:br/>
        <w:t>a</w:t>
        <w:br/>
        <w:br/>
        <w:t>i</w:t>
        <w:br/>
        <w:br/>
        <w:t>l</w:t>
        <w:br/>
        <w:br/>
        <w:t>o</w:t>
        <w:br/>
        <w:br/>
        <w:t>v</w:t>
        <w:br/>
        <w:br/>
        <w:t>e</w:t>
        <w:br/>
        <w:br/>
        <w:t>r</w:t>
        <w:br/>
        <w:br/>
        <w:t>)</w:t>
        <w:br/>
        <w:br/>
        <w:t>.</w:t>
        <w:br/>
        <w:br/>
        <w:br/>
        <w:br/>
        <w:br/>
        <w:t>*</w:t>
        <w:br/>
        <w:br/>
        <w:t xml:space="preserve"> </w:t>
        <w:br/>
        <w:br/>
        <w:t xml:space="preserve"> </w:t>
        <w:br/>
        <w:br/>
        <w:t xml:space="preserve"> </w:t>
        <w:br/>
        <w:br/>
        <w:t>5</w:t>
        <w:br/>
        <w:br/>
        <w:t>.</w:t>
        <w:br/>
        <w:br/>
        <w:t>4</w:t>
        <w:br/>
        <w:br/>
        <w:t>.</w:t>
        <w:br/>
        <w:br/>
        <w:t xml:space="preserve"> </w:t>
        <w:br/>
        <w:br/>
        <w:t>К</w:t>
        <w:br/>
        <w:br/>
        <w:t>л</w:t>
        <w:br/>
        <w:br/>
        <w:t>а</w:t>
        <w:br/>
        <w:br/>
        <w:t>с</w:t>
        <w:br/>
        <w:br/>
        <w:t>т</w:t>
        <w:br/>
        <w:br/>
        <w:t>е</w:t>
        <w:br/>
        <w:br/>
        <w:t>р</w:t>
        <w:br/>
        <w:br/>
        <w:t>и</w:t>
        <w:br/>
        <w:br/>
        <w:t>з</w:t>
        <w:br/>
        <w:br/>
        <w:t>а</w:t>
        <w:br/>
        <w:br/>
        <w:t>ц</w:t>
        <w:br/>
        <w:br/>
        <w:t>и</w:t>
        <w:br/>
        <w:br/>
        <w:t>я</w:t>
        <w:br/>
        <w:br/>
        <w:t xml:space="preserve"> </w:t>
        <w:br/>
        <w:br/>
        <w:t>с</w:t>
        <w:br/>
        <w:br/>
        <w:t>е</w:t>
        <w:br/>
        <w:br/>
        <w:t>р</w:t>
        <w:br/>
        <w:br/>
        <w:t>в</w:t>
        <w:br/>
        <w:br/>
        <w:t>е</w:t>
        <w:br/>
        <w:br/>
        <w:t>р</w:t>
        <w:br/>
        <w:br/>
        <w:t>о</w:t>
        <w:br/>
        <w:br/>
        <w:t>в</w:t>
        <w:br/>
        <w:br/>
        <w:t>.</w:t>
        <w:br/>
        <w:br/>
        <w:br/>
        <w:br/>
        <w:br/>
        <w:t>*</w:t>
        <w:br/>
        <w:br/>
        <w:t xml:space="preserve"> </w:t>
        <w:br/>
        <w:br/>
        <w:t xml:space="preserve"> </w:t>
        <w:br/>
        <w:br/>
        <w:t xml:space="preserve"> </w:t>
        <w:br/>
        <w:br/>
        <w:t>5</w:t>
        <w:br/>
        <w:br/>
        <w:t>.</w:t>
        <w:br/>
        <w:br/>
        <w:t>5</w:t>
        <w:br/>
        <w:br/>
        <w:t>.</w:t>
        <w:br/>
        <w:br/>
        <w:t xml:space="preserve"> </w:t>
        <w:br/>
        <w:br/>
        <w:t>М</w:t>
        <w:br/>
        <w:br/>
        <w:t>о</w:t>
        <w:br/>
        <w:br/>
        <w:t>н</w:t>
        <w:br/>
        <w:br/>
        <w:t>и</w:t>
        <w:br/>
        <w:br/>
        <w:t>т</w:t>
        <w:br/>
        <w:br/>
        <w:t>о</w:t>
        <w:br/>
        <w:br/>
        <w:t>р</w:t>
        <w:br/>
        <w:br/>
        <w:t>и</w:t>
        <w:br/>
        <w:br/>
        <w:t>н</w:t>
        <w:br/>
        <w:br/>
        <w:t>г</w:t>
        <w:br/>
        <w:br/>
        <w:t xml:space="preserve"> </w:t>
        <w:br/>
        <w:br/>
        <w:t>и</w:t>
        <w:br/>
        <w:br/>
        <w:t xml:space="preserve"> </w:t>
        <w:br/>
        <w:br/>
        <w:t>у</w:t>
        <w:br/>
        <w:br/>
        <w:t>п</w:t>
        <w:br/>
        <w:br/>
        <w:t>р</w:t>
        <w:br/>
        <w:br/>
        <w:t>а</w:t>
        <w:br/>
        <w:br/>
        <w:t>в</w:t>
        <w:br/>
        <w:br/>
        <w:t>л</w:t>
        <w:br/>
        <w:br/>
        <w:t>е</w:t>
        <w:br/>
        <w:br/>
        <w:t>н</w:t>
        <w:br/>
        <w:br/>
        <w:t>и</w:t>
        <w:br/>
        <w:br/>
        <w:t>е</w:t>
        <w:br/>
        <w:br/>
        <w:t xml:space="preserve"> </w:t>
        <w:br/>
        <w:br/>
        <w:t>и</w:t>
        <w:br/>
        <w:br/>
        <w:t>н</w:t>
        <w:br/>
        <w:br/>
        <w:t>ф</w:t>
        <w:br/>
        <w:br/>
        <w:t>р</w:t>
        <w:br/>
        <w:br/>
        <w:t>а</w:t>
        <w:br/>
        <w:br/>
        <w:t>с</w:t>
        <w:br/>
        <w:br/>
        <w:t>т</w:t>
        <w:br/>
        <w:br/>
        <w:t>р</w:t>
        <w:br/>
        <w:br/>
        <w:t>у</w:t>
        <w:br/>
        <w:br/>
        <w:t>к</w:t>
        <w:br/>
        <w:br/>
        <w:t>т</w:t>
        <w:br/>
        <w:br/>
        <w:t>у</w:t>
        <w:br/>
        <w:br/>
        <w:t>р</w:t>
        <w:br/>
        <w:br/>
        <w:t>о</w:t>
        <w:br/>
        <w:br/>
        <w:t>й</w:t>
        <w:br/>
        <w:br/>
        <w:t>.</w:t>
        <w:br/>
        <w:br/>
        <w:br/>
        <w:br/>
        <w:br/>
        <w:t>*</w:t>
        <w:br/>
        <w:br/>
        <w:t xml:space="preserve"> </w:t>
        <w:br/>
        <w:br/>
        <w:t xml:space="preserve"> </w:t>
        <w:br/>
        <w:br/>
        <w:t xml:space="preserve"> </w:t>
        <w:br/>
        <w:br/>
        <w:t>5</w:t>
        <w:br/>
        <w:br/>
        <w:t>.</w:t>
        <w:br/>
        <w:br/>
        <w:t>6</w:t>
        <w:br/>
        <w:br/>
        <w:t>.</w:t>
        <w:br/>
        <w:br/>
        <w:t xml:space="preserve"> </w:t>
        <w:br/>
        <w:br/>
        <w:t>П</w:t>
        <w:br/>
        <w:br/>
        <w:t>л</w:t>
        <w:br/>
        <w:br/>
        <w:t>а</w:t>
        <w:br/>
        <w:br/>
        <w:t>н</w:t>
        <w:br/>
        <w:br/>
        <w:t>и</w:t>
        <w:br/>
        <w:br/>
        <w:t>р</w:t>
        <w:br/>
        <w:br/>
        <w:t>о</w:t>
        <w:br/>
        <w:br/>
        <w:t>в</w:t>
        <w:br/>
        <w:br/>
        <w:t>а</w:t>
        <w:br/>
        <w:br/>
        <w:t>н</w:t>
        <w:br/>
        <w:br/>
        <w:t>и</w:t>
        <w:br/>
        <w:br/>
        <w:t>е</w:t>
        <w:br/>
        <w:br/>
        <w:t xml:space="preserve"> </w:t>
        <w:br/>
        <w:br/>
        <w:t>а</w:t>
        <w:br/>
        <w:br/>
        <w:t>в</w:t>
        <w:br/>
        <w:br/>
        <w:t>а</w:t>
        <w:br/>
        <w:br/>
        <w:t>р</w:t>
        <w:br/>
        <w:br/>
        <w:t>и</w:t>
        <w:br/>
        <w:br/>
        <w:t>й</w:t>
        <w:br/>
        <w:br/>
        <w:t>н</w:t>
        <w:br/>
        <w:br/>
        <w:t>о</w:t>
        <w:br/>
        <w:br/>
        <w:t>г</w:t>
        <w:br/>
        <w:br/>
        <w:t>о</w:t>
        <w:br/>
        <w:br/>
        <w:t xml:space="preserve"> </w:t>
        <w:br/>
        <w:br/>
        <w:t>в</w:t>
        <w:br/>
        <w:br/>
        <w:t>о</w:t>
        <w:br/>
        <w:br/>
        <w:t>с</w:t>
        <w:br/>
        <w:br/>
        <w:t>с</w:t>
        <w:br/>
        <w:br/>
        <w:t>т</w:t>
        <w:br/>
        <w:br/>
        <w:t>а</w:t>
        <w:br/>
        <w:br/>
        <w:t>н</w:t>
        <w:br/>
        <w:br/>
        <w:t>о</w:t>
        <w:br/>
        <w:br/>
        <w:t>в</w:t>
        <w:br/>
        <w:br/>
        <w:t>л</w:t>
        <w:br/>
        <w:br/>
        <w:t>е</w:t>
        <w:br/>
        <w:br/>
        <w:t>н</w:t>
        <w:br/>
        <w:br/>
        <w:t>и</w:t>
        <w:br/>
        <w:br/>
        <w:t>я</w:t>
        <w:br/>
        <w:br/>
        <w:t>.</w:t>
        <w:br/>
        <w:br/>
        <w:br/>
        <w:br/>
        <w:br/>
        <w:br/>
        <w:br/>
        <w:br/>
        <w:t>*</w:t>
        <w:br/>
        <w:br/>
        <w:t>*</w:t>
        <w:br/>
        <w:br/>
        <w:t>Г</w:t>
        <w:br/>
        <w:br/>
        <w:t>л</w:t>
        <w:br/>
        <w:br/>
        <w:t>а</w:t>
        <w:br/>
        <w:br/>
        <w:t>в</w:t>
        <w:br/>
        <w:br/>
        <w:t>а</w:t>
        <w:br/>
        <w:br/>
        <w:t xml:space="preserve"> </w:t>
        <w:br/>
        <w:br/>
        <w:t>6</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w:t>
        <w:br/>
        <w:br/>
        <w:br/>
        <w:br/>
        <w:br/>
        <w:t>*</w:t>
        <w:br/>
        <w:br/>
        <w:t xml:space="preserve"> </w:t>
        <w:br/>
        <w:br/>
        <w:t xml:space="preserve"> </w:t>
        <w:br/>
        <w:br/>
        <w:t xml:space="preserve"> </w:t>
        <w:br/>
        <w:br/>
        <w:t>6</w:t>
        <w:br/>
        <w:br/>
        <w:t>.</w:t>
        <w:br/>
        <w:br/>
        <w:t>1</w:t>
        <w:br/>
        <w:br/>
        <w:t>.</w:t>
        <w:br/>
        <w:br/>
        <w:t xml:space="preserve"> </w:t>
        <w:br/>
        <w:br/>
        <w:t>У</w:t>
        <w:br/>
        <w:br/>
        <w:t>г</w:t>
        <w:br/>
        <w:br/>
        <w:t>р</w:t>
        <w:br/>
        <w:br/>
        <w:t>о</w:t>
        <w:br/>
        <w:br/>
        <w:t>з</w:t>
        <w:br/>
        <w:br/>
        <w:t>ы</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х</w:t>
        <w:br/>
        <w:br/>
        <w:t xml:space="preserve"> </w:t>
        <w:br/>
        <w:br/>
        <w:t>п</w:t>
        <w:br/>
        <w:br/>
        <w:t>р</w:t>
        <w:br/>
        <w:br/>
        <w:t>е</w:t>
        <w:br/>
        <w:br/>
        <w:t>д</w:t>
        <w:br/>
        <w:br/>
        <w:t>п</w:t>
        <w:br/>
        <w:br/>
        <w:t>р</w:t>
        <w:br/>
        <w:br/>
        <w:t>и</w:t>
        <w:br/>
        <w:br/>
        <w:t>я</w:t>
        <w:br/>
        <w:br/>
        <w:t>т</w:t>
        <w:br/>
        <w:br/>
        <w:t>и</w:t>
        <w:br/>
        <w:br/>
        <w:t>й</w:t>
        <w:br/>
        <w:br/>
        <w:t>.</w:t>
        <w:br/>
        <w:br/>
        <w:br/>
        <w:br/>
        <w:br/>
        <w:t>*</w:t>
        <w:br/>
        <w:br/>
        <w:t xml:space="preserve"> </w:t>
        <w:br/>
        <w:br/>
        <w:t xml:space="preserve"> </w:t>
        <w:br/>
        <w:br/>
        <w:t xml:space="preserve"> </w:t>
        <w:br/>
        <w:br/>
        <w:t>6</w:t>
        <w:br/>
        <w:br/>
        <w:t>.</w:t>
        <w:br/>
        <w:br/>
        <w:t>2</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 xml:space="preserve"> </w:t>
        <w:br/>
        <w:br/>
        <w:t>и</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br/>
        <w:br/>
        <w:br/>
        <w:t>*</w:t>
        <w:br/>
        <w:br/>
        <w:t xml:space="preserve"> </w:t>
        <w:br/>
        <w:br/>
        <w:t xml:space="preserve"> </w:t>
        <w:br/>
        <w:br/>
        <w:t xml:space="preserve"> </w:t>
        <w:br/>
        <w:br/>
        <w:t>6</w:t>
        <w:br/>
        <w:br/>
        <w:t>.</w:t>
        <w:br/>
        <w:br/>
        <w:t>3</w:t>
        <w:br/>
        <w:br/>
        <w:t>.</w:t>
        <w:br/>
        <w:br/>
        <w:t xml:space="preserve"> </w:t>
        <w:br/>
        <w:br/>
        <w:t>А</w:t>
        <w:br/>
        <w:br/>
        <w:t>у</w:t>
        <w:br/>
        <w:br/>
        <w:t>т</w:t>
        <w:br/>
        <w:br/>
        <w:t>е</w:t>
        <w:br/>
        <w:br/>
        <w:t>н</w:t>
        <w:br/>
        <w:br/>
        <w:t>т</w:t>
        <w:br/>
        <w:br/>
        <w:t>и</w:t>
        <w:br/>
        <w:br/>
        <w:t>ф</w:t>
        <w:br/>
        <w:br/>
        <w:t>и</w:t>
        <w:br/>
        <w:br/>
        <w:t>к</w:t>
        <w:br/>
        <w:br/>
        <w:t>а</w:t>
        <w:br/>
        <w:br/>
        <w:t>ц</w:t>
        <w:br/>
        <w:br/>
        <w:t>и</w:t>
        <w:br/>
        <w:br/>
        <w:t>я</w:t>
        <w:br/>
        <w:br/>
        <w:t xml:space="preserve"> </w:t>
        <w:br/>
        <w:br/>
        <w:t>и</w:t>
        <w:br/>
        <w:br/>
        <w:t xml:space="preserve"> </w:t>
        <w:br/>
        <w:br/>
        <w:t>а</w:t>
        <w:br/>
        <w:br/>
        <w:t>в</w:t>
        <w:br/>
        <w:br/>
        <w:t>т</w:t>
        <w:br/>
        <w:br/>
        <w:t>о</w:t>
        <w:br/>
        <w:br/>
        <w:t>р</w:t>
        <w:br/>
        <w:br/>
        <w:t>и</w:t>
        <w:br/>
        <w:br/>
        <w:t>з</w:t>
        <w:br/>
        <w:br/>
        <w:t>а</w:t>
        <w:br/>
        <w:br/>
        <w:t>ц</w:t>
        <w:br/>
        <w:br/>
        <w:t>и</w:t>
        <w:br/>
        <w:br/>
        <w:t>я</w:t>
        <w:br/>
        <w:br/>
        <w:t xml:space="preserve"> </w:t>
        <w:br/>
        <w:br/>
        <w:t>п</w:t>
        <w:br/>
        <w:br/>
        <w:t>о</w:t>
        <w:br/>
        <w:br/>
        <w:t>л</w:t>
        <w:br/>
        <w:br/>
        <w:t>ь</w:t>
        <w:br/>
        <w:br/>
        <w:t>з</w:t>
        <w:br/>
        <w:br/>
        <w:t>о</w:t>
        <w:br/>
        <w:br/>
        <w:t>в</w:t>
        <w:br/>
        <w:br/>
        <w:t>а</w:t>
        <w:br/>
        <w:br/>
        <w:t>т</w:t>
        <w:br/>
        <w:br/>
        <w:t>е</w:t>
        <w:br/>
        <w:br/>
        <w:t>л</w:t>
        <w:br/>
        <w:br/>
        <w:t>е</w:t>
        <w:br/>
        <w:br/>
        <w:t>й</w:t>
        <w:br/>
        <w:br/>
        <w:t>.</w:t>
        <w:br/>
        <w:br/>
        <w:br/>
        <w:br/>
        <w:br/>
        <w:t>*</w:t>
        <w:br/>
        <w:br/>
        <w:t xml:space="preserve"> </w:t>
        <w:br/>
        <w:br/>
        <w:t xml:space="preserve"> </w:t>
        <w:br/>
        <w:br/>
        <w:t xml:space="preserve"> </w:t>
        <w:br/>
        <w:br/>
        <w:t>6</w:t>
        <w:br/>
        <w:br/>
        <w:t>.</w:t>
        <w:br/>
        <w:br/>
        <w:t>4</w:t>
        <w:br/>
        <w:br/>
        <w:t>.</w:t>
        <w:br/>
        <w:br/>
        <w:t xml:space="preserve"> </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br/>
        <w:br/>
        <w:br/>
        <w:t>*</w:t>
        <w:br/>
        <w:br/>
        <w:t xml:space="preserve"> </w:t>
        <w:br/>
        <w:br/>
        <w:t xml:space="preserve"> </w:t>
        <w:br/>
        <w:br/>
        <w:t xml:space="preserve"> </w:t>
        <w:br/>
        <w:br/>
        <w:t>6</w:t>
        <w:br/>
        <w:br/>
        <w:t>.</w:t>
        <w:br/>
        <w:br/>
        <w:t>5</w:t>
        <w:br/>
        <w:br/>
        <w:t>.</w:t>
        <w:br/>
        <w:br/>
        <w:t xml:space="preserve"> </w:t>
        <w:br/>
        <w:br/>
        <w:t>Р</w:t>
        <w:br/>
        <w:br/>
        <w:t>е</w:t>
        <w:br/>
        <w:br/>
        <w:t>г</w:t>
        <w:br/>
        <w:br/>
        <w:t>у</w:t>
        <w:br/>
        <w:br/>
        <w:t>л</w:t>
        <w:br/>
        <w:br/>
        <w:t>я</w:t>
        <w:br/>
        <w:br/>
        <w:t>р</w:t>
        <w:br/>
        <w:br/>
        <w:t>н</w:t>
        <w:br/>
        <w:br/>
        <w:t>ы</w:t>
        <w:br/>
        <w:br/>
        <w:t>е</w:t>
        <w:br/>
        <w:br/>
        <w:t xml:space="preserve"> </w:t>
        <w:br/>
        <w:br/>
        <w:t>п</w:t>
        <w:br/>
        <w:br/>
        <w:t>р</w:t>
        <w:br/>
        <w:br/>
        <w:t>о</w:t>
        <w:br/>
        <w:br/>
        <w:t>в</w:t>
        <w:br/>
        <w:br/>
        <w:t>е</w:t>
        <w:br/>
        <w:br/>
        <w:t>р</w:t>
        <w:br/>
        <w:br/>
        <w:t>к</w:t>
        <w:br/>
        <w:br/>
        <w:t>и</w:t>
        <w:br/>
        <w:br/>
        <w:t xml:space="preserve"> </w:t>
        <w:br/>
        <w:br/>
        <w:t>б</w:t>
        <w:br/>
        <w:br/>
        <w:t>е</w:t>
        <w:br/>
        <w:br/>
        <w:t>з</w:t>
        <w:br/>
        <w:br/>
        <w:t>о</w:t>
        <w:br/>
        <w:br/>
        <w:t>п</w:t>
        <w:br/>
        <w:br/>
        <w:t>а</w:t>
        <w:br/>
        <w:br/>
        <w:t>с</w:t>
        <w:br/>
        <w:br/>
        <w:t>н</w:t>
        <w:br/>
        <w:br/>
        <w:t>о</w:t>
        <w:br/>
        <w:br/>
        <w:t>с</w:t>
        <w:br/>
        <w:br/>
        <w:t>т</w:t>
        <w:br/>
        <w:br/>
        <w:t>и</w:t>
        <w:br/>
        <w:br/>
        <w:t>.</w:t>
        <w:br/>
        <w:br/>
        <w:br/>
        <w:br/>
        <w:br/>
        <w:t>*</w:t>
        <w:br/>
        <w:br/>
        <w:t xml:space="preserve"> </w:t>
        <w:br/>
        <w:br/>
        <w:t xml:space="preserve"> </w:t>
        <w:br/>
        <w:br/>
        <w:t xml:space="preserve"> </w:t>
        <w:br/>
        <w:br/>
        <w:t>6</w:t>
        <w:br/>
        <w:br/>
        <w:t>.</w:t>
        <w:br/>
        <w:br/>
        <w:t>6</w:t>
        <w:br/>
        <w:br/>
        <w:t>.</w:t>
        <w:br/>
        <w:br/>
        <w:t xml:space="preserve"> </w:t>
        <w:br/>
        <w:br/>
        <w:t>С</w:t>
        <w:br/>
        <w:br/>
        <w:t>о</w:t>
        <w:br/>
        <w:br/>
        <w:t>о</w:t>
        <w:br/>
        <w:br/>
        <w:t>т</w:t>
        <w:br/>
        <w:br/>
        <w:t>в</w:t>
        <w:br/>
        <w:br/>
        <w:t>е</w:t>
        <w:br/>
        <w:br/>
        <w:t>т</w:t>
        <w:br/>
        <w:br/>
        <w:t>с</w:t>
        <w:br/>
        <w:br/>
        <w:t>т</w:t>
        <w:br/>
        <w:br/>
        <w:t>в</w:t>
        <w:br/>
        <w:br/>
        <w:t>и</w:t>
        <w:br/>
        <w:br/>
        <w:t>е</w:t>
        <w:br/>
        <w:br/>
        <w:t xml:space="preserve"> </w:t>
        <w:br/>
        <w:br/>
        <w:t>т</w:t>
        <w:br/>
        <w:br/>
        <w:t>р</w:t>
        <w:br/>
        <w:br/>
        <w:t>е</w:t>
        <w:br/>
        <w:br/>
        <w:t>б</w:t>
        <w:br/>
        <w:br/>
        <w:t>о</w:t>
        <w:br/>
        <w:br/>
        <w:t>в</w:t>
        <w:br/>
        <w:br/>
        <w:t>а</w:t>
        <w:br/>
        <w:br/>
        <w:t>н</w:t>
        <w:br/>
        <w:br/>
        <w:t>и</w:t>
        <w:br/>
        <w:br/>
        <w:t>я</w:t>
        <w:br/>
        <w:br/>
        <w:t>м</w:t>
        <w:br/>
        <w:br/>
        <w:t xml:space="preserve"> </w:t>
        <w:br/>
        <w:br/>
        <w:t>н</w:t>
        <w:br/>
        <w:br/>
        <w:t>о</w:t>
        <w:br/>
        <w:br/>
        <w:t>р</w:t>
        <w:br/>
        <w:br/>
        <w:t>м</w:t>
        <w:br/>
        <w:br/>
        <w:t>а</w:t>
        <w:br/>
        <w:br/>
        <w:t>т</w:t>
        <w:br/>
        <w:br/>
        <w:t>и</w:t>
        <w:br/>
        <w:br/>
        <w:t>в</w:t>
        <w:br/>
        <w:br/>
        <w:t>н</w:t>
        <w:br/>
        <w:br/>
        <w:t>ы</w:t>
        <w:br/>
        <w:br/>
        <w:t>х</w:t>
        <w:br/>
        <w:br/>
        <w:t xml:space="preserve"> </w:t>
        <w:br/>
        <w:br/>
        <w:t>д</w:t>
        <w:br/>
        <w:br/>
        <w:t>о</w:t>
        <w:br/>
        <w:br/>
        <w:t>к</w:t>
        <w:br/>
        <w:br/>
        <w:t>у</w:t>
        <w:br/>
        <w:br/>
        <w:t>м</w:t>
        <w:br/>
        <w:br/>
        <w:t>е</w:t>
        <w:br/>
        <w:br/>
        <w:t>н</w:t>
        <w:br/>
        <w:br/>
        <w:t>т</w:t>
        <w:br/>
        <w:br/>
        <w:t>о</w:t>
        <w:br/>
        <w:br/>
        <w:t>в</w:t>
        <w:br/>
        <w:br/>
        <w:t xml:space="preserve"> </w:t>
        <w:br/>
        <w:br/>
        <w:t>(</w:t>
        <w:br/>
        <w:br/>
        <w:t>I</w:t>
        <w:br/>
        <w:br/>
        <w:t>S</w:t>
        <w:br/>
        <w:br/>
        <w:t>A</w:t>
        <w:br/>
        <w:br/>
        <w:t>/</w:t>
        <w:br/>
        <w:br/>
        <w:t>I</w:t>
        <w:br/>
        <w:br/>
        <w:t>E</w:t>
        <w:br/>
        <w:br/>
        <w:t>C</w:t>
        <w:br/>
        <w:br/>
        <w:t xml:space="preserve"> </w:t>
        <w:br/>
        <w:br/>
        <w:t>6</w:t>
        <w:br/>
        <w:br/>
        <w:t>2</w:t>
        <w:br/>
        <w:br/>
        <w:t>4</w:t>
        <w:br/>
        <w:br/>
        <w:t>4</w:t>
        <w:br/>
        <w:br/>
        <w:t>3</w:t>
        <w:br/>
        <w:br/>
        <w:t>)</w:t>
        <w:br/>
        <w:br/>
        <w:t>.</w:t>
        <w:br/>
        <w:br/>
        <w:br/>
        <w:br/>
        <w:br/>
        <w:br/>
        <w:br/>
        <w:br/>
        <w:t>*</w:t>
        <w:br/>
        <w:br/>
        <w:t>*</w:t>
        <w:br/>
        <w:br/>
        <w:t>Г</w:t>
        <w:br/>
        <w:br/>
        <w:t>л</w:t>
        <w:br/>
        <w:br/>
        <w:t>а</w:t>
        <w:br/>
        <w:br/>
        <w:t>в</w:t>
        <w:br/>
        <w:br/>
        <w:t>а</w:t>
        <w:br/>
        <w:br/>
        <w:t xml:space="preserve"> </w:t>
        <w:br/>
        <w:br/>
        <w:t>7</w:t>
        <w:br/>
        <w:br/>
        <w:t>.</w:t>
        <w:br/>
        <w:br/>
        <w:t xml:space="preserve"> </w:t>
        <w:br/>
        <w:br/>
        <w:t>П</w:t>
        <w:br/>
        <w:br/>
        <w:t>р</w:t>
        <w:br/>
        <w:br/>
        <w:t>а</w:t>
        <w:br/>
        <w:br/>
        <w:t>к</w:t>
        <w:br/>
        <w:br/>
        <w:t>т</w:t>
        <w:br/>
        <w:br/>
        <w:t>и</w:t>
        <w:br/>
        <w:br/>
        <w:t>ч</w:t>
        <w:br/>
        <w:br/>
        <w:t>е</w:t>
        <w:br/>
        <w:br/>
        <w:t>с</w:t>
        <w:br/>
        <w:br/>
        <w:t>к</w:t>
        <w:br/>
        <w:br/>
        <w:t>и</w:t>
        <w:br/>
        <w:br/>
        <w:t>е</w:t>
        <w:br/>
        <w:br/>
        <w:t xml:space="preserve"> </w:t>
        <w:br/>
        <w:br/>
        <w:t>а</w:t>
        <w:br/>
        <w:br/>
        <w:t>с</w:t>
        <w:br/>
        <w:br/>
        <w:t>п</w:t>
        <w:br/>
        <w:br/>
        <w:t>е</w:t>
        <w:br/>
        <w:br/>
        <w:t>к</w:t>
        <w:br/>
        <w:br/>
        <w:t>т</w:t>
        <w:br/>
        <w:br/>
        <w:t>ы</w:t>
        <w:br/>
        <w:br/>
        <w:t xml:space="preserve"> </w:t>
        <w:br/>
        <w:br/>
        <w:t>р</w:t>
        <w:br/>
        <w:br/>
        <w:t>а</w:t>
        <w:br/>
        <w:br/>
        <w:t>з</w:t>
        <w:br/>
        <w:br/>
        <w:t>в</w:t>
        <w:br/>
        <w:br/>
        <w:t>е</w:t>
        <w:br/>
        <w:br/>
        <w:t>р</w:t>
        <w:br/>
        <w:br/>
        <w:t>т</w:t>
        <w:br/>
        <w:br/>
        <w:t>ы</w:t>
        <w:br/>
        <w:br/>
        <w:t>в</w:t>
        <w:br/>
        <w:br/>
        <w:t>а</w:t>
        <w:br/>
        <w:br/>
        <w:t>н</w:t>
        <w:br/>
        <w:br/>
        <w:t>и</w:t>
        <w:br/>
        <w:br/>
        <w:t>я</w:t>
        <w:br/>
        <w:br/>
        <w:t xml:space="preserve"> </w:t>
        <w:br/>
        <w:br/>
        <w:t>и</w:t>
        <w:br/>
        <w:br/>
        <w:t xml:space="preserve"> </w:t>
        <w:br/>
        <w:br/>
        <w:t>о</w:t>
        <w:br/>
        <w:br/>
        <w:t>б</w:t>
        <w:br/>
        <w:br/>
        <w:t>с</w:t>
        <w:br/>
        <w:br/>
        <w:t>л</w:t>
        <w:br/>
        <w:br/>
        <w:t>у</w:t>
        <w:br/>
        <w:br/>
        <w:t>ж</w:t>
        <w:br/>
        <w:br/>
        <w:t>и</w:t>
        <w:br/>
        <w:br/>
        <w:t>в</w:t>
        <w:br/>
        <w:br/>
        <w:t>а</w:t>
        <w:br/>
        <w:br/>
        <w:t>н</w:t>
        <w:br/>
        <w:br/>
        <w:t>и</w:t>
        <w:br/>
        <w:br/>
        <w:t>я</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w:t>
        <w:br/>
        <w:br/>
        <w:br/>
        <w:br/>
        <w:br/>
        <w:t>*</w:t>
        <w:br/>
        <w:br/>
        <w:t xml:space="preserve"> </w:t>
        <w:br/>
        <w:br/>
        <w:t xml:space="preserve"> </w:t>
        <w:br/>
        <w:br/>
        <w:t xml:space="preserve"> </w:t>
        <w:br/>
        <w:br/>
        <w:t>7</w:t>
        <w:br/>
        <w:br/>
        <w:t>.</w:t>
        <w:br/>
        <w:br/>
        <w:t>1</w:t>
        <w:br/>
        <w:br/>
        <w:t>.</w:t>
        <w:br/>
        <w:br/>
        <w:t xml:space="preserve"> </w:t>
        <w:br/>
        <w:br/>
        <w:t>Э</w:t>
        <w:br/>
        <w:br/>
        <w:t>т</w:t>
        <w:br/>
        <w:br/>
        <w:t>а</w:t>
        <w:br/>
        <w:br/>
        <w:t>п</w:t>
        <w:br/>
        <w:br/>
        <w:t>ы</w:t>
        <w:br/>
        <w:br/>
        <w:t xml:space="preserve"> </w:t>
        <w:br/>
        <w:br/>
        <w:t>р</w:t>
        <w:br/>
        <w:br/>
        <w:t>а</w:t>
        <w:br/>
        <w:br/>
        <w:t>з</w:t>
        <w:br/>
        <w:br/>
        <w:t>в</w:t>
        <w:br/>
        <w:br/>
        <w:t>е</w:t>
        <w:br/>
        <w:br/>
        <w:t>р</w:t>
        <w:br/>
        <w:br/>
        <w:t>т</w:t>
        <w:br/>
        <w:br/>
        <w:t>ы</w:t>
        <w:br/>
        <w:br/>
        <w:t>в</w:t>
        <w:br/>
        <w:br/>
        <w:t>а</w:t>
        <w:br/>
        <w:br/>
        <w:t>н</w:t>
        <w:br/>
        <w:br/>
        <w:t>и</w:t>
        <w:br/>
        <w:br/>
        <w:t>я</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w:t>
        <w:br/>
        <w:br/>
        <w:t xml:space="preserve"> </w:t>
        <w:br/>
        <w:br/>
        <w:t xml:space="preserve"> </w:t>
        <w:br/>
        <w:br/>
        <w:t xml:space="preserve"> </w:t>
        <w:br/>
        <w:br/>
        <w:t>7</w:t>
        <w:br/>
        <w:br/>
        <w:t>.</w:t>
        <w:br/>
        <w:br/>
        <w:t>2</w:t>
        <w:br/>
        <w:br/>
        <w:t>.</w:t>
        <w:br/>
        <w:br/>
        <w:t xml:space="preserve"> </w:t>
        <w:br/>
        <w:br/>
        <w:t>В</w:t>
        <w:br/>
        <w:br/>
        <w:t>ы</w:t>
        <w:br/>
        <w:br/>
        <w:t>б</w:t>
        <w:br/>
        <w:br/>
        <w:t>о</w:t>
        <w:br/>
        <w:br/>
        <w:t>р</w:t>
        <w:br/>
        <w:br/>
        <w:t xml:space="preserve"> </w:t>
        <w:br/>
        <w:br/>
        <w:t>п</w:t>
        <w:br/>
        <w:br/>
        <w:t>о</w:t>
        <w:br/>
        <w:br/>
        <w:t>с</w:t>
        <w:br/>
        <w:br/>
        <w:t>т</w:t>
        <w:br/>
        <w:br/>
        <w:t>а</w:t>
        <w:br/>
        <w:br/>
        <w:t>в</w:t>
        <w:br/>
        <w:br/>
        <w:t>щ</w:t>
        <w:br/>
        <w:br/>
        <w:t>и</w:t>
        <w:br/>
        <w:br/>
        <w:t>к</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w:t>
        <w:br/>
        <w:br/>
        <w:t xml:space="preserve"> </w:t>
        <w:br/>
        <w:br/>
        <w:t xml:space="preserve"> </w:t>
        <w:br/>
        <w:br/>
        <w:t xml:space="preserve"> </w:t>
        <w:br/>
        <w:br/>
        <w:t>7</w:t>
        <w:br/>
        <w:br/>
        <w:t>.</w:t>
        <w:br/>
        <w:br/>
        <w:t>3</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с</w:t>
        <w:br/>
        <w:br/>
        <w:t xml:space="preserve"> </w:t>
        <w:br/>
        <w:br/>
        <w:t>с</w:t>
        <w:br/>
        <w:br/>
        <w:t>у</w:t>
        <w:br/>
        <w:br/>
        <w:t>щ</w:t>
        <w:br/>
        <w:br/>
        <w:t>е</w:t>
        <w:br/>
        <w:br/>
        <w:t>с</w:t>
        <w:br/>
        <w:br/>
        <w:t>т</w:t>
        <w:br/>
        <w:br/>
        <w:t>в</w:t>
        <w:br/>
        <w:br/>
        <w:t>у</w:t>
        <w:br/>
        <w:br/>
        <w:t>ю</w:t>
        <w:br/>
        <w:br/>
        <w:t>щ</w:t>
        <w:br/>
        <w:br/>
        <w:t>и</w:t>
        <w:br/>
        <w:br/>
        <w:t>м</w:t>
        <w:br/>
        <w:br/>
        <w:t>и</w:t>
        <w:br/>
        <w:br/>
        <w:t xml:space="preserve"> </w:t>
        <w:br/>
        <w:br/>
        <w:t>с</w:t>
        <w:br/>
        <w:br/>
        <w:t>и</w:t>
        <w:br/>
        <w:br/>
        <w:t>с</w:t>
        <w:br/>
        <w:br/>
        <w:t>т</w:t>
        <w:br/>
        <w:br/>
        <w:t>е</w:t>
        <w:br/>
        <w:br/>
        <w:t>м</w:t>
        <w:br/>
        <w:br/>
        <w:t>а</w:t>
        <w:br/>
        <w:br/>
        <w:t>м</w:t>
        <w:br/>
        <w:br/>
        <w:t>и</w:t>
        <w:br/>
        <w:br/>
        <w:t>.</w:t>
        <w:br/>
        <w:br/>
        <w:br/>
        <w:br/>
        <w:br/>
        <w:t>*</w:t>
        <w:br/>
        <w:br/>
        <w:t xml:space="preserve"> </w:t>
        <w:br/>
        <w:br/>
        <w:t xml:space="preserve"> </w:t>
        <w:br/>
        <w:br/>
        <w:t xml:space="preserve"> </w:t>
        <w:br/>
        <w:br/>
        <w:t>7</w:t>
        <w:br/>
        <w:br/>
        <w:t>.</w:t>
        <w:br/>
        <w:br/>
        <w:t>4</w:t>
        <w:br/>
        <w:br/>
        <w:t>.</w:t>
        <w:br/>
        <w:br/>
        <w:t xml:space="preserve"> </w:t>
        <w:br/>
        <w:br/>
        <w:t>М</w:t>
        <w:br/>
        <w:br/>
        <w:t>о</w:t>
        <w:br/>
        <w:br/>
        <w:t>н</w:t>
        <w:br/>
        <w:br/>
        <w:t>и</w:t>
        <w:br/>
        <w:br/>
        <w:t>т</w:t>
        <w:br/>
        <w:br/>
        <w:t>о</w:t>
        <w:br/>
        <w:br/>
        <w:t>р</w:t>
        <w:br/>
        <w:br/>
        <w:t>и</w:t>
        <w:br/>
        <w:br/>
        <w:t>н</w:t>
        <w:br/>
        <w:br/>
        <w:t>г</w:t>
        <w:br/>
        <w:br/>
        <w:t xml:space="preserve"> </w:t>
        <w:br/>
        <w:br/>
        <w:t>и</w:t>
        <w:br/>
        <w:br/>
        <w:t xml:space="preserve"> </w:t>
        <w:br/>
        <w:br/>
        <w:t>у</w:t>
        <w:br/>
        <w:br/>
        <w:t>п</w:t>
        <w:br/>
        <w:br/>
        <w:t>р</w:t>
        <w:br/>
        <w:br/>
        <w:t>а</w:t>
        <w:br/>
        <w:br/>
        <w:t>в</w:t>
        <w:br/>
        <w:br/>
        <w:t>л</w:t>
        <w:br/>
        <w:br/>
        <w:t>е</w:t>
        <w:br/>
        <w:br/>
        <w:t>н</w:t>
        <w:br/>
        <w:br/>
        <w:t>и</w:t>
        <w:br/>
        <w:br/>
        <w:t>е</w:t>
        <w:br/>
        <w:br/>
        <w:t xml:space="preserve"> </w:t>
        <w:br/>
        <w:br/>
        <w:t>и</w:t>
        <w:br/>
        <w:br/>
        <w:t>н</w:t>
        <w:br/>
        <w:br/>
        <w:t>ф</w:t>
        <w:br/>
        <w:br/>
        <w:t>р</w:t>
        <w:br/>
        <w:br/>
        <w:t>а</w:t>
        <w:br/>
        <w:br/>
        <w:t>с</w:t>
        <w:br/>
        <w:br/>
        <w:t>т</w:t>
        <w:br/>
        <w:br/>
        <w:t>р</w:t>
        <w:br/>
        <w:br/>
        <w:t>у</w:t>
        <w:br/>
        <w:br/>
        <w:t>к</w:t>
        <w:br/>
        <w:br/>
        <w:t>т</w:t>
        <w:br/>
        <w:br/>
        <w:t>у</w:t>
        <w:br/>
        <w:br/>
        <w:t>р</w:t>
        <w:br/>
        <w:br/>
        <w:t>о</w:t>
        <w:br/>
        <w:br/>
        <w:t>й</w:t>
        <w:br/>
        <w:br/>
        <w:t>.</w:t>
        <w:br/>
        <w:br/>
        <w:br/>
        <w:br/>
        <w:br/>
        <w:t>*</w:t>
        <w:br/>
        <w:br/>
        <w:t xml:space="preserve"> </w:t>
        <w:br/>
        <w:br/>
        <w:t xml:space="preserve"> </w:t>
        <w:br/>
        <w:br/>
        <w:t xml:space="preserve"> </w:t>
        <w:br/>
        <w:br/>
        <w:t>7</w:t>
        <w:br/>
        <w:br/>
        <w:t>.</w:t>
        <w:br/>
        <w:br/>
        <w:t>5</w:t>
        <w:br/>
        <w:br/>
        <w:t>.</w:t>
        <w:br/>
        <w:br/>
        <w:t xml:space="preserve"> </w:t>
        <w:br/>
        <w:br/>
        <w:t>О</w:t>
        <w:br/>
        <w:br/>
        <w:t>б</w:t>
        <w:br/>
        <w:br/>
        <w:t>с</w:t>
        <w:br/>
        <w:br/>
        <w:t>л</w:t>
        <w:br/>
        <w:br/>
        <w:t>у</w:t>
        <w:br/>
        <w:br/>
        <w:t>ж</w:t>
        <w:br/>
        <w:br/>
        <w:t>и</w:t>
        <w:br/>
        <w:br/>
        <w:t>в</w:t>
        <w:br/>
        <w:br/>
        <w:t>а</w:t>
        <w:br/>
        <w:br/>
        <w:t>н</w:t>
        <w:br/>
        <w:br/>
        <w:t>и</w:t>
        <w:br/>
        <w:br/>
        <w:t>е</w:t>
        <w:br/>
        <w:br/>
        <w:t xml:space="preserve"> </w:t>
        <w:br/>
        <w:br/>
        <w:t>и</w:t>
        <w:br/>
        <w:br/>
        <w:t xml:space="preserve"> </w:t>
        <w:br/>
        <w:br/>
        <w:t>о</w:t>
        <w:br/>
        <w:br/>
        <w:t>б</w:t>
        <w:br/>
        <w:br/>
        <w:t>н</w:t>
        <w:br/>
        <w:br/>
        <w:t>о</w:t>
        <w:br/>
        <w:br/>
        <w:t>в</w:t>
        <w:br/>
        <w:br/>
        <w:t>л</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w:t>
        <w:br/>
        <w:br/>
        <w:t xml:space="preserve"> </w:t>
        <w:br/>
        <w:br/>
        <w:t xml:space="preserve"> </w:t>
        <w:br/>
        <w:br/>
        <w:t xml:space="preserve"> </w:t>
        <w:br/>
        <w:br/>
        <w:t>7</w:t>
        <w:br/>
        <w:br/>
        <w:t>.</w:t>
        <w:br/>
        <w:br/>
        <w:t>6</w:t>
        <w:br/>
        <w:br/>
        <w:t>.</w:t>
        <w:br/>
        <w:br/>
        <w:t xml:space="preserve"> </w:t>
        <w:br/>
        <w:br/>
        <w:t>Т</w:t>
        <w:br/>
        <w:br/>
        <w:t>и</w:t>
        <w:br/>
        <w:br/>
        <w:t>п</w:t>
        <w:br/>
        <w:br/>
        <w:t>и</w:t>
        <w:br/>
        <w:br/>
        <w:t>ч</w:t>
        <w:br/>
        <w:br/>
        <w:t>н</w:t>
        <w:br/>
        <w:br/>
        <w:t>ы</w:t>
        <w:br/>
        <w:br/>
        <w:t>е</w:t>
        <w:br/>
        <w:br/>
        <w:t xml:space="preserve"> </w:t>
        <w:br/>
        <w:br/>
        <w:t>п</w:t>
        <w:br/>
        <w:br/>
        <w:t>р</w:t>
        <w:br/>
        <w:br/>
        <w:t>о</w:t>
        <w:br/>
        <w:br/>
        <w:t>б</w:t>
        <w:br/>
        <w:br/>
        <w:t>л</w:t>
        <w:br/>
        <w:br/>
        <w:t>е</w:t>
        <w:br/>
        <w:br/>
        <w:t>м</w:t>
        <w:br/>
        <w:br/>
        <w:t>ы</w:t>
        <w:br/>
        <w:br/>
        <w:t xml:space="preserve"> </w:t>
        <w:br/>
        <w:br/>
        <w:t>и</w:t>
        <w:br/>
        <w:br/>
        <w:t xml:space="preserve"> </w:t>
        <w:br/>
        <w:br/>
        <w:t>п</w:t>
        <w:br/>
        <w:br/>
        <w:t>у</w:t>
        <w:br/>
        <w:br/>
        <w:t>т</w:t>
        <w:br/>
        <w:br/>
        <w:t>и</w:t>
        <w:br/>
        <w:br/>
        <w:t xml:space="preserve"> </w:t>
        <w:br/>
        <w:br/>
        <w:t>и</w:t>
        <w:br/>
        <w:br/>
        <w:t>х</w:t>
        <w:br/>
        <w:br/>
        <w:t xml:space="preserve"> </w:t>
        <w:br/>
        <w:br/>
        <w:t>р</w:t>
        <w:br/>
        <w:br/>
        <w:t>е</w:t>
        <w:br/>
        <w:br/>
        <w:t>ш</w:t>
        <w:br/>
        <w:br/>
        <w:t>е</w:t>
        <w:br/>
        <w:br/>
        <w:t>н</w:t>
        <w:br/>
        <w:br/>
        <w:t>и</w:t>
        <w:br/>
        <w:br/>
        <w:t>я</w:t>
        <w:br/>
        <w:br/>
        <w:t>.</w:t>
        <w:br/>
        <w:br/>
        <w:br/>
        <w:br/>
        <w:br/>
        <w:br/>
        <w:br/>
        <w:br/>
        <w:t>*</w:t>
        <w:br/>
        <w:br/>
        <w:t>*</w:t>
        <w:br/>
        <w:br/>
        <w:t>П</w:t>
        <w:br/>
        <w:br/>
        <w:t>р</w:t>
        <w:br/>
        <w:br/>
        <w:t>и</w:t>
        <w:br/>
        <w:br/>
        <w:t>л</w:t>
        <w:br/>
        <w:br/>
        <w:t>о</w:t>
        <w:br/>
        <w:br/>
        <w:t>ж</w:t>
        <w:br/>
        <w:br/>
        <w:t>е</w:t>
        <w:br/>
        <w:br/>
        <w:t>н</w:t>
        <w:br/>
        <w:br/>
        <w:t>и</w:t>
        <w:br/>
        <w:br/>
        <w:t>е</w:t>
        <w:br/>
        <w:br/>
        <w:t>:</w:t>
        <w:br/>
        <w:br/>
        <w:t>*</w:t>
        <w:br/>
        <w:br/>
        <w:t>*</w:t>
        <w:br/>
        <w:br/>
        <w:br/>
        <w:br/>
        <w:br/>
        <w:t>*</w:t>
        <w:br/>
        <w:br/>
        <w:t xml:space="preserve"> </w:t>
        <w:br/>
        <w:br/>
        <w:t xml:space="preserve"> </w:t>
        <w:br/>
        <w:br/>
        <w:t xml:space="preserve"> </w:t>
        <w:br/>
        <w:br/>
        <w:t>Г</w:t>
        <w:br/>
        <w:br/>
        <w:t>л</w:t>
        <w:br/>
        <w:br/>
        <w:t>о</w:t>
        <w:br/>
        <w:br/>
        <w:t>с</w:t>
        <w:br/>
        <w:br/>
        <w:t>с</w:t>
        <w:br/>
        <w:br/>
        <w:t>а</w:t>
        <w:br/>
        <w:br/>
        <w:t>р</w:t>
        <w:br/>
        <w:br/>
        <w:t>и</w:t>
        <w:br/>
        <w:br/>
        <w:t>й</w:t>
        <w:br/>
        <w:br/>
        <w:t xml:space="preserve"> </w:t>
        <w:br/>
        <w:br/>
        <w:t>т</w:t>
        <w:br/>
        <w:br/>
        <w:t>е</w:t>
        <w:br/>
        <w:br/>
        <w:t>р</w:t>
        <w:br/>
        <w:br/>
        <w:t>м</w:t>
        <w:br/>
        <w:br/>
        <w:t>и</w:t>
        <w:br/>
        <w:br/>
        <w:t>н</w:t>
        <w:br/>
        <w:br/>
        <w:t>о</w:t>
        <w:br/>
        <w:br/>
        <w:t>в</w:t>
        <w:br/>
        <w:br/>
        <w:t xml:space="preserve"> </w:t>
        <w:br/>
        <w:br/>
        <w:t>и</w:t>
        <w:br/>
        <w:br/>
        <w:t xml:space="preserve"> </w:t>
        <w:br/>
        <w:br/>
        <w:t>с</w:t>
        <w:br/>
        <w:br/>
        <w:t>о</w:t>
        <w:br/>
        <w:br/>
        <w:t>к</w:t>
        <w:br/>
        <w:br/>
        <w:t>р</w:t>
        <w:br/>
        <w:br/>
        <w:t>а</w:t>
        <w:br/>
        <w:br/>
        <w:t>щ</w:t>
        <w:br/>
        <w:br/>
        <w:t>е</w:t>
        <w:br/>
        <w:br/>
        <w:t>н</w:t>
        <w:br/>
        <w:br/>
        <w:t>и</w:t>
        <w:br/>
        <w:br/>
        <w:t>й</w:t>
        <w:br/>
        <w:br/>
        <w:t>.</w:t>
        <w:br/>
        <w:br/>
        <w:br/>
        <w:br/>
        <w:br/>
        <w:t>*</w:t>
        <w:br/>
        <w:br/>
        <w:t xml:space="preserve"> </w:t>
        <w:br/>
        <w:br/>
        <w:t xml:space="preserve"> </w:t>
        <w:br/>
        <w:br/>
        <w:t xml:space="preserve"> </w:t>
        <w:br/>
        <w:br/>
        <w:t>С</w:t>
        <w:br/>
        <w:br/>
        <w:t>п</w:t>
        <w:br/>
        <w:br/>
        <w:t>и</w:t>
        <w:br/>
        <w:br/>
        <w:t>с</w:t>
        <w:br/>
        <w:br/>
        <w:t>о</w:t>
        <w:br/>
        <w:br/>
        <w:t>к</w:t>
        <w:br/>
        <w:br/>
        <w:t xml:space="preserve"> </w:t>
        <w:br/>
        <w:br/>
        <w:t>п</w:t>
        <w:br/>
        <w:br/>
        <w:t>о</w:t>
        <w:br/>
        <w:br/>
        <w:t>л</w:t>
        <w:br/>
        <w:br/>
        <w:t>е</w:t>
        <w:br/>
        <w:br/>
        <w:t>з</w:t>
        <w:br/>
        <w:br/>
        <w:t>н</w:t>
        <w:br/>
        <w:br/>
        <w:t>ы</w:t>
        <w:br/>
        <w:br/>
        <w:t>х</w:t>
        <w:br/>
        <w:br/>
        <w:t xml:space="preserve"> </w:t>
        <w:br/>
        <w:br/>
        <w:t>р</w:t>
        <w:br/>
        <w:br/>
        <w:t>е</w:t>
        <w:br/>
        <w:br/>
        <w:t>с</w:t>
        <w:br/>
        <w:br/>
        <w:t>у</w:t>
        <w:br/>
        <w:br/>
        <w:t>р</w:t>
        <w:br/>
        <w:br/>
        <w:t>с</w:t>
        <w:br/>
        <w:br/>
        <w:t>о</w:t>
        <w:br/>
        <w:br/>
        <w:t>в</w:t>
        <w:br/>
        <w:br/>
        <w:t xml:space="preserve"> </w:t>
        <w:br/>
        <w:br/>
        <w:t>и</w:t>
        <w:br/>
        <w:br/>
        <w:t xml:space="preserve"> </w:t>
        <w:br/>
        <w:br/>
        <w:t>с</w:t>
        <w:br/>
        <w:br/>
        <w:t>с</w:t>
        <w:br/>
        <w:br/>
        <w:t>ы</w:t>
        <w:br/>
        <w:br/>
        <w:t>л</w:t>
        <w:br/>
        <w:br/>
        <w:t>о</w:t>
        <w:br/>
        <w:br/>
        <w:t>к</w:t>
        <w:br/>
        <w:br/>
        <w:t>.</w:t>
        <w:br/>
        <w:br/>
        <w:br/>
        <w:br/>
        <w:br/>
        <w:t>*</w:t>
        <w:br/>
        <w:br/>
        <w:t xml:space="preserve"> </w:t>
        <w:br/>
        <w:br/>
        <w:t xml:space="preserve"> </w:t>
        <w:br/>
        <w:br/>
        <w:t xml:space="preserve"> </w:t>
        <w:br/>
        <w:br/>
        <w:t>П</w:t>
        <w:br/>
        <w:br/>
        <w:t>р</w:t>
        <w:br/>
        <w:br/>
        <w:t>и</w:t>
        <w:br/>
        <w:br/>
        <w:t>м</w:t>
        <w:br/>
        <w:br/>
        <w:t>е</w:t>
        <w:br/>
        <w:br/>
        <w:t>р</w:t>
        <w:br/>
        <w:br/>
        <w:t>ы</w:t>
        <w:br/>
        <w:br/>
        <w:t xml:space="preserve"> </w:t>
        <w:br/>
        <w:br/>
        <w:t>к</w:t>
        <w:br/>
        <w:br/>
        <w:t>о</w:t>
        <w:br/>
        <w:br/>
        <w:t>н</w:t>
        <w:br/>
        <w:br/>
        <w:t>ф</w:t>
        <w:br/>
        <w:br/>
        <w:t>и</w:t>
        <w:br/>
        <w:br/>
        <w:t>г</w:t>
        <w:br/>
        <w:br/>
        <w:t>у</w:t>
        <w:br/>
        <w:br/>
        <w:t>р</w:t>
        <w:br/>
        <w:br/>
        <w:t>а</w:t>
        <w:br/>
        <w:br/>
        <w:t>ц</w:t>
        <w:br/>
        <w:br/>
        <w:t>и</w:t>
        <w:br/>
        <w:br/>
        <w:t>й</w:t>
        <w:br/>
        <w:br/>
        <w:t xml:space="preserve"> </w:t>
        <w:br/>
        <w:br/>
        <w:t>с</w:t>
        <w:br/>
        <w:br/>
        <w:t>е</w:t>
        <w:br/>
        <w:br/>
        <w:t>т</w:t>
        <w:br/>
        <w:br/>
        <w:t>е</w:t>
        <w:br/>
        <w:br/>
        <w:t>в</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t>*</w:t>
        <w:br/>
        <w:br/>
        <w:t xml:space="preserve"> </w:t>
        <w:br/>
        <w:br/>
        <w:t xml:space="preserve"> </w:t>
        <w:br/>
        <w:br/>
        <w:t xml:space="preserve"> </w:t>
        <w:br/>
        <w:br/>
        <w:t>Ш</w:t>
        <w:br/>
        <w:br/>
        <w:t>а</w:t>
        <w:br/>
        <w:br/>
        <w:t>б</w:t>
        <w:br/>
        <w:br/>
        <w:t>л</w:t>
        <w:br/>
        <w:br/>
        <w:t>о</w:t>
        <w:br/>
        <w:br/>
        <w:t>н</w:t>
        <w:br/>
        <w:br/>
        <w:t>ы</w:t>
        <w:br/>
        <w:br/>
        <w:t xml:space="preserve"> </w:t>
        <w:br/>
        <w:br/>
        <w:t>д</w:t>
        <w:br/>
        <w:br/>
        <w:t>о</w:t>
        <w:br/>
        <w:br/>
        <w:t>к</w:t>
        <w:br/>
        <w:br/>
        <w:t>у</w:t>
        <w:br/>
        <w:br/>
        <w:t>м</w:t>
        <w:br/>
        <w:br/>
        <w:t>е</w:t>
        <w:br/>
        <w:br/>
        <w:t>н</w:t>
        <w:br/>
        <w:br/>
        <w:t>т</w:t>
        <w:br/>
        <w:br/>
        <w:t>о</w:t>
        <w:br/>
        <w:br/>
        <w:t>в</w:t>
        <w:br/>
        <w:br/>
        <w:t xml:space="preserve"> </w:t>
        <w:br/>
        <w:br/>
        <w:t>п</w:t>
        <w:br/>
        <w:br/>
        <w:t>о</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и</w:t>
        <w:br/>
        <w:br/>
        <w:t>.</w:t>
        <w:br/>
        <w:br/>
        <w:br/>
        <w:br/>
        <w:br/>
        <w:br/>
        <w:br/>
        <w:br/>
        <w:t>*</w:t>
        <w:br/>
        <w:br/>
        <w:t>*</w:t>
        <w:br/>
        <w:br/>
        <w:t>У</w:t>
        <w:br/>
        <w:br/>
        <w:t>к</w:t>
        <w:br/>
        <w:br/>
        <w:t>а</w:t>
        <w:br/>
        <w:br/>
        <w:t>з</w:t>
        <w:br/>
        <w:br/>
        <w:t>а</w:t>
        <w:br/>
        <w:br/>
        <w:t>т</w:t>
        <w:br/>
        <w:br/>
        <w:t>е</w:t>
        <w:br/>
        <w:br/>
        <w:t>л</w:t>
        <w:br/>
        <w:br/>
        <w:t>ь</w:t>
        <w:br/>
        <w:br/>
        <w:t>*</w:t>
        <w:br/>
        <w:br/>
        <w:t>*</w:t>
        <w:br/>
        <w:br/>
        <w:br/>
      </w:r>
    </w:p>
    <w:p>
      <w:r>
        <w:br w:type="page"/>
      </w:r>
    </w:p>
    <w:p>
      <w:pPr>
        <w:pStyle w:val="Heading1"/>
      </w:pPr>
      <w:r>
        <w:t xml:space="preserve">Введение ideas: </w:t>
      </w:r>
    </w:p>
    <w:p>
      <w:r>
        <w:t>Цифровая трансформация нефтепереработки: Необходимость и драйверы.</w:t>
        <w:br/>
        <w:br/>
        <w:t>Уровни цифровой инфраструктуры в нефтепереработке: Иерархическая модель.</w:t>
        <w:br/>
        <w:br/>
        <w:t>Уровень 0: Полевой уровень (датчики, исполнительные механизмы). Функции, особенности подключения, типы данных.</w:t>
        <w:br/>
        <w:br/>
        <w:t>Уровень 1: Базовый уровень (ПЛК, системы управления). Функции, роль в автоматизации, типы коммуникаций.</w:t>
        <w:br/>
        <w:br/>
        <w:t>Уровень 2: Уровень операторского управления (SCADA, HMI). Функции визуализации и управления процессами, интеграция с уровнем 1.</w:t>
        <w:br/>
        <w:br/>
        <w:t>Уровень 3: Уровень управления предприятием (MES, ERP). Функции планирования, учета и управления ресурсами, интеграция с уровнем 2.</w:t>
        <w:br/>
        <w:br/>
        <w:t>Ключевые компоненты цифровой инфраструктуры: Аппаратное и программное обеспечение.</w:t>
        <w:br/>
        <w:br/>
        <w:t>Серверы: Типы, характеристики, требования к производительности и надежности.</w:t>
        <w:br/>
        <w:br/>
        <w:t>Сетевое оборудование: Коммутаторы, маршрутизаторы, межсетевые экраны, беспроводные точки доступа.</w:t>
        <w:br/>
        <w:br/>
        <w:t>Системы хранения данных: DAS, NAS, SAN, типы накопителей, резервирование и защита данных.</w:t>
        <w:br/>
        <w:br/>
        <w:t>Программное обеспечение: Операционные системы, системы виртуализации, базы данных, системы управления производством, системы аналитики данных.</w:t>
        <w:br/>
        <w:br/>
        <w:t>Тенденции развития цифровой инфраструктуры: Новые технологии и подходы.</w:t>
        <w:br/>
        <w:br/>
        <w:t>IIoT (Industrial Internet of Things): Подключение датчиков и устройств к сети, сбор и анализ данных в реальном времени, удаленное управление и мониторинг.</w:t>
        <w:br/>
        <w:br/>
        <w:t>Облачные технологии: Хранение и обработка данных в облаке, доступ к приложениям и сервисам из любой точки мира, масштабируемость и гибкость.</w:t>
        <w:br/>
        <w:br/>
        <w:t>Виртуализация: Создание виртуальных машин и серверов, оптимизация использования ресурсов, повышение отказоустойчивости.</w:t>
        <w:br/>
        <w:br/>
        <w:t>Edge Computing: Обработка данных на границе сети, снижение задержек, повышение безопасности.</w:t>
        <w:br/>
        <w:br/>
        <w:t>Стандарты и протоколы, используемые в нефтепереработке: Обеспечение совместимости и интероперабельности.</w:t>
        <w:br/>
        <w:br/>
        <w:t>Промышленные протоколы: Modbus, Profibus, OPC UA, HART, их особенности и области применения.</w:t>
        <w:br/>
        <w:br/>
        <w:t>Сетевые протоколы: Ethernet, TCP/IP, UDP, их роль в организации сетевых коммуникаций.</w:t>
        <w:br/>
        <w:br/>
        <w:t>Протоколы безопасности: TLS/SSL, VPN, их роль в защите данных и обеспечении конфиденциальности.</w:t>
        <w:br/>
        <w:br/>
        <w:t>Визуализация иерархической модели с указанием основных компонентов и связей между уровнями.</w:t>
        <w:br/>
        <w:br/>
        <w:t>Сравнение эффективности предприятий, внедривших цифровые технологии, с предприятиями, работающими по традиционным схемам.</w:t>
        <w:br/>
        <w:br/>
        <w:t>Сравнение различных промышленных протоколов по критериям скорости, надежности и функциональности.</w:t>
      </w:r>
    </w:p>
    <w:p>
      <w:r>
        <w:br w:type="page"/>
      </w:r>
    </w:p>
    <w:p>
      <w:pPr>
        <w:pStyle w:val="Heading1"/>
      </w:pPr>
      <w:r>
        <w:t xml:space="preserve">Введение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ы</w:t>
        <w:br/>
        <w:br/>
        <w:t xml:space="preserve"> </w:t>
        <w:br/>
        <w:br/>
        <w:t>1</w:t>
        <w:br/>
        <w:br/>
        <w:t>:</w:t>
        <w:br/>
        <w:br/>
        <w:t xml:space="preserve"> </w:t>
        <w:br/>
        <w:br/>
        <w:t>В</w:t>
        <w:br/>
        <w:br/>
        <w:t>в</w:t>
        <w:br/>
        <w:br/>
        <w:t>е</w:t>
        <w:br/>
        <w:br/>
        <w:t>д</w:t>
        <w:br/>
        <w:br/>
        <w:t>е</w:t>
        <w:br/>
        <w:br/>
        <w:t>н</w:t>
        <w:br/>
        <w:br/>
        <w:t>и</w:t>
        <w:br/>
        <w:br/>
        <w:t>е</w:t>
        <w:br/>
        <w:br/>
        <w:t xml:space="preserve"> </w:t>
        <w:br/>
        <w:br/>
        <w:t>в</w:t>
        <w:br/>
        <w:br/>
        <w:t xml:space="preserve"> </w:t>
        <w:br/>
        <w:br/>
        <w:t>ц</w:t>
        <w:br/>
        <w:br/>
        <w:t>и</w:t>
        <w:br/>
        <w:br/>
        <w:t>ф</w:t>
        <w:br/>
        <w:br/>
        <w:t>р</w:t>
        <w:br/>
        <w:br/>
        <w:t>о</w:t>
        <w:br/>
        <w:br/>
        <w:t>в</w:t>
        <w:br/>
        <w:br/>
        <w:t>у</w:t>
        <w:br/>
        <w:br/>
        <w:t>ю</w:t>
        <w:br/>
        <w:br/>
        <w:t xml:space="preserve"> </w:t>
        <w:br/>
        <w:br/>
        <w:t>и</w:t>
        <w:br/>
        <w:br/>
        <w:t>н</w:t>
        <w:br/>
        <w:br/>
        <w:t>ф</w:t>
        <w:br/>
        <w:br/>
        <w:t>р</w:t>
        <w:br/>
        <w:br/>
        <w:t>а</w:t>
        <w:br/>
        <w:br/>
        <w:t>с</w:t>
        <w:br/>
        <w:br/>
        <w:t>т</w:t>
        <w:br/>
        <w:br/>
        <w:t>р</w:t>
        <w:br/>
        <w:br/>
        <w:t>у</w:t>
        <w:br/>
        <w:br/>
        <w:t>к</w:t>
        <w:br/>
        <w:br/>
        <w:t>т</w:t>
        <w:br/>
        <w:br/>
        <w:t>у</w:t>
        <w:br/>
        <w:br/>
        <w:t>р</w:t>
        <w:br/>
        <w:br/>
        <w:t>у</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br/>
        <w:br/>
        <w:br/>
        <w:br/>
        <w:br/>
        <w:br/>
        <w:t>*</w:t>
        <w:br/>
        <w:br/>
        <w:t>*</w:t>
        <w:br/>
        <w:br/>
        <w:t>I</w:t>
        <w:br/>
        <w:br/>
        <w:t>.</w:t>
        <w:br/>
        <w:br/>
        <w:t xml:space="preserve"> </w:t>
        <w:br/>
        <w:br/>
        <w:t>Ц</w:t>
        <w:br/>
        <w:br/>
        <w:t>и</w:t>
        <w:br/>
        <w:br/>
        <w:t>ф</w:t>
        <w:br/>
        <w:br/>
        <w:t>р</w:t>
        <w:br/>
        <w:br/>
        <w:t>о</w:t>
        <w:br/>
        <w:br/>
        <w:t>в</w:t>
        <w:br/>
        <w:br/>
        <w:t>а</w:t>
        <w:br/>
        <w:br/>
        <w:t>я</w:t>
        <w:br/>
        <w:br/>
        <w:t xml:space="preserve"> </w:t>
        <w:br/>
        <w:br/>
        <w:t>т</w:t>
        <w:br/>
        <w:br/>
        <w:t>р</w:t>
        <w:br/>
        <w:br/>
        <w:t>а</w:t>
        <w:br/>
        <w:br/>
        <w:t>н</w:t>
        <w:br/>
        <w:br/>
        <w:t>с</w:t>
        <w:br/>
        <w:br/>
        <w:t>ф</w:t>
        <w:br/>
        <w:br/>
        <w:t>о</w:t>
        <w:br/>
        <w:br/>
        <w:t>р</w:t>
        <w:br/>
        <w:br/>
        <w:t>м</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 xml:space="preserve"> </w:t>
        <w:br/>
        <w:br/>
        <w:t>д</w:t>
        <w:br/>
        <w:br/>
        <w:t>р</w:t>
        <w:br/>
        <w:br/>
        <w:t>а</w:t>
        <w:br/>
        <w:br/>
        <w:t>й</w:t>
        <w:br/>
        <w:br/>
        <w:t>в</w:t>
        <w:br/>
        <w:br/>
        <w:t>е</w:t>
        <w:br/>
        <w:br/>
        <w:t>р</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с</w:t>
        <w:br/>
        <w:br/>
        <w:t>т</w:t>
        <w:br/>
        <w:br/>
        <w:t>у</w:t>
        <w:br/>
        <w:br/>
        <w:t>щ</w:t>
        <w:br/>
        <w:br/>
        <w:t>а</w:t>
        <w:br/>
        <w:br/>
        <w:t>я</w:t>
        <w:br/>
        <w:br/>
        <w:t xml:space="preserve"> </w:t>
        <w:br/>
        <w:br/>
        <w:t>к</w:t>
        <w:br/>
        <w:br/>
        <w:t>о</w:t>
        <w:br/>
        <w:br/>
        <w:t>н</w:t>
        <w:br/>
        <w:br/>
        <w:t>к</w:t>
        <w:br/>
        <w:br/>
        <w:t>у</w:t>
        <w:br/>
        <w:br/>
        <w:t>р</w:t>
        <w:br/>
        <w:br/>
        <w:t>е</w:t>
        <w:br/>
        <w:br/>
        <w:t>н</w:t>
        <w:br/>
        <w:br/>
        <w:t>ц</w:t>
        <w:br/>
        <w:br/>
        <w:t>и</w:t>
        <w:br/>
        <w:br/>
        <w:t>я</w:t>
        <w:br/>
        <w:br/>
        <w:t xml:space="preserve"> </w:t>
        <w:br/>
        <w:br/>
        <w:t>и</w:t>
        <w:br/>
        <w:br/>
        <w:t xml:space="preserve"> </w:t>
        <w:br/>
        <w:br/>
        <w:t>п</w:t>
        <w:br/>
        <w:br/>
        <w:t>о</w:t>
        <w:br/>
        <w:br/>
        <w:t>т</w:t>
        <w:br/>
        <w:br/>
        <w:t>р</w:t>
        <w:br/>
        <w:br/>
        <w:t>е</w:t>
        <w:br/>
        <w:br/>
        <w:t>б</w:t>
        <w:br/>
        <w:br/>
        <w:t>н</w:t>
        <w:br/>
        <w:br/>
        <w:t>о</w:t>
        <w:br/>
        <w:br/>
        <w:t>с</w:t>
        <w:br/>
        <w:br/>
        <w:t>т</w:t>
        <w:br/>
        <w:br/>
        <w:t>ь</w:t>
        <w:br/>
        <w:br/>
        <w:t xml:space="preserve"> </w:t>
        <w:br/>
        <w:br/>
        <w:t>в</w:t>
        <w:br/>
        <w:br/>
        <w:t xml:space="preserve"> </w:t>
        <w:br/>
        <w:br/>
        <w:t>о</w:t>
        <w:br/>
        <w:br/>
        <w:t>п</w:t>
        <w:br/>
        <w:br/>
        <w:t>т</w:t>
        <w:br/>
        <w:br/>
        <w:t>и</w:t>
        <w:br/>
        <w:br/>
        <w:t>м</w:t>
        <w:br/>
        <w:br/>
        <w:t>и</w:t>
        <w:br/>
        <w:br/>
        <w:t>з</w:t>
        <w:br/>
        <w:br/>
        <w:t>а</w:t>
        <w:br/>
        <w:br/>
        <w:t>ц</w:t>
        <w:br/>
        <w:br/>
        <w:t>и</w:t>
        <w:br/>
        <w:br/>
        <w:t>и</w:t>
        <w:br/>
        <w:br/>
        <w:t xml:space="preserve"> </w:t>
        <w:br/>
        <w:br/>
        <w:t>з</w:t>
        <w:br/>
        <w:br/>
        <w:t>а</w:t>
        <w:br/>
        <w:br/>
        <w:t>т</w:t>
        <w:br/>
        <w:br/>
        <w:t>р</w:t>
        <w:br/>
        <w:br/>
        <w:t>а</w:t>
        <w:br/>
        <w:br/>
        <w:t>т</w:t>
        <w:br/>
        <w:br/>
        <w:t xml:space="preserve"> </w:t>
        <w:br/>
        <w:br/>
        <w:t>т</w:t>
        <w:br/>
        <w:br/>
        <w:t>р</w:t>
        <w:br/>
        <w:br/>
        <w:t>е</w:t>
        <w:br/>
        <w:br/>
        <w:t>б</w:t>
        <w:br/>
        <w:br/>
        <w:t>у</w:t>
        <w:br/>
        <w:br/>
        <w:t>ю</w:t>
        <w:br/>
        <w:br/>
        <w:t>т</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в</w:t>
        <w:br/>
        <w:br/>
        <w:t>с</w:t>
        <w:br/>
        <w:br/>
        <w:t>е</w:t>
        <w:br/>
        <w:br/>
        <w:t>х</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в</w:t>
        <w:br/>
        <w:br/>
        <w:t>е</w:t>
        <w:br/>
        <w:br/>
        <w:t>л</w:t>
        <w:br/>
        <w:br/>
        <w:t>и</w:t>
        <w:br/>
        <w:br/>
        <w:t>ч</w:t>
        <w:br/>
        <w:br/>
        <w:t>е</w:t>
        <w:br/>
        <w:br/>
        <w:t>н</w:t>
        <w:br/>
        <w:br/>
        <w:t>и</w:t>
        <w:br/>
        <w:br/>
        <w:t>е</w:t>
        <w:br/>
        <w:br/>
        <w:t xml:space="preserve"> </w:t>
        <w:br/>
        <w:br/>
        <w:t>о</w:t>
        <w:br/>
        <w:br/>
        <w:t>б</w:t>
        <w:br/>
        <w:br/>
        <w:t>ъ</w:t>
        <w:br/>
        <w:br/>
        <w:t>е</w:t>
        <w:br/>
        <w:br/>
        <w:t>м</w:t>
        <w:br/>
        <w:br/>
        <w:t>о</w:t>
        <w:br/>
        <w:br/>
        <w:t>в</w:t>
        <w:br/>
        <w:br/>
        <w:t xml:space="preserve"> </w:t>
        <w:br/>
        <w:br/>
        <w:t>д</w:t>
        <w:br/>
        <w:br/>
        <w:t>а</w:t>
        <w:br/>
        <w:br/>
        <w:t>н</w:t>
        <w:br/>
        <w:br/>
        <w:t>н</w:t>
        <w:br/>
        <w:br/>
        <w:t>ы</w:t>
        <w:br/>
        <w:br/>
        <w:t>х</w:t>
        <w:br/>
        <w:br/>
        <w:t>,</w:t>
        <w:br/>
        <w:br/>
        <w:t xml:space="preserve"> </w:t>
        <w:br/>
        <w:br/>
        <w:t>г</w:t>
        <w:br/>
        <w:br/>
        <w:t>е</w:t>
        <w:br/>
        <w:br/>
        <w:t>н</w:t>
        <w:br/>
        <w:br/>
        <w:t>е</w:t>
        <w:br/>
        <w:br/>
        <w:t>р</w:t>
        <w:br/>
        <w:br/>
        <w:t>и</w:t>
        <w:br/>
        <w:br/>
        <w:t>р</w:t>
        <w:br/>
        <w:br/>
        <w:t>у</w:t>
        <w:br/>
        <w:br/>
        <w:t>е</w:t>
        <w:br/>
        <w:br/>
        <w:t>м</w:t>
        <w:br/>
        <w:br/>
        <w:t>ы</w:t>
        <w:br/>
        <w:br/>
        <w:t>х</w:t>
        <w:br/>
        <w:br/>
        <w:t xml:space="preserve"> </w:t>
        <w:br/>
        <w:br/>
        <w:t>в</w:t>
        <w:br/>
        <w:br/>
        <w:t xml:space="preserve"> </w:t>
        <w:br/>
        <w:br/>
        <w:t>п</w:t>
        <w:br/>
        <w:br/>
        <w:t>р</w:t>
        <w:br/>
        <w:br/>
        <w:t>о</w:t>
        <w:br/>
        <w:br/>
        <w:t>ц</w:t>
        <w:br/>
        <w:br/>
        <w:t>е</w:t>
        <w:br/>
        <w:br/>
        <w:t>с</w:t>
        <w:br/>
        <w:br/>
        <w:t>с</w:t>
        <w:br/>
        <w:br/>
        <w:t>е</w:t>
        <w:br/>
        <w:br/>
        <w:t xml:space="preserve"> </w:t>
        <w:br/>
        <w:br/>
        <w:t>п</w:t>
        <w:br/>
        <w:br/>
        <w:t>р</w:t>
        <w:br/>
        <w:br/>
        <w:t>о</w:t>
        <w:br/>
        <w:br/>
        <w:t>и</w:t>
        <w:br/>
        <w:br/>
        <w:t>з</w:t>
        <w:br/>
        <w:br/>
        <w:t>в</w:t>
        <w:br/>
        <w:br/>
        <w:t>о</w:t>
        <w:br/>
        <w:br/>
        <w:t>д</w:t>
        <w:br/>
        <w:br/>
        <w:t>с</w:t>
        <w:br/>
        <w:br/>
        <w:t>т</w:t>
        <w:br/>
        <w:br/>
        <w:t>в</w:t>
        <w:br/>
        <w:br/>
        <w:t>а</w:t>
        <w:br/>
        <w:br/>
        <w:t>,</w:t>
        <w:br/>
        <w:br/>
        <w:t xml:space="preserve"> </w:t>
        <w:br/>
        <w:br/>
        <w:t>т</w:t>
        <w:br/>
        <w:br/>
        <w:t>р</w:t>
        <w:br/>
        <w:br/>
        <w:t>е</w:t>
        <w:br/>
        <w:br/>
        <w:t>б</w:t>
        <w:br/>
        <w:br/>
        <w:t>у</w:t>
        <w:br/>
        <w:br/>
        <w:t>е</w:t>
        <w:br/>
        <w:br/>
        <w:t>т</w:t>
        <w:br/>
        <w:br/>
        <w:t xml:space="preserve"> </w:t>
        <w:br/>
        <w:br/>
        <w:t>н</w:t>
        <w:br/>
        <w:br/>
        <w:t>о</w:t>
        <w:br/>
        <w:br/>
        <w:t>в</w:t>
        <w:br/>
        <w:br/>
        <w:t>ы</w:t>
        <w:br/>
        <w:br/>
        <w:t>х</w:t>
        <w:br/>
        <w:br/>
        <w:t xml:space="preserve"> </w:t>
        <w:br/>
        <w:br/>
        <w:t>п</w:t>
        <w:br/>
        <w:br/>
        <w:t>о</w:t>
        <w:br/>
        <w:br/>
        <w:t>д</w:t>
        <w:br/>
        <w:br/>
        <w:t>х</w:t>
        <w:br/>
        <w:br/>
        <w:t>о</w:t>
        <w:br/>
        <w:br/>
        <w:t>д</w:t>
        <w:br/>
        <w:br/>
        <w:t>о</w:t>
        <w:br/>
        <w:br/>
        <w:t>в</w:t>
        <w:br/>
        <w:br/>
        <w:t xml:space="preserve"> </w:t>
        <w:br/>
        <w:br/>
        <w:t>к</w:t>
        <w:br/>
        <w:br/>
        <w:t xml:space="preserve"> </w:t>
        <w:br/>
        <w:br/>
        <w:t>и</w:t>
        <w:br/>
        <w:br/>
        <w:t>х</w:t>
        <w:br/>
        <w:br/>
        <w:t xml:space="preserve"> </w:t>
        <w:br/>
        <w:br/>
        <w:t>с</w:t>
        <w:br/>
        <w:br/>
        <w:t>б</w:t>
        <w:br/>
        <w:br/>
        <w:t>о</w:t>
        <w:br/>
        <w:br/>
        <w:t>р</w:t>
        <w:br/>
        <w:br/>
        <w:t>у</w:t>
        <w:br/>
        <w:br/>
        <w:t>,</w:t>
        <w:br/>
        <w:br/>
        <w:t xml:space="preserve"> </w:t>
        <w:br/>
        <w:br/>
        <w:t>х</w:t>
        <w:br/>
        <w:br/>
        <w:t>р</w:t>
        <w:br/>
        <w:br/>
        <w:t>а</w:t>
        <w:br/>
        <w:br/>
        <w:t>н</w:t>
        <w:br/>
        <w:br/>
        <w:t>е</w:t>
        <w:br/>
        <w:br/>
        <w:t>н</w:t>
        <w:br/>
        <w:br/>
        <w:t>и</w:t>
        <w:br/>
        <w:br/>
        <w:t>ю</w:t>
        <w:br/>
        <w:br/>
        <w:t xml:space="preserve"> </w:t>
        <w:br/>
        <w:br/>
        <w:t>и</w:t>
        <w:br/>
        <w:br/>
        <w:t xml:space="preserve"> </w:t>
        <w:br/>
        <w:br/>
        <w:t>а</w:t>
        <w:br/>
        <w:br/>
        <w:t>н</w:t>
        <w:br/>
        <w:br/>
        <w:t>а</w:t>
        <w:br/>
        <w:br/>
        <w:t>л</w:t>
        <w:br/>
        <w:br/>
        <w:t>и</w:t>
        <w:br/>
        <w:br/>
        <w:t>з</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I</w:t>
        <w:br/>
        <w:br/>
        <w:t>I</w:t>
        <w:br/>
        <w:br/>
        <w:t>o</w:t>
        <w:br/>
        <w:br/>
        <w:t>T</w:t>
        <w:br/>
        <w:br/>
        <w:t xml:space="preserve"> </w:t>
        <w:br/>
        <w:br/>
        <w:t>(</w:t>
        <w:br/>
        <w:br/>
        <w:t>I</w:t>
        <w:br/>
        <w:br/>
        <w:t>n</w:t>
        <w:br/>
        <w:br/>
        <w:t>d</w:t>
        <w:br/>
        <w:br/>
        <w:t>u</w:t>
        <w:br/>
        <w:br/>
        <w:t>s</w:t>
        <w:br/>
        <w:br/>
        <w:t>t</w:t>
        <w:br/>
        <w:br/>
        <w:t>r</w:t>
        <w:br/>
        <w:br/>
        <w:t>i</w:t>
        <w:br/>
        <w:br/>
        <w:t>a</w:t>
        <w:br/>
        <w:br/>
        <w:t>l</w:t>
        <w:br/>
        <w:br/>
        <w:t xml:space="preserve"> </w:t>
        <w:br/>
        <w:br/>
        <w:t>I</w:t>
        <w:br/>
        <w:br/>
        <w:t>n</w:t>
        <w:br/>
        <w:br/>
        <w:t>t</w:t>
        <w:br/>
        <w:br/>
        <w:t>e</w:t>
        <w:br/>
        <w:br/>
        <w:t>r</w:t>
        <w:br/>
        <w:br/>
        <w:t>n</w:t>
        <w:br/>
        <w:br/>
        <w:t>e</w:t>
        <w:br/>
        <w:br/>
        <w:t>t</w:t>
        <w:br/>
        <w:br/>
        <w:t xml:space="preserve"> </w:t>
        <w:br/>
        <w:br/>
        <w:t>o</w:t>
        <w:br/>
        <w:br/>
        <w:t>f</w:t>
        <w:br/>
        <w:br/>
        <w:t xml:space="preserve"> </w:t>
        <w:br/>
        <w:br/>
        <w:t>T</w:t>
        <w:br/>
        <w:br/>
        <w:t>h</w:t>
        <w:br/>
        <w:br/>
        <w:t>i</w:t>
        <w:br/>
        <w:br/>
        <w:t>n</w:t>
        <w:br/>
        <w:br/>
        <w:t>g</w:t>
        <w:br/>
        <w:br/>
        <w:t>s</w:t>
        <w:br/>
        <w:br/>
        <w:t>)</w:t>
        <w:br/>
        <w:br/>
        <w:t xml:space="preserve"> </w:t>
        <w:br/>
        <w:br/>
        <w:t>и</w:t>
        <w:br/>
        <w:br/>
        <w:t xml:space="preserve"> </w:t>
        <w:br/>
        <w:br/>
        <w:t>о</w:t>
        <w:br/>
        <w:br/>
        <w:t>б</w:t>
        <w:br/>
        <w:br/>
        <w:t>л</w:t>
        <w:br/>
        <w:br/>
        <w:t>а</w:t>
        <w:br/>
        <w:br/>
        <w:t>ч</w:t>
        <w:br/>
        <w:br/>
        <w:t>н</w:t>
        <w:br/>
        <w:br/>
        <w:t>ы</w:t>
        <w:br/>
        <w:br/>
        <w:t>х</w:t>
        <w:br/>
        <w:br/>
        <w:t xml:space="preserve"> </w:t>
        <w:br/>
        <w:br/>
        <w:t>в</w:t>
        <w:br/>
        <w:br/>
        <w:t>ы</w:t>
        <w:br/>
        <w:br/>
        <w:t>ч</w:t>
        <w:br/>
        <w:br/>
        <w:t>и</w:t>
        <w:br/>
        <w:br/>
        <w:t>с</w:t>
        <w:br/>
        <w:br/>
        <w:t>л</w:t>
        <w:br/>
        <w:br/>
        <w:t>е</w:t>
        <w:br/>
        <w:br/>
        <w:t>н</w:t>
        <w:br/>
        <w:br/>
        <w:t>и</w:t>
        <w:br/>
        <w:br/>
        <w:t>й</w:t>
        <w:br/>
        <w:br/>
        <w:t xml:space="preserve"> </w:t>
        <w:br/>
        <w:br/>
        <w:t>о</w:t>
        <w:br/>
        <w:br/>
        <w:t>т</w:t>
        <w:br/>
        <w:br/>
        <w:t>к</w:t>
        <w:br/>
        <w:br/>
        <w:t>р</w:t>
        <w:br/>
        <w:br/>
        <w:t>ы</w:t>
        <w:br/>
        <w:br/>
        <w:t>в</w:t>
        <w:br/>
        <w:br/>
        <w:t>а</w:t>
        <w:br/>
        <w:br/>
        <w:t>е</w:t>
        <w:br/>
        <w:br/>
        <w:t>т</w:t>
        <w:br/>
        <w:br/>
        <w:t xml:space="preserve"> </w:t>
        <w:br/>
        <w:br/>
        <w:t>н</w:t>
        <w:br/>
        <w:br/>
        <w:t>о</w:t>
        <w:br/>
        <w:br/>
        <w:t>в</w:t>
        <w:br/>
        <w:br/>
        <w:t>ы</w:t>
        <w:br/>
        <w:br/>
        <w:t>е</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С</w:t>
        <w:br/>
        <w:br/>
        <w:t>р</w:t>
        <w:br/>
        <w:br/>
        <w:t>а</w:t>
        <w:br/>
        <w:br/>
        <w:t>в</w:t>
        <w:br/>
        <w:br/>
        <w:t>н</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е</w:t>
        <w:br/>
        <w:br/>
        <w:t>д</w:t>
        <w:br/>
        <w:br/>
        <w:t>п</w:t>
        <w:br/>
        <w:br/>
        <w:t>р</w:t>
        <w:br/>
        <w:br/>
        <w:t>и</w:t>
        <w:br/>
        <w:br/>
        <w:t>я</w:t>
        <w:br/>
        <w:br/>
        <w:t>т</w:t>
        <w:br/>
        <w:br/>
        <w:t>и</w:t>
        <w:br/>
        <w:br/>
        <w:t>й</w:t>
        <w:br/>
        <w:br/>
        <w:t>,</w:t>
        <w:br/>
        <w:br/>
        <w:t xml:space="preserve"> </w:t>
        <w:br/>
        <w:br/>
        <w:t>в</w:t>
        <w:br/>
        <w:br/>
        <w:t>н</w:t>
        <w:br/>
        <w:br/>
        <w:t>е</w:t>
        <w:br/>
        <w:br/>
        <w:t>д</w:t>
        <w:br/>
        <w:br/>
        <w:t>р</w:t>
        <w:br/>
        <w:br/>
        <w:t>и</w:t>
        <w:br/>
        <w:br/>
        <w:t>в</w:t>
        <w:br/>
        <w:br/>
        <w:t>ш</w:t>
        <w:br/>
        <w:br/>
        <w:t>и</w:t>
        <w:br/>
        <w:br/>
        <w:t>х</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w:t>
        <w:br/>
        <w:br/>
        <w:t xml:space="preserve"> </w:t>
        <w:br/>
        <w:br/>
        <w:t>с</w:t>
        <w:br/>
        <w:br/>
        <w:t xml:space="preserve"> </w:t>
        <w:br/>
        <w:br/>
        <w:t>п</w:t>
        <w:br/>
        <w:br/>
        <w:t>р</w:t>
        <w:br/>
        <w:br/>
        <w:t>е</w:t>
        <w:br/>
        <w:br/>
        <w:t>д</w:t>
        <w:br/>
        <w:br/>
        <w:t>п</w:t>
        <w:br/>
        <w:br/>
        <w:t>р</w:t>
        <w:br/>
        <w:br/>
        <w:t>и</w:t>
        <w:br/>
        <w:br/>
        <w:t>я</w:t>
        <w:br/>
        <w:br/>
        <w:t>т</w:t>
        <w:br/>
        <w:br/>
        <w:t>и</w:t>
        <w:br/>
        <w:br/>
        <w:t>я</w:t>
        <w:br/>
        <w:br/>
        <w:t>м</w:t>
        <w:br/>
        <w:br/>
        <w:t>и</w:t>
        <w:br/>
        <w:br/>
        <w:t>,</w:t>
        <w:br/>
        <w:br/>
        <w:t xml:space="preserve"> </w:t>
        <w:br/>
        <w:br/>
        <w:t>р</w:t>
        <w:br/>
        <w:br/>
        <w:t>а</w:t>
        <w:br/>
        <w:br/>
        <w:t>б</w:t>
        <w:br/>
        <w:br/>
        <w:t>о</w:t>
        <w:br/>
        <w:br/>
        <w:t>т</w:t>
        <w:br/>
        <w:br/>
        <w:t>а</w:t>
        <w:br/>
        <w:br/>
        <w:t>ю</w:t>
        <w:br/>
        <w:br/>
        <w:t>щ</w:t>
        <w:br/>
        <w:br/>
        <w:t>и</w:t>
        <w:br/>
        <w:br/>
        <w:t>м</w:t>
        <w:br/>
        <w:br/>
        <w:t>и</w:t>
        <w:br/>
        <w:br/>
        <w:t xml:space="preserve"> </w:t>
        <w:br/>
        <w:br/>
        <w:t>п</w:t>
        <w:br/>
        <w:br/>
        <w:t>о</w:t>
        <w:br/>
        <w:br/>
        <w:t xml:space="preserve"> </w:t>
        <w:br/>
        <w:br/>
        <w:t>т</w:t>
        <w:br/>
        <w:br/>
        <w:t>р</w:t>
        <w:br/>
        <w:br/>
        <w:t>а</w:t>
        <w:br/>
        <w:br/>
        <w:t>д</w:t>
        <w:br/>
        <w:br/>
        <w:t>и</w:t>
        <w:br/>
        <w:br/>
        <w:t>ц</w:t>
        <w:br/>
        <w:br/>
        <w:t>и</w:t>
        <w:br/>
        <w:br/>
        <w:t>о</w:t>
        <w:br/>
        <w:br/>
        <w:t>н</w:t>
        <w:br/>
        <w:br/>
        <w:t>н</w:t>
        <w:br/>
        <w:br/>
        <w:t>ы</w:t>
        <w:br/>
        <w:br/>
        <w:t>м</w:t>
        <w:br/>
        <w:br/>
        <w:t xml:space="preserve"> </w:t>
        <w:br/>
        <w:br/>
        <w:t>с</w:t>
        <w:br/>
        <w:br/>
        <w:t>х</w:t>
        <w:br/>
        <w:br/>
        <w:t>е</w:t>
        <w:br/>
        <w:br/>
        <w:t>м</w:t>
        <w:br/>
        <w:br/>
        <w:t>а</w:t>
        <w:br/>
        <w:br/>
        <w:t>м</w:t>
        <w:br/>
        <w:br/>
        <w:t>.</w:t>
        <w:br/>
        <w:br/>
        <w:br/>
        <w:br/>
        <w:br/>
        <w:br/>
        <w:br/>
        <w:br/>
        <w:t>*</w:t>
        <w:br/>
        <w:br/>
        <w:t>*</w:t>
        <w:br/>
        <w:br/>
        <w:t>I</w:t>
        <w:br/>
        <w:br/>
        <w:t>I</w:t>
        <w:br/>
        <w:br/>
        <w:t>.</w:t>
        <w:br/>
        <w:br/>
        <w:t xml:space="preserve"> </w:t>
        <w:br/>
        <w:br/>
        <w:t>У</w:t>
        <w:br/>
        <w:br/>
        <w:t>р</w:t>
        <w:br/>
        <w:br/>
        <w:t>о</w:t>
        <w:br/>
        <w:br/>
        <w:t>в</w:t>
        <w:br/>
        <w:br/>
        <w:t>н</w:t>
        <w:br/>
        <w:br/>
        <w:t>и</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И</w:t>
        <w:br/>
        <w:br/>
        <w:t>е</w:t>
        <w:br/>
        <w:br/>
        <w:t>р</w:t>
        <w:br/>
        <w:br/>
        <w:t>а</w:t>
        <w:br/>
        <w:br/>
        <w:t>р</w:t>
        <w:br/>
        <w:br/>
        <w:t>х</w:t>
        <w:br/>
        <w:br/>
        <w:t>и</w:t>
        <w:br/>
        <w:br/>
        <w:t>ч</w:t>
        <w:br/>
        <w:br/>
        <w:t>е</w:t>
        <w:br/>
        <w:br/>
        <w:t>с</w:t>
        <w:br/>
        <w:br/>
        <w:t>к</w:t>
        <w:br/>
        <w:br/>
        <w:t>а</w:t>
        <w:br/>
        <w:br/>
        <w:t>я</w:t>
        <w:br/>
        <w:br/>
        <w:t xml:space="preserve"> </w:t>
        <w:br/>
        <w:br/>
        <w:t>м</w:t>
        <w:br/>
        <w:br/>
        <w:t>о</w:t>
        <w:br/>
        <w:br/>
        <w:t>д</w:t>
        <w:br/>
        <w:br/>
        <w:t>е</w:t>
        <w:br/>
        <w:br/>
        <w:t>л</w:t>
        <w:br/>
        <w:br/>
        <w:t>ь</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д</w:t>
        <w:br/>
        <w:br/>
        <w:t>е</w:t>
        <w:br/>
        <w:br/>
        <w:t>л</w:t>
        <w:br/>
        <w:br/>
        <w:t>е</w:t>
        <w:br/>
        <w:br/>
        <w:t>н</w:t>
        <w:br/>
        <w:br/>
        <w:t>и</w:t>
        <w:br/>
        <w:br/>
        <w:t>е</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а</w:t>
        <w:br/>
        <w:br/>
        <w:t xml:space="preserve"> </w:t>
        <w:br/>
        <w:br/>
        <w:t>у</w:t>
        <w:br/>
        <w:br/>
        <w:t>р</w:t>
        <w:br/>
        <w:br/>
        <w:t>о</w:t>
        <w:br/>
        <w:br/>
        <w:t>в</w:t>
        <w:br/>
        <w:br/>
        <w:t>н</w:t>
        <w:br/>
        <w:br/>
        <w:t>и</w:t>
        <w:br/>
        <w:br/>
        <w:t xml:space="preserve"> </w:t>
        <w:br/>
        <w:br/>
        <w:t>у</w:t>
        <w:br/>
        <w:br/>
        <w:t>п</w:t>
        <w:br/>
        <w:br/>
        <w:t>р</w:t>
        <w:br/>
        <w:br/>
        <w:t>о</w:t>
        <w:br/>
        <w:br/>
        <w:t>щ</w:t>
        <w:br/>
        <w:br/>
        <w:t>а</w:t>
        <w:br/>
        <w:br/>
        <w:t>е</w:t>
        <w:br/>
        <w:br/>
        <w:t>т</w:t>
        <w:br/>
        <w:br/>
        <w:t xml:space="preserve"> </w:t>
        <w:br/>
        <w:br/>
        <w:t>е</w:t>
        <w:br/>
        <w:br/>
        <w:t>е</w:t>
        <w:br/>
        <w:br/>
        <w:t xml:space="preserve"> </w:t>
        <w:br/>
        <w:br/>
        <w:t>п</w:t>
        <w:br/>
        <w:br/>
        <w:t>р</w:t>
        <w:br/>
        <w:br/>
        <w:t>о</w:t>
        <w:br/>
        <w:br/>
        <w:t>е</w:t>
        <w:br/>
        <w:br/>
        <w:t>к</w:t>
        <w:br/>
        <w:br/>
        <w:t>т</w:t>
        <w:br/>
        <w:br/>
        <w:t>и</w:t>
        <w:br/>
        <w:br/>
        <w:t>р</w:t>
        <w:br/>
        <w:br/>
        <w:t>о</w:t>
        <w:br/>
        <w:br/>
        <w:t>в</w:t>
        <w:br/>
        <w:br/>
        <w:t>а</w:t>
        <w:br/>
        <w:br/>
        <w:t>н</w:t>
        <w:br/>
        <w:br/>
        <w:t>и</w:t>
        <w:br/>
        <w:br/>
        <w:t>е</w:t>
        <w:br/>
        <w:br/>
        <w:t>,</w:t>
        <w:br/>
        <w:br/>
        <w:t xml:space="preserve"> </w:t>
        <w:br/>
        <w:br/>
        <w:t>р</w:t>
        <w:br/>
        <w:br/>
        <w:t>а</w:t>
        <w:br/>
        <w:br/>
        <w:t>з</w:t>
        <w:br/>
        <w:br/>
        <w:t>в</w:t>
        <w:br/>
        <w:br/>
        <w:t>е</w:t>
        <w:br/>
        <w:br/>
        <w:t>р</w:t>
        <w:br/>
        <w:br/>
        <w:t>т</w:t>
        <w:br/>
        <w:br/>
        <w:t>ы</w:t>
        <w:br/>
        <w:br/>
        <w:t>в</w:t>
        <w:br/>
        <w:br/>
        <w:t>а</w:t>
        <w:br/>
        <w:br/>
        <w:t>н</w:t>
        <w:br/>
        <w:br/>
        <w:t>и</w:t>
        <w:br/>
        <w:br/>
        <w:t>е</w:t>
        <w:br/>
        <w:br/>
        <w:t xml:space="preserve"> </w:t>
        <w:br/>
        <w:br/>
        <w:t>и</w:t>
        <w:br/>
        <w:br/>
        <w:t xml:space="preserve"> </w:t>
        <w:br/>
        <w:br/>
        <w:t>о</w:t>
        <w:br/>
        <w:br/>
        <w:t>б</w:t>
        <w:br/>
        <w:br/>
        <w:t>с</w:t>
        <w:br/>
        <w:br/>
        <w:t>л</w:t>
        <w:br/>
        <w:br/>
        <w:t>у</w:t>
        <w:br/>
        <w:br/>
        <w:t>ж</w:t>
        <w:br/>
        <w:br/>
        <w:t>и</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У</w:t>
        <w:br/>
        <w:br/>
        <w:t>р</w:t>
        <w:br/>
        <w:br/>
        <w:t>о</w:t>
        <w:br/>
        <w:br/>
        <w:t>в</w:t>
        <w:br/>
        <w:br/>
        <w:t>е</w:t>
        <w:br/>
        <w:br/>
        <w:t>н</w:t>
        <w:br/>
        <w:br/>
        <w:t>ь</w:t>
        <w:br/>
        <w:br/>
        <w:t xml:space="preserve"> </w:t>
        <w:br/>
        <w:br/>
        <w:t>0</w:t>
        <w:br/>
        <w:br/>
        <w:t>:</w:t>
        <w:br/>
        <w:br/>
        <w:t xml:space="preserve"> </w:t>
        <w:br/>
        <w:br/>
        <w:t>П</w:t>
        <w:br/>
        <w:br/>
        <w:t>о</w:t>
        <w:br/>
        <w:br/>
        <w:t>л</w:t>
        <w:br/>
        <w:br/>
        <w:t>е</w:t>
        <w:br/>
        <w:br/>
        <w:t>в</w:t>
        <w:br/>
        <w:br/>
        <w:t>о</w:t>
        <w:br/>
        <w:br/>
        <w:t>й</w:t>
        <w:br/>
        <w:br/>
        <w:t xml:space="preserve"> </w:t>
        <w:br/>
        <w:br/>
        <w:t>у</w:t>
        <w:br/>
        <w:br/>
        <w:t>р</w:t>
        <w:br/>
        <w:br/>
        <w:t>о</w:t>
        <w:br/>
        <w:br/>
        <w:t>в</w:t>
        <w:br/>
        <w:br/>
        <w:t>е</w:t>
        <w:br/>
        <w:br/>
        <w:t>н</w:t>
        <w:br/>
        <w:br/>
        <w:t>ь</w:t>
        <w:br/>
        <w:br/>
        <w:t xml:space="preserve"> </w:t>
        <w:br/>
        <w:br/>
        <w:t>(</w:t>
        <w:br/>
        <w:br/>
        <w:t>д</w:t>
        <w:br/>
        <w:br/>
        <w:t>а</w:t>
        <w:br/>
        <w:br/>
        <w:t>т</w:t>
        <w:br/>
        <w:br/>
        <w:t>ч</w:t>
        <w:br/>
        <w:br/>
        <w:t>и</w:t>
        <w:br/>
        <w:br/>
        <w:t>к</w:t>
        <w:br/>
        <w:br/>
        <w:t>и</w:t>
        <w:br/>
        <w:br/>
        <w:t>,</w:t>
        <w:br/>
        <w:br/>
        <w:t xml:space="preserve"> </w:t>
        <w:br/>
        <w:br/>
        <w:t>и</w:t>
        <w:br/>
        <w:br/>
        <w:t>с</w:t>
        <w:br/>
        <w:br/>
        <w:t>п</w:t>
        <w:br/>
        <w:br/>
        <w:t>о</w:t>
        <w:br/>
        <w:br/>
        <w:t>л</w:t>
        <w:br/>
        <w:br/>
        <w:t>н</w:t>
        <w:br/>
        <w:br/>
        <w:t>и</w:t>
        <w:br/>
        <w:br/>
        <w:t>т</w:t>
        <w:br/>
        <w:br/>
        <w:t>е</w:t>
        <w:br/>
        <w:br/>
        <w:t>л</w:t>
        <w:br/>
        <w:br/>
        <w:t>ь</w:t>
        <w:br/>
        <w:br/>
        <w:t>н</w:t>
        <w:br/>
        <w:br/>
        <w:t>ы</w:t>
        <w:br/>
        <w:br/>
        <w:t>е</w:t>
        <w:br/>
        <w:br/>
        <w:t xml:space="preserve"> </w:t>
        <w:br/>
        <w:br/>
        <w:t>м</w:t>
        <w:br/>
        <w:br/>
        <w:t>е</w:t>
        <w:br/>
        <w:br/>
        <w:t>х</w:t>
        <w:br/>
        <w:br/>
        <w:t>а</w:t>
        <w:br/>
        <w:br/>
        <w:t>н</w:t>
        <w:br/>
        <w:br/>
        <w:t>и</w:t>
        <w:br/>
        <w:br/>
        <w:t>з</w:t>
        <w:br/>
        <w:br/>
        <w:t>м</w:t>
        <w:br/>
        <w:br/>
        <w:t>ы</w:t>
        <w:br/>
        <w:br/>
        <w:t>)</w:t>
        <w:br/>
        <w:br/>
        <w:t>.</w:t>
        <w:br/>
        <w:br/>
        <w:t>*</w:t>
        <w:br/>
        <w:br/>
        <w:t xml:space="preserve"> </w:t>
        <w:br/>
        <w:br/>
        <w:t>Ф</w:t>
        <w:br/>
        <w:br/>
        <w:t>у</w:t>
        <w:br/>
        <w:br/>
        <w:t>н</w:t>
        <w:br/>
        <w:br/>
        <w:t>к</w:t>
        <w:br/>
        <w:br/>
        <w:t>ц</w:t>
        <w:br/>
        <w:br/>
        <w:t>и</w:t>
        <w:br/>
        <w:br/>
        <w:t>и</w:t>
        <w:br/>
        <w:br/>
        <w:t>,</w:t>
        <w:br/>
        <w:br/>
        <w:t xml:space="preserve"> </w:t>
        <w:br/>
        <w:br/>
        <w:t>о</w:t>
        <w:br/>
        <w:br/>
        <w:t>с</w:t>
        <w:br/>
        <w:br/>
        <w:t>о</w:t>
        <w:br/>
        <w:br/>
        <w:t>б</w:t>
        <w:br/>
        <w:br/>
        <w:t>е</w:t>
        <w:br/>
        <w:br/>
        <w:t>н</w:t>
        <w:br/>
        <w:br/>
        <w:t>н</w:t>
        <w:br/>
        <w:br/>
        <w:t>о</w:t>
        <w:br/>
        <w:br/>
        <w:t>с</w:t>
        <w:br/>
        <w:br/>
        <w:t>т</w:t>
        <w:br/>
        <w:br/>
        <w:t>и</w:t>
        <w:br/>
        <w:br/>
        <w:t xml:space="preserve"> </w:t>
        <w:br/>
        <w:br/>
        <w:t>п</w:t>
        <w:br/>
        <w:br/>
        <w:t>о</w:t>
        <w:br/>
        <w:br/>
        <w:t>д</w:t>
        <w:br/>
        <w:br/>
        <w:t>к</w:t>
        <w:br/>
        <w:br/>
        <w:t>л</w:t>
        <w:br/>
        <w:br/>
        <w:t>ю</w:t>
        <w:br/>
        <w:br/>
        <w:t>ч</w:t>
        <w:br/>
        <w:br/>
        <w:t>е</w:t>
        <w:br/>
        <w:br/>
        <w:t>н</w:t>
        <w:br/>
        <w:br/>
        <w:t>и</w:t>
        <w:br/>
        <w:br/>
        <w:t>я</w:t>
        <w:br/>
        <w:br/>
        <w:t>,</w:t>
        <w:br/>
        <w:br/>
        <w:t xml:space="preserve"> </w:t>
        <w:br/>
        <w:br/>
        <w:t>т</w:t>
        <w:br/>
        <w:br/>
        <w:t>и</w:t>
        <w:br/>
        <w:br/>
        <w:t>п</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У</w:t>
        <w:br/>
        <w:br/>
        <w:t>р</w:t>
        <w:br/>
        <w:br/>
        <w:t>о</w:t>
        <w:br/>
        <w:br/>
        <w:t>в</w:t>
        <w:br/>
        <w:br/>
        <w:t>е</w:t>
        <w:br/>
        <w:br/>
        <w:t>н</w:t>
        <w:br/>
        <w:br/>
        <w:t>ь</w:t>
        <w:br/>
        <w:br/>
        <w:t xml:space="preserve"> </w:t>
        <w:br/>
        <w:br/>
        <w:t>1</w:t>
        <w:br/>
        <w:br/>
        <w:t>:</w:t>
        <w:br/>
        <w:br/>
        <w:t xml:space="preserve"> </w:t>
        <w:br/>
        <w:br/>
        <w:t>Б</w:t>
        <w:br/>
        <w:br/>
        <w:t>а</w:t>
        <w:br/>
        <w:br/>
        <w:t>з</w:t>
        <w:br/>
        <w:br/>
        <w:t>о</w:t>
        <w:br/>
        <w:br/>
        <w:t>в</w:t>
        <w:br/>
        <w:br/>
        <w:t>ы</w:t>
        <w:br/>
        <w:br/>
        <w:t>й</w:t>
        <w:br/>
        <w:br/>
        <w:t xml:space="preserve"> </w:t>
        <w:br/>
        <w:br/>
        <w:t>у</w:t>
        <w:br/>
        <w:br/>
        <w:t>р</w:t>
        <w:br/>
        <w:br/>
        <w:t>о</w:t>
        <w:br/>
        <w:br/>
        <w:t>в</w:t>
        <w:br/>
        <w:br/>
        <w:t>е</w:t>
        <w:br/>
        <w:br/>
        <w:t>н</w:t>
        <w:br/>
        <w:br/>
        <w:t>ь</w:t>
        <w:br/>
        <w:br/>
        <w:t xml:space="preserve"> </w:t>
        <w:br/>
        <w:br/>
        <w:t>(</w:t>
        <w:br/>
        <w:br/>
        <w:t>П</w:t>
        <w:br/>
        <w:br/>
        <w:t>Л</w:t>
        <w:br/>
        <w:br/>
        <w:t>К</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w:t>
        <w:br/>
        <w:br/>
        <w:t>*</w:t>
        <w:br/>
        <w:br/>
        <w:t xml:space="preserve"> </w:t>
        <w:br/>
        <w:br/>
        <w:t>Ф</w:t>
        <w:br/>
        <w:br/>
        <w:t>у</w:t>
        <w:br/>
        <w:br/>
        <w:t>н</w:t>
        <w:br/>
        <w:br/>
        <w:t>к</w:t>
        <w:br/>
        <w:br/>
        <w:t>ц</w:t>
        <w:br/>
        <w:br/>
        <w:t>и</w:t>
        <w:br/>
        <w:br/>
        <w:t>и</w:t>
        <w:br/>
        <w:br/>
        <w:t>,</w:t>
        <w:br/>
        <w:br/>
        <w:t xml:space="preserve"> </w:t>
        <w:br/>
        <w:br/>
        <w:t>р</w:t>
        <w:br/>
        <w:br/>
        <w:t>о</w:t>
        <w:br/>
        <w:br/>
        <w:t>л</w:t>
        <w:br/>
        <w:br/>
        <w:t>ь</w:t>
        <w:br/>
        <w:br/>
        <w:t xml:space="preserve"> </w:t>
        <w:br/>
        <w:br/>
        <w:t>в</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т</w:t>
        <w:br/>
        <w:br/>
        <w:t>и</w:t>
        <w:br/>
        <w:br/>
        <w:t>п</w:t>
        <w:br/>
        <w:br/>
        <w:t>ы</w:t>
        <w:br/>
        <w:br/>
        <w:t xml:space="preserve"> </w:t>
        <w:br/>
        <w:br/>
        <w:t>к</w:t>
        <w:br/>
        <w:br/>
        <w:t>о</w:t>
        <w:br/>
        <w:br/>
        <w:t>м</w:t>
        <w:br/>
        <w:br/>
        <w:t>м</w:t>
        <w:br/>
        <w:br/>
        <w:t>у</w:t>
        <w:br/>
        <w:br/>
        <w:t>н</w:t>
        <w:br/>
        <w:br/>
        <w:t>и</w:t>
        <w:br/>
        <w:br/>
        <w:t>к</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У</w:t>
        <w:br/>
        <w:br/>
        <w:t>р</w:t>
        <w:br/>
        <w:br/>
        <w:t>о</w:t>
        <w:br/>
        <w:br/>
        <w:t>в</w:t>
        <w:br/>
        <w:br/>
        <w:t>е</w:t>
        <w:br/>
        <w:br/>
        <w:t>н</w:t>
        <w:br/>
        <w:br/>
        <w:t>ь</w:t>
        <w:br/>
        <w:br/>
        <w:t xml:space="preserve"> </w:t>
        <w:br/>
        <w:br/>
        <w:t>2</w:t>
        <w:br/>
        <w:br/>
        <w:t>:</w:t>
        <w:br/>
        <w:br/>
        <w:t xml:space="preserve"> </w:t>
        <w:br/>
        <w:br/>
        <w:t>У</w:t>
        <w:br/>
        <w:br/>
        <w:t>р</w:t>
        <w:br/>
        <w:br/>
        <w:t>о</w:t>
        <w:br/>
        <w:br/>
        <w:t>в</w:t>
        <w:br/>
        <w:br/>
        <w:t>е</w:t>
        <w:br/>
        <w:br/>
        <w:t>н</w:t>
        <w:br/>
        <w:br/>
        <w:t>ь</w:t>
        <w:br/>
        <w:br/>
        <w:t xml:space="preserve"> </w:t>
        <w:br/>
        <w:br/>
        <w:t>о</w:t>
        <w:br/>
        <w:br/>
        <w:t>п</w:t>
        <w:br/>
        <w:br/>
        <w:t>е</w:t>
        <w:br/>
        <w:br/>
        <w:t>р</w:t>
        <w:br/>
        <w:br/>
        <w:t>а</w:t>
        <w:br/>
        <w:br/>
        <w:t>т</w:t>
        <w:br/>
        <w:br/>
        <w:t>о</w:t>
        <w:br/>
        <w:br/>
        <w:t>р</w:t>
        <w:br/>
        <w:br/>
        <w:t>с</w:t>
        <w:br/>
        <w:br/>
        <w:t>к</w:t>
        <w:br/>
        <w:br/>
        <w:t>о</w:t>
        <w:br/>
        <w:br/>
        <w:t>г</w:t>
        <w:br/>
        <w:br/>
        <w:t>о</w:t>
        <w:br/>
        <w:br/>
        <w:t xml:space="preserve"> </w:t>
        <w:br/>
        <w:br/>
        <w:t>у</w:t>
        <w:br/>
        <w:br/>
        <w:t>п</w:t>
        <w:br/>
        <w:br/>
        <w:t>р</w:t>
        <w:br/>
        <w:br/>
        <w:t>а</w:t>
        <w:br/>
        <w:br/>
        <w:t>в</w:t>
        <w:br/>
        <w:br/>
        <w:t>л</w:t>
        <w:br/>
        <w:br/>
        <w:t>е</w:t>
        <w:br/>
        <w:br/>
        <w:t>н</w:t>
        <w:br/>
        <w:br/>
        <w:t>и</w:t>
        <w:br/>
        <w:br/>
        <w:t>я</w:t>
        <w:br/>
        <w:br/>
        <w:t xml:space="preserve"> </w:t>
        <w:br/>
        <w:br/>
        <w:t>(</w:t>
        <w:br/>
        <w:br/>
        <w:t>S</w:t>
        <w:br/>
        <w:br/>
        <w:t>C</w:t>
        <w:br/>
        <w:br/>
        <w:t>A</w:t>
        <w:br/>
        <w:br/>
        <w:t>D</w:t>
        <w:br/>
        <w:br/>
        <w:t>A</w:t>
        <w:br/>
        <w:br/>
        <w:t>,</w:t>
        <w:br/>
        <w:br/>
        <w:t xml:space="preserve"> </w:t>
        <w:br/>
        <w:br/>
        <w:t>H</w:t>
        <w:br/>
        <w:br/>
        <w:t>M</w:t>
        <w:br/>
        <w:br/>
        <w:t>I</w:t>
        <w:br/>
        <w:br/>
        <w:t>)</w:t>
        <w:br/>
        <w:br/>
        <w:t>.</w:t>
        <w:br/>
        <w:br/>
        <w:t>*</w:t>
        <w:br/>
        <w:br/>
        <w:t xml:space="preserve"> </w:t>
        <w:br/>
        <w:br/>
        <w:t>Ф</w:t>
        <w:br/>
        <w:br/>
        <w:t>у</w:t>
        <w:br/>
        <w:br/>
        <w:t>н</w:t>
        <w:br/>
        <w:br/>
        <w:t>к</w:t>
        <w:br/>
        <w:br/>
        <w:t>ц</w:t>
        <w:br/>
        <w:br/>
        <w:t>и</w:t>
        <w:br/>
        <w:br/>
        <w:t>и</w:t>
        <w:br/>
        <w:br/>
        <w:t xml:space="preserve"> </w:t>
        <w:br/>
        <w:br/>
        <w:t>в</w:t>
        <w:br/>
        <w:br/>
        <w:t>и</w:t>
        <w:br/>
        <w:br/>
        <w:t>з</w:t>
        <w:br/>
        <w:br/>
        <w:t>у</w:t>
        <w:br/>
        <w:br/>
        <w:t>а</w:t>
        <w:br/>
        <w:br/>
        <w:t>л</w:t>
        <w:br/>
        <w:br/>
        <w:t>и</w:t>
        <w:br/>
        <w:br/>
        <w:t>з</w:t>
        <w:br/>
        <w:br/>
        <w:t>а</w:t>
        <w:br/>
        <w:br/>
        <w:t>ц</w:t>
        <w:br/>
        <w:br/>
        <w:t>и</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ц</w:t>
        <w:br/>
        <w:br/>
        <w:t>е</w:t>
        <w:br/>
        <w:br/>
        <w:t>с</w:t>
        <w:br/>
        <w:br/>
        <w:t>с</w:t>
        <w:br/>
        <w:br/>
        <w:t>а</w:t>
        <w:br/>
        <w:br/>
        <w:t>м</w:t>
        <w:br/>
        <w:br/>
        <w:t>и</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у</w:t>
        <w:br/>
        <w:br/>
        <w:t>р</w:t>
        <w:br/>
        <w:br/>
        <w:t>о</w:t>
        <w:br/>
        <w:br/>
        <w:t>в</w:t>
        <w:br/>
        <w:br/>
        <w:t>н</w:t>
        <w:br/>
        <w:br/>
        <w:t>е</w:t>
        <w:br/>
        <w:br/>
        <w:t>м</w:t>
        <w:br/>
        <w:br/>
        <w:t xml:space="preserve"> </w:t>
        <w:br/>
        <w:br/>
        <w:t>1</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У</w:t>
        <w:br/>
        <w:br/>
        <w:t>р</w:t>
        <w:br/>
        <w:br/>
        <w:t>о</w:t>
        <w:br/>
        <w:br/>
        <w:t>в</w:t>
        <w:br/>
        <w:br/>
        <w:t>е</w:t>
        <w:br/>
        <w:br/>
        <w:t>н</w:t>
        <w:br/>
        <w:br/>
        <w:t>ь</w:t>
        <w:br/>
        <w:br/>
        <w:t xml:space="preserve"> </w:t>
        <w:br/>
        <w:br/>
        <w:t>3</w:t>
        <w:br/>
        <w:br/>
        <w:t>:</w:t>
        <w:br/>
        <w:br/>
        <w:t xml:space="preserve"> </w:t>
        <w:br/>
        <w:br/>
        <w:t>У</w:t>
        <w:br/>
        <w:br/>
        <w:t>р</w:t>
        <w:br/>
        <w:br/>
        <w:t>о</w:t>
        <w:br/>
        <w:br/>
        <w:t>в</w:t>
        <w:br/>
        <w:br/>
        <w:t>е</w:t>
        <w:br/>
        <w:br/>
        <w:t>н</w:t>
        <w:br/>
        <w:br/>
        <w:t>ь</w:t>
        <w:br/>
        <w:br/>
        <w:t xml:space="preserve"> </w:t>
        <w:br/>
        <w:br/>
        <w:t>у</w:t>
        <w:br/>
        <w:br/>
        <w:t>п</w:t>
        <w:br/>
        <w:br/>
        <w:t>р</w:t>
        <w:br/>
        <w:br/>
        <w:t>а</w:t>
        <w:br/>
        <w:br/>
        <w:t>в</w:t>
        <w:br/>
        <w:br/>
        <w:t>л</w:t>
        <w:br/>
        <w:br/>
        <w:t>е</w:t>
        <w:br/>
        <w:br/>
        <w:t>н</w:t>
        <w:br/>
        <w:br/>
        <w:t>и</w:t>
        <w:br/>
        <w:br/>
        <w:t>я</w:t>
        <w:br/>
        <w:br/>
        <w:t xml:space="preserve"> </w:t>
        <w:br/>
        <w:br/>
        <w:t>п</w:t>
        <w:br/>
        <w:br/>
        <w:t>р</w:t>
        <w:br/>
        <w:br/>
        <w:t>е</w:t>
        <w:br/>
        <w:br/>
        <w:t>д</w:t>
        <w:br/>
        <w:br/>
        <w:t>п</w:t>
        <w:br/>
        <w:br/>
        <w:t>р</w:t>
        <w:br/>
        <w:br/>
        <w:t>и</w:t>
        <w:br/>
        <w:br/>
        <w:t>я</w:t>
        <w:br/>
        <w:br/>
        <w:t>т</w:t>
        <w:br/>
        <w:br/>
        <w:t>и</w:t>
        <w:br/>
        <w:br/>
        <w:t>е</w:t>
        <w:br/>
        <w:br/>
        <w:t>м</w:t>
        <w:br/>
        <w:br/>
        <w:t xml:space="preserve"> </w:t>
        <w:br/>
        <w:br/>
        <w:t>(</w:t>
        <w:br/>
        <w:br/>
        <w:t>M</w:t>
        <w:br/>
        <w:br/>
        <w:t>E</w:t>
        <w:br/>
        <w:br/>
        <w:t>S</w:t>
        <w:br/>
        <w:br/>
        <w:t>,</w:t>
        <w:br/>
        <w:br/>
        <w:t xml:space="preserve"> </w:t>
        <w:br/>
        <w:br/>
        <w:t>E</w:t>
        <w:br/>
        <w:br/>
        <w:t>R</w:t>
        <w:br/>
        <w:br/>
        <w:t>P</w:t>
        <w:br/>
        <w:br/>
        <w:t>)</w:t>
        <w:br/>
        <w:br/>
        <w:t>.</w:t>
        <w:br/>
        <w:br/>
        <w:t>*</w:t>
        <w:br/>
        <w:br/>
        <w:t xml:space="preserve"> </w:t>
        <w:br/>
        <w:br/>
        <w:t>Ф</w:t>
        <w:br/>
        <w:br/>
        <w:t>у</w:t>
        <w:br/>
        <w:br/>
        <w:t>н</w:t>
        <w:br/>
        <w:br/>
        <w:t>к</w:t>
        <w:br/>
        <w:br/>
        <w:t>ц</w:t>
        <w:br/>
        <w:br/>
        <w:t>и</w:t>
        <w:br/>
        <w:br/>
        <w:t>и</w:t>
        <w:br/>
        <w:br/>
        <w:t xml:space="preserve"> </w:t>
        <w:br/>
        <w:br/>
        <w:t>п</w:t>
        <w:br/>
        <w:br/>
        <w:t>л</w:t>
        <w:br/>
        <w:br/>
        <w:t>а</w:t>
        <w:br/>
        <w:br/>
        <w:t>н</w:t>
        <w:br/>
        <w:br/>
        <w:t>и</w:t>
        <w:br/>
        <w:br/>
        <w:t>р</w:t>
        <w:br/>
        <w:br/>
        <w:t>о</w:t>
        <w:br/>
        <w:br/>
        <w:t>в</w:t>
        <w:br/>
        <w:br/>
        <w:t>а</w:t>
        <w:br/>
        <w:br/>
        <w:t>н</w:t>
        <w:br/>
        <w:br/>
        <w:t>и</w:t>
        <w:br/>
        <w:br/>
        <w:t>я</w:t>
        <w:br/>
        <w:br/>
        <w:t>,</w:t>
        <w:br/>
        <w:br/>
        <w:t xml:space="preserve"> </w:t>
        <w:br/>
        <w:br/>
        <w:t>у</w:t>
        <w:br/>
        <w:br/>
        <w:t>ч</w:t>
        <w:br/>
        <w:br/>
        <w:t>е</w:t>
        <w:br/>
        <w:br/>
        <w:t>т</w:t>
        <w:br/>
        <w:br/>
        <w:t>а</w:t>
        <w:br/>
        <w:br/>
        <w:t xml:space="preserve"> </w:t>
        <w:br/>
        <w:br/>
        <w:t>и</w:t>
        <w:br/>
        <w:br/>
        <w:t xml:space="preserve"> </w:t>
        <w:br/>
        <w:br/>
        <w:t>у</w:t>
        <w:br/>
        <w:br/>
        <w:t>п</w:t>
        <w:br/>
        <w:br/>
        <w:t>р</w:t>
        <w:br/>
        <w:br/>
        <w:t>а</w:t>
        <w:br/>
        <w:br/>
        <w:t>в</w:t>
        <w:br/>
        <w:br/>
        <w:t>л</w:t>
        <w:br/>
        <w:br/>
        <w:t>е</w:t>
        <w:br/>
        <w:br/>
        <w:t>н</w:t>
        <w:br/>
        <w:br/>
        <w:t>и</w:t>
        <w:br/>
        <w:br/>
        <w:t>я</w:t>
        <w:br/>
        <w:br/>
        <w:t xml:space="preserve"> </w:t>
        <w:br/>
        <w:br/>
        <w:t>р</w:t>
        <w:br/>
        <w:br/>
        <w:t>е</w:t>
        <w:br/>
        <w:br/>
        <w:t>с</w:t>
        <w:br/>
        <w:br/>
        <w:t>у</w:t>
        <w:br/>
        <w:br/>
        <w:t>р</w:t>
        <w:br/>
        <w:br/>
        <w:t>с</w:t>
        <w:br/>
        <w:br/>
        <w:t>а</w:t>
        <w:br/>
        <w:br/>
        <w:t>м</w:t>
        <w:br/>
        <w:br/>
        <w:t>и</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у</w:t>
        <w:br/>
        <w:br/>
        <w:t>р</w:t>
        <w:br/>
        <w:br/>
        <w:t>о</w:t>
        <w:br/>
        <w:br/>
        <w:t>в</w:t>
        <w:br/>
        <w:br/>
        <w:t>н</w:t>
        <w:br/>
        <w:br/>
        <w:t>е</w:t>
        <w:br/>
        <w:br/>
        <w:t>м</w:t>
        <w:br/>
        <w:br/>
        <w:t xml:space="preserve"> </w:t>
        <w:br/>
        <w:br/>
        <w:t>2</w:t>
        <w:br/>
        <w:br/>
        <w:t>.</w:t>
        <w:br/>
        <w:br/>
        <w:br/>
        <w:br/>
        <w:br/>
        <w:t xml:space="preserve"> </w:t>
        <w:br/>
        <w:br/>
        <w:t xml:space="preserve"> </w:t>
        <w:br/>
        <w:br/>
        <w:t xml:space="preserve"> </w:t>
        <w:br/>
        <w:br/>
        <w:t xml:space="preserve"> </w:t>
        <w:br/>
        <w:br/>
        <w:t>*</w:t>
        <w:br/>
        <w:br/>
        <w:t xml:space="preserve"> </w:t>
        <w:br/>
        <w:br/>
        <w:t xml:space="preserve"> </w:t>
        <w:br/>
        <w:br/>
        <w:t xml:space="preserve"> </w:t>
        <w:br/>
        <w:br/>
        <w:t>С</w:t>
        <w:br/>
        <w:br/>
        <w:t>х</w:t>
        <w:br/>
        <w:br/>
        <w:t>е</w:t>
        <w:br/>
        <w:br/>
        <w:t>м</w:t>
        <w:br/>
        <w:br/>
        <w:t>а</w:t>
        <w:br/>
        <w:br/>
        <w:t>:</w:t>
        <w:br/>
        <w:br/>
        <w:t xml:space="preserve"> </w:t>
        <w:br/>
        <w:br/>
        <w:t>В</w:t>
        <w:br/>
        <w:br/>
        <w:t>и</w:t>
        <w:br/>
        <w:br/>
        <w:t>з</w:t>
        <w:br/>
        <w:br/>
        <w:t>у</w:t>
        <w:br/>
        <w:br/>
        <w:t>а</w:t>
        <w:br/>
        <w:br/>
        <w:t>л</w:t>
        <w:br/>
        <w:br/>
        <w:t>и</w:t>
        <w:br/>
        <w:br/>
        <w:t>з</w:t>
        <w:br/>
        <w:br/>
        <w:t>а</w:t>
        <w:br/>
        <w:br/>
        <w:t>ц</w:t>
        <w:br/>
        <w:br/>
        <w:t>и</w:t>
        <w:br/>
        <w:br/>
        <w:t>я</w:t>
        <w:br/>
        <w:br/>
        <w:t xml:space="preserve"> </w:t>
        <w:br/>
        <w:br/>
        <w:t>и</w:t>
        <w:br/>
        <w:br/>
        <w:t>е</w:t>
        <w:br/>
        <w:br/>
        <w:t>р</w:t>
        <w:br/>
        <w:br/>
        <w:t>а</w:t>
        <w:br/>
        <w:br/>
        <w:t>р</w:t>
        <w:br/>
        <w:br/>
        <w:t>х</w:t>
        <w:br/>
        <w:br/>
        <w:t>и</w:t>
        <w:br/>
        <w:br/>
        <w:t>ч</w:t>
        <w:br/>
        <w:br/>
        <w:t>е</w:t>
        <w:br/>
        <w:br/>
        <w:t>с</w:t>
        <w:br/>
        <w:br/>
        <w:t>к</w:t>
        <w:br/>
        <w:br/>
        <w:t>о</w:t>
        <w:br/>
        <w:br/>
        <w:t>й</w:t>
        <w:br/>
        <w:br/>
        <w:t xml:space="preserve"> </w:t>
        <w:br/>
        <w:br/>
        <w:t>м</w:t>
        <w:br/>
        <w:br/>
        <w:t>о</w:t>
        <w:br/>
        <w:br/>
        <w:t>д</w:t>
        <w:br/>
        <w:br/>
        <w:t>е</w:t>
        <w:br/>
        <w:br/>
        <w:t>л</w:t>
        <w:br/>
        <w:br/>
        <w:t>и</w:t>
        <w:br/>
        <w:br/>
        <w:t xml:space="preserve"> </w:t>
        <w:br/>
        <w:br/>
        <w:t>с</w:t>
        <w:br/>
        <w:br/>
        <w:t xml:space="preserve"> </w:t>
        <w:br/>
        <w:br/>
        <w:t>у</w:t>
        <w:br/>
        <w:br/>
        <w:t>к</w:t>
        <w:br/>
        <w:br/>
        <w:t>а</w:t>
        <w:br/>
        <w:br/>
        <w:t>з</w:t>
        <w:br/>
        <w:br/>
        <w:t>а</w:t>
        <w:br/>
        <w:br/>
        <w:t>н</w:t>
        <w:br/>
        <w:br/>
        <w:t>и</w:t>
        <w:br/>
        <w:br/>
        <w:t>е</w:t>
        <w:br/>
        <w:br/>
        <w:t>м</w:t>
        <w:br/>
        <w:br/>
        <w:t xml:space="preserve"> </w:t>
        <w:br/>
        <w:br/>
        <w:t>о</w:t>
        <w:br/>
        <w:br/>
        <w:t>с</w:t>
        <w:br/>
        <w:br/>
        <w:t>н</w:t>
        <w:br/>
        <w:br/>
        <w:t>о</w:t>
        <w:br/>
        <w:br/>
        <w:t>в</w:t>
        <w:br/>
        <w:br/>
        <w:t>н</w:t>
        <w:br/>
        <w:br/>
        <w:t>ы</w:t>
        <w:br/>
        <w:br/>
        <w:t>х</w:t>
        <w:br/>
        <w:br/>
        <w:t xml:space="preserve"> </w:t>
        <w:br/>
        <w:br/>
        <w:t>к</w:t>
        <w:br/>
        <w:br/>
        <w:t>о</w:t>
        <w:br/>
        <w:br/>
        <w:t>м</w:t>
        <w:br/>
        <w:br/>
        <w:t>п</w:t>
        <w:br/>
        <w:br/>
        <w:t>о</w:t>
        <w:br/>
        <w:br/>
        <w:t>н</w:t>
        <w:br/>
        <w:br/>
        <w:t>е</w:t>
        <w:br/>
        <w:br/>
        <w:t>н</w:t>
        <w:br/>
        <w:br/>
        <w:t>т</w:t>
        <w:br/>
        <w:br/>
        <w:t>о</w:t>
        <w:br/>
        <w:br/>
        <w:t>в</w:t>
        <w:br/>
        <w:br/>
        <w:t xml:space="preserve"> </w:t>
        <w:br/>
        <w:br/>
        <w:t>и</w:t>
        <w:br/>
        <w:br/>
        <w:t xml:space="preserve"> </w:t>
        <w:br/>
        <w:br/>
        <w:t>с</w:t>
        <w:br/>
        <w:br/>
        <w:t>в</w:t>
        <w:br/>
        <w:br/>
        <w:t>я</w:t>
        <w:br/>
        <w:br/>
        <w:t>з</w:t>
        <w:br/>
        <w:br/>
        <w:t>е</w:t>
        <w:br/>
        <w:br/>
        <w:t>й</w:t>
        <w:br/>
        <w:br/>
        <w:t xml:space="preserve"> </w:t>
        <w:br/>
        <w:br/>
        <w:t>м</w:t>
        <w:br/>
        <w:br/>
        <w:t>е</w:t>
        <w:br/>
        <w:br/>
        <w:t>ж</w:t>
        <w:br/>
        <w:br/>
        <w:t>д</w:t>
        <w:br/>
        <w:br/>
        <w:t>у</w:t>
        <w:br/>
        <w:br/>
        <w:t xml:space="preserve"> </w:t>
        <w:br/>
        <w:br/>
        <w:t>у</w:t>
        <w:br/>
        <w:br/>
        <w:t>р</w:t>
        <w:br/>
        <w:br/>
        <w:t>о</w:t>
        <w:br/>
        <w:br/>
        <w:t>в</w:t>
        <w:br/>
        <w:br/>
        <w:t>н</w:t>
        <w:br/>
        <w:br/>
        <w:t>я</w:t>
        <w:br/>
        <w:br/>
        <w:t>м</w:t>
        <w:br/>
        <w:br/>
        <w:t>и</w:t>
        <w:br/>
        <w:br/>
        <w:t>.</w:t>
        <w:br/>
        <w:br/>
        <w:br/>
        <w:br/>
        <w:br/>
        <w:br/>
        <w:br/>
        <w:br/>
        <w:t>*</w:t>
        <w:br/>
        <w:br/>
        <w:t>*</w:t>
        <w:br/>
        <w:br/>
        <w:t>I</w:t>
        <w:br/>
        <w:br/>
        <w:t>I</w:t>
        <w:br/>
        <w:br/>
        <w:t>I</w:t>
        <w:br/>
        <w:br/>
        <w:t>.</w:t>
        <w:br/>
        <w:br/>
        <w:t xml:space="preserve"> </w:t>
        <w:br/>
        <w:br/>
        <w:t>К</w:t>
        <w:br/>
        <w:br/>
        <w:t>л</w:t>
        <w:br/>
        <w:br/>
        <w:t>ю</w:t>
        <w:br/>
        <w:br/>
        <w:t>ч</w:t>
        <w:br/>
        <w:br/>
        <w:t>е</w:t>
        <w:br/>
        <w:br/>
        <w:t>в</w:t>
        <w:br/>
        <w:br/>
        <w:t>ы</w:t>
        <w:br/>
        <w:br/>
        <w:t>е</w:t>
        <w:br/>
        <w:br/>
        <w:t xml:space="preserve"> </w:t>
        <w:br/>
        <w:br/>
        <w:t>к</w:t>
        <w:br/>
        <w:br/>
        <w:t>о</w:t>
        <w:br/>
        <w:br/>
        <w:t>м</w:t>
        <w:br/>
        <w:br/>
        <w:t>п</w:t>
        <w:br/>
        <w:br/>
        <w:t>о</w:t>
        <w:br/>
        <w:br/>
        <w:t>н</w:t>
        <w:br/>
        <w:br/>
        <w:t>е</w:t>
        <w:br/>
        <w:br/>
        <w:t>н</w:t>
        <w:br/>
        <w:br/>
        <w:t>т</w:t>
        <w:br/>
        <w:br/>
        <w:t>ы</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 xml:space="preserve"> </w:t>
        <w:br/>
        <w:br/>
        <w:t>А</w:t>
        <w:br/>
        <w:br/>
        <w:t>п</w:t>
        <w:br/>
        <w:br/>
        <w:t>п</w:t>
        <w:br/>
        <w:br/>
        <w:t>а</w:t>
        <w:br/>
        <w:br/>
        <w:t>р</w:t>
        <w:br/>
        <w:br/>
        <w:t>а</w:t>
        <w:br/>
        <w:br/>
        <w:t>т</w:t>
        <w:br/>
        <w:br/>
        <w:t>н</w:t>
        <w:br/>
        <w:br/>
        <w:t>о</w:t>
        <w:br/>
        <w:br/>
        <w:t>е</w:t>
        <w:br/>
        <w:br/>
        <w:t xml:space="preserve"> </w:t>
        <w:br/>
        <w:br/>
        <w:t>и</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а</w:t>
        <w:br/>
        <w:br/>
        <w:t>д</w:t>
        <w:br/>
        <w:br/>
        <w:t>е</w:t>
        <w:br/>
        <w:br/>
        <w:t>ж</w:t>
        <w:br/>
        <w:br/>
        <w:t>н</w:t>
        <w:br/>
        <w:br/>
        <w:t>о</w:t>
        <w:br/>
        <w:br/>
        <w:t>с</w:t>
        <w:br/>
        <w:br/>
        <w:t>т</w:t>
        <w:br/>
        <w:br/>
        <w:t>ь</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к</w:t>
        <w:br/>
        <w:br/>
        <w:t>о</w:t>
        <w:br/>
        <w:br/>
        <w:t>м</w:t>
        <w:br/>
        <w:br/>
        <w:t>п</w:t>
        <w:br/>
        <w:br/>
        <w:t>о</w:t>
        <w:br/>
        <w:br/>
        <w:t>н</w:t>
        <w:br/>
        <w:br/>
        <w:t>е</w:t>
        <w:br/>
        <w:br/>
        <w:t>н</w:t>
        <w:br/>
        <w:br/>
        <w:t>т</w:t>
        <w:br/>
        <w:br/>
        <w:t>о</w:t>
        <w:br/>
        <w:br/>
        <w:t>в</w:t>
        <w:br/>
        <w:br/>
        <w:t xml:space="preserve"> </w:t>
        <w:br/>
        <w:br/>
        <w:t>я</w:t>
        <w:br/>
        <w:br/>
        <w:t>в</w:t>
        <w:br/>
        <w:br/>
        <w:t>л</w:t>
        <w:br/>
        <w:br/>
        <w:t>я</w:t>
        <w:br/>
        <w:br/>
        <w:t>ю</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и</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с</w:t>
        <w:br/>
        <w:br/>
        <w:t>п</w:t>
        <w:br/>
        <w:br/>
        <w:t>е</w:t>
        <w:br/>
        <w:br/>
        <w:t>р</w:t>
        <w:br/>
        <w:br/>
        <w:t>е</w:t>
        <w:br/>
        <w:br/>
        <w:t>б</w:t>
        <w:br/>
        <w:br/>
        <w:t>о</w:t>
        <w:br/>
        <w:br/>
        <w:t>й</w:t>
        <w:br/>
        <w:br/>
        <w:t>н</w:t>
        <w:br/>
        <w:br/>
        <w:t>о</w:t>
        <w:br/>
        <w:br/>
        <w:t>й</w:t>
        <w:br/>
        <w:br/>
        <w:t xml:space="preserve"> </w:t>
        <w:br/>
        <w:br/>
        <w:t>р</w:t>
        <w:br/>
        <w:br/>
        <w:t>а</w:t>
        <w:br/>
        <w:br/>
        <w:t>б</w:t>
        <w:br/>
        <w:br/>
        <w:t>о</w:t>
        <w:br/>
        <w:br/>
        <w:t>т</w:t>
        <w:br/>
        <w:br/>
        <w:t>ы</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р</w:t>
        <w:br/>
        <w:br/>
        <w:t>в</w:t>
        <w:br/>
        <w:br/>
        <w:t>е</w:t>
        <w:br/>
        <w:br/>
        <w:t>р</w:t>
        <w:br/>
        <w:br/>
        <w:t>ы</w:t>
        <w:br/>
        <w:br/>
        <w:t>:</w:t>
        <w:br/>
        <w:br/>
        <w:t>*</w:t>
        <w:br/>
        <w:br/>
        <w:t xml:space="preserve"> </w:t>
        <w:br/>
        <w:br/>
        <w:t>Т</w:t>
        <w:br/>
        <w:br/>
        <w:t>и</w:t>
        <w:br/>
        <w:br/>
        <w:t>п</w:t>
        <w:br/>
        <w:br/>
        <w:t>ы</w:t>
        <w:br/>
        <w:br/>
        <w:t>,</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т</w:t>
        <w:br/>
        <w:br/>
        <w:t>е</w:t>
        <w:br/>
        <w:br/>
        <w:t>в</w:t>
        <w:br/>
        <w:br/>
        <w:t>о</w:t>
        <w:br/>
        <w:br/>
        <w:t>е</w:t>
        <w:br/>
        <w:br/>
        <w:t xml:space="preserve"> </w:t>
        <w:br/>
        <w:br/>
        <w:t>о</w:t>
        <w:br/>
        <w:br/>
        <w:t>б</w:t>
        <w:br/>
        <w:br/>
        <w:t>о</w:t>
        <w:br/>
        <w:br/>
        <w:t>р</w:t>
        <w:br/>
        <w:br/>
        <w:t>у</w:t>
        <w:br/>
        <w:br/>
        <w:t>д</w:t>
        <w:br/>
        <w:br/>
        <w:t>о</w:t>
        <w:br/>
        <w:br/>
        <w:t>в</w:t>
        <w:br/>
        <w:br/>
        <w:t>а</w:t>
        <w:br/>
        <w:br/>
        <w:t>н</w:t>
        <w:br/>
        <w:br/>
        <w:t>и</w:t>
        <w:br/>
        <w:br/>
        <w:t>е</w:t>
        <w:br/>
        <w:br/>
        <w:t>:</w:t>
        <w:br/>
        <w:br/>
        <w:t>*</w:t>
        <w:br/>
        <w:br/>
        <w:t xml:space="preserve"> </w:t>
        <w:br/>
        <w:br/>
        <w:t>К</w:t>
        <w:br/>
        <w:br/>
        <w:t>о</w:t>
        <w:br/>
        <w:br/>
        <w:t>м</w:t>
        <w:br/>
        <w:br/>
        <w:t>м</w:t>
        <w:br/>
        <w:br/>
        <w:t>у</w:t>
        <w:br/>
        <w:br/>
        <w:t>т</w:t>
        <w:br/>
        <w:br/>
        <w:t>а</w:t>
        <w:br/>
        <w:br/>
        <w:t>т</w:t>
        <w:br/>
        <w:br/>
        <w:t>о</w:t>
        <w:br/>
        <w:br/>
        <w:t>р</w:t>
        <w:br/>
        <w:br/>
        <w:t>ы</w:t>
        <w:br/>
        <w:br/>
        <w:t>,</w:t>
        <w:br/>
        <w:br/>
        <w:t xml:space="preserve"> </w:t>
        <w:br/>
        <w:br/>
        <w:t>м</w:t>
        <w:br/>
        <w:br/>
        <w:t>а</w:t>
        <w:br/>
        <w:br/>
        <w:t>р</w:t>
        <w:br/>
        <w:br/>
        <w:t>ш</w:t>
        <w:br/>
        <w:br/>
        <w:t>р</w:t>
        <w:br/>
        <w:br/>
        <w:t>у</w:t>
        <w:br/>
        <w:br/>
        <w:t>т</w:t>
        <w:br/>
        <w:br/>
        <w:t>и</w:t>
        <w:br/>
        <w:br/>
        <w:t>з</w:t>
        <w:br/>
        <w:br/>
        <w:t>а</w:t>
        <w:br/>
        <w:br/>
        <w:t>т</w:t>
        <w:br/>
        <w:br/>
        <w:t>о</w:t>
        <w:br/>
        <w:br/>
        <w:t>р</w:t>
        <w:br/>
        <w:br/>
        <w:t>ы</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w:t>
        <w:br/>
        <w:br/>
        <w:t xml:space="preserve"> </w:t>
        <w:br/>
        <w:br/>
        <w:t>б</w:t>
        <w:br/>
        <w:br/>
        <w:t>е</w:t>
        <w:br/>
        <w:br/>
        <w:t>с</w:t>
        <w:br/>
        <w:br/>
        <w:t>п</w:t>
        <w:br/>
        <w:br/>
        <w:t>р</w:t>
        <w:br/>
        <w:br/>
        <w:t>о</w:t>
        <w:br/>
        <w:br/>
        <w:t>в</w:t>
        <w:br/>
        <w:br/>
        <w:t>о</w:t>
        <w:br/>
        <w:br/>
        <w:t>д</w:t>
        <w:br/>
        <w:br/>
        <w:t>н</w:t>
        <w:br/>
        <w:br/>
        <w:t>ы</w:t>
        <w:br/>
        <w:br/>
        <w:t>е</w:t>
        <w:br/>
        <w:br/>
        <w:t xml:space="preserve"> </w:t>
        <w:br/>
        <w:br/>
        <w:t>т</w:t>
        <w:br/>
        <w:br/>
        <w:t>о</w:t>
        <w:br/>
        <w:br/>
        <w:t>ч</w:t>
        <w:br/>
        <w:br/>
        <w:t>к</w:t>
        <w:br/>
        <w:br/>
        <w:t>и</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w:t>
        <w:br/>
        <w:br/>
        <w:t>*</w:t>
        <w:br/>
        <w:br/>
        <w:t xml:space="preserve"> </w:t>
        <w:br/>
        <w:br/>
        <w:t>D</w:t>
        <w:br/>
        <w:br/>
        <w:t>A</w:t>
        <w:br/>
        <w:br/>
        <w:t>S</w:t>
        <w:br/>
        <w:br/>
        <w:t>,</w:t>
        <w:br/>
        <w:br/>
        <w:t xml:space="preserve"> </w:t>
        <w:br/>
        <w:br/>
        <w:t>N</w:t>
        <w:br/>
        <w:br/>
        <w:t>A</w:t>
        <w:br/>
        <w:br/>
        <w:t>S</w:t>
        <w:br/>
        <w:br/>
        <w:t>,</w:t>
        <w:br/>
        <w:br/>
        <w:t xml:space="preserve"> </w:t>
        <w:br/>
        <w:br/>
        <w:t>S</w:t>
        <w:br/>
        <w:br/>
        <w:t>A</w:t>
        <w:br/>
        <w:br/>
        <w:t>N</w:t>
        <w:br/>
        <w:br/>
        <w:t>,</w:t>
        <w:br/>
        <w:br/>
        <w:t xml:space="preserve"> </w:t>
        <w:br/>
        <w:br/>
        <w:t>т</w:t>
        <w:br/>
        <w:br/>
        <w:t>и</w:t>
        <w:br/>
        <w:br/>
        <w:t>п</w:t>
        <w:br/>
        <w:br/>
        <w:t>ы</w:t>
        <w:br/>
        <w:br/>
        <w:t xml:space="preserve"> </w:t>
        <w:br/>
        <w:br/>
        <w:t>н</w:t>
        <w:br/>
        <w:br/>
        <w:t>а</w:t>
        <w:br/>
        <w:br/>
        <w:t>к</w:t>
        <w:br/>
        <w:br/>
        <w:t>о</w:t>
        <w:br/>
        <w:br/>
        <w:t>п</w:t>
        <w:br/>
        <w:br/>
        <w:t>и</w:t>
        <w:br/>
        <w:br/>
        <w:t>т</w:t>
        <w:br/>
        <w:br/>
        <w:t>е</w:t>
        <w:br/>
        <w:br/>
        <w:t>л</w:t>
        <w:br/>
        <w:br/>
        <w:t>е</w:t>
        <w:br/>
        <w:br/>
        <w:t>й</w:t>
        <w:br/>
        <w:br/>
        <w:t>,</w:t>
        <w:br/>
        <w:br/>
        <w:t xml:space="preserve"> </w:t>
        <w:br/>
        <w:br/>
        <w:t>р</w:t>
        <w:br/>
        <w:br/>
        <w:t>е</w:t>
        <w:br/>
        <w:br/>
        <w:t>з</w:t>
        <w:br/>
        <w:br/>
        <w:t>е</w:t>
        <w:br/>
        <w:br/>
        <w:t>р</w:t>
        <w:br/>
        <w:br/>
        <w:t>в</w:t>
        <w:br/>
        <w:br/>
        <w:t>и</w:t>
        <w:br/>
        <w:br/>
        <w:t>р</w:t>
        <w:br/>
        <w:br/>
        <w:t>о</w:t>
        <w:br/>
        <w:br/>
        <w:t>в</w:t>
        <w:br/>
        <w:br/>
        <w:t>а</w:t>
        <w:br/>
        <w:br/>
        <w:t>н</w:t>
        <w:br/>
        <w:br/>
        <w:t>и</w:t>
        <w:br/>
        <w:br/>
        <w:t>е</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w:t>
        <w:br/>
        <w:br/>
        <w:t xml:space="preserve"> </w:t>
        <w:br/>
        <w:br/>
        <w:t>О</w:t>
        <w:br/>
        <w:br/>
        <w:t>п</w:t>
        <w:br/>
        <w:br/>
        <w:t>е</w:t>
        <w:br/>
        <w:br/>
        <w:t>р</w:t>
        <w:br/>
        <w:br/>
        <w:t>а</w:t>
        <w:br/>
        <w:br/>
        <w:t>ц</w:t>
        <w:br/>
        <w:br/>
        <w:t>и</w:t>
        <w:br/>
        <w:br/>
        <w:t>о</w:t>
        <w:br/>
        <w:br/>
        <w:t>н</w:t>
        <w:br/>
        <w:br/>
        <w:t>н</w:t>
        <w:br/>
        <w:br/>
        <w:t>ы</w:t>
        <w:br/>
        <w:br/>
        <w:t>е</w:t>
        <w:br/>
        <w:br/>
        <w:t xml:space="preserve"> </w:t>
        <w:br/>
        <w:br/>
        <w:t>с</w:t>
        <w:br/>
        <w:br/>
        <w:t>и</w:t>
        <w:br/>
        <w:br/>
        <w:t>с</w:t>
        <w:br/>
        <w:br/>
        <w:t>т</w:t>
        <w:br/>
        <w:br/>
        <w:t>е</w:t>
        <w:br/>
        <w:br/>
        <w:t>м</w:t>
        <w:br/>
        <w:br/>
        <w:t>ы</w:t>
        <w:br/>
        <w:br/>
        <w:t>,</w:t>
        <w:br/>
        <w:br/>
        <w:t xml:space="preserve"> </w:t>
        <w:br/>
        <w:br/>
        <w:t>с</w:t>
        <w:br/>
        <w:br/>
        <w:t>и</w:t>
        <w:br/>
        <w:br/>
        <w:t>с</w:t>
        <w:br/>
        <w:br/>
        <w:t>т</w:t>
        <w:br/>
        <w:br/>
        <w:t>е</w:t>
        <w:br/>
        <w:br/>
        <w:t>м</w:t>
        <w:br/>
        <w:br/>
        <w:t>ы</w:t>
        <w:br/>
        <w:br/>
        <w:t xml:space="preserve"> </w:t>
        <w:br/>
        <w:br/>
        <w:t>в</w:t>
        <w:br/>
        <w:br/>
        <w:t>и</w:t>
        <w:br/>
        <w:br/>
        <w:t>р</w:t>
        <w:br/>
        <w:br/>
        <w:t>т</w:t>
        <w:br/>
        <w:br/>
        <w:t>у</w:t>
        <w:br/>
        <w:br/>
        <w:t>а</w:t>
        <w:br/>
        <w:br/>
        <w:t>л</w:t>
        <w:br/>
        <w:br/>
        <w:t>и</w:t>
        <w:br/>
        <w:br/>
        <w:t>з</w:t>
        <w:br/>
        <w:br/>
        <w:t>а</w:t>
        <w:br/>
        <w:br/>
        <w:t>ц</w:t>
        <w:br/>
        <w:br/>
        <w:t>и</w:t>
        <w:br/>
        <w:br/>
        <w:t>и</w:t>
        <w:br/>
        <w:br/>
        <w:t>,</w:t>
        <w:br/>
        <w:br/>
        <w:t xml:space="preserve"> </w:t>
        <w:br/>
        <w:br/>
        <w:t>б</w:t>
        <w:br/>
        <w:br/>
        <w:t>а</w:t>
        <w:br/>
        <w:br/>
        <w:t>з</w:t>
        <w:br/>
        <w:br/>
        <w:t>ы</w:t>
        <w:br/>
        <w:br/>
        <w:t xml:space="preserve"> </w:t>
        <w:br/>
        <w:br/>
        <w:t>д</w:t>
        <w:br/>
        <w:br/>
        <w:t>а</w:t>
        <w:br/>
        <w:br/>
        <w:t>н</w:t>
        <w:br/>
        <w:br/>
        <w:t>н</w:t>
        <w:br/>
        <w:br/>
        <w:t>ы</w:t>
        <w:br/>
        <w:br/>
        <w:t>х</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с</w:t>
        <w:br/>
        <w:br/>
        <w:t>и</w:t>
        <w:br/>
        <w:br/>
        <w:t>с</w:t>
        <w:br/>
        <w:br/>
        <w:t>т</w:t>
        <w:br/>
        <w:br/>
        <w:t>е</w:t>
        <w:br/>
        <w:br/>
        <w:t>м</w:t>
        <w:br/>
        <w:br/>
        <w:t>ы</w:t>
        <w:br/>
        <w:br/>
        <w:t xml:space="preserve"> </w:t>
        <w:br/>
        <w:br/>
        <w:t>а</w:t>
        <w:br/>
        <w:br/>
        <w:t>н</w:t>
        <w:br/>
        <w:br/>
        <w:t>а</w:t>
        <w:br/>
        <w:br/>
        <w:t>л</w:t>
        <w:br/>
        <w:br/>
        <w:t>и</w:t>
        <w:br/>
        <w:br/>
        <w:t>т</w:t>
        <w:br/>
        <w:br/>
        <w:t>и</w:t>
        <w:br/>
        <w:br/>
        <w:t>к</w:t>
        <w:br/>
        <w:br/>
        <w:t>и</w:t>
        <w:br/>
        <w:br/>
        <w:t xml:space="preserve"> </w:t>
        <w:br/>
        <w:br/>
        <w:t>д</w:t>
        <w:br/>
        <w:br/>
        <w:t>а</w:t>
        <w:br/>
        <w:br/>
        <w:t>н</w:t>
        <w:br/>
        <w:br/>
        <w:t>н</w:t>
        <w:br/>
        <w:br/>
        <w:t>ы</w:t>
        <w:br/>
        <w:br/>
        <w:t>х</w:t>
        <w:br/>
        <w:br/>
        <w:t>.</w:t>
        <w:br/>
        <w:br/>
        <w:br/>
        <w:br/>
        <w:br/>
        <w:br/>
        <w:br/>
        <w:br/>
        <w:t>*</w:t>
        <w:br/>
        <w:br/>
        <w:t>*</w:t>
        <w:br/>
        <w:br/>
        <w:t>I</w:t>
        <w:br/>
        <w:br/>
        <w:t>V</w:t>
        <w:br/>
        <w:br/>
        <w:t>.</w:t>
        <w:br/>
        <w:br/>
        <w:t xml:space="preserve"> </w:t>
        <w:br/>
        <w:br/>
        <w:t>Т</w:t>
        <w:br/>
        <w:br/>
        <w:t>е</w:t>
        <w:br/>
        <w:br/>
        <w:t>н</w:t>
        <w:br/>
        <w:br/>
        <w:t>д</w:t>
        <w:br/>
        <w:br/>
        <w:t>е</w:t>
        <w:br/>
        <w:br/>
        <w:t>н</w:t>
        <w:br/>
        <w:br/>
        <w:t>ц</w:t>
        <w:br/>
        <w:br/>
        <w:t>и</w:t>
        <w:br/>
        <w:br/>
        <w:t>и</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 xml:space="preserve"> </w:t>
        <w:br/>
        <w:br/>
        <w:t>Н</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и</w:t>
        <w:br/>
        <w:br/>
        <w:t xml:space="preserve"> </w:t>
        <w:br/>
        <w:br/>
        <w:t>п</w:t>
        <w:br/>
        <w:br/>
        <w:t>о</w:t>
        <w:br/>
        <w:br/>
        <w:t>д</w:t>
        <w:br/>
        <w:br/>
        <w:t>х</w:t>
        <w:br/>
        <w:br/>
        <w:t>о</w:t>
        <w:br/>
        <w:br/>
        <w:t>д</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w:t>
        <w:br/>
        <w:br/>
        <w:t xml:space="preserve"> </w:t>
        <w:br/>
        <w:br/>
        <w:t>г</w:t>
        <w:br/>
        <w:br/>
        <w:t>и</w:t>
        <w:br/>
        <w:br/>
        <w:t>б</w:t>
        <w:br/>
        <w:br/>
        <w:t>к</w:t>
        <w:br/>
        <w:br/>
        <w:t>о</w:t>
        <w:br/>
        <w:br/>
        <w:t>с</w:t>
        <w:br/>
        <w:br/>
        <w:t>т</w:t>
        <w:br/>
        <w:br/>
        <w:t>ь</w:t>
        <w:br/>
        <w:br/>
        <w:t xml:space="preserve"> </w:t>
        <w:br/>
        <w:br/>
        <w:t>и</w:t>
        <w:br/>
        <w:br/>
        <w:t xml:space="preserve"> </w:t>
        <w:br/>
        <w:br/>
        <w:t>б</w:t>
        <w:br/>
        <w:br/>
        <w:t>е</w:t>
        <w:br/>
        <w:br/>
        <w:t>з</w:t>
        <w:br/>
        <w:br/>
        <w:t>о</w:t>
        <w:br/>
        <w:br/>
        <w:t>п</w:t>
        <w:br/>
        <w:br/>
        <w:t>а</w:t>
        <w:br/>
        <w:br/>
        <w:t>с</w:t>
        <w:br/>
        <w:br/>
        <w:t>н</w:t>
        <w:br/>
        <w:br/>
        <w:t>о</w:t>
        <w:br/>
        <w:br/>
        <w:t>с</w:t>
        <w:br/>
        <w:br/>
        <w:t>т</w:t>
        <w:br/>
        <w:br/>
        <w:t>ь</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I</w:t>
        <w:br/>
        <w:br/>
        <w:t>I</w:t>
        <w:br/>
        <w:br/>
        <w:t>o</w:t>
        <w:br/>
        <w:br/>
        <w:t>T</w:t>
        <w:br/>
        <w:br/>
        <w:t xml:space="preserve"> </w:t>
        <w:br/>
        <w:br/>
        <w:t>(</w:t>
        <w:br/>
        <w:br/>
        <w:t>I</w:t>
        <w:br/>
        <w:br/>
        <w:t>n</w:t>
        <w:br/>
        <w:br/>
        <w:t>d</w:t>
        <w:br/>
        <w:br/>
        <w:t>u</w:t>
        <w:br/>
        <w:br/>
        <w:t>s</w:t>
        <w:br/>
        <w:br/>
        <w:t>t</w:t>
        <w:br/>
        <w:br/>
        <w:t>r</w:t>
        <w:br/>
        <w:br/>
        <w:t>i</w:t>
        <w:br/>
        <w:br/>
        <w:t>a</w:t>
        <w:br/>
        <w:br/>
        <w:t>l</w:t>
        <w:br/>
        <w:br/>
        <w:t xml:space="preserve"> </w:t>
        <w:br/>
        <w:br/>
        <w:t>I</w:t>
        <w:br/>
        <w:br/>
        <w:t>n</w:t>
        <w:br/>
        <w:br/>
        <w:t>t</w:t>
        <w:br/>
        <w:br/>
        <w:t>e</w:t>
        <w:br/>
        <w:br/>
        <w:t>r</w:t>
        <w:br/>
        <w:br/>
        <w:t>n</w:t>
        <w:br/>
        <w:br/>
        <w:t>e</w:t>
        <w:br/>
        <w:br/>
        <w:t>t</w:t>
        <w:br/>
        <w:br/>
        <w:t xml:space="preserve"> </w:t>
        <w:br/>
        <w:br/>
        <w:t>o</w:t>
        <w:br/>
        <w:br/>
        <w:t>f</w:t>
        <w:br/>
        <w:br/>
        <w:t xml:space="preserve"> </w:t>
        <w:br/>
        <w:br/>
        <w:t>T</w:t>
        <w:br/>
        <w:br/>
        <w:t>h</w:t>
        <w:br/>
        <w:br/>
        <w:t>i</w:t>
        <w:br/>
        <w:br/>
        <w:t>n</w:t>
        <w:br/>
        <w:br/>
        <w:t>g</w:t>
        <w:br/>
        <w:br/>
        <w:t>s</w:t>
        <w:br/>
        <w:br/>
        <w:t>)</w:t>
        <w:br/>
        <w:br/>
        <w:t>:</w:t>
        <w:br/>
        <w:br/>
        <w:t>*</w:t>
        <w:br/>
        <w:br/>
        <w:t xml:space="preserve"> </w:t>
        <w:br/>
        <w:br/>
        <w:t>П</w:t>
        <w:br/>
        <w:br/>
        <w:t>о</w:t>
        <w:br/>
        <w:br/>
        <w:t>д</w:t>
        <w:br/>
        <w:br/>
        <w:t>к</w:t>
        <w:br/>
        <w:br/>
        <w:t>л</w:t>
        <w:br/>
        <w:br/>
        <w:t>ю</w:t>
        <w:br/>
        <w:br/>
        <w:t>ч</w:t>
        <w:br/>
        <w:br/>
        <w:t>е</w:t>
        <w:br/>
        <w:br/>
        <w:t>н</w:t>
        <w:br/>
        <w:br/>
        <w:t>и</w:t>
        <w:br/>
        <w:br/>
        <w:t>е</w:t>
        <w:br/>
        <w:br/>
        <w:t xml:space="preserve"> </w:t>
        <w:br/>
        <w:br/>
        <w:t>д</w:t>
        <w:br/>
        <w:br/>
        <w:t>а</w:t>
        <w:br/>
        <w:br/>
        <w:t>т</w:t>
        <w:br/>
        <w:br/>
        <w:t>ч</w:t>
        <w:br/>
        <w:br/>
        <w:t>и</w:t>
        <w:br/>
        <w:br/>
        <w:t>к</w:t>
        <w:br/>
        <w:br/>
        <w:t>о</w:t>
        <w:br/>
        <w:br/>
        <w:t>в</w:t>
        <w:br/>
        <w:br/>
        <w:t xml:space="preserve"> </w:t>
        <w:br/>
        <w:br/>
        <w:t>и</w:t>
        <w:br/>
        <w:br/>
        <w:t xml:space="preserve"> </w:t>
        <w:br/>
        <w:br/>
        <w:t>у</w:t>
        <w:br/>
        <w:br/>
        <w:t>с</w:t>
        <w:br/>
        <w:br/>
        <w:t>т</w:t>
        <w:br/>
        <w:br/>
        <w:t>р</w:t>
        <w:br/>
        <w:br/>
        <w:t>о</w:t>
        <w:br/>
        <w:br/>
        <w:t>й</w:t>
        <w:br/>
        <w:br/>
        <w:t>с</w:t>
        <w:br/>
        <w:br/>
        <w:t>т</w:t>
        <w:br/>
        <w:br/>
        <w:t>в</w:t>
        <w:br/>
        <w:br/>
        <w:t xml:space="preserve"> </w:t>
        <w:br/>
        <w:br/>
        <w:t>к</w:t>
        <w:br/>
        <w:br/>
        <w:t xml:space="preserve"> </w:t>
        <w:br/>
        <w:br/>
        <w:t>с</w:t>
        <w:br/>
        <w:br/>
        <w:t>е</w:t>
        <w:br/>
        <w:br/>
        <w:t>т</w:t>
        <w:br/>
        <w:br/>
        <w:t>и</w:t>
        <w:br/>
        <w:br/>
        <w:t>,</w:t>
        <w:br/>
        <w:br/>
        <w:t xml:space="preserve"> </w:t>
        <w:br/>
        <w:br/>
        <w:t>с</w:t>
        <w:br/>
        <w:br/>
        <w:t>б</w:t>
        <w:br/>
        <w:br/>
        <w:t>о</w:t>
        <w:br/>
        <w:br/>
        <w:t>р</w:t>
        <w:br/>
        <w:br/>
        <w:t xml:space="preserve"> </w:t>
        <w:br/>
        <w:br/>
        <w:t>и</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у</w:t>
        <w:br/>
        <w:br/>
        <w:t>д</w:t>
        <w:br/>
        <w:br/>
        <w:t>а</w:t>
        <w:br/>
        <w:br/>
        <w:t>л</w:t>
        <w:br/>
        <w:br/>
        <w:t>е</w:t>
        <w:br/>
        <w:br/>
        <w:t>н</w:t>
        <w:br/>
        <w:br/>
        <w:t>н</w:t>
        <w:br/>
        <w:br/>
        <w:t>о</w:t>
        <w:br/>
        <w:br/>
        <w:t>е</w:t>
        <w:br/>
        <w:br/>
        <w:t xml:space="preserve"> </w:t>
        <w:br/>
        <w:br/>
        <w:t>у</w:t>
        <w:br/>
        <w:br/>
        <w:t>п</w:t>
        <w:br/>
        <w:br/>
        <w:t>р</w:t>
        <w:br/>
        <w:br/>
        <w:t>а</w:t>
        <w:br/>
        <w:br/>
        <w:t>в</w:t>
        <w:br/>
        <w:br/>
        <w:t>л</w:t>
        <w:br/>
        <w:br/>
        <w:t>е</w:t>
        <w:br/>
        <w:br/>
        <w:t>н</w:t>
        <w:br/>
        <w:br/>
        <w:t>и</w:t>
        <w:br/>
        <w:br/>
        <w:t>е</w:t>
        <w:br/>
        <w:br/>
        <w:t xml:space="preserve"> </w:t>
        <w:br/>
        <w:br/>
        <w:t>и</w:t>
        <w:br/>
        <w:br/>
        <w:t xml:space="preserve"> </w:t>
        <w:br/>
        <w:br/>
        <w:t>м</w:t>
        <w:br/>
        <w:br/>
        <w:t>о</w:t>
        <w:br/>
        <w:br/>
        <w:t>н</w:t>
        <w:br/>
        <w:br/>
        <w:t>и</w:t>
        <w:br/>
        <w:br/>
        <w:t>т</w:t>
        <w:br/>
        <w:br/>
        <w:t>о</w:t>
        <w:br/>
        <w:br/>
        <w:t>р</w:t>
        <w:br/>
        <w:br/>
        <w:t>и</w:t>
        <w:br/>
        <w:br/>
        <w:t>н</w:t>
        <w:br/>
        <w:br/>
        <w:t>г</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w:t>
        <w:br/>
        <w:br/>
        <w:t>*</w:t>
        <w:br/>
        <w:br/>
        <w:t xml:space="preserve"> </w:t>
        <w:br/>
        <w:br/>
        <w:t>Х</w:t>
        <w:br/>
        <w:br/>
        <w:t>р</w:t>
        <w:br/>
        <w:br/>
        <w:t>а</w:t>
        <w:br/>
        <w:br/>
        <w:t>н</w:t>
        <w:br/>
        <w:br/>
        <w:t>е</w:t>
        <w:br/>
        <w:br/>
        <w:t>н</w:t>
        <w:br/>
        <w:br/>
        <w:t>и</w:t>
        <w:br/>
        <w:br/>
        <w:t>е</w:t>
        <w:br/>
        <w:br/>
        <w:t xml:space="preserve"> </w:t>
        <w:br/>
        <w:br/>
        <w:t>и</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в</w:t>
        <w:br/>
        <w:br/>
        <w:t xml:space="preserve"> </w:t>
        <w:br/>
        <w:br/>
        <w:t>о</w:t>
        <w:br/>
        <w:br/>
        <w:t>б</w:t>
        <w:br/>
        <w:br/>
        <w:t>л</w:t>
        <w:br/>
        <w:br/>
        <w:t>а</w:t>
        <w:br/>
        <w:br/>
        <w:t>к</w:t>
        <w:br/>
        <w:br/>
        <w:t>е</w:t>
        <w:br/>
        <w:br/>
        <w:t>,</w:t>
        <w:br/>
        <w:br/>
        <w:t xml:space="preserve"> </w:t>
        <w:br/>
        <w:br/>
        <w:t>д</w:t>
        <w:br/>
        <w:br/>
        <w:t>о</w:t>
        <w:br/>
        <w:br/>
        <w:t>с</w:t>
        <w:br/>
        <w:br/>
        <w:t>т</w:t>
        <w:br/>
        <w:br/>
        <w:t>у</w:t>
        <w:br/>
        <w:br/>
        <w:t>п</w:t>
        <w:br/>
        <w:br/>
        <w:t xml:space="preserve"> </w:t>
        <w:br/>
        <w:br/>
        <w:t>к</w:t>
        <w:br/>
        <w:br/>
        <w:t xml:space="preserve"> </w:t>
        <w:br/>
        <w:br/>
        <w:t>п</w:t>
        <w:br/>
        <w:br/>
        <w:t>р</w:t>
        <w:br/>
        <w:br/>
        <w:t>и</w:t>
        <w:br/>
        <w:br/>
        <w:t>л</w:t>
        <w:br/>
        <w:br/>
        <w:t>о</w:t>
        <w:br/>
        <w:br/>
        <w:t>ж</w:t>
        <w:br/>
        <w:br/>
        <w:t>е</w:t>
        <w:br/>
        <w:br/>
        <w:t>н</w:t>
        <w:br/>
        <w:br/>
        <w:t>и</w:t>
        <w:br/>
        <w:br/>
        <w:t>я</w:t>
        <w:br/>
        <w:br/>
        <w:t>м</w:t>
        <w:br/>
        <w:br/>
        <w:t xml:space="preserve"> </w:t>
        <w:br/>
        <w:br/>
        <w:t>и</w:t>
        <w:br/>
        <w:br/>
        <w:t xml:space="preserve"> </w:t>
        <w:br/>
        <w:br/>
        <w:t>с</w:t>
        <w:br/>
        <w:br/>
        <w:t>е</w:t>
        <w:br/>
        <w:br/>
        <w:t>р</w:t>
        <w:br/>
        <w:br/>
        <w:t>в</w:t>
        <w:br/>
        <w:br/>
        <w:t>и</w:t>
        <w:br/>
        <w:br/>
        <w:t>с</w:t>
        <w:br/>
        <w:br/>
        <w:t>а</w:t>
        <w:br/>
        <w:br/>
        <w:t>м</w:t>
        <w:br/>
        <w:br/>
        <w:t xml:space="preserve"> </w:t>
        <w:br/>
        <w:br/>
        <w:t>и</w:t>
        <w:br/>
        <w:br/>
        <w:t>з</w:t>
        <w:br/>
        <w:br/>
        <w:t xml:space="preserve"> </w:t>
        <w:br/>
        <w:br/>
        <w:t>л</w:t>
        <w:br/>
        <w:br/>
        <w:t>ю</w:t>
        <w:br/>
        <w:br/>
        <w:t>б</w:t>
        <w:br/>
        <w:br/>
        <w:t>о</w:t>
        <w:br/>
        <w:br/>
        <w:t>й</w:t>
        <w:br/>
        <w:br/>
        <w:t xml:space="preserve"> </w:t>
        <w:br/>
        <w:br/>
        <w:t>т</w:t>
        <w:br/>
        <w:br/>
        <w:t>о</w:t>
        <w:br/>
        <w:br/>
        <w:t>ч</w:t>
        <w:br/>
        <w:br/>
        <w:t>к</w:t>
        <w:br/>
        <w:br/>
        <w:t>и</w:t>
        <w:br/>
        <w:br/>
        <w:t xml:space="preserve"> </w:t>
        <w:br/>
        <w:br/>
        <w:t>м</w:t>
        <w:br/>
        <w:br/>
        <w:t>и</w:t>
        <w:br/>
        <w:br/>
        <w:t>р</w:t>
        <w:br/>
        <w:br/>
        <w:t>а</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 xml:space="preserve"> </w:t>
        <w:br/>
        <w:br/>
        <w:t>и</w:t>
        <w:br/>
        <w:br/>
        <w:t xml:space="preserve"> </w:t>
        <w:br/>
        <w:br/>
        <w:t>г</w:t>
        <w:br/>
        <w:br/>
        <w:t>и</w:t>
        <w:br/>
        <w:br/>
        <w:t>б</w:t>
        <w:br/>
        <w:br/>
        <w:t>к</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В</w:t>
        <w:br/>
        <w:br/>
        <w:t>и</w:t>
        <w:br/>
        <w:br/>
        <w:t>р</w:t>
        <w:br/>
        <w:br/>
        <w:t>т</w:t>
        <w:br/>
        <w:br/>
        <w:t>у</w:t>
        <w:br/>
        <w:br/>
        <w:t>а</w:t>
        <w:br/>
        <w:br/>
        <w:t>л</w:t>
        <w:br/>
        <w:br/>
        <w:t>и</w:t>
        <w:br/>
        <w:br/>
        <w:t>з</w:t>
        <w:br/>
        <w:br/>
        <w:t>а</w:t>
        <w:br/>
        <w:br/>
        <w:t>ц</w:t>
        <w:br/>
        <w:br/>
        <w:t>и</w:t>
        <w:br/>
        <w:br/>
        <w:t>я</w:t>
        <w:br/>
        <w:br/>
        <w:t>:</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ы</w:t>
        <w:br/>
        <w:br/>
        <w:t>х</w:t>
        <w:br/>
        <w:br/>
        <w:t xml:space="preserve"> </w:t>
        <w:br/>
        <w:br/>
        <w:t>м</w:t>
        <w:br/>
        <w:br/>
        <w:t>а</w:t>
        <w:br/>
        <w:br/>
        <w:t>ш</w:t>
        <w:br/>
        <w:br/>
        <w:t>и</w:t>
        <w:br/>
        <w:br/>
        <w:t>н</w:t>
        <w:br/>
        <w:br/>
        <w:t xml:space="preserve"> </w:t>
        <w:br/>
        <w:br/>
        <w:t>и</w:t>
        <w:br/>
        <w:br/>
        <w:t xml:space="preserve"> </w:t>
        <w:br/>
        <w:br/>
        <w:t>с</w:t>
        <w:br/>
        <w:br/>
        <w:t>е</w:t>
        <w:br/>
        <w:br/>
        <w:t>р</w:t>
        <w:br/>
        <w:br/>
        <w:t>в</w:t>
        <w:br/>
        <w:br/>
        <w:t>е</w:t>
        <w:br/>
        <w:br/>
        <w:t>р</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t xml:space="preserve"> </w:t>
        <w:br/>
        <w:br/>
        <w:t>п</w:t>
        <w:br/>
        <w:br/>
        <w:t>о</w:t>
        <w:br/>
        <w:br/>
        <w:t>в</w:t>
        <w:br/>
        <w:br/>
        <w:t>ы</w:t>
        <w:br/>
        <w:br/>
        <w:t>ш</w:t>
        <w:br/>
        <w:br/>
        <w:t>е</w:t>
        <w:br/>
        <w:br/>
        <w:t>н</w:t>
        <w:br/>
        <w:br/>
        <w:t>и</w:t>
        <w:br/>
        <w:br/>
        <w:t>е</w:t>
        <w:br/>
        <w:br/>
        <w:t xml:space="preserve"> </w:t>
        <w:br/>
        <w:br/>
        <w:t>о</w:t>
        <w:br/>
        <w:br/>
        <w:t>т</w:t>
        <w:br/>
        <w:br/>
        <w:t>к</w:t>
        <w:br/>
        <w:br/>
        <w:t>а</w:t>
        <w:br/>
        <w:br/>
        <w:t>з</w:t>
        <w:br/>
        <w:br/>
        <w:t>о</w:t>
        <w:br/>
        <w:br/>
        <w:t>у</w:t>
        <w:br/>
        <w:br/>
        <w:t>с</w:t>
        <w:br/>
        <w:br/>
        <w:t>т</w:t>
        <w:br/>
        <w:br/>
        <w:t>о</w:t>
        <w:br/>
        <w:br/>
        <w:t>й</w:t>
        <w:br/>
        <w:br/>
        <w:t>ч</w:t>
        <w:br/>
        <w:br/>
        <w:t>и</w:t>
        <w:br/>
        <w:br/>
        <w:t>в</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E</w:t>
        <w:br/>
        <w:br/>
        <w:t>d</w:t>
        <w:br/>
        <w:br/>
        <w:t>g</w:t>
        <w:br/>
        <w:br/>
        <w:t>e</w:t>
        <w:br/>
        <w:br/>
        <w:t xml:space="preserve"> </w:t>
        <w:br/>
        <w:br/>
        <w:t>C</w:t>
        <w:br/>
        <w:br/>
        <w:t>o</w:t>
        <w:br/>
        <w:br/>
        <w:t>m</w:t>
        <w:br/>
        <w:br/>
        <w:t>p</w:t>
        <w:br/>
        <w:br/>
        <w:t>u</w:t>
        <w:br/>
        <w:br/>
        <w:t>t</w:t>
        <w:br/>
        <w:br/>
        <w:t>i</w:t>
        <w:br/>
        <w:br/>
        <w:t>n</w:t>
        <w:br/>
        <w:br/>
        <w:t>g</w:t>
        <w:br/>
        <w:br/>
        <w:t>:</w:t>
        <w:br/>
        <w:br/>
        <w:t>*</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н</w:t>
        <w:br/>
        <w:br/>
        <w:t>а</w:t>
        <w:br/>
        <w:br/>
        <w:t xml:space="preserve"> </w:t>
        <w:br/>
        <w:br/>
        <w:t>г</w:t>
        <w:br/>
        <w:br/>
        <w:t>р</w:t>
        <w:br/>
        <w:br/>
        <w:t>а</w:t>
        <w:br/>
        <w:br/>
        <w:t>н</w:t>
        <w:br/>
        <w:br/>
        <w:t>и</w:t>
        <w:br/>
        <w:br/>
        <w:t>ц</w:t>
        <w:br/>
        <w:br/>
        <w:t>е</w:t>
        <w:br/>
        <w:br/>
        <w:t xml:space="preserve"> </w:t>
        <w:br/>
        <w:br/>
        <w:t>с</w:t>
        <w:br/>
        <w:br/>
        <w:t>е</w:t>
        <w:br/>
        <w:br/>
        <w:t>т</w:t>
        <w:br/>
        <w:br/>
        <w:t>и</w:t>
        <w:br/>
        <w:br/>
        <w:t>,</w:t>
        <w:br/>
        <w:br/>
        <w:t xml:space="preserve"> </w:t>
        <w:br/>
        <w:br/>
        <w:t>с</w:t>
        <w:br/>
        <w:br/>
        <w:t>н</w:t>
        <w:br/>
        <w:br/>
        <w:t>и</w:t>
        <w:br/>
        <w:br/>
        <w:t>ж</w:t>
        <w:br/>
        <w:br/>
        <w:t>е</w:t>
        <w:br/>
        <w:br/>
        <w:t>н</w:t>
        <w:br/>
        <w:br/>
        <w:t>и</w:t>
        <w:br/>
        <w:br/>
        <w:t>е</w:t>
        <w:br/>
        <w:br/>
        <w:t xml:space="preserve"> </w:t>
        <w:br/>
        <w:br/>
        <w:t>з</w:t>
        <w:br/>
        <w:br/>
        <w:t>а</w:t>
        <w:br/>
        <w:br/>
        <w:t>д</w:t>
        <w:br/>
        <w:br/>
        <w:t>е</w:t>
        <w:br/>
        <w:br/>
        <w:t>р</w:t>
        <w:br/>
        <w:br/>
        <w:t>ж</w:t>
        <w:br/>
        <w:br/>
        <w:t>е</w:t>
        <w:br/>
        <w:br/>
        <w:t>к</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V</w:t>
        <w:br/>
        <w:br/>
        <w:t>.</w:t>
        <w:br/>
        <w:br/>
        <w:t xml:space="preserve"> </w:t>
        <w:br/>
        <w:br/>
        <w:t>С</w:t>
        <w:br/>
        <w:br/>
        <w:t>т</w:t>
        <w:br/>
        <w:br/>
        <w:t>а</w:t>
        <w:br/>
        <w:br/>
        <w:t>н</w:t>
        <w:br/>
        <w:br/>
        <w:t>д</w:t>
        <w:br/>
        <w:br/>
        <w:t>а</w:t>
        <w:br/>
        <w:br/>
        <w:t>р</w:t>
        <w:br/>
        <w:br/>
        <w:t>т</w:t>
        <w:br/>
        <w:br/>
        <w:t>ы</w:t>
        <w:br/>
        <w:br/>
        <w:t xml:space="preserve"> </w:t>
        <w:br/>
        <w:br/>
        <w:t>и</w:t>
        <w:br/>
        <w:br/>
        <w:t xml:space="preserve"> </w:t>
        <w:br/>
        <w:br/>
        <w:t>п</w:t>
        <w:br/>
        <w:br/>
        <w:t>р</w:t>
        <w:br/>
        <w:br/>
        <w:t>о</w:t>
        <w:br/>
        <w:br/>
        <w:t>т</w:t>
        <w:br/>
        <w:br/>
        <w:t>о</w:t>
        <w:br/>
        <w:br/>
        <w:t>к</w:t>
        <w:br/>
        <w:br/>
        <w:t>о</w:t>
        <w:br/>
        <w:br/>
        <w:t>л</w:t>
        <w:br/>
        <w:br/>
        <w:t>ы</w:t>
        <w:br/>
        <w:br/>
        <w:t>,</w:t>
        <w:br/>
        <w:br/>
        <w:t xml:space="preserve"> </w:t>
        <w:br/>
        <w:br/>
        <w:t>и</w:t>
        <w:br/>
        <w:br/>
        <w:t>с</w:t>
        <w:br/>
        <w:br/>
        <w:t>п</w:t>
        <w:br/>
        <w:br/>
        <w:t>о</w:t>
        <w:br/>
        <w:br/>
        <w:t>л</w:t>
        <w:br/>
        <w:br/>
        <w:t>ь</w:t>
        <w:br/>
        <w:br/>
        <w:t>з</w:t>
        <w:br/>
        <w:br/>
        <w:t>у</w:t>
        <w:br/>
        <w:br/>
        <w:t>е</w:t>
        <w:br/>
        <w:br/>
        <w:t>м</w:t>
        <w:br/>
        <w:br/>
        <w:t>ы</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и</w:t>
        <w:br/>
        <w:br/>
        <w:t>н</w:t>
        <w:br/>
        <w:br/>
        <w:t>т</w:t>
        <w:br/>
        <w:br/>
        <w:t>е</w:t>
        <w:br/>
        <w:br/>
        <w:t>р</w:t>
        <w:br/>
        <w:br/>
        <w:t>о</w:t>
        <w:br/>
        <w:br/>
        <w:t>п</w:t>
        <w:br/>
        <w:br/>
        <w:t>е</w:t>
        <w:br/>
        <w:br/>
        <w:t>р</w:t>
        <w:br/>
        <w:br/>
        <w:t>а</w:t>
        <w:br/>
        <w:br/>
        <w:t>б</w:t>
        <w:br/>
        <w:br/>
        <w:t>е</w:t>
        <w:br/>
        <w:br/>
        <w:t>л</w:t>
        <w:br/>
        <w:br/>
        <w:t>ь</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и</w:t>
        <w:br/>
        <w:br/>
        <w:t>з</w:t>
        <w:br/>
        <w:br/>
        <w:t>и</w:t>
        <w:br/>
        <w:br/>
        <w:t>р</w:t>
        <w:br/>
        <w:br/>
        <w:t>о</w:t>
        <w:br/>
        <w:br/>
        <w:t>в</w:t>
        <w:br/>
        <w:br/>
        <w:t>а</w:t>
        <w:br/>
        <w:br/>
        <w:t>н</w:t>
        <w:br/>
        <w:br/>
        <w:t>н</w:t>
        <w:br/>
        <w:br/>
        <w:t>ы</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и</w:t>
        <w:br/>
        <w:br/>
        <w:t>н</w:t>
        <w:br/>
        <w:br/>
        <w:t>т</w:t>
        <w:br/>
        <w:br/>
        <w:t>е</w:t>
        <w:br/>
        <w:br/>
        <w:t>р</w:t>
        <w:br/>
        <w:br/>
        <w:t>ф</w:t>
        <w:br/>
        <w:br/>
        <w:t>е</w:t>
        <w:br/>
        <w:br/>
        <w:t>й</w:t>
        <w:br/>
        <w:br/>
        <w:t>с</w:t>
        <w:br/>
        <w:br/>
        <w:t>о</w:t>
        <w:br/>
        <w:br/>
        <w:t>в</w:t>
        <w:br/>
        <w:br/>
        <w:t xml:space="preserve"> </w:t>
        <w:br/>
        <w:br/>
        <w:t>о</w:t>
        <w:br/>
        <w:br/>
        <w:t>б</w:t>
        <w:br/>
        <w:br/>
        <w:t>е</w:t>
        <w:br/>
        <w:br/>
        <w:t>с</w:t>
        <w:br/>
        <w:br/>
        <w:t>п</w:t>
        <w:br/>
        <w:br/>
        <w:t>е</w:t>
        <w:br/>
        <w:br/>
        <w:t>ч</w:t>
        <w:br/>
        <w:br/>
        <w:t>и</w:t>
        <w:br/>
        <w:br/>
        <w:t>в</w:t>
        <w:br/>
        <w:br/>
        <w:t>а</w:t>
        <w:br/>
        <w:br/>
        <w:t>е</w:t>
        <w:br/>
        <w:br/>
        <w:t>т</w:t>
        <w:br/>
        <w:br/>
        <w:t xml:space="preserve"> </w:t>
        <w:br/>
        <w:br/>
        <w:t>с</w:t>
        <w:br/>
        <w:br/>
        <w:t>о</w:t>
        <w:br/>
        <w:br/>
        <w:t>в</w:t>
        <w:br/>
        <w:br/>
        <w:t>м</w:t>
        <w:br/>
        <w:br/>
        <w:t>е</w:t>
        <w:br/>
        <w:br/>
        <w:t>с</w:t>
        <w:br/>
        <w:br/>
        <w:t>т</w:t>
        <w:br/>
        <w:br/>
        <w:t>и</w:t>
        <w:br/>
        <w:br/>
        <w:t>м</w:t>
        <w:br/>
        <w:br/>
        <w:t>о</w:t>
        <w:br/>
        <w:br/>
        <w:t>с</w:t>
        <w:br/>
        <w:br/>
        <w:t>т</w:t>
        <w:br/>
        <w:br/>
        <w:t>ь</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р</w:t>
        <w:br/>
        <w:br/>
        <w:t>а</w:t>
        <w:br/>
        <w:br/>
        <w:t>з</w:t>
        <w:br/>
        <w:br/>
        <w:t>л</w:t>
        <w:br/>
        <w:br/>
        <w:t>и</w:t>
        <w:br/>
        <w:br/>
        <w:t>ч</w:t>
        <w:br/>
        <w:br/>
        <w:t>н</w:t>
        <w:br/>
        <w:br/>
        <w:t>ы</w:t>
        <w:br/>
        <w:br/>
        <w:t>х</w:t>
        <w:br/>
        <w:br/>
        <w:t xml:space="preserve"> </w:t>
        <w:br/>
        <w:br/>
        <w:t>п</w:t>
        <w:br/>
        <w:br/>
        <w:t>р</w:t>
        <w:br/>
        <w:br/>
        <w:t>о</w:t>
        <w:br/>
        <w:br/>
        <w:t>и</w:t>
        <w:br/>
        <w:br/>
        <w:t>з</w:t>
        <w:br/>
        <w:br/>
        <w:t>в</w:t>
        <w:br/>
        <w:br/>
        <w:t>о</w:t>
        <w:br/>
        <w:br/>
        <w:t>д</w:t>
        <w:br/>
        <w:br/>
        <w:t>и</w:t>
        <w:br/>
        <w:br/>
        <w:t>т</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П</w:t>
        <w:br/>
        <w:br/>
        <w:t>р</w:t>
        <w:br/>
        <w:br/>
        <w:t>о</w:t>
        <w:br/>
        <w:br/>
        <w:t>м</w:t>
        <w:br/>
        <w:br/>
        <w:t>ы</w:t>
        <w:br/>
        <w:br/>
        <w:t>ш</w:t>
        <w:br/>
        <w:br/>
        <w:t>л</w:t>
        <w:br/>
        <w:br/>
        <w:t>е</w:t>
        <w:br/>
        <w:br/>
        <w:t>н</w:t>
        <w:br/>
        <w:br/>
        <w:t>н</w:t>
        <w:br/>
        <w:br/>
        <w:t>ы</w:t>
        <w:br/>
        <w:br/>
        <w:t>е</w:t>
        <w:br/>
        <w:br/>
        <w:t xml:space="preserve"> </w:t>
        <w:br/>
        <w:br/>
        <w:t>п</w:t>
        <w:br/>
        <w:br/>
        <w:t>р</w:t>
        <w:br/>
        <w:br/>
        <w:t>о</w:t>
        <w:br/>
        <w:br/>
        <w:t>т</w:t>
        <w:br/>
        <w:br/>
        <w:t>о</w:t>
        <w:br/>
        <w:br/>
        <w:t>к</w:t>
        <w:br/>
        <w:br/>
        <w:t>о</w:t>
        <w:br/>
        <w:br/>
        <w:t>л</w:t>
        <w:br/>
        <w:br/>
        <w:t>ы</w:t>
        <w:br/>
        <w:br/>
        <w:t>:</w:t>
        <w:br/>
        <w:br/>
        <w:t>*</w:t>
        <w:br/>
        <w:br/>
        <w:t xml:space="preserve"> </w:t>
        <w:br/>
        <w:br/>
        <w:t>M</w:t>
        <w:br/>
        <w:br/>
        <w:t>o</w:t>
        <w:br/>
        <w:br/>
        <w:t>d</w:t>
        <w:br/>
        <w:br/>
        <w:t>b</w:t>
        <w:br/>
        <w:br/>
        <w:t>u</w:t>
        <w:br/>
        <w:br/>
        <w:t>s</w:t>
        <w:br/>
        <w:br/>
        <w:t>,</w:t>
        <w:br/>
        <w:br/>
        <w:t xml:space="preserve"> </w:t>
        <w:br/>
        <w:br/>
        <w:t>P</w:t>
        <w:br/>
        <w:br/>
        <w:t>r</w:t>
        <w:br/>
        <w:br/>
        <w:t>o</w:t>
        <w:br/>
        <w:br/>
        <w:t>f</w:t>
        <w:br/>
        <w:br/>
        <w:t>i</w:t>
        <w:br/>
        <w:br/>
        <w:t>b</w:t>
        <w:br/>
        <w:br/>
        <w:t>u</w:t>
        <w:br/>
        <w:br/>
        <w:t>s</w:t>
        <w:br/>
        <w:br/>
        <w:t>,</w:t>
        <w:br/>
        <w:br/>
        <w:t xml:space="preserve"> </w:t>
        <w:br/>
        <w:br/>
        <w:t>O</w:t>
        <w:br/>
        <w:br/>
        <w:t>P</w:t>
        <w:br/>
        <w:br/>
        <w:t>C</w:t>
        <w:br/>
        <w:br/>
        <w:t xml:space="preserve"> </w:t>
        <w:br/>
        <w:br/>
        <w:t>U</w:t>
        <w:br/>
        <w:br/>
        <w:t>A</w:t>
        <w:br/>
        <w:br/>
        <w:t>,</w:t>
        <w:br/>
        <w:br/>
        <w:t xml:space="preserve"> </w:t>
        <w:br/>
        <w:br/>
        <w:t>H</w:t>
        <w:br/>
        <w:br/>
        <w:t>A</w:t>
        <w:br/>
        <w:br/>
        <w:t>R</w:t>
        <w:br/>
        <w:br/>
        <w:t>T</w:t>
        <w:br/>
        <w:br/>
        <w:t>,</w:t>
        <w:br/>
        <w:br/>
        <w:t xml:space="preserve"> </w:t>
        <w:br/>
        <w:br/>
        <w:t>и</w:t>
        <w:br/>
        <w:br/>
        <w:t>х</w:t>
        <w:br/>
        <w:br/>
        <w:t xml:space="preserve"> </w:t>
        <w:br/>
        <w:br/>
        <w:t>о</w:t>
        <w:br/>
        <w:br/>
        <w:t>с</w:t>
        <w:br/>
        <w:br/>
        <w:t>о</w:t>
        <w:br/>
        <w:br/>
        <w:t>б</w:t>
        <w:br/>
        <w:br/>
        <w:t>е</w:t>
        <w:br/>
        <w:br/>
        <w:t>н</w:t>
        <w:br/>
        <w:br/>
        <w:t>н</w:t>
        <w:br/>
        <w:br/>
        <w:t>о</w:t>
        <w:br/>
        <w:br/>
        <w:t>с</w:t>
        <w:br/>
        <w:br/>
        <w:t>т</w:t>
        <w:br/>
        <w:br/>
        <w:t>и</w:t>
        <w:br/>
        <w:br/>
        <w:t xml:space="preserve"> </w:t>
        <w:br/>
        <w:br/>
        <w:t>и</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т</w:t>
        <w:br/>
        <w:br/>
        <w:t>е</w:t>
        <w:br/>
        <w:br/>
        <w:t>в</w:t>
        <w:br/>
        <w:br/>
        <w:t>ы</w:t>
        <w:br/>
        <w:br/>
        <w:t>е</w:t>
        <w:br/>
        <w:br/>
        <w:t xml:space="preserve"> </w:t>
        <w:br/>
        <w:br/>
        <w:t>п</w:t>
        <w:br/>
        <w:br/>
        <w:t>р</w:t>
        <w:br/>
        <w:br/>
        <w:t>о</w:t>
        <w:br/>
        <w:br/>
        <w:t>т</w:t>
        <w:br/>
        <w:br/>
        <w:t>о</w:t>
        <w:br/>
        <w:br/>
        <w:t>к</w:t>
        <w:br/>
        <w:br/>
        <w:t>о</w:t>
        <w:br/>
        <w:br/>
        <w:t>л</w:t>
        <w:br/>
        <w:br/>
        <w:t>ы</w:t>
        <w:br/>
        <w:br/>
        <w:t>:</w:t>
        <w:br/>
        <w:br/>
        <w:t>*</w:t>
        <w:br/>
        <w:br/>
        <w:t xml:space="preserve"> </w:t>
        <w:br/>
        <w:br/>
        <w:t>E</w:t>
        <w:br/>
        <w:br/>
        <w:t>t</w:t>
        <w:br/>
        <w:br/>
        <w:t>h</w:t>
        <w:br/>
        <w:br/>
        <w:t>e</w:t>
        <w:br/>
        <w:br/>
        <w:t>r</w:t>
        <w:br/>
        <w:br/>
        <w:t>n</w:t>
        <w:br/>
        <w:br/>
        <w:t>e</w:t>
        <w:br/>
        <w:br/>
        <w:t>t</w:t>
        <w:br/>
        <w:br/>
        <w:t>,</w:t>
        <w:br/>
        <w:br/>
        <w:t xml:space="preserve"> </w:t>
        <w:br/>
        <w:br/>
        <w:t>T</w:t>
        <w:br/>
        <w:br/>
        <w:t>C</w:t>
        <w:br/>
        <w:br/>
        <w:t>P</w:t>
        <w:br/>
        <w:br/>
        <w:t>/</w:t>
        <w:br/>
        <w:br/>
        <w:t>I</w:t>
        <w:br/>
        <w:br/>
        <w:t>P</w:t>
        <w:br/>
        <w:br/>
        <w:t>,</w:t>
        <w:br/>
        <w:br/>
        <w:t xml:space="preserve"> </w:t>
        <w:br/>
        <w:br/>
        <w:t>U</w:t>
        <w:br/>
        <w:br/>
        <w:t>D</w:t>
        <w:br/>
        <w:br/>
        <w:t>P</w:t>
        <w:br/>
        <w:br/>
        <w:t>,</w:t>
        <w:br/>
        <w:br/>
        <w:t xml:space="preserve"> </w:t>
        <w:br/>
        <w:br/>
        <w:t>и</w:t>
        <w:br/>
        <w:br/>
        <w:t>х</w:t>
        <w:br/>
        <w:br/>
        <w:t xml:space="preserve"> </w:t>
        <w:br/>
        <w:br/>
        <w:t>р</w:t>
        <w:br/>
        <w:br/>
        <w:t>о</w:t>
        <w:br/>
        <w:br/>
        <w:t>л</w:t>
        <w:br/>
        <w:br/>
        <w:t>ь</w:t>
        <w:br/>
        <w:br/>
        <w:t xml:space="preserve"> </w:t>
        <w:br/>
        <w:br/>
        <w:t>в</w:t>
        <w:br/>
        <w:br/>
        <w:t xml:space="preserve"> </w:t>
        <w:br/>
        <w:br/>
        <w:t>о</w:t>
        <w:br/>
        <w:br/>
        <w:t>р</w:t>
        <w:br/>
        <w:br/>
        <w:t>г</w:t>
        <w:br/>
        <w:br/>
        <w:t>а</w:t>
        <w:br/>
        <w:br/>
        <w:t>н</w:t>
        <w:br/>
        <w:br/>
        <w:t>и</w:t>
        <w:br/>
        <w:br/>
        <w:t>з</w:t>
        <w:br/>
        <w:br/>
        <w:t>а</w:t>
        <w:br/>
        <w:br/>
        <w:t>ц</w:t>
        <w:br/>
        <w:br/>
        <w:t>и</w:t>
        <w:br/>
        <w:br/>
        <w:t>и</w:t>
        <w:br/>
        <w:br/>
        <w:t xml:space="preserve"> </w:t>
        <w:br/>
        <w:br/>
        <w:t>с</w:t>
        <w:br/>
        <w:br/>
        <w:t>е</w:t>
        <w:br/>
        <w:br/>
        <w:t>т</w:t>
        <w:br/>
        <w:br/>
        <w:t>е</w:t>
        <w:br/>
        <w:br/>
        <w:t>в</w:t>
        <w:br/>
        <w:br/>
        <w:t>ы</w:t>
        <w:br/>
        <w:br/>
        <w:t>х</w:t>
        <w:br/>
        <w:br/>
        <w:t xml:space="preserve"> </w:t>
        <w:br/>
        <w:br/>
        <w:t>к</w:t>
        <w:br/>
        <w:br/>
        <w:t>о</w:t>
        <w:br/>
        <w:br/>
        <w:t>м</w:t>
        <w:br/>
        <w:br/>
        <w:t>м</w:t>
        <w:br/>
        <w:br/>
        <w:t>у</w:t>
        <w:br/>
        <w:br/>
        <w:t>н</w:t>
        <w:br/>
        <w:br/>
        <w:t>и</w:t>
        <w:br/>
        <w:br/>
        <w:t>к</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П</w:t>
        <w:br/>
        <w:br/>
        <w:t>р</w:t>
        <w:br/>
        <w:br/>
        <w:t>о</w:t>
        <w:br/>
        <w:br/>
        <w:t>т</w:t>
        <w:br/>
        <w:br/>
        <w:t>о</w:t>
        <w:br/>
        <w:br/>
        <w:t>к</w:t>
        <w:br/>
        <w:br/>
        <w:t>о</w:t>
        <w:br/>
        <w:br/>
        <w:t>л</w:t>
        <w:br/>
        <w:br/>
        <w:t>ы</w:t>
        <w:br/>
        <w:br/>
        <w:t xml:space="preserve"> </w:t>
        <w:br/>
        <w:br/>
        <w:t>б</w:t>
        <w:br/>
        <w:br/>
        <w:t>е</w:t>
        <w:br/>
        <w:br/>
        <w:t>з</w:t>
        <w:br/>
        <w:br/>
        <w:t>о</w:t>
        <w:br/>
        <w:br/>
        <w:t>п</w:t>
        <w:br/>
        <w:br/>
        <w:t>а</w:t>
        <w:br/>
        <w:br/>
        <w:t>с</w:t>
        <w:br/>
        <w:br/>
        <w:t>н</w:t>
        <w:br/>
        <w:br/>
        <w:t>о</w:t>
        <w:br/>
        <w:br/>
        <w:t>с</w:t>
        <w:br/>
        <w:br/>
        <w:t>т</w:t>
        <w:br/>
        <w:br/>
        <w:t>и</w:t>
        <w:br/>
        <w:br/>
        <w:t>:</w:t>
        <w:br/>
        <w:br/>
        <w:t>*</w:t>
        <w:br/>
        <w:br/>
        <w:t xml:space="preserve"> </w:t>
        <w:br/>
        <w:br/>
        <w:t>T</w:t>
        <w:br/>
        <w:br/>
        <w:t>L</w:t>
        <w:br/>
        <w:br/>
        <w:t>S</w:t>
        <w:br/>
        <w:br/>
        <w:t>/</w:t>
        <w:br/>
        <w:br/>
        <w:t>S</w:t>
        <w:br/>
        <w:br/>
        <w:t>S</w:t>
        <w:br/>
        <w:br/>
        <w:t>L</w:t>
        <w:br/>
        <w:br/>
        <w:t>,</w:t>
        <w:br/>
        <w:br/>
        <w:t xml:space="preserve"> </w:t>
        <w:br/>
        <w:br/>
        <w:t>V</w:t>
        <w:br/>
        <w:br/>
        <w:t>P</w:t>
        <w:br/>
        <w:br/>
        <w:t>N</w:t>
        <w:br/>
        <w:br/>
        <w:t>,</w:t>
        <w:br/>
        <w:br/>
        <w:t xml:space="preserve"> </w:t>
        <w:br/>
        <w:br/>
        <w:t>и</w:t>
        <w:br/>
        <w:br/>
        <w:t>х</w:t>
        <w:br/>
        <w:br/>
        <w:t xml:space="preserve"> </w:t>
        <w:br/>
        <w:br/>
        <w:t>р</w:t>
        <w:br/>
        <w:br/>
        <w:t>о</w:t>
        <w:br/>
        <w:br/>
        <w:t>л</w:t>
        <w:br/>
        <w:br/>
        <w:t>ь</w:t>
        <w:br/>
        <w:br/>
        <w:t xml:space="preserve"> </w:t>
        <w:br/>
        <w:br/>
        <w:t>в</w:t>
        <w:br/>
        <w:br/>
        <w:t xml:space="preserve"> </w:t>
        <w:br/>
        <w:br/>
        <w:t>з</w:t>
        <w:br/>
        <w:br/>
        <w:t>а</w:t>
        <w:br/>
        <w:br/>
        <w:t>щ</w:t>
        <w:br/>
        <w:br/>
        <w:t>и</w:t>
        <w:br/>
        <w:br/>
        <w:t>т</w:t>
        <w:br/>
        <w:br/>
        <w:t>е</w:t>
        <w:br/>
        <w:br/>
        <w:t xml:space="preserve"> </w:t>
        <w:br/>
        <w:br/>
        <w:t>д</w:t>
        <w:br/>
        <w:br/>
        <w:t>а</w:t>
        <w:br/>
        <w:br/>
        <w:t>н</w:t>
        <w:br/>
        <w:br/>
        <w:t>н</w:t>
        <w:br/>
        <w:br/>
        <w:t>ы</w:t>
        <w:br/>
        <w:br/>
        <w:t>х</w:t>
        <w:br/>
        <w:br/>
        <w:t xml:space="preserve"> </w:t>
        <w:br/>
        <w:br/>
        <w:t>и</w:t>
        <w:br/>
        <w:br/>
        <w:t xml:space="preserve"> </w:t>
        <w:br/>
        <w:br/>
        <w:t>о</w:t>
        <w:br/>
        <w:br/>
        <w:t>б</w:t>
        <w:br/>
        <w:br/>
        <w:t>е</w:t>
        <w:br/>
        <w:br/>
        <w:t>с</w:t>
        <w:br/>
        <w:br/>
        <w:t>п</w:t>
        <w:br/>
        <w:br/>
        <w:t>е</w:t>
        <w:br/>
        <w:br/>
        <w:t>ч</w:t>
        <w:br/>
        <w:br/>
        <w:t>е</w:t>
        <w:br/>
        <w:br/>
        <w:t>н</w:t>
        <w:br/>
        <w:br/>
        <w:t>и</w:t>
        <w:br/>
        <w:br/>
        <w:t>и</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С</w:t>
        <w:br/>
        <w:br/>
        <w:t>р</w:t>
        <w:br/>
        <w:br/>
        <w:t>а</w:t>
        <w:br/>
        <w:br/>
        <w:t>в</w:t>
        <w:br/>
        <w:br/>
        <w:t>н</w:t>
        <w:br/>
        <w:br/>
        <w:t>е</w:t>
        <w:br/>
        <w:br/>
        <w:t>н</w:t>
        <w:br/>
        <w:br/>
        <w:t>и</w:t>
        <w:br/>
        <w:br/>
        <w:t>е</w:t>
        <w:br/>
        <w:br/>
        <w:t xml:space="preserve"> </w:t>
        <w:br/>
        <w:br/>
        <w:t>р</w:t>
        <w:br/>
        <w:br/>
        <w:t>а</w:t>
        <w:br/>
        <w:br/>
        <w:t>з</w:t>
        <w:br/>
        <w:br/>
        <w:t>л</w:t>
        <w:br/>
        <w:br/>
        <w:t>и</w:t>
        <w:br/>
        <w:br/>
        <w:t>ч</w:t>
        <w:br/>
        <w:br/>
        <w:t>н</w:t>
        <w:br/>
        <w:br/>
        <w:t>ы</w:t>
        <w:br/>
        <w:br/>
        <w:t>х</w:t>
        <w:br/>
        <w:br/>
        <w:t xml:space="preserve"> </w:t>
        <w:br/>
        <w:br/>
        <w:t>п</w:t>
        <w:br/>
        <w:br/>
        <w:t>р</w:t>
        <w:br/>
        <w:br/>
        <w:t>о</w:t>
        <w:br/>
        <w:br/>
        <w:t>м</w:t>
        <w:br/>
        <w:br/>
        <w:t>ы</w:t>
        <w:br/>
        <w:br/>
        <w:t>ш</w:t>
        <w:br/>
        <w:br/>
        <w:t>л</w:t>
        <w:br/>
        <w:br/>
        <w:t>е</w:t>
        <w:br/>
        <w:br/>
        <w:t>н</w:t>
        <w:br/>
        <w:br/>
        <w:t>н</w:t>
        <w:br/>
        <w:br/>
        <w:t>ы</w:t>
        <w:br/>
        <w:br/>
        <w:t>х</w:t>
        <w:br/>
        <w:br/>
        <w:t xml:space="preserve"> </w:t>
        <w:br/>
        <w:br/>
        <w:t>п</w:t>
        <w:br/>
        <w:br/>
        <w:t>р</w:t>
        <w:br/>
        <w:br/>
        <w:t>о</w:t>
        <w:br/>
        <w:br/>
        <w:t>т</w:t>
        <w:br/>
        <w:br/>
        <w:t>о</w:t>
        <w:br/>
        <w:br/>
        <w:t>к</w:t>
        <w:br/>
        <w:br/>
        <w:t>о</w:t>
        <w:br/>
        <w:br/>
        <w:t>л</w:t>
        <w:br/>
        <w:br/>
        <w:t>о</w:t>
        <w:br/>
        <w:br/>
        <w:t>в</w:t>
        <w:br/>
        <w:br/>
        <w:t xml:space="preserve"> </w:t>
        <w:br/>
        <w:br/>
        <w:t>п</w:t>
        <w:br/>
        <w:br/>
        <w:t>о</w:t>
        <w:br/>
        <w:br/>
        <w:t xml:space="preserve"> </w:t>
        <w:br/>
        <w:br/>
        <w:t>к</w:t>
        <w:br/>
        <w:br/>
        <w:t>р</w:t>
        <w:br/>
        <w:br/>
        <w:t>и</w:t>
        <w:br/>
        <w:br/>
        <w:t>т</w:t>
        <w:br/>
        <w:br/>
        <w:t>е</w:t>
        <w:br/>
        <w:br/>
        <w:t>р</w:t>
        <w:br/>
        <w:br/>
        <w:t>и</w:t>
        <w:br/>
        <w:br/>
        <w:t>я</w:t>
        <w:br/>
        <w:br/>
        <w:t>м</w:t>
        <w:br/>
        <w:br/>
        <w:t xml:space="preserve"> </w:t>
        <w:br/>
        <w:br/>
        <w:t>с</w:t>
        <w:br/>
        <w:br/>
        <w:t>к</w:t>
        <w:br/>
        <w:br/>
        <w:t>о</w:t>
        <w:br/>
        <w:br/>
        <w:t>р</w:t>
        <w:br/>
        <w:br/>
        <w:t>о</w:t>
        <w:br/>
        <w:br/>
        <w:t>с</w:t>
        <w:br/>
        <w:br/>
        <w:t>т</w:t>
        <w:br/>
        <w:br/>
        <w:t>и</w:t>
        <w:br/>
        <w:br/>
        <w:t>,</w:t>
        <w:br/>
        <w:br/>
        <w:t xml:space="preserve"> </w:t>
        <w:br/>
        <w:br/>
        <w:t>н</w:t>
        <w:br/>
        <w:br/>
        <w:t>а</w:t>
        <w:br/>
        <w:br/>
        <w:t>д</w:t>
        <w:br/>
        <w:br/>
        <w:t>е</w:t>
        <w:br/>
        <w:br/>
        <w:t>ж</w:t>
        <w:br/>
        <w:br/>
        <w:t>н</w:t>
        <w:br/>
        <w:br/>
        <w:t>о</w:t>
        <w:br/>
        <w:br/>
        <w:t>с</w:t>
        <w:br/>
        <w:br/>
        <w:t>т</w:t>
        <w:br/>
        <w:br/>
        <w:t>и</w:t>
        <w:br/>
        <w:br/>
        <w:t xml:space="preserve"> </w:t>
        <w:br/>
        <w:br/>
        <w:t>и</w:t>
        <w:br/>
        <w:br/>
        <w:t xml:space="preserve"> </w:t>
        <w:br/>
        <w:br/>
        <w:t>ф</w:t>
        <w:br/>
        <w:br/>
        <w:t>у</w:t>
        <w:br/>
        <w:br/>
        <w:t>н</w:t>
        <w:br/>
        <w:br/>
        <w:t>к</w:t>
        <w:br/>
        <w:br/>
        <w:t>ц</w:t>
        <w:br/>
        <w:br/>
        <w:t>и</w:t>
        <w:br/>
        <w:br/>
        <w:t>о</w:t>
        <w:br/>
        <w:br/>
        <w:t>н</w:t>
        <w:br/>
        <w:br/>
        <w:t>а</w:t>
        <w:br/>
        <w:br/>
        <w:t>л</w:t>
        <w:br/>
        <w:br/>
        <w:t>ь</w:t>
        <w:br/>
        <w:br/>
        <w:t>н</w:t>
        <w:br/>
        <w:br/>
        <w:t>о</w:t>
        <w:br/>
        <w:br/>
        <w:t>с</w:t>
        <w:br/>
        <w:br/>
        <w:t>т</w:t>
        <w:br/>
        <w:br/>
        <w:t>и</w:t>
        <w:br/>
        <w:br/>
        <w:t>.</w:t>
        <w:br/>
        <w:br/>
        <w:br/>
      </w:r>
    </w:p>
    <w:p>
      <w:r>
        <w:br w:type="page"/>
      </w:r>
    </w:p>
    <w:p>
      <w:pPr>
        <w:pStyle w:val="Heading1"/>
      </w:pPr>
      <w:r>
        <w:t xml:space="preserve">Глава 1 ideas: </w:t>
      </w:r>
    </w:p>
    <w:p>
      <w:r>
        <w:t>Цифровая трансформация нефтепереработки: необходимость для повышения конкурентоспособности и оптимизации затрат.</w:t>
        <w:br/>
        <w:br/>
        <w:t>Иерархическая модель цифровой инфраструктуры как основа для упрощения проектирования, внедрения и обслуживания.</w:t>
        <w:br/>
        <w:br/>
        <w:t>Уровень 0: полевой уровень – важность сбора данных с датчиков и исполнительных механизмов в реальном времени для оперативного управления процессами.</w:t>
        <w:br/>
        <w:br/>
        <w:t>Уровень 1: базовый уровень – роль ПЛК в автоматизации технологических процессов и обеспечение надежной связи с уровнем 0.</w:t>
        <w:br/>
        <w:br/>
        <w:t>Уровень 2: уровень операторского управления – визуализация процессов и предоставление операторам инструментов для эффективного управления и контроля.</w:t>
        <w:br/>
        <w:br/>
        <w:t>Уровень 3: уровень управления предприятием – интеграция данных с производственных площадок для принятия стратегических решений и оптимизации ресурсов.</w:t>
        <w:br/>
        <w:br/>
        <w:t>Серверы как ключевой элемент инфраструктуры: выбор типа сервера в зависимости от нагрузки и требований к надежности.</w:t>
        <w:br/>
        <w:br/>
        <w:t>Сетевое оборудование: важность правильной организации сети для обеспечения бесперебойной связи между уровнями инфраструктуры.</w:t>
        <w:br/>
        <w:br/>
        <w:t>Системы хранения данных: типы систем хранения, их преимущества и недостатки в контексте нефтепереработки.</w:t>
        <w:br/>
        <w:br/>
        <w:t>Программное обеспечение: роль операционных систем, систем виртуализации и баз данных в обеспечении функционирования цифровой инфраструктуры.</w:t>
        <w:br/>
        <w:br/>
        <w:t>IIoT: возможность подключения устройств к сети для сбора данных и удаленного управления.</w:t>
        <w:br/>
        <w:br/>
        <w:t>Облачные технологии: преимущества использования облака для хранения и обработки данных, а также предоставления доступа к приложениям.</w:t>
        <w:br/>
        <w:br/>
        <w:t>Виртуализация: оптимизация использования ресурсов и повышение отказоустойчивости за счет виртуализации серверов и приложений.</w:t>
        <w:br/>
        <w:br/>
        <w:t>Edge Computing: снижение задержек и повышение безопасности за счет обработки данных на границе сети.</w:t>
        <w:br/>
        <w:br/>
        <w:t>Промышленные протоколы: Modbus, Profibus, OPC UA, HART – их особенности и области применения в нефтепереработке.</w:t>
        <w:br/>
        <w:br/>
        <w:t>Сетевые протоколы: Ethernet, TCP/IP, UDP – их роль в организации сетевых коммуникаций и обеспечении совместимости оборудования.</w:t>
        <w:br/>
        <w:br/>
        <w:t>Протоколы безопасности: TLS/SSL, VPN – их важность для защиты данных и обеспечения конфиденциальности.</w:t>
        <w:br/>
        <w:br/>
        <w:t>Необходимость стандартизации протоколов и интерфейсов для обеспечения совместимости оборудования разных производителей.</w:t>
        <w:br/>
        <w:br/>
        <w:t>Важность резервирования ключевых компонентов инфраструктуры для обеспечения отказоустойчивости и непрерывности производства.</w:t>
        <w:br/>
        <w:br/>
        <w:t>Мониторинг и управление инфраструктурой как основа для оперативного выявления и устранения проблем.</w:t>
        <w:br/>
        <w:br/>
        <w:t>Необходимость обучения персонала для эффективной эксплуатации и обслуживания цифровой инфраструктуры.</w:t>
        <w:br/>
        <w:br/>
        <w:t>Преимущества использования цифровых двойников для моделирования и оптимизации производственных процессов.</w:t>
        <w:br/>
        <w:br/>
        <w:t>Роль больших данных и аналитики в повышении эффективности и оптимизации затрат.</w:t>
        <w:br/>
        <w:br/>
        <w:t>Важность кибербезопасности и защиты от кибератак.</w:t>
      </w:r>
    </w:p>
    <w:p>
      <w:r>
        <w:br w:type="page"/>
      </w:r>
    </w:p>
    <w:p>
      <w:pPr>
        <w:pStyle w:val="Heading1"/>
      </w:pPr>
      <w:r>
        <w:t xml:space="preserve">Глава 1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1</w:t>
        <w:br/>
        <w:br/>
        <w:t>:</w:t>
        <w:br/>
        <w:br/>
        <w:br/>
        <w:br/>
        <w:br/>
        <w:br/>
        <w:br/>
        <w:br/>
        <w:t>*</w:t>
        <w:br/>
        <w:br/>
        <w:t>*</w:t>
        <w:br/>
        <w:br/>
        <w:t>I</w:t>
        <w:br/>
        <w:br/>
        <w:t>.</w:t>
        <w:br/>
        <w:br/>
        <w:t xml:space="preserve"> </w:t>
        <w:br/>
        <w:br/>
        <w:t>Ц</w:t>
        <w:br/>
        <w:br/>
        <w:t>и</w:t>
        <w:br/>
        <w:br/>
        <w:t>ф</w:t>
        <w:br/>
        <w:br/>
        <w:t>р</w:t>
        <w:br/>
        <w:br/>
        <w:t>о</w:t>
        <w:br/>
        <w:br/>
        <w:t>в</w:t>
        <w:br/>
        <w:br/>
        <w:t>а</w:t>
        <w:br/>
        <w:br/>
        <w:t>я</w:t>
        <w:br/>
        <w:br/>
        <w:t xml:space="preserve"> </w:t>
        <w:br/>
        <w:br/>
        <w:t>т</w:t>
        <w:br/>
        <w:br/>
        <w:t>р</w:t>
        <w:br/>
        <w:br/>
        <w:t>а</w:t>
        <w:br/>
        <w:br/>
        <w:t>н</w:t>
        <w:br/>
        <w:br/>
        <w:t>с</w:t>
        <w:br/>
        <w:br/>
        <w:t>ф</w:t>
        <w:br/>
        <w:br/>
        <w:t>о</w:t>
        <w:br/>
        <w:br/>
        <w:t>р</w:t>
        <w:br/>
        <w:br/>
        <w:t>м</w:t>
        <w:br/>
        <w:br/>
        <w:t>а</w:t>
        <w:br/>
        <w:br/>
        <w:t>ц</w:t>
        <w:br/>
        <w:br/>
        <w:t>и</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t xml:space="preserve"> </w:t>
        <w:br/>
        <w:br/>
        <w:t>Н</w:t>
        <w:br/>
        <w:br/>
        <w:t>е</w:t>
        <w:br/>
        <w:br/>
        <w:t>о</w:t>
        <w:br/>
        <w:br/>
        <w:t>б</w:t>
        <w:br/>
        <w:br/>
        <w:t>х</w:t>
        <w:br/>
        <w:br/>
        <w:t>о</w:t>
        <w:br/>
        <w:br/>
        <w:t>д</w:t>
        <w:br/>
        <w:br/>
        <w:t>и</w:t>
        <w:br/>
        <w:br/>
        <w:t>м</w:t>
        <w:br/>
        <w:br/>
        <w:t>о</w:t>
        <w:br/>
        <w:br/>
        <w:t>с</w:t>
        <w:br/>
        <w:br/>
        <w:t>т</w:t>
        <w:br/>
        <w:br/>
        <w:t>ь</w:t>
        <w:br/>
        <w:br/>
        <w:t xml:space="preserve"> </w:t>
        <w:br/>
        <w:br/>
        <w:t>и</w:t>
        <w:br/>
        <w:br/>
        <w:t xml:space="preserve"> </w:t>
        <w:br/>
        <w:br/>
        <w:t>д</w:t>
        <w:br/>
        <w:br/>
        <w:t>р</w:t>
        <w:br/>
        <w:br/>
        <w:t>а</w:t>
        <w:br/>
        <w:br/>
        <w:t>й</w:t>
        <w:br/>
        <w:br/>
        <w:t>в</w:t>
        <w:br/>
        <w:br/>
        <w:t>е</w:t>
        <w:br/>
        <w:br/>
        <w:t>р</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с</w:t>
        <w:br/>
        <w:br/>
        <w:t>т</w:t>
        <w:br/>
        <w:br/>
        <w:t>у</w:t>
        <w:br/>
        <w:br/>
        <w:t>щ</w:t>
        <w:br/>
        <w:br/>
        <w:t>а</w:t>
        <w:br/>
        <w:br/>
        <w:t>я</w:t>
        <w:br/>
        <w:br/>
        <w:t xml:space="preserve"> </w:t>
        <w:br/>
        <w:br/>
        <w:t>к</w:t>
        <w:br/>
        <w:br/>
        <w:t>о</w:t>
        <w:br/>
        <w:br/>
        <w:t>н</w:t>
        <w:br/>
        <w:br/>
        <w:t>к</w:t>
        <w:br/>
        <w:br/>
        <w:t>у</w:t>
        <w:br/>
        <w:br/>
        <w:t>р</w:t>
        <w:br/>
        <w:br/>
        <w:t>е</w:t>
        <w:br/>
        <w:br/>
        <w:t>н</w:t>
        <w:br/>
        <w:br/>
        <w:t>ц</w:t>
        <w:br/>
        <w:br/>
        <w:t>и</w:t>
        <w:br/>
        <w:br/>
        <w:t>я</w:t>
        <w:br/>
        <w:br/>
        <w:t xml:space="preserve"> </w:t>
        <w:br/>
        <w:br/>
        <w:t>и</w:t>
        <w:br/>
        <w:br/>
        <w:t xml:space="preserve"> </w:t>
        <w:br/>
        <w:br/>
        <w:t>п</w:t>
        <w:br/>
        <w:br/>
        <w:t>о</w:t>
        <w:br/>
        <w:br/>
        <w:t>т</w:t>
        <w:br/>
        <w:br/>
        <w:t>р</w:t>
        <w:br/>
        <w:br/>
        <w:t>е</w:t>
        <w:br/>
        <w:br/>
        <w:t>б</w:t>
        <w:br/>
        <w:br/>
        <w:t>н</w:t>
        <w:br/>
        <w:br/>
        <w:t>о</w:t>
        <w:br/>
        <w:br/>
        <w:t>с</w:t>
        <w:br/>
        <w:br/>
        <w:t>т</w:t>
        <w:br/>
        <w:br/>
        <w:t>ь</w:t>
        <w:br/>
        <w:br/>
        <w:t xml:space="preserve"> </w:t>
        <w:br/>
        <w:br/>
        <w:t>в</w:t>
        <w:br/>
        <w:br/>
        <w:t xml:space="preserve"> </w:t>
        <w:br/>
        <w:br/>
        <w:t>о</w:t>
        <w:br/>
        <w:br/>
        <w:t>п</w:t>
        <w:br/>
        <w:br/>
        <w:t>т</w:t>
        <w:br/>
        <w:br/>
        <w:t>и</w:t>
        <w:br/>
        <w:br/>
        <w:t>м</w:t>
        <w:br/>
        <w:br/>
        <w:t>и</w:t>
        <w:br/>
        <w:br/>
        <w:t>з</w:t>
        <w:br/>
        <w:br/>
        <w:t>а</w:t>
        <w:br/>
        <w:br/>
        <w:t>ц</w:t>
        <w:br/>
        <w:br/>
        <w:t>и</w:t>
        <w:br/>
        <w:br/>
        <w:t>и</w:t>
        <w:br/>
        <w:br/>
        <w:t xml:space="preserve"> </w:t>
        <w:br/>
        <w:br/>
        <w:t>з</w:t>
        <w:br/>
        <w:br/>
        <w:t>а</w:t>
        <w:br/>
        <w:br/>
        <w:t>т</w:t>
        <w:br/>
        <w:br/>
        <w:t>р</w:t>
        <w:br/>
        <w:br/>
        <w:t>а</w:t>
        <w:br/>
        <w:br/>
        <w:t>т</w:t>
        <w:br/>
        <w:br/>
        <w:t xml:space="preserve"> </w:t>
        <w:br/>
        <w:br/>
        <w:t>т</w:t>
        <w:br/>
        <w:br/>
        <w:t>р</w:t>
        <w:br/>
        <w:br/>
        <w:t>е</w:t>
        <w:br/>
        <w:br/>
        <w:t>б</w:t>
        <w:br/>
        <w:br/>
        <w:t>у</w:t>
        <w:br/>
        <w:br/>
        <w:t>ю</w:t>
        <w:br/>
        <w:br/>
        <w:t>т</w:t>
        <w:br/>
        <w:br/>
        <w:t xml:space="preserve"> </w:t>
        <w:br/>
        <w:br/>
        <w:t>п</w:t>
        <w:br/>
        <w:br/>
        <w:t>о</w:t>
        <w:br/>
        <w:br/>
        <w:t>в</w:t>
        <w:br/>
        <w:br/>
        <w:t>ы</w:t>
        <w:br/>
        <w:br/>
        <w:t>ш</w:t>
        <w:br/>
        <w:br/>
        <w:t>е</w:t>
        <w:br/>
        <w:br/>
        <w:t>н</w:t>
        <w:br/>
        <w:br/>
        <w:t>и</w:t>
        <w:br/>
        <w:br/>
        <w:t>я</w:t>
        <w:br/>
        <w:br/>
        <w:t xml:space="preserve"> </w:t>
        <w:br/>
        <w:br/>
        <w:t>э</w:t>
        <w:br/>
        <w:br/>
        <w:t>ф</w:t>
        <w:br/>
        <w:br/>
        <w:t>ф</w:t>
        <w:br/>
        <w:br/>
        <w:t>е</w:t>
        <w:br/>
        <w:br/>
        <w:t>к</w:t>
        <w:br/>
        <w:br/>
        <w:t>т</w:t>
        <w:br/>
        <w:br/>
        <w:t>и</w:t>
        <w:br/>
        <w:br/>
        <w:t>в</w:t>
        <w:br/>
        <w:br/>
        <w:t>н</w:t>
        <w:br/>
        <w:br/>
        <w:t>о</w:t>
        <w:br/>
        <w:br/>
        <w:t>с</w:t>
        <w:br/>
        <w:br/>
        <w:t>т</w:t>
        <w:br/>
        <w:br/>
        <w:t>и</w:t>
        <w:br/>
        <w:br/>
        <w:t xml:space="preserve"> </w:t>
        <w:br/>
        <w:br/>
        <w:t>в</w:t>
        <w:br/>
        <w:br/>
        <w:t>с</w:t>
        <w:br/>
        <w:br/>
        <w:t>е</w:t>
        <w:br/>
        <w:br/>
        <w:t>х</w:t>
        <w:br/>
        <w:br/>
        <w:t xml:space="preserve"> </w:t>
        <w:br/>
        <w:br/>
        <w:t>б</w:t>
        <w:br/>
        <w:br/>
        <w:t>и</w:t>
        <w:br/>
        <w:br/>
        <w:t>з</w:t>
        <w:br/>
        <w:br/>
        <w:t>н</w:t>
        <w:br/>
        <w:br/>
        <w:t>е</w:t>
        <w:br/>
        <w:br/>
        <w:t>с</w:t>
        <w:br/>
        <w:br/>
        <w:t>-</w:t>
        <w:br/>
        <w:br/>
        <w:t>п</w:t>
        <w:br/>
        <w:br/>
        <w:t>р</w:t>
        <w:br/>
        <w:br/>
        <w:t>о</w:t>
        <w:br/>
        <w:br/>
        <w:t>ц</w:t>
        <w:br/>
        <w:br/>
        <w:t>е</w:t>
        <w:br/>
        <w:br/>
        <w:t>с</w:t>
        <w:br/>
        <w:br/>
        <w:t>с</w:t>
        <w:br/>
        <w:br/>
        <w:t>о</w:t>
        <w:br/>
        <w:br/>
        <w:t>в</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У</w:t>
        <w:br/>
        <w:br/>
        <w:t>в</w:t>
        <w:br/>
        <w:br/>
        <w:t>е</w:t>
        <w:br/>
        <w:br/>
        <w:t>л</w:t>
        <w:br/>
        <w:br/>
        <w:t>и</w:t>
        <w:br/>
        <w:br/>
        <w:t>ч</w:t>
        <w:br/>
        <w:br/>
        <w:t>е</w:t>
        <w:br/>
        <w:br/>
        <w:t>н</w:t>
        <w:br/>
        <w:br/>
        <w:t>и</w:t>
        <w:br/>
        <w:br/>
        <w:t>е</w:t>
        <w:br/>
        <w:br/>
        <w:t xml:space="preserve"> </w:t>
        <w:br/>
        <w:br/>
        <w:t>о</w:t>
        <w:br/>
        <w:br/>
        <w:t>б</w:t>
        <w:br/>
        <w:br/>
        <w:t>ъ</w:t>
        <w:br/>
        <w:br/>
        <w:t>е</w:t>
        <w:br/>
        <w:br/>
        <w:t>м</w:t>
        <w:br/>
        <w:br/>
        <w:t>о</w:t>
        <w:br/>
        <w:br/>
        <w:t>в</w:t>
        <w:br/>
        <w:br/>
        <w:t xml:space="preserve"> </w:t>
        <w:br/>
        <w:br/>
        <w:t>д</w:t>
        <w:br/>
        <w:br/>
        <w:t>а</w:t>
        <w:br/>
        <w:br/>
        <w:t>н</w:t>
        <w:br/>
        <w:br/>
        <w:t>н</w:t>
        <w:br/>
        <w:br/>
        <w:t>ы</w:t>
        <w:br/>
        <w:br/>
        <w:t>х</w:t>
        <w:br/>
        <w:br/>
        <w:t>,</w:t>
        <w:br/>
        <w:br/>
        <w:t xml:space="preserve"> </w:t>
        <w:br/>
        <w:br/>
        <w:t>г</w:t>
        <w:br/>
        <w:br/>
        <w:t>е</w:t>
        <w:br/>
        <w:br/>
        <w:t>н</w:t>
        <w:br/>
        <w:br/>
        <w:t>е</w:t>
        <w:br/>
        <w:br/>
        <w:t>р</w:t>
        <w:br/>
        <w:br/>
        <w:t>и</w:t>
        <w:br/>
        <w:br/>
        <w:t>р</w:t>
        <w:br/>
        <w:br/>
        <w:t>у</w:t>
        <w:br/>
        <w:br/>
        <w:t>е</w:t>
        <w:br/>
        <w:br/>
        <w:t>м</w:t>
        <w:br/>
        <w:br/>
        <w:t>ы</w:t>
        <w:br/>
        <w:br/>
        <w:t>х</w:t>
        <w:br/>
        <w:br/>
        <w:t xml:space="preserve"> </w:t>
        <w:br/>
        <w:br/>
        <w:t>в</w:t>
        <w:br/>
        <w:br/>
        <w:t xml:space="preserve"> </w:t>
        <w:br/>
        <w:br/>
        <w:t>п</w:t>
        <w:br/>
        <w:br/>
        <w:t>р</w:t>
        <w:br/>
        <w:br/>
        <w:t>о</w:t>
        <w:br/>
        <w:br/>
        <w:t>ц</w:t>
        <w:br/>
        <w:br/>
        <w:t>е</w:t>
        <w:br/>
        <w:br/>
        <w:t>с</w:t>
        <w:br/>
        <w:br/>
        <w:t>с</w:t>
        <w:br/>
        <w:br/>
        <w:t>е</w:t>
        <w:br/>
        <w:br/>
        <w:t xml:space="preserve"> </w:t>
        <w:br/>
        <w:br/>
        <w:t>п</w:t>
        <w:br/>
        <w:br/>
        <w:t>р</w:t>
        <w:br/>
        <w:br/>
        <w:t>о</w:t>
        <w:br/>
        <w:br/>
        <w:t>и</w:t>
        <w:br/>
        <w:br/>
        <w:t>з</w:t>
        <w:br/>
        <w:br/>
        <w:t>в</w:t>
        <w:br/>
        <w:br/>
        <w:t>о</w:t>
        <w:br/>
        <w:br/>
        <w:t>д</w:t>
        <w:br/>
        <w:br/>
        <w:t>с</w:t>
        <w:br/>
        <w:br/>
        <w:t>т</w:t>
        <w:br/>
        <w:br/>
        <w:t>в</w:t>
        <w:br/>
        <w:br/>
        <w:t>а</w:t>
        <w:br/>
        <w:br/>
        <w:t>,</w:t>
        <w:br/>
        <w:br/>
        <w:t xml:space="preserve"> </w:t>
        <w:br/>
        <w:br/>
        <w:t>т</w:t>
        <w:br/>
        <w:br/>
        <w:t>р</w:t>
        <w:br/>
        <w:br/>
        <w:t>е</w:t>
        <w:br/>
        <w:br/>
        <w:t>б</w:t>
        <w:br/>
        <w:br/>
        <w:t>у</w:t>
        <w:br/>
        <w:br/>
        <w:t>е</w:t>
        <w:br/>
        <w:br/>
        <w:t>т</w:t>
        <w:br/>
        <w:br/>
        <w:t xml:space="preserve"> </w:t>
        <w:br/>
        <w:br/>
        <w:t>н</w:t>
        <w:br/>
        <w:br/>
        <w:t>о</w:t>
        <w:br/>
        <w:br/>
        <w:t>в</w:t>
        <w:br/>
        <w:br/>
        <w:t>ы</w:t>
        <w:br/>
        <w:br/>
        <w:t>х</w:t>
        <w:br/>
        <w:br/>
        <w:t xml:space="preserve"> </w:t>
        <w:br/>
        <w:br/>
        <w:t>п</w:t>
        <w:br/>
        <w:br/>
        <w:t>о</w:t>
        <w:br/>
        <w:br/>
        <w:t>д</w:t>
        <w:br/>
        <w:br/>
        <w:t>х</w:t>
        <w:br/>
        <w:br/>
        <w:t>о</w:t>
        <w:br/>
        <w:br/>
        <w:t>д</w:t>
        <w:br/>
        <w:br/>
        <w:t>о</w:t>
        <w:br/>
        <w:br/>
        <w:t>в</w:t>
        <w:br/>
        <w:br/>
        <w:t xml:space="preserve"> </w:t>
        <w:br/>
        <w:br/>
        <w:t>к</w:t>
        <w:br/>
        <w:br/>
        <w:t xml:space="preserve"> </w:t>
        <w:br/>
        <w:br/>
        <w:t>и</w:t>
        <w:br/>
        <w:br/>
        <w:t>х</w:t>
        <w:br/>
        <w:br/>
        <w:t xml:space="preserve"> </w:t>
        <w:br/>
        <w:br/>
        <w:t>с</w:t>
        <w:br/>
        <w:br/>
        <w:t>б</w:t>
        <w:br/>
        <w:br/>
        <w:t>о</w:t>
        <w:br/>
        <w:br/>
        <w:t>р</w:t>
        <w:br/>
        <w:br/>
        <w:t>у</w:t>
        <w:br/>
        <w:br/>
        <w:t>,</w:t>
        <w:br/>
        <w:br/>
        <w:t xml:space="preserve"> </w:t>
        <w:br/>
        <w:br/>
        <w:t>х</w:t>
        <w:br/>
        <w:br/>
        <w:t>р</w:t>
        <w:br/>
        <w:br/>
        <w:t>а</w:t>
        <w:br/>
        <w:br/>
        <w:t>н</w:t>
        <w:br/>
        <w:br/>
        <w:t>е</w:t>
        <w:br/>
        <w:br/>
        <w:t>н</w:t>
        <w:br/>
        <w:br/>
        <w:t>и</w:t>
        <w:br/>
        <w:br/>
        <w:t>ю</w:t>
        <w:br/>
        <w:br/>
        <w:t xml:space="preserve"> </w:t>
        <w:br/>
        <w:br/>
        <w:t>и</w:t>
        <w:br/>
        <w:br/>
        <w:t xml:space="preserve"> </w:t>
        <w:br/>
        <w:br/>
        <w:t>а</w:t>
        <w:br/>
        <w:br/>
        <w:t>н</w:t>
        <w:br/>
        <w:br/>
        <w:t>а</w:t>
        <w:br/>
        <w:br/>
        <w:t>л</w:t>
        <w:br/>
        <w:br/>
        <w:t>и</w:t>
        <w:br/>
        <w:br/>
        <w:t>з</w:t>
        <w:br/>
        <w:br/>
        <w:t>у</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в</w:t>
        <w:br/>
        <w:br/>
        <w:t>и</w:t>
        <w:br/>
        <w:br/>
        <w:t>т</w:t>
        <w:br/>
        <w:br/>
        <w:t>и</w:t>
        <w:br/>
        <w:br/>
        <w:t>е</w:t>
        <w:br/>
        <w:br/>
        <w:t xml:space="preserve"> </w:t>
        <w:br/>
        <w:br/>
        <w:t>т</w:t>
        <w:br/>
        <w:br/>
        <w:t>е</w:t>
        <w:br/>
        <w:br/>
        <w:t>х</w:t>
        <w:br/>
        <w:br/>
        <w:t>н</w:t>
        <w:br/>
        <w:br/>
        <w:t>о</w:t>
        <w:br/>
        <w:br/>
        <w:t>л</w:t>
        <w:br/>
        <w:br/>
        <w:t>о</w:t>
        <w:br/>
        <w:br/>
        <w:t>г</w:t>
        <w:br/>
        <w:br/>
        <w:t>и</w:t>
        <w:br/>
        <w:br/>
        <w:t>й</w:t>
        <w:br/>
        <w:br/>
        <w:t xml:space="preserve"> </w:t>
        <w:br/>
        <w:br/>
        <w:t>I</w:t>
        <w:br/>
        <w:br/>
        <w:t>I</w:t>
        <w:br/>
        <w:br/>
        <w:t>o</w:t>
        <w:br/>
        <w:br/>
        <w:t>T</w:t>
        <w:br/>
        <w:br/>
        <w:t xml:space="preserve"> </w:t>
        <w:br/>
        <w:br/>
        <w:t>(</w:t>
        <w:br/>
        <w:br/>
        <w:t>I</w:t>
        <w:br/>
        <w:br/>
        <w:t>n</w:t>
        <w:br/>
        <w:br/>
        <w:t>d</w:t>
        <w:br/>
        <w:br/>
        <w:t>u</w:t>
        <w:br/>
        <w:br/>
        <w:t>s</w:t>
        <w:br/>
        <w:br/>
        <w:t>t</w:t>
        <w:br/>
        <w:br/>
        <w:t>r</w:t>
        <w:br/>
        <w:br/>
        <w:t>i</w:t>
        <w:br/>
        <w:br/>
        <w:t>a</w:t>
        <w:br/>
        <w:br/>
        <w:t>l</w:t>
        <w:br/>
        <w:br/>
        <w:t xml:space="preserve"> </w:t>
        <w:br/>
        <w:br/>
        <w:t>I</w:t>
        <w:br/>
        <w:br/>
        <w:t>n</w:t>
        <w:br/>
        <w:br/>
        <w:t>t</w:t>
        <w:br/>
        <w:br/>
        <w:t>e</w:t>
        <w:br/>
        <w:br/>
        <w:t>r</w:t>
        <w:br/>
        <w:br/>
        <w:t>n</w:t>
        <w:br/>
        <w:br/>
        <w:t>e</w:t>
        <w:br/>
        <w:br/>
        <w:t>t</w:t>
        <w:br/>
        <w:br/>
        <w:t xml:space="preserve"> </w:t>
        <w:br/>
        <w:br/>
        <w:t>o</w:t>
        <w:br/>
        <w:br/>
        <w:t>f</w:t>
        <w:br/>
        <w:br/>
        <w:t xml:space="preserve"> </w:t>
        <w:br/>
        <w:br/>
        <w:t>T</w:t>
        <w:br/>
        <w:br/>
        <w:t>h</w:t>
        <w:br/>
        <w:br/>
        <w:t>i</w:t>
        <w:br/>
        <w:br/>
        <w:t>n</w:t>
        <w:br/>
        <w:br/>
        <w:t>g</w:t>
        <w:br/>
        <w:br/>
        <w:t>s</w:t>
        <w:br/>
        <w:br/>
        <w:t>)</w:t>
        <w:br/>
        <w:br/>
        <w:t xml:space="preserve"> </w:t>
        <w:br/>
        <w:br/>
        <w:t>и</w:t>
        <w:br/>
        <w:br/>
        <w:t xml:space="preserve"> </w:t>
        <w:br/>
        <w:br/>
        <w:t>о</w:t>
        <w:br/>
        <w:br/>
        <w:t>б</w:t>
        <w:br/>
        <w:br/>
        <w:t>л</w:t>
        <w:br/>
        <w:br/>
        <w:t>а</w:t>
        <w:br/>
        <w:br/>
        <w:t>ч</w:t>
        <w:br/>
        <w:br/>
        <w:t>н</w:t>
        <w:br/>
        <w:br/>
        <w:t>ы</w:t>
        <w:br/>
        <w:br/>
        <w:t>х</w:t>
        <w:br/>
        <w:br/>
        <w:t xml:space="preserve"> </w:t>
        <w:br/>
        <w:br/>
        <w:t>в</w:t>
        <w:br/>
        <w:br/>
        <w:t>ы</w:t>
        <w:br/>
        <w:br/>
        <w:t>ч</w:t>
        <w:br/>
        <w:br/>
        <w:t>и</w:t>
        <w:br/>
        <w:br/>
        <w:t>с</w:t>
        <w:br/>
        <w:br/>
        <w:t>л</w:t>
        <w:br/>
        <w:br/>
        <w:t>е</w:t>
        <w:br/>
        <w:br/>
        <w:t>н</w:t>
        <w:br/>
        <w:br/>
        <w:t>и</w:t>
        <w:br/>
        <w:br/>
        <w:t>й</w:t>
        <w:br/>
        <w:br/>
        <w:t xml:space="preserve"> </w:t>
        <w:br/>
        <w:br/>
        <w:t>о</w:t>
        <w:br/>
        <w:br/>
        <w:t>т</w:t>
        <w:br/>
        <w:br/>
        <w:t>к</w:t>
        <w:br/>
        <w:br/>
        <w:t>р</w:t>
        <w:br/>
        <w:br/>
        <w:t>ы</w:t>
        <w:br/>
        <w:br/>
        <w:t>в</w:t>
        <w:br/>
        <w:br/>
        <w:t>а</w:t>
        <w:br/>
        <w:br/>
        <w:t>е</w:t>
        <w:br/>
        <w:br/>
        <w:t>т</w:t>
        <w:br/>
        <w:br/>
        <w:t xml:space="preserve"> </w:t>
        <w:br/>
        <w:br/>
        <w:t>н</w:t>
        <w:br/>
        <w:br/>
        <w:t>о</w:t>
        <w:br/>
        <w:br/>
        <w:t>в</w:t>
        <w:br/>
        <w:br/>
        <w:t>ы</w:t>
        <w:br/>
        <w:br/>
        <w:t>е</w:t>
        <w:br/>
        <w:br/>
        <w:t xml:space="preserve"> </w:t>
        <w:br/>
        <w:br/>
        <w:t>в</w:t>
        <w:br/>
        <w:br/>
        <w:t>о</w:t>
        <w:br/>
        <w:br/>
        <w:t>з</w:t>
        <w:br/>
        <w:br/>
        <w:t>м</w:t>
        <w:br/>
        <w:br/>
        <w:t>о</w:t>
        <w:br/>
        <w:br/>
        <w:t>ж</w:t>
        <w:br/>
        <w:br/>
        <w:t>н</w:t>
        <w:br/>
        <w:br/>
        <w:t>о</w:t>
        <w:br/>
        <w:br/>
        <w:t>с</w:t>
        <w:br/>
        <w:br/>
        <w:t>т</w:t>
        <w:br/>
        <w:br/>
        <w:t>и</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и</w:t>
        <w:br/>
        <w:br/>
        <w:t>з</w:t>
        <w:br/>
        <w:br/>
        <w:t>в</w:t>
        <w:br/>
        <w:br/>
        <w:t>о</w:t>
        <w:br/>
        <w:br/>
        <w:t>д</w:t>
        <w:br/>
        <w:br/>
        <w:t>с</w:t>
        <w:br/>
        <w:br/>
        <w:t>т</w:t>
        <w:br/>
        <w:br/>
        <w:t>в</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р</w:t>
        <w:br/>
        <w:br/>
        <w:t>и</w:t>
        <w:br/>
        <w:br/>
        <w:t>м</w:t>
        <w:br/>
        <w:br/>
        <w:t>е</w:t>
        <w:br/>
        <w:br/>
        <w:t>р</w:t>
        <w:br/>
        <w:br/>
        <w:t>:</w:t>
        <w:br/>
        <w:br/>
        <w:t xml:space="preserve"> </w:t>
        <w:br/>
        <w:br/>
        <w:t>С</w:t>
        <w:br/>
        <w:br/>
        <w:t>р</w:t>
        <w:br/>
        <w:br/>
        <w:t>а</w:t>
        <w:br/>
        <w:br/>
        <w:t>в</w:t>
        <w:br/>
        <w:br/>
        <w:t>н</w:t>
        <w:br/>
        <w:br/>
        <w:t>е</w:t>
        <w:br/>
        <w:br/>
        <w:t>н</w:t>
        <w:br/>
        <w:br/>
        <w:t>и</w:t>
        <w:br/>
        <w:br/>
        <w:t>е</w:t>
        <w:br/>
        <w:br/>
        <w:t xml:space="preserve"> </w:t>
        <w:br/>
        <w:br/>
        <w:t>э</w:t>
        <w:br/>
        <w:br/>
        <w:t>ф</w:t>
        <w:br/>
        <w:br/>
        <w:t>ф</w:t>
        <w:br/>
        <w:br/>
        <w:t>е</w:t>
        <w:br/>
        <w:br/>
        <w:t>к</w:t>
        <w:br/>
        <w:br/>
        <w:t>т</w:t>
        <w:br/>
        <w:br/>
        <w:t>и</w:t>
        <w:br/>
        <w:br/>
        <w:t>в</w:t>
        <w:br/>
        <w:br/>
        <w:t>н</w:t>
        <w:br/>
        <w:br/>
        <w:t>о</w:t>
        <w:br/>
        <w:br/>
        <w:t>с</w:t>
        <w:br/>
        <w:br/>
        <w:t>т</w:t>
        <w:br/>
        <w:br/>
        <w:t>и</w:t>
        <w:br/>
        <w:br/>
        <w:t xml:space="preserve"> </w:t>
        <w:br/>
        <w:br/>
        <w:t>п</w:t>
        <w:br/>
        <w:br/>
        <w:t>р</w:t>
        <w:br/>
        <w:br/>
        <w:t>е</w:t>
        <w:br/>
        <w:br/>
        <w:t>д</w:t>
        <w:br/>
        <w:br/>
        <w:t>п</w:t>
        <w:br/>
        <w:br/>
        <w:t>р</w:t>
        <w:br/>
        <w:br/>
        <w:t>и</w:t>
        <w:br/>
        <w:br/>
        <w:t>я</w:t>
        <w:br/>
        <w:br/>
        <w:t>т</w:t>
        <w:br/>
        <w:br/>
        <w:t>и</w:t>
        <w:br/>
        <w:br/>
        <w:t>й</w:t>
        <w:br/>
        <w:br/>
        <w:t>,</w:t>
        <w:br/>
        <w:br/>
        <w:t xml:space="preserve"> </w:t>
        <w:br/>
        <w:br/>
        <w:t>в</w:t>
        <w:br/>
        <w:br/>
        <w:t>н</w:t>
        <w:br/>
        <w:br/>
        <w:t>е</w:t>
        <w:br/>
        <w:br/>
        <w:t>д</w:t>
        <w:br/>
        <w:br/>
        <w:t>р</w:t>
        <w:br/>
        <w:br/>
        <w:t>и</w:t>
        <w:br/>
        <w:br/>
        <w:t>в</w:t>
        <w:br/>
        <w:br/>
        <w:t>ш</w:t>
        <w:br/>
        <w:br/>
        <w:t>и</w:t>
        <w:br/>
        <w:br/>
        <w:t>х</w:t>
        <w:br/>
        <w:br/>
        <w:t xml:space="preserve"> </w:t>
        <w:br/>
        <w:br/>
        <w:t>ц</w:t>
        <w:br/>
        <w:br/>
        <w:t>и</w:t>
        <w:br/>
        <w:br/>
        <w:t>ф</w:t>
        <w:br/>
        <w:br/>
        <w:t>р</w:t>
        <w:br/>
        <w:br/>
        <w:t>о</w:t>
        <w:br/>
        <w:br/>
        <w:t>в</w:t>
        <w:br/>
        <w:br/>
        <w:t>ы</w:t>
        <w:br/>
        <w:br/>
        <w:t>е</w:t>
        <w:br/>
        <w:br/>
        <w:t xml:space="preserve"> </w:t>
        <w:br/>
        <w:br/>
        <w:t>т</w:t>
        <w:br/>
        <w:br/>
        <w:t>е</w:t>
        <w:br/>
        <w:br/>
        <w:t>х</w:t>
        <w:br/>
        <w:br/>
        <w:t>н</w:t>
        <w:br/>
        <w:br/>
        <w:t>о</w:t>
        <w:br/>
        <w:br/>
        <w:t>л</w:t>
        <w:br/>
        <w:br/>
        <w:t>о</w:t>
        <w:br/>
        <w:br/>
        <w:t>г</w:t>
        <w:br/>
        <w:br/>
        <w:t>и</w:t>
        <w:br/>
        <w:br/>
        <w:t>и</w:t>
        <w:br/>
        <w:br/>
        <w:t>,</w:t>
        <w:br/>
        <w:br/>
        <w:t xml:space="preserve"> </w:t>
        <w:br/>
        <w:br/>
        <w:t>с</w:t>
        <w:br/>
        <w:br/>
        <w:t xml:space="preserve"> </w:t>
        <w:br/>
        <w:br/>
        <w:t>п</w:t>
        <w:br/>
        <w:br/>
        <w:t>р</w:t>
        <w:br/>
        <w:br/>
        <w:t>е</w:t>
        <w:br/>
        <w:br/>
        <w:t>д</w:t>
        <w:br/>
        <w:br/>
        <w:t>п</w:t>
        <w:br/>
        <w:br/>
        <w:t>р</w:t>
        <w:br/>
        <w:br/>
        <w:t>и</w:t>
        <w:br/>
        <w:br/>
        <w:t>я</w:t>
        <w:br/>
        <w:br/>
        <w:t>т</w:t>
        <w:br/>
        <w:br/>
        <w:t>и</w:t>
        <w:br/>
        <w:br/>
        <w:t>я</w:t>
        <w:br/>
        <w:br/>
        <w:t>м</w:t>
        <w:br/>
        <w:br/>
        <w:t>и</w:t>
        <w:br/>
        <w:br/>
        <w:t>,</w:t>
        <w:br/>
        <w:br/>
        <w:t xml:space="preserve"> </w:t>
        <w:br/>
        <w:br/>
        <w:t>р</w:t>
        <w:br/>
        <w:br/>
        <w:t>а</w:t>
        <w:br/>
        <w:br/>
        <w:t>б</w:t>
        <w:br/>
        <w:br/>
        <w:t>о</w:t>
        <w:br/>
        <w:br/>
        <w:t>т</w:t>
        <w:br/>
        <w:br/>
        <w:t>а</w:t>
        <w:br/>
        <w:br/>
        <w:t>ю</w:t>
        <w:br/>
        <w:br/>
        <w:t>щ</w:t>
        <w:br/>
        <w:br/>
        <w:t>и</w:t>
        <w:br/>
        <w:br/>
        <w:t>м</w:t>
        <w:br/>
        <w:br/>
        <w:t>и</w:t>
        <w:br/>
        <w:br/>
        <w:t xml:space="preserve"> </w:t>
        <w:br/>
        <w:br/>
        <w:t>п</w:t>
        <w:br/>
        <w:br/>
        <w:t>о</w:t>
        <w:br/>
        <w:br/>
        <w:t xml:space="preserve"> </w:t>
        <w:br/>
        <w:br/>
        <w:t>т</w:t>
        <w:br/>
        <w:br/>
        <w:t>р</w:t>
        <w:br/>
        <w:br/>
        <w:t>а</w:t>
        <w:br/>
        <w:br/>
        <w:t>д</w:t>
        <w:br/>
        <w:br/>
        <w:t>и</w:t>
        <w:br/>
        <w:br/>
        <w:t>ц</w:t>
        <w:br/>
        <w:br/>
        <w:t>и</w:t>
        <w:br/>
        <w:br/>
        <w:t>о</w:t>
        <w:br/>
        <w:br/>
        <w:t>н</w:t>
        <w:br/>
        <w:br/>
        <w:t>н</w:t>
        <w:br/>
        <w:br/>
        <w:t>ы</w:t>
        <w:br/>
        <w:br/>
        <w:t>м</w:t>
        <w:br/>
        <w:br/>
        <w:t xml:space="preserve"> </w:t>
        <w:br/>
        <w:br/>
        <w:t>с</w:t>
        <w:br/>
        <w:br/>
        <w:t>х</w:t>
        <w:br/>
        <w:br/>
        <w:t>е</w:t>
        <w:br/>
        <w:br/>
        <w:t>м</w:t>
        <w:br/>
        <w:br/>
        <w:t>а</w:t>
        <w:br/>
        <w:br/>
        <w:t>м</w:t>
        <w:br/>
        <w:br/>
        <w:t>.</w:t>
        <w:br/>
        <w:br/>
        <w:br/>
        <w:br/>
        <w:br/>
        <w:br/>
        <w:br/>
        <w:br/>
        <w:t>*</w:t>
        <w:br/>
        <w:br/>
        <w:t>*</w:t>
        <w:br/>
        <w:br/>
        <w:t>I</w:t>
        <w:br/>
        <w:br/>
        <w:t>I</w:t>
        <w:br/>
        <w:br/>
        <w:t>.</w:t>
        <w:br/>
        <w:br/>
        <w:t xml:space="preserve"> </w:t>
        <w:br/>
        <w:br/>
        <w:t>У</w:t>
        <w:br/>
        <w:br/>
        <w:t>р</w:t>
        <w:br/>
        <w:br/>
        <w:t>о</w:t>
        <w:br/>
        <w:br/>
        <w:t>в</w:t>
        <w:br/>
        <w:br/>
        <w:t>н</w:t>
        <w:br/>
        <w:br/>
        <w:t>и</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И</w:t>
        <w:br/>
        <w:br/>
        <w:t>е</w:t>
        <w:br/>
        <w:br/>
        <w:t>р</w:t>
        <w:br/>
        <w:br/>
        <w:t>а</w:t>
        <w:br/>
        <w:br/>
        <w:t>р</w:t>
        <w:br/>
        <w:br/>
        <w:t>х</w:t>
        <w:br/>
        <w:br/>
        <w:t>и</w:t>
        <w:br/>
        <w:br/>
        <w:t>ч</w:t>
        <w:br/>
        <w:br/>
        <w:t>е</w:t>
        <w:br/>
        <w:br/>
        <w:t>с</w:t>
        <w:br/>
        <w:br/>
        <w:t>к</w:t>
        <w:br/>
        <w:br/>
        <w:t>а</w:t>
        <w:br/>
        <w:br/>
        <w:t>я</w:t>
        <w:br/>
        <w:br/>
        <w:t xml:space="preserve"> </w:t>
        <w:br/>
        <w:br/>
        <w:t>м</w:t>
        <w:br/>
        <w:br/>
        <w:t>о</w:t>
        <w:br/>
        <w:br/>
        <w:t>д</w:t>
        <w:br/>
        <w:br/>
        <w:t>е</w:t>
        <w:br/>
        <w:br/>
        <w:t>л</w:t>
        <w:br/>
        <w:br/>
        <w:t>ь</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Р</w:t>
        <w:br/>
        <w:br/>
        <w:t>а</w:t>
        <w:br/>
        <w:br/>
        <w:t>з</w:t>
        <w:br/>
        <w:br/>
        <w:t>д</w:t>
        <w:br/>
        <w:br/>
        <w:t>е</w:t>
        <w:br/>
        <w:br/>
        <w:t>л</w:t>
        <w:br/>
        <w:br/>
        <w:t>е</w:t>
        <w:br/>
        <w:br/>
        <w:t>н</w:t>
        <w:br/>
        <w:br/>
        <w:t>и</w:t>
        <w:br/>
        <w:br/>
        <w:t>е</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а</w:t>
        <w:br/>
        <w:br/>
        <w:t xml:space="preserve"> </w:t>
        <w:br/>
        <w:br/>
        <w:t>у</w:t>
        <w:br/>
        <w:br/>
        <w:t>р</w:t>
        <w:br/>
        <w:br/>
        <w:t>о</w:t>
        <w:br/>
        <w:br/>
        <w:t>в</w:t>
        <w:br/>
        <w:br/>
        <w:t>н</w:t>
        <w:br/>
        <w:br/>
        <w:t>и</w:t>
        <w:br/>
        <w:br/>
        <w:t xml:space="preserve"> </w:t>
        <w:br/>
        <w:br/>
        <w:t>у</w:t>
        <w:br/>
        <w:br/>
        <w:t>п</w:t>
        <w:br/>
        <w:br/>
        <w:t>р</w:t>
        <w:br/>
        <w:br/>
        <w:t>о</w:t>
        <w:br/>
        <w:br/>
        <w:t>щ</w:t>
        <w:br/>
        <w:br/>
        <w:t>а</w:t>
        <w:br/>
        <w:br/>
        <w:t>е</w:t>
        <w:br/>
        <w:br/>
        <w:t>т</w:t>
        <w:br/>
        <w:br/>
        <w:t xml:space="preserve"> </w:t>
        <w:br/>
        <w:br/>
        <w:t>е</w:t>
        <w:br/>
        <w:br/>
        <w:t>е</w:t>
        <w:br/>
        <w:br/>
        <w:t xml:space="preserve"> </w:t>
        <w:br/>
        <w:br/>
        <w:t>п</w:t>
        <w:br/>
        <w:br/>
        <w:t>р</w:t>
        <w:br/>
        <w:br/>
        <w:t>о</w:t>
        <w:br/>
        <w:br/>
        <w:t>е</w:t>
        <w:br/>
        <w:br/>
        <w:t>к</w:t>
        <w:br/>
        <w:br/>
        <w:t>т</w:t>
        <w:br/>
        <w:br/>
        <w:t>и</w:t>
        <w:br/>
        <w:br/>
        <w:t>р</w:t>
        <w:br/>
        <w:br/>
        <w:t>о</w:t>
        <w:br/>
        <w:br/>
        <w:t>в</w:t>
        <w:br/>
        <w:br/>
        <w:t>а</w:t>
        <w:br/>
        <w:br/>
        <w:t>н</w:t>
        <w:br/>
        <w:br/>
        <w:t>и</w:t>
        <w:br/>
        <w:br/>
        <w:t>е</w:t>
        <w:br/>
        <w:br/>
        <w:t>,</w:t>
        <w:br/>
        <w:br/>
        <w:t xml:space="preserve"> </w:t>
        <w:br/>
        <w:br/>
        <w:t>р</w:t>
        <w:br/>
        <w:br/>
        <w:t>а</w:t>
        <w:br/>
        <w:br/>
        <w:t>з</w:t>
        <w:br/>
        <w:br/>
        <w:t>в</w:t>
        <w:br/>
        <w:br/>
        <w:t>е</w:t>
        <w:br/>
        <w:br/>
        <w:t>р</w:t>
        <w:br/>
        <w:br/>
        <w:t>т</w:t>
        <w:br/>
        <w:br/>
        <w:t>ы</w:t>
        <w:br/>
        <w:br/>
        <w:t>в</w:t>
        <w:br/>
        <w:br/>
        <w:t>а</w:t>
        <w:br/>
        <w:br/>
        <w:t>н</w:t>
        <w:br/>
        <w:br/>
        <w:t>и</w:t>
        <w:br/>
        <w:br/>
        <w:t>е</w:t>
        <w:br/>
        <w:br/>
        <w:t xml:space="preserve"> </w:t>
        <w:br/>
        <w:br/>
        <w:t>и</w:t>
        <w:br/>
        <w:br/>
        <w:t xml:space="preserve"> </w:t>
        <w:br/>
        <w:br/>
        <w:t>о</w:t>
        <w:br/>
        <w:br/>
        <w:t>б</w:t>
        <w:br/>
        <w:br/>
        <w:t>с</w:t>
        <w:br/>
        <w:br/>
        <w:t>л</w:t>
        <w:br/>
        <w:br/>
        <w:t>у</w:t>
        <w:br/>
        <w:br/>
        <w:t>ж</w:t>
        <w:br/>
        <w:br/>
        <w:t>и</w:t>
        <w:br/>
        <w:br/>
        <w:t>в</w:t>
        <w:br/>
        <w:br/>
        <w:t>а</w:t>
        <w:br/>
        <w:br/>
        <w:t>н</w:t>
        <w:br/>
        <w:br/>
        <w:t>и</w:t>
        <w:br/>
        <w:br/>
        <w:t>е</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У</w:t>
        <w:br/>
        <w:br/>
        <w:t>р</w:t>
        <w:br/>
        <w:br/>
        <w:t>о</w:t>
        <w:br/>
        <w:br/>
        <w:t>в</w:t>
        <w:br/>
        <w:br/>
        <w:t>е</w:t>
        <w:br/>
        <w:br/>
        <w:t>н</w:t>
        <w:br/>
        <w:br/>
        <w:t>ь</w:t>
        <w:br/>
        <w:br/>
        <w:t xml:space="preserve"> </w:t>
        <w:br/>
        <w:br/>
        <w:t>0</w:t>
        <w:br/>
        <w:br/>
        <w:t>:</w:t>
        <w:br/>
        <w:br/>
        <w:t xml:space="preserve"> </w:t>
        <w:br/>
        <w:br/>
        <w:t>П</w:t>
        <w:br/>
        <w:br/>
        <w:t>о</w:t>
        <w:br/>
        <w:br/>
        <w:t>л</w:t>
        <w:br/>
        <w:br/>
        <w:t>е</w:t>
        <w:br/>
        <w:br/>
        <w:t>в</w:t>
        <w:br/>
        <w:br/>
        <w:t>о</w:t>
        <w:br/>
        <w:br/>
        <w:t>й</w:t>
        <w:br/>
        <w:br/>
        <w:t xml:space="preserve"> </w:t>
        <w:br/>
        <w:br/>
        <w:t>у</w:t>
        <w:br/>
        <w:br/>
        <w:t>р</w:t>
        <w:br/>
        <w:br/>
        <w:t>о</w:t>
        <w:br/>
        <w:br/>
        <w:t>в</w:t>
        <w:br/>
        <w:br/>
        <w:t>е</w:t>
        <w:br/>
        <w:br/>
        <w:t>н</w:t>
        <w:br/>
        <w:br/>
        <w:t>ь</w:t>
        <w:br/>
        <w:br/>
        <w:t xml:space="preserve"> </w:t>
        <w:br/>
        <w:br/>
        <w:t>(</w:t>
        <w:br/>
        <w:br/>
        <w:t>д</w:t>
        <w:br/>
        <w:br/>
        <w:t>а</w:t>
        <w:br/>
        <w:br/>
        <w:t>т</w:t>
        <w:br/>
        <w:br/>
        <w:t>ч</w:t>
        <w:br/>
        <w:br/>
        <w:t>и</w:t>
        <w:br/>
        <w:br/>
        <w:t>к</w:t>
        <w:br/>
        <w:br/>
        <w:t>и</w:t>
        <w:br/>
        <w:br/>
        <w:t>,</w:t>
        <w:br/>
        <w:br/>
        <w:t xml:space="preserve"> </w:t>
        <w:br/>
        <w:br/>
        <w:t>и</w:t>
        <w:br/>
        <w:br/>
        <w:t>с</w:t>
        <w:br/>
        <w:br/>
        <w:t>п</w:t>
        <w:br/>
        <w:br/>
        <w:t>о</w:t>
        <w:br/>
        <w:br/>
        <w:t>л</w:t>
        <w:br/>
        <w:br/>
        <w:t>н</w:t>
        <w:br/>
        <w:br/>
        <w:t>и</w:t>
        <w:br/>
        <w:br/>
        <w:t>т</w:t>
        <w:br/>
        <w:br/>
        <w:t>е</w:t>
        <w:br/>
        <w:br/>
        <w:t>л</w:t>
        <w:br/>
        <w:br/>
        <w:t>ь</w:t>
        <w:br/>
        <w:br/>
        <w:t>н</w:t>
        <w:br/>
        <w:br/>
        <w:t>ы</w:t>
        <w:br/>
        <w:br/>
        <w:t>е</w:t>
        <w:br/>
        <w:br/>
        <w:t xml:space="preserve"> </w:t>
        <w:br/>
        <w:br/>
        <w:t>м</w:t>
        <w:br/>
        <w:br/>
        <w:t>е</w:t>
        <w:br/>
        <w:br/>
        <w:t>х</w:t>
        <w:br/>
        <w:br/>
        <w:t>а</w:t>
        <w:br/>
        <w:br/>
        <w:t>н</w:t>
        <w:br/>
        <w:br/>
        <w:t>и</w:t>
        <w:br/>
        <w:br/>
        <w:t>з</w:t>
        <w:br/>
        <w:br/>
        <w:t>м</w:t>
        <w:br/>
        <w:br/>
        <w:t>ы</w:t>
        <w:br/>
        <w:br/>
        <w:t>)</w:t>
        <w:br/>
        <w:br/>
        <w:t>.</w:t>
        <w:br/>
        <w:br/>
        <w:t>*</w:t>
        <w:br/>
        <w:br/>
        <w:t xml:space="preserve"> </w:t>
        <w:br/>
        <w:br/>
        <w:t>Ф</w:t>
        <w:br/>
        <w:br/>
        <w:t>у</w:t>
        <w:br/>
        <w:br/>
        <w:t>н</w:t>
        <w:br/>
        <w:br/>
        <w:t>к</w:t>
        <w:br/>
        <w:br/>
        <w:t>ц</w:t>
        <w:br/>
        <w:br/>
        <w:t>и</w:t>
        <w:br/>
        <w:br/>
        <w:t>и</w:t>
        <w:br/>
        <w:br/>
        <w:t>,</w:t>
        <w:br/>
        <w:br/>
        <w:t xml:space="preserve"> </w:t>
        <w:br/>
        <w:br/>
        <w:t>о</w:t>
        <w:br/>
        <w:br/>
        <w:t>с</w:t>
        <w:br/>
        <w:br/>
        <w:t>о</w:t>
        <w:br/>
        <w:br/>
        <w:t>б</w:t>
        <w:br/>
        <w:br/>
        <w:t>е</w:t>
        <w:br/>
        <w:br/>
        <w:t>н</w:t>
        <w:br/>
        <w:br/>
        <w:t>н</w:t>
        <w:br/>
        <w:br/>
        <w:t>о</w:t>
        <w:br/>
        <w:br/>
        <w:t>с</w:t>
        <w:br/>
        <w:br/>
        <w:t>т</w:t>
        <w:br/>
        <w:br/>
        <w:t>и</w:t>
        <w:br/>
        <w:br/>
        <w:t xml:space="preserve"> </w:t>
        <w:br/>
        <w:br/>
        <w:t>п</w:t>
        <w:br/>
        <w:br/>
        <w:t>о</w:t>
        <w:br/>
        <w:br/>
        <w:t>д</w:t>
        <w:br/>
        <w:br/>
        <w:t>к</w:t>
        <w:br/>
        <w:br/>
        <w:t>л</w:t>
        <w:br/>
        <w:br/>
        <w:t>ю</w:t>
        <w:br/>
        <w:br/>
        <w:t>ч</w:t>
        <w:br/>
        <w:br/>
        <w:t>е</w:t>
        <w:br/>
        <w:br/>
        <w:t>н</w:t>
        <w:br/>
        <w:br/>
        <w:t>и</w:t>
        <w:br/>
        <w:br/>
        <w:t>я</w:t>
        <w:br/>
        <w:br/>
        <w:t>,</w:t>
        <w:br/>
        <w:br/>
        <w:t xml:space="preserve"> </w:t>
        <w:br/>
        <w:br/>
        <w:t>т</w:t>
        <w:br/>
        <w:br/>
        <w:t>и</w:t>
        <w:br/>
        <w:br/>
        <w:t>п</w:t>
        <w:br/>
        <w:br/>
        <w:t>ы</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У</w:t>
        <w:br/>
        <w:br/>
        <w:t>р</w:t>
        <w:br/>
        <w:br/>
        <w:t>о</w:t>
        <w:br/>
        <w:br/>
        <w:t>в</w:t>
        <w:br/>
        <w:br/>
        <w:t>е</w:t>
        <w:br/>
        <w:br/>
        <w:t>н</w:t>
        <w:br/>
        <w:br/>
        <w:t>ь</w:t>
        <w:br/>
        <w:br/>
        <w:t xml:space="preserve"> </w:t>
        <w:br/>
        <w:br/>
        <w:t>1</w:t>
        <w:br/>
        <w:br/>
        <w:t>:</w:t>
        <w:br/>
        <w:br/>
        <w:t xml:space="preserve"> </w:t>
        <w:br/>
        <w:br/>
        <w:t>Б</w:t>
        <w:br/>
        <w:br/>
        <w:t>а</w:t>
        <w:br/>
        <w:br/>
        <w:t>з</w:t>
        <w:br/>
        <w:br/>
        <w:t>о</w:t>
        <w:br/>
        <w:br/>
        <w:t>в</w:t>
        <w:br/>
        <w:br/>
        <w:t>ы</w:t>
        <w:br/>
        <w:br/>
        <w:t>й</w:t>
        <w:br/>
        <w:br/>
        <w:t xml:space="preserve"> </w:t>
        <w:br/>
        <w:br/>
        <w:t>у</w:t>
        <w:br/>
        <w:br/>
        <w:t>р</w:t>
        <w:br/>
        <w:br/>
        <w:t>о</w:t>
        <w:br/>
        <w:br/>
        <w:t>в</w:t>
        <w:br/>
        <w:br/>
        <w:t>е</w:t>
        <w:br/>
        <w:br/>
        <w:t>н</w:t>
        <w:br/>
        <w:br/>
        <w:t>ь</w:t>
        <w:br/>
        <w:br/>
        <w:t xml:space="preserve"> </w:t>
        <w:br/>
        <w:br/>
        <w:t>(</w:t>
        <w:br/>
        <w:br/>
        <w:t>П</w:t>
        <w:br/>
        <w:br/>
        <w:t>Л</w:t>
        <w:br/>
        <w:br/>
        <w:t>К</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w:t>
        <w:br/>
        <w:br/>
        <w:t>.</w:t>
        <w:br/>
        <w:br/>
        <w:t>*</w:t>
        <w:br/>
        <w:br/>
        <w:t xml:space="preserve"> </w:t>
        <w:br/>
        <w:br/>
        <w:t>Ф</w:t>
        <w:br/>
        <w:br/>
        <w:t>у</w:t>
        <w:br/>
        <w:br/>
        <w:t>н</w:t>
        <w:br/>
        <w:br/>
        <w:t>к</w:t>
        <w:br/>
        <w:br/>
        <w:t>ц</w:t>
        <w:br/>
        <w:br/>
        <w:t>и</w:t>
        <w:br/>
        <w:br/>
        <w:t>и</w:t>
        <w:br/>
        <w:br/>
        <w:t>,</w:t>
        <w:br/>
        <w:br/>
        <w:t xml:space="preserve"> </w:t>
        <w:br/>
        <w:br/>
        <w:t>р</w:t>
        <w:br/>
        <w:br/>
        <w:t>о</w:t>
        <w:br/>
        <w:br/>
        <w:t>л</w:t>
        <w:br/>
        <w:br/>
        <w:t>ь</w:t>
        <w:br/>
        <w:br/>
        <w:t xml:space="preserve"> </w:t>
        <w:br/>
        <w:br/>
        <w:t>в</w:t>
        <w:br/>
        <w:br/>
        <w:t xml:space="preserve"> </w:t>
        <w:br/>
        <w:br/>
        <w:t>а</w:t>
        <w:br/>
        <w:br/>
        <w:t>в</w:t>
        <w:br/>
        <w:br/>
        <w:t>т</w:t>
        <w:br/>
        <w:br/>
        <w:t>о</w:t>
        <w:br/>
        <w:br/>
        <w:t>м</w:t>
        <w:br/>
        <w:br/>
        <w:t>а</w:t>
        <w:br/>
        <w:br/>
        <w:t>т</w:t>
        <w:br/>
        <w:br/>
        <w:t>и</w:t>
        <w:br/>
        <w:br/>
        <w:t>з</w:t>
        <w:br/>
        <w:br/>
        <w:t>а</w:t>
        <w:br/>
        <w:br/>
        <w:t>ц</w:t>
        <w:br/>
        <w:br/>
        <w:t>и</w:t>
        <w:br/>
        <w:br/>
        <w:t>и</w:t>
        <w:br/>
        <w:br/>
        <w:t>,</w:t>
        <w:br/>
        <w:br/>
        <w:t xml:space="preserve"> </w:t>
        <w:br/>
        <w:br/>
        <w:t>т</w:t>
        <w:br/>
        <w:br/>
        <w:t>и</w:t>
        <w:br/>
        <w:br/>
        <w:t>п</w:t>
        <w:br/>
        <w:br/>
        <w:t>ы</w:t>
        <w:br/>
        <w:br/>
        <w:t xml:space="preserve"> </w:t>
        <w:br/>
        <w:br/>
        <w:t>к</w:t>
        <w:br/>
        <w:br/>
        <w:t>о</w:t>
        <w:br/>
        <w:br/>
        <w:t>м</w:t>
        <w:br/>
        <w:br/>
        <w:t>м</w:t>
        <w:br/>
        <w:br/>
        <w:t>у</w:t>
        <w:br/>
        <w:br/>
        <w:t>н</w:t>
        <w:br/>
        <w:br/>
        <w:t>и</w:t>
        <w:br/>
        <w:br/>
        <w:t>к</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У</w:t>
        <w:br/>
        <w:br/>
        <w:t>р</w:t>
        <w:br/>
        <w:br/>
        <w:t>о</w:t>
        <w:br/>
        <w:br/>
        <w:t>в</w:t>
        <w:br/>
        <w:br/>
        <w:t>е</w:t>
        <w:br/>
        <w:br/>
        <w:t>н</w:t>
        <w:br/>
        <w:br/>
        <w:t>ь</w:t>
        <w:br/>
        <w:br/>
        <w:t xml:space="preserve"> </w:t>
        <w:br/>
        <w:br/>
        <w:t>2</w:t>
        <w:br/>
        <w:br/>
        <w:t>:</w:t>
        <w:br/>
        <w:br/>
        <w:t xml:space="preserve"> </w:t>
        <w:br/>
        <w:br/>
        <w:t>У</w:t>
        <w:br/>
        <w:br/>
        <w:t>р</w:t>
        <w:br/>
        <w:br/>
        <w:t>о</w:t>
        <w:br/>
        <w:br/>
        <w:t>в</w:t>
        <w:br/>
        <w:br/>
        <w:t>е</w:t>
        <w:br/>
        <w:br/>
        <w:t>н</w:t>
        <w:br/>
        <w:br/>
        <w:t>ь</w:t>
        <w:br/>
        <w:br/>
        <w:t xml:space="preserve"> </w:t>
        <w:br/>
        <w:br/>
        <w:t>о</w:t>
        <w:br/>
        <w:br/>
        <w:t>п</w:t>
        <w:br/>
        <w:br/>
        <w:t>е</w:t>
        <w:br/>
        <w:br/>
        <w:t>р</w:t>
        <w:br/>
        <w:br/>
        <w:t>а</w:t>
        <w:br/>
        <w:br/>
        <w:t>т</w:t>
        <w:br/>
        <w:br/>
        <w:t>о</w:t>
        <w:br/>
        <w:br/>
        <w:t>р</w:t>
        <w:br/>
        <w:br/>
        <w:t>с</w:t>
        <w:br/>
        <w:br/>
        <w:t>к</w:t>
        <w:br/>
        <w:br/>
        <w:t>о</w:t>
        <w:br/>
        <w:br/>
        <w:t>г</w:t>
        <w:br/>
        <w:br/>
        <w:t>о</w:t>
        <w:br/>
        <w:br/>
        <w:t xml:space="preserve"> </w:t>
        <w:br/>
        <w:br/>
        <w:t>у</w:t>
        <w:br/>
        <w:br/>
        <w:t>п</w:t>
        <w:br/>
        <w:br/>
        <w:t>р</w:t>
        <w:br/>
        <w:br/>
        <w:t>а</w:t>
        <w:br/>
        <w:br/>
        <w:t>в</w:t>
        <w:br/>
        <w:br/>
        <w:t>л</w:t>
        <w:br/>
        <w:br/>
        <w:t>е</w:t>
        <w:br/>
        <w:br/>
        <w:t>н</w:t>
        <w:br/>
        <w:br/>
        <w:t>и</w:t>
        <w:br/>
        <w:br/>
        <w:t>я</w:t>
        <w:br/>
        <w:br/>
        <w:t xml:space="preserve"> </w:t>
        <w:br/>
        <w:br/>
        <w:t>(</w:t>
        <w:br/>
        <w:br/>
        <w:t>S</w:t>
        <w:br/>
        <w:br/>
        <w:t>C</w:t>
        <w:br/>
        <w:br/>
        <w:t>A</w:t>
        <w:br/>
        <w:br/>
        <w:t>D</w:t>
        <w:br/>
        <w:br/>
        <w:t>A</w:t>
        <w:br/>
        <w:br/>
        <w:t>,</w:t>
        <w:br/>
        <w:br/>
        <w:t xml:space="preserve"> </w:t>
        <w:br/>
        <w:br/>
        <w:t>H</w:t>
        <w:br/>
        <w:br/>
        <w:t>M</w:t>
        <w:br/>
        <w:br/>
        <w:t>I</w:t>
        <w:br/>
        <w:br/>
        <w:t>)</w:t>
        <w:br/>
        <w:br/>
        <w:t>.</w:t>
        <w:br/>
        <w:br/>
        <w:t>*</w:t>
        <w:br/>
        <w:br/>
        <w:t xml:space="preserve"> </w:t>
        <w:br/>
        <w:br/>
        <w:t>Ф</w:t>
        <w:br/>
        <w:br/>
        <w:t>у</w:t>
        <w:br/>
        <w:br/>
        <w:t>н</w:t>
        <w:br/>
        <w:br/>
        <w:t>к</w:t>
        <w:br/>
        <w:br/>
        <w:t>ц</w:t>
        <w:br/>
        <w:br/>
        <w:t>и</w:t>
        <w:br/>
        <w:br/>
        <w:t>и</w:t>
        <w:br/>
        <w:br/>
        <w:t xml:space="preserve"> </w:t>
        <w:br/>
        <w:br/>
        <w:t>в</w:t>
        <w:br/>
        <w:br/>
        <w:t>и</w:t>
        <w:br/>
        <w:br/>
        <w:t>з</w:t>
        <w:br/>
        <w:br/>
        <w:t>у</w:t>
        <w:br/>
        <w:br/>
        <w:t>а</w:t>
        <w:br/>
        <w:br/>
        <w:t>л</w:t>
        <w:br/>
        <w:br/>
        <w:t>и</w:t>
        <w:br/>
        <w:br/>
        <w:t>з</w:t>
        <w:br/>
        <w:br/>
        <w:t>а</w:t>
        <w:br/>
        <w:br/>
        <w:t>ц</w:t>
        <w:br/>
        <w:br/>
        <w:t>и</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ц</w:t>
        <w:br/>
        <w:br/>
        <w:t>е</w:t>
        <w:br/>
        <w:br/>
        <w:t>с</w:t>
        <w:br/>
        <w:br/>
        <w:t>с</w:t>
        <w:br/>
        <w:br/>
        <w:t>а</w:t>
        <w:br/>
        <w:br/>
        <w:t>м</w:t>
        <w:br/>
        <w:br/>
        <w:t>и</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у</w:t>
        <w:br/>
        <w:br/>
        <w:t>р</w:t>
        <w:br/>
        <w:br/>
        <w:t>о</w:t>
        <w:br/>
        <w:br/>
        <w:t>в</w:t>
        <w:br/>
        <w:br/>
        <w:t>н</w:t>
        <w:br/>
        <w:br/>
        <w:t>е</w:t>
        <w:br/>
        <w:br/>
        <w:t>м</w:t>
        <w:br/>
        <w:br/>
        <w:t xml:space="preserve"> </w:t>
        <w:br/>
        <w:br/>
        <w:t>1</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У</w:t>
        <w:br/>
        <w:br/>
        <w:t>р</w:t>
        <w:br/>
        <w:br/>
        <w:t>о</w:t>
        <w:br/>
        <w:br/>
        <w:t>в</w:t>
        <w:br/>
        <w:br/>
        <w:t>е</w:t>
        <w:br/>
        <w:br/>
        <w:t>н</w:t>
        <w:br/>
        <w:br/>
        <w:t>ь</w:t>
        <w:br/>
        <w:br/>
        <w:t xml:space="preserve"> </w:t>
        <w:br/>
        <w:br/>
        <w:t>3</w:t>
        <w:br/>
        <w:br/>
        <w:t>:</w:t>
        <w:br/>
        <w:br/>
        <w:t xml:space="preserve"> </w:t>
        <w:br/>
        <w:br/>
        <w:t>У</w:t>
        <w:br/>
        <w:br/>
        <w:t>р</w:t>
        <w:br/>
        <w:br/>
        <w:t>о</w:t>
        <w:br/>
        <w:br/>
        <w:t>в</w:t>
        <w:br/>
        <w:br/>
        <w:t>е</w:t>
        <w:br/>
        <w:br/>
        <w:t>н</w:t>
        <w:br/>
        <w:br/>
        <w:t>ь</w:t>
        <w:br/>
        <w:br/>
        <w:t xml:space="preserve"> </w:t>
        <w:br/>
        <w:br/>
        <w:t>у</w:t>
        <w:br/>
        <w:br/>
        <w:t>п</w:t>
        <w:br/>
        <w:br/>
        <w:t>р</w:t>
        <w:br/>
        <w:br/>
        <w:t>а</w:t>
        <w:br/>
        <w:br/>
        <w:t>в</w:t>
        <w:br/>
        <w:br/>
        <w:t>л</w:t>
        <w:br/>
        <w:br/>
        <w:t>е</w:t>
        <w:br/>
        <w:br/>
        <w:t>н</w:t>
        <w:br/>
        <w:br/>
        <w:t>и</w:t>
        <w:br/>
        <w:br/>
        <w:t>я</w:t>
        <w:br/>
        <w:br/>
        <w:t xml:space="preserve"> </w:t>
        <w:br/>
        <w:br/>
        <w:t>п</w:t>
        <w:br/>
        <w:br/>
        <w:t>р</w:t>
        <w:br/>
        <w:br/>
        <w:t>е</w:t>
        <w:br/>
        <w:br/>
        <w:t>д</w:t>
        <w:br/>
        <w:br/>
        <w:t>п</w:t>
        <w:br/>
        <w:br/>
        <w:t>р</w:t>
        <w:br/>
        <w:br/>
        <w:t>и</w:t>
        <w:br/>
        <w:br/>
        <w:t>я</w:t>
        <w:br/>
        <w:br/>
        <w:t>т</w:t>
        <w:br/>
        <w:br/>
        <w:t>и</w:t>
        <w:br/>
        <w:br/>
        <w:t>е</w:t>
        <w:br/>
        <w:br/>
        <w:t>м</w:t>
        <w:br/>
        <w:br/>
        <w:t xml:space="preserve"> </w:t>
        <w:br/>
        <w:br/>
        <w:t>(</w:t>
        <w:br/>
        <w:br/>
        <w:t>M</w:t>
        <w:br/>
        <w:br/>
        <w:t>E</w:t>
        <w:br/>
        <w:br/>
        <w:t>S</w:t>
        <w:br/>
        <w:br/>
        <w:t>,</w:t>
        <w:br/>
        <w:br/>
        <w:t xml:space="preserve"> </w:t>
        <w:br/>
        <w:br/>
        <w:t>E</w:t>
        <w:br/>
        <w:br/>
        <w:t>R</w:t>
        <w:br/>
        <w:br/>
        <w:t>P</w:t>
        <w:br/>
        <w:br/>
        <w:t>)</w:t>
        <w:br/>
        <w:br/>
        <w:t>.</w:t>
        <w:br/>
        <w:br/>
        <w:t>*</w:t>
        <w:br/>
        <w:br/>
        <w:t xml:space="preserve"> </w:t>
        <w:br/>
        <w:br/>
        <w:t>Ф</w:t>
        <w:br/>
        <w:br/>
        <w:t>у</w:t>
        <w:br/>
        <w:br/>
        <w:t>н</w:t>
        <w:br/>
        <w:br/>
        <w:t>к</w:t>
        <w:br/>
        <w:br/>
        <w:t>ц</w:t>
        <w:br/>
        <w:br/>
        <w:t>и</w:t>
        <w:br/>
        <w:br/>
        <w:t>и</w:t>
        <w:br/>
        <w:br/>
        <w:t xml:space="preserve"> </w:t>
        <w:br/>
        <w:br/>
        <w:t>п</w:t>
        <w:br/>
        <w:br/>
        <w:t>л</w:t>
        <w:br/>
        <w:br/>
        <w:t>а</w:t>
        <w:br/>
        <w:br/>
        <w:t>н</w:t>
        <w:br/>
        <w:br/>
        <w:t>и</w:t>
        <w:br/>
        <w:br/>
        <w:t>р</w:t>
        <w:br/>
        <w:br/>
        <w:t>о</w:t>
        <w:br/>
        <w:br/>
        <w:t>в</w:t>
        <w:br/>
        <w:br/>
        <w:t>а</w:t>
        <w:br/>
        <w:br/>
        <w:t>н</w:t>
        <w:br/>
        <w:br/>
        <w:t>и</w:t>
        <w:br/>
        <w:br/>
        <w:t>я</w:t>
        <w:br/>
        <w:br/>
        <w:t>,</w:t>
        <w:br/>
        <w:br/>
        <w:t xml:space="preserve"> </w:t>
        <w:br/>
        <w:br/>
        <w:t>у</w:t>
        <w:br/>
        <w:br/>
        <w:t>ч</w:t>
        <w:br/>
        <w:br/>
        <w:t>е</w:t>
        <w:br/>
        <w:br/>
        <w:t>т</w:t>
        <w:br/>
        <w:br/>
        <w:t>а</w:t>
        <w:br/>
        <w:br/>
        <w:t xml:space="preserve"> </w:t>
        <w:br/>
        <w:br/>
        <w:t>и</w:t>
        <w:br/>
        <w:br/>
        <w:t xml:space="preserve"> </w:t>
        <w:br/>
        <w:br/>
        <w:t>у</w:t>
        <w:br/>
        <w:br/>
        <w:t>п</w:t>
        <w:br/>
        <w:br/>
        <w:t>р</w:t>
        <w:br/>
        <w:br/>
        <w:t>а</w:t>
        <w:br/>
        <w:br/>
        <w:t>в</w:t>
        <w:br/>
        <w:br/>
        <w:t>л</w:t>
        <w:br/>
        <w:br/>
        <w:t>е</w:t>
        <w:br/>
        <w:br/>
        <w:t>н</w:t>
        <w:br/>
        <w:br/>
        <w:t>и</w:t>
        <w:br/>
        <w:br/>
        <w:t>я</w:t>
        <w:br/>
        <w:br/>
        <w:t xml:space="preserve"> </w:t>
        <w:br/>
        <w:br/>
        <w:t>р</w:t>
        <w:br/>
        <w:br/>
        <w:t>е</w:t>
        <w:br/>
        <w:br/>
        <w:t>с</w:t>
        <w:br/>
        <w:br/>
        <w:t>у</w:t>
        <w:br/>
        <w:br/>
        <w:t>р</w:t>
        <w:br/>
        <w:br/>
        <w:t>с</w:t>
        <w:br/>
        <w:br/>
        <w:t>а</w:t>
        <w:br/>
        <w:br/>
        <w:t>м</w:t>
        <w:br/>
        <w:br/>
        <w:t>и</w:t>
        <w:br/>
        <w:br/>
        <w:t>,</w:t>
        <w:br/>
        <w:br/>
        <w:t xml:space="preserve"> </w:t>
        <w:br/>
        <w:br/>
        <w:t>и</w:t>
        <w:br/>
        <w:br/>
        <w:t>н</w:t>
        <w:br/>
        <w:br/>
        <w:t>т</w:t>
        <w:br/>
        <w:br/>
        <w:t>е</w:t>
        <w:br/>
        <w:br/>
        <w:t>г</w:t>
        <w:br/>
        <w:br/>
        <w:t>р</w:t>
        <w:br/>
        <w:br/>
        <w:t>а</w:t>
        <w:br/>
        <w:br/>
        <w:t>ц</w:t>
        <w:br/>
        <w:br/>
        <w:t>и</w:t>
        <w:br/>
        <w:br/>
        <w:t>я</w:t>
        <w:br/>
        <w:br/>
        <w:t xml:space="preserve"> </w:t>
        <w:br/>
        <w:br/>
        <w:t>с</w:t>
        <w:br/>
        <w:br/>
        <w:t xml:space="preserve"> </w:t>
        <w:br/>
        <w:br/>
        <w:t>у</w:t>
        <w:br/>
        <w:br/>
        <w:t>р</w:t>
        <w:br/>
        <w:br/>
        <w:t>о</w:t>
        <w:br/>
        <w:br/>
        <w:t>в</w:t>
        <w:br/>
        <w:br/>
        <w:t>н</w:t>
        <w:br/>
        <w:br/>
        <w:t>е</w:t>
        <w:br/>
        <w:br/>
        <w:t>м</w:t>
        <w:br/>
        <w:br/>
        <w:t xml:space="preserve"> </w:t>
        <w:br/>
        <w:br/>
        <w:t>2</w:t>
        <w:br/>
        <w:br/>
        <w:t>.</w:t>
        <w:br/>
        <w:br/>
        <w:br/>
        <w:br/>
        <w:br/>
        <w:br/>
        <w:br/>
        <w:br/>
        <w:t>*</w:t>
        <w:br/>
        <w:br/>
        <w:t>*</w:t>
        <w:br/>
        <w:br/>
        <w:t>I</w:t>
        <w:br/>
        <w:br/>
        <w:t>I</w:t>
        <w:br/>
        <w:br/>
        <w:t>I</w:t>
        <w:br/>
        <w:br/>
        <w:t>.</w:t>
        <w:br/>
        <w:br/>
        <w:t xml:space="preserve"> </w:t>
        <w:br/>
        <w:br/>
        <w:t>К</w:t>
        <w:br/>
        <w:br/>
        <w:t>л</w:t>
        <w:br/>
        <w:br/>
        <w:t>ю</w:t>
        <w:br/>
        <w:br/>
        <w:t>ч</w:t>
        <w:br/>
        <w:br/>
        <w:t>е</w:t>
        <w:br/>
        <w:br/>
        <w:t>в</w:t>
        <w:br/>
        <w:br/>
        <w:t>ы</w:t>
        <w:br/>
        <w:br/>
        <w:t>е</w:t>
        <w:br/>
        <w:br/>
        <w:t xml:space="preserve"> </w:t>
        <w:br/>
        <w:br/>
        <w:t>к</w:t>
        <w:br/>
        <w:br/>
        <w:t>о</w:t>
        <w:br/>
        <w:br/>
        <w:t>м</w:t>
        <w:br/>
        <w:br/>
        <w:t>п</w:t>
        <w:br/>
        <w:br/>
        <w:t>о</w:t>
        <w:br/>
        <w:br/>
        <w:t>н</w:t>
        <w:br/>
        <w:br/>
        <w:t>е</w:t>
        <w:br/>
        <w:br/>
        <w:t>н</w:t>
        <w:br/>
        <w:br/>
        <w:t>т</w:t>
        <w:br/>
        <w:br/>
        <w:t>ы</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 xml:space="preserve"> </w:t>
        <w:br/>
        <w:br/>
        <w:t>А</w:t>
        <w:br/>
        <w:br/>
        <w:t>п</w:t>
        <w:br/>
        <w:br/>
        <w:t>п</w:t>
        <w:br/>
        <w:br/>
        <w:t>а</w:t>
        <w:br/>
        <w:br/>
        <w:t>р</w:t>
        <w:br/>
        <w:br/>
        <w:t>а</w:t>
        <w:br/>
        <w:br/>
        <w:t>т</w:t>
        <w:br/>
        <w:br/>
        <w:t>н</w:t>
        <w:br/>
        <w:br/>
        <w:t>о</w:t>
        <w:br/>
        <w:br/>
        <w:t>е</w:t>
        <w:br/>
        <w:br/>
        <w:t xml:space="preserve"> </w:t>
        <w:br/>
        <w:br/>
        <w:t>и</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а</w:t>
        <w:br/>
        <w:br/>
        <w:t>д</w:t>
        <w:br/>
        <w:br/>
        <w:t>е</w:t>
        <w:br/>
        <w:br/>
        <w:t>ж</w:t>
        <w:br/>
        <w:br/>
        <w:t>н</w:t>
        <w:br/>
        <w:br/>
        <w:t>о</w:t>
        <w:br/>
        <w:br/>
        <w:t>с</w:t>
        <w:br/>
        <w:br/>
        <w:t>т</w:t>
        <w:br/>
        <w:br/>
        <w:t>ь</w:t>
        <w:br/>
        <w:br/>
        <w:t xml:space="preserve"> </w:t>
        <w:br/>
        <w:br/>
        <w:t>и</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к</w:t>
        <w:br/>
        <w:br/>
        <w:t>о</w:t>
        <w:br/>
        <w:br/>
        <w:t>м</w:t>
        <w:br/>
        <w:br/>
        <w:t>п</w:t>
        <w:br/>
        <w:br/>
        <w:t>о</w:t>
        <w:br/>
        <w:br/>
        <w:t>н</w:t>
        <w:br/>
        <w:br/>
        <w:t>е</w:t>
        <w:br/>
        <w:br/>
        <w:t>н</w:t>
        <w:br/>
        <w:br/>
        <w:t>т</w:t>
        <w:br/>
        <w:br/>
        <w:t>о</w:t>
        <w:br/>
        <w:br/>
        <w:t>в</w:t>
        <w:br/>
        <w:br/>
        <w:t xml:space="preserve"> </w:t>
        <w:br/>
        <w:br/>
        <w:t>я</w:t>
        <w:br/>
        <w:br/>
        <w:t>в</w:t>
        <w:br/>
        <w:br/>
        <w:t>л</w:t>
        <w:br/>
        <w:br/>
        <w:t>я</w:t>
        <w:br/>
        <w:br/>
        <w:t>ю</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и</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с</w:t>
        <w:br/>
        <w:br/>
        <w:t>п</w:t>
        <w:br/>
        <w:br/>
        <w:t>е</w:t>
        <w:br/>
        <w:br/>
        <w:t>р</w:t>
        <w:br/>
        <w:br/>
        <w:t>е</w:t>
        <w:br/>
        <w:br/>
        <w:t>б</w:t>
        <w:br/>
        <w:br/>
        <w:t>о</w:t>
        <w:br/>
        <w:br/>
        <w:t>й</w:t>
        <w:br/>
        <w:br/>
        <w:t>н</w:t>
        <w:br/>
        <w:br/>
        <w:t>о</w:t>
        <w:br/>
        <w:br/>
        <w:t>й</w:t>
        <w:br/>
        <w:br/>
        <w:t xml:space="preserve"> </w:t>
        <w:br/>
        <w:br/>
        <w:t>р</w:t>
        <w:br/>
        <w:br/>
        <w:t>а</w:t>
        <w:br/>
        <w:br/>
        <w:t>б</w:t>
        <w:br/>
        <w:br/>
        <w:t>о</w:t>
        <w:br/>
        <w:br/>
        <w:t>т</w:t>
        <w:br/>
        <w:br/>
        <w:t>ы</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р</w:t>
        <w:br/>
        <w:br/>
        <w:t>в</w:t>
        <w:br/>
        <w:br/>
        <w:t>е</w:t>
        <w:br/>
        <w:br/>
        <w:t>р</w:t>
        <w:br/>
        <w:br/>
        <w:t>ы</w:t>
        <w:br/>
        <w:br/>
        <w:t>:</w:t>
        <w:br/>
        <w:br/>
        <w:t>*</w:t>
        <w:br/>
        <w:br/>
        <w:t xml:space="preserve"> </w:t>
        <w:br/>
        <w:br/>
        <w:t>Т</w:t>
        <w:br/>
        <w:br/>
        <w:t>и</w:t>
        <w:br/>
        <w:br/>
        <w:t>п</w:t>
        <w:br/>
        <w:br/>
        <w:t>ы</w:t>
        <w:br/>
        <w:br/>
        <w:t>,</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т</w:t>
        <w:br/>
        <w:br/>
        <w:t>р</w:t>
        <w:br/>
        <w:br/>
        <w:t>е</w:t>
        <w:br/>
        <w:br/>
        <w:t>б</w:t>
        <w:br/>
        <w:br/>
        <w:t>о</w:t>
        <w:br/>
        <w:br/>
        <w:t>в</w:t>
        <w:br/>
        <w:br/>
        <w:t>а</w:t>
        <w:br/>
        <w:br/>
        <w:t>н</w:t>
        <w:br/>
        <w:br/>
        <w:t>и</w:t>
        <w:br/>
        <w:br/>
        <w:t>я</w:t>
        <w:br/>
        <w:br/>
        <w:t xml:space="preserve"> </w:t>
        <w:br/>
        <w:br/>
        <w:t>к</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т</w:t>
        <w:br/>
        <w:br/>
        <w:t>е</w:t>
        <w:br/>
        <w:br/>
        <w:t>в</w:t>
        <w:br/>
        <w:br/>
        <w:t>о</w:t>
        <w:br/>
        <w:br/>
        <w:t>е</w:t>
        <w:br/>
        <w:br/>
        <w:t xml:space="preserve"> </w:t>
        <w:br/>
        <w:br/>
        <w:t>о</w:t>
        <w:br/>
        <w:br/>
        <w:t>б</w:t>
        <w:br/>
        <w:br/>
        <w:t>о</w:t>
        <w:br/>
        <w:br/>
        <w:t>р</w:t>
        <w:br/>
        <w:br/>
        <w:t>у</w:t>
        <w:br/>
        <w:br/>
        <w:t>д</w:t>
        <w:br/>
        <w:br/>
        <w:t>о</w:t>
        <w:br/>
        <w:br/>
        <w:t>в</w:t>
        <w:br/>
        <w:br/>
        <w:t>а</w:t>
        <w:br/>
        <w:br/>
        <w:t>н</w:t>
        <w:br/>
        <w:br/>
        <w:t>и</w:t>
        <w:br/>
        <w:br/>
        <w:t>е</w:t>
        <w:br/>
        <w:br/>
        <w:t>:</w:t>
        <w:br/>
        <w:br/>
        <w:t>*</w:t>
        <w:br/>
        <w:br/>
        <w:t xml:space="preserve"> </w:t>
        <w:br/>
        <w:br/>
        <w:t>К</w:t>
        <w:br/>
        <w:br/>
        <w:t>о</w:t>
        <w:br/>
        <w:br/>
        <w:t>м</w:t>
        <w:br/>
        <w:br/>
        <w:t>м</w:t>
        <w:br/>
        <w:br/>
        <w:t>у</w:t>
        <w:br/>
        <w:br/>
        <w:t>т</w:t>
        <w:br/>
        <w:br/>
        <w:t>а</w:t>
        <w:br/>
        <w:br/>
        <w:t>т</w:t>
        <w:br/>
        <w:br/>
        <w:t>о</w:t>
        <w:br/>
        <w:br/>
        <w:t>р</w:t>
        <w:br/>
        <w:br/>
        <w:t>ы</w:t>
        <w:br/>
        <w:br/>
        <w:t>,</w:t>
        <w:br/>
        <w:br/>
        <w:t xml:space="preserve"> </w:t>
        <w:br/>
        <w:br/>
        <w:t>м</w:t>
        <w:br/>
        <w:br/>
        <w:t>а</w:t>
        <w:br/>
        <w:br/>
        <w:t>р</w:t>
        <w:br/>
        <w:br/>
        <w:t>ш</w:t>
        <w:br/>
        <w:br/>
        <w:t>р</w:t>
        <w:br/>
        <w:br/>
        <w:t>у</w:t>
        <w:br/>
        <w:br/>
        <w:t>т</w:t>
        <w:br/>
        <w:br/>
        <w:t>и</w:t>
        <w:br/>
        <w:br/>
        <w:t>з</w:t>
        <w:br/>
        <w:br/>
        <w:t>а</w:t>
        <w:br/>
        <w:br/>
        <w:t>т</w:t>
        <w:br/>
        <w:br/>
        <w:t>о</w:t>
        <w:br/>
        <w:br/>
        <w:t>р</w:t>
        <w:br/>
        <w:br/>
        <w:t>ы</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w:t>
        <w:br/>
        <w:br/>
        <w:t xml:space="preserve"> </w:t>
        <w:br/>
        <w:br/>
        <w:t>б</w:t>
        <w:br/>
        <w:br/>
        <w:t>е</w:t>
        <w:br/>
        <w:br/>
        <w:t>с</w:t>
        <w:br/>
        <w:br/>
        <w:t>п</w:t>
        <w:br/>
        <w:br/>
        <w:t>р</w:t>
        <w:br/>
        <w:br/>
        <w:t>о</w:t>
        <w:br/>
        <w:br/>
        <w:t>в</w:t>
        <w:br/>
        <w:br/>
        <w:t>о</w:t>
        <w:br/>
        <w:br/>
        <w:t>д</w:t>
        <w:br/>
        <w:br/>
        <w:t>н</w:t>
        <w:br/>
        <w:br/>
        <w:t>ы</w:t>
        <w:br/>
        <w:br/>
        <w:t>е</w:t>
        <w:br/>
        <w:br/>
        <w:t xml:space="preserve"> </w:t>
        <w:br/>
        <w:br/>
        <w:t>т</w:t>
        <w:br/>
        <w:br/>
        <w:t>о</w:t>
        <w:br/>
        <w:br/>
        <w:t>ч</w:t>
        <w:br/>
        <w:br/>
        <w:t>к</w:t>
        <w:br/>
        <w:br/>
        <w:t>и</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w:t>
        <w:br/>
        <w:br/>
        <w:t>*</w:t>
        <w:br/>
        <w:br/>
        <w:t xml:space="preserve"> </w:t>
        <w:br/>
        <w:br/>
        <w:t>D</w:t>
        <w:br/>
        <w:br/>
        <w:t>A</w:t>
        <w:br/>
        <w:br/>
        <w:t>S</w:t>
        <w:br/>
        <w:br/>
        <w:t>,</w:t>
        <w:br/>
        <w:br/>
        <w:t xml:space="preserve"> </w:t>
        <w:br/>
        <w:br/>
        <w:t>N</w:t>
        <w:br/>
        <w:br/>
        <w:t>A</w:t>
        <w:br/>
        <w:br/>
        <w:t>S</w:t>
        <w:br/>
        <w:br/>
        <w:t>,</w:t>
        <w:br/>
        <w:br/>
        <w:t xml:space="preserve"> </w:t>
        <w:br/>
        <w:br/>
        <w:t>S</w:t>
        <w:br/>
        <w:br/>
        <w:t>A</w:t>
        <w:br/>
        <w:br/>
        <w:t>N</w:t>
        <w:br/>
        <w:br/>
        <w:t>,</w:t>
        <w:br/>
        <w:br/>
        <w:t xml:space="preserve"> </w:t>
        <w:br/>
        <w:br/>
        <w:t>т</w:t>
        <w:br/>
        <w:br/>
        <w:t>и</w:t>
        <w:br/>
        <w:br/>
        <w:t>п</w:t>
        <w:br/>
        <w:br/>
        <w:t>ы</w:t>
        <w:br/>
        <w:br/>
        <w:t xml:space="preserve"> </w:t>
        <w:br/>
        <w:br/>
        <w:t>н</w:t>
        <w:br/>
        <w:br/>
        <w:t>а</w:t>
        <w:br/>
        <w:br/>
        <w:t>к</w:t>
        <w:br/>
        <w:br/>
        <w:t>о</w:t>
        <w:br/>
        <w:br/>
        <w:t>п</w:t>
        <w:br/>
        <w:br/>
        <w:t>и</w:t>
        <w:br/>
        <w:br/>
        <w:t>т</w:t>
        <w:br/>
        <w:br/>
        <w:t>е</w:t>
        <w:br/>
        <w:br/>
        <w:t>л</w:t>
        <w:br/>
        <w:br/>
        <w:t>е</w:t>
        <w:br/>
        <w:br/>
        <w:t>й</w:t>
        <w:br/>
        <w:br/>
        <w:t>,</w:t>
        <w:br/>
        <w:br/>
        <w:t xml:space="preserve"> </w:t>
        <w:br/>
        <w:br/>
        <w:t>р</w:t>
        <w:br/>
        <w:br/>
        <w:t>е</w:t>
        <w:br/>
        <w:br/>
        <w:t>з</w:t>
        <w:br/>
        <w:br/>
        <w:t>е</w:t>
        <w:br/>
        <w:br/>
        <w:t>р</w:t>
        <w:br/>
        <w:br/>
        <w:t>в</w:t>
        <w:br/>
        <w:br/>
        <w:t>и</w:t>
        <w:br/>
        <w:br/>
        <w:t>р</w:t>
        <w:br/>
        <w:br/>
        <w:t>о</w:t>
        <w:br/>
        <w:br/>
        <w:t>в</w:t>
        <w:br/>
        <w:br/>
        <w:t>а</w:t>
        <w:br/>
        <w:br/>
        <w:t>н</w:t>
        <w:br/>
        <w:br/>
        <w:t>и</w:t>
        <w:br/>
        <w:br/>
        <w:t>е</w:t>
        <w:br/>
        <w:br/>
        <w:t xml:space="preserve"> </w:t>
        <w:br/>
        <w:br/>
        <w:t>и</w:t>
        <w:br/>
        <w:br/>
        <w:t xml:space="preserve"> </w:t>
        <w:br/>
        <w:br/>
        <w:t>з</w:t>
        <w:br/>
        <w:br/>
        <w:t>а</w:t>
        <w:br/>
        <w:br/>
        <w:t>щ</w:t>
        <w:br/>
        <w:br/>
        <w:t>и</w:t>
        <w:br/>
        <w:br/>
        <w:t>т</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w:t>
        <w:br/>
        <w:br/>
        <w:t>*</w:t>
        <w:br/>
        <w:br/>
        <w:t xml:space="preserve"> </w:t>
        <w:br/>
        <w:br/>
        <w:t>О</w:t>
        <w:br/>
        <w:br/>
        <w:t>п</w:t>
        <w:br/>
        <w:br/>
        <w:t>е</w:t>
        <w:br/>
        <w:br/>
        <w:t>р</w:t>
        <w:br/>
        <w:br/>
        <w:t>а</w:t>
        <w:br/>
        <w:br/>
        <w:t>ц</w:t>
        <w:br/>
        <w:br/>
        <w:t>и</w:t>
        <w:br/>
        <w:br/>
        <w:t>о</w:t>
        <w:br/>
        <w:br/>
        <w:t>н</w:t>
        <w:br/>
        <w:br/>
        <w:t>н</w:t>
        <w:br/>
        <w:br/>
        <w:t>ы</w:t>
        <w:br/>
        <w:br/>
        <w:t>е</w:t>
        <w:br/>
        <w:br/>
        <w:t xml:space="preserve"> </w:t>
        <w:br/>
        <w:br/>
        <w:t>с</w:t>
        <w:br/>
        <w:br/>
        <w:t>и</w:t>
        <w:br/>
        <w:br/>
        <w:t>с</w:t>
        <w:br/>
        <w:br/>
        <w:t>т</w:t>
        <w:br/>
        <w:br/>
        <w:t>е</w:t>
        <w:br/>
        <w:br/>
        <w:t>м</w:t>
        <w:br/>
        <w:br/>
        <w:t>ы</w:t>
        <w:br/>
        <w:br/>
        <w:t>,</w:t>
        <w:br/>
        <w:br/>
        <w:t xml:space="preserve"> </w:t>
        <w:br/>
        <w:br/>
        <w:t>с</w:t>
        <w:br/>
        <w:br/>
        <w:t>и</w:t>
        <w:br/>
        <w:br/>
        <w:t>с</w:t>
        <w:br/>
        <w:br/>
        <w:t>т</w:t>
        <w:br/>
        <w:br/>
        <w:t>е</w:t>
        <w:br/>
        <w:br/>
        <w:t>м</w:t>
        <w:br/>
        <w:br/>
        <w:t>ы</w:t>
        <w:br/>
        <w:br/>
        <w:t xml:space="preserve"> </w:t>
        <w:br/>
        <w:br/>
        <w:t>в</w:t>
        <w:br/>
        <w:br/>
        <w:t>и</w:t>
        <w:br/>
        <w:br/>
        <w:t>р</w:t>
        <w:br/>
        <w:br/>
        <w:t>т</w:t>
        <w:br/>
        <w:br/>
        <w:t>у</w:t>
        <w:br/>
        <w:br/>
        <w:t>а</w:t>
        <w:br/>
        <w:br/>
        <w:t>л</w:t>
        <w:br/>
        <w:br/>
        <w:t>и</w:t>
        <w:br/>
        <w:br/>
        <w:t>з</w:t>
        <w:br/>
        <w:br/>
        <w:t>а</w:t>
        <w:br/>
        <w:br/>
        <w:t>ц</w:t>
        <w:br/>
        <w:br/>
        <w:t>и</w:t>
        <w:br/>
        <w:br/>
        <w:t>и</w:t>
        <w:br/>
        <w:br/>
        <w:t>,</w:t>
        <w:br/>
        <w:br/>
        <w:t xml:space="preserve"> </w:t>
        <w:br/>
        <w:br/>
        <w:t>б</w:t>
        <w:br/>
        <w:br/>
        <w:t>а</w:t>
        <w:br/>
        <w:br/>
        <w:t>з</w:t>
        <w:br/>
        <w:br/>
        <w:t>ы</w:t>
        <w:br/>
        <w:br/>
        <w:t xml:space="preserve"> </w:t>
        <w:br/>
        <w:br/>
        <w:t>д</w:t>
        <w:br/>
        <w:br/>
        <w:t>а</w:t>
        <w:br/>
        <w:br/>
        <w:t>н</w:t>
        <w:br/>
        <w:br/>
        <w:t>н</w:t>
        <w:br/>
        <w:br/>
        <w:t>ы</w:t>
        <w:br/>
        <w:br/>
        <w:t>х</w:t>
        <w:br/>
        <w:br/>
        <w:t>,</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п</w:t>
        <w:br/>
        <w:br/>
        <w:t>р</w:t>
        <w:br/>
        <w:br/>
        <w:t>о</w:t>
        <w:br/>
        <w:br/>
        <w:t>и</w:t>
        <w:br/>
        <w:br/>
        <w:t>з</w:t>
        <w:br/>
        <w:br/>
        <w:t>в</w:t>
        <w:br/>
        <w:br/>
        <w:t>о</w:t>
        <w:br/>
        <w:br/>
        <w:t>д</w:t>
        <w:br/>
        <w:br/>
        <w:t>с</w:t>
        <w:br/>
        <w:br/>
        <w:t>т</w:t>
        <w:br/>
        <w:br/>
        <w:t>в</w:t>
        <w:br/>
        <w:br/>
        <w:t>о</w:t>
        <w:br/>
        <w:br/>
        <w:t>м</w:t>
        <w:br/>
        <w:br/>
        <w:t>,</w:t>
        <w:br/>
        <w:br/>
        <w:t xml:space="preserve"> </w:t>
        <w:br/>
        <w:br/>
        <w:t>с</w:t>
        <w:br/>
        <w:br/>
        <w:t>и</w:t>
        <w:br/>
        <w:br/>
        <w:t>с</w:t>
        <w:br/>
        <w:br/>
        <w:t>т</w:t>
        <w:br/>
        <w:br/>
        <w:t>е</w:t>
        <w:br/>
        <w:br/>
        <w:t>м</w:t>
        <w:br/>
        <w:br/>
        <w:t>ы</w:t>
        <w:br/>
        <w:br/>
        <w:t xml:space="preserve"> </w:t>
        <w:br/>
        <w:br/>
        <w:t>а</w:t>
        <w:br/>
        <w:br/>
        <w:t>н</w:t>
        <w:br/>
        <w:br/>
        <w:t>а</w:t>
        <w:br/>
        <w:br/>
        <w:t>л</w:t>
        <w:br/>
        <w:br/>
        <w:t>и</w:t>
        <w:br/>
        <w:br/>
        <w:t>т</w:t>
        <w:br/>
        <w:br/>
        <w:t>и</w:t>
        <w:br/>
        <w:br/>
        <w:t>к</w:t>
        <w:br/>
        <w:br/>
        <w:t>и</w:t>
        <w:br/>
        <w:br/>
        <w:t xml:space="preserve"> </w:t>
        <w:br/>
        <w:br/>
        <w:t>д</w:t>
        <w:br/>
        <w:br/>
        <w:t>а</w:t>
        <w:br/>
        <w:br/>
        <w:t>н</w:t>
        <w:br/>
        <w:br/>
        <w:t>н</w:t>
        <w:br/>
        <w:br/>
        <w:t>ы</w:t>
        <w:br/>
        <w:br/>
        <w:t>х</w:t>
        <w:br/>
        <w:br/>
        <w:t>.</w:t>
        <w:br/>
        <w:br/>
        <w:br/>
        <w:br/>
        <w:br/>
        <w:br/>
        <w:br/>
        <w:br/>
        <w:t>*</w:t>
        <w:br/>
        <w:br/>
        <w:t>*</w:t>
        <w:br/>
        <w:br/>
        <w:t>I</w:t>
        <w:br/>
        <w:br/>
        <w:t>V</w:t>
        <w:br/>
        <w:br/>
        <w:t>.</w:t>
        <w:br/>
        <w:br/>
        <w:t xml:space="preserve"> </w:t>
        <w:br/>
        <w:br/>
        <w:t>Т</w:t>
        <w:br/>
        <w:br/>
        <w:t>е</w:t>
        <w:br/>
        <w:br/>
        <w:t>н</w:t>
        <w:br/>
        <w:br/>
        <w:t>д</w:t>
        <w:br/>
        <w:br/>
        <w:t>е</w:t>
        <w:br/>
        <w:br/>
        <w:t>н</w:t>
        <w:br/>
        <w:br/>
        <w:t>ц</w:t>
        <w:br/>
        <w:br/>
        <w:t>и</w:t>
        <w:br/>
        <w:br/>
        <w:t>и</w:t>
        <w:br/>
        <w:br/>
        <w:t xml:space="preserve"> </w:t>
        <w:br/>
        <w:br/>
        <w:t>р</w:t>
        <w:br/>
        <w:br/>
        <w:t>а</w:t>
        <w:br/>
        <w:br/>
        <w:t>з</w:t>
        <w:br/>
        <w:br/>
        <w:t>в</w:t>
        <w:br/>
        <w:br/>
        <w:t>и</w:t>
        <w:br/>
        <w:br/>
        <w:t>т</w:t>
        <w:br/>
        <w:br/>
        <w:t>и</w:t>
        <w:br/>
        <w:br/>
        <w:t>я</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t xml:space="preserve"> </w:t>
        <w:br/>
        <w:br/>
        <w:t>Н</w:t>
        <w:br/>
        <w:br/>
        <w:t>о</w:t>
        <w:br/>
        <w:br/>
        <w:t>в</w:t>
        <w:br/>
        <w:br/>
        <w:t>ы</w:t>
        <w:br/>
        <w:br/>
        <w:t>е</w:t>
        <w:br/>
        <w:br/>
        <w:t xml:space="preserve"> </w:t>
        <w:br/>
        <w:br/>
        <w:t>т</w:t>
        <w:br/>
        <w:br/>
        <w:t>е</w:t>
        <w:br/>
        <w:br/>
        <w:t>х</w:t>
        <w:br/>
        <w:br/>
        <w:t>н</w:t>
        <w:br/>
        <w:br/>
        <w:t>о</w:t>
        <w:br/>
        <w:br/>
        <w:t>л</w:t>
        <w:br/>
        <w:br/>
        <w:t>о</w:t>
        <w:br/>
        <w:br/>
        <w:t>г</w:t>
        <w:br/>
        <w:br/>
        <w:t>и</w:t>
        <w:br/>
        <w:br/>
        <w:t>и</w:t>
        <w:br/>
        <w:br/>
        <w:t xml:space="preserve"> </w:t>
        <w:br/>
        <w:br/>
        <w:t>и</w:t>
        <w:br/>
        <w:br/>
        <w:t xml:space="preserve"> </w:t>
        <w:br/>
        <w:br/>
        <w:t>п</w:t>
        <w:br/>
        <w:br/>
        <w:t>о</w:t>
        <w:br/>
        <w:br/>
        <w:t>д</w:t>
        <w:br/>
        <w:br/>
        <w:t>х</w:t>
        <w:br/>
        <w:br/>
        <w:t>о</w:t>
        <w:br/>
        <w:br/>
        <w:t>д</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В</w:t>
        <w:br/>
        <w:br/>
        <w:t>н</w:t>
        <w:br/>
        <w:br/>
        <w:t>е</w:t>
        <w:br/>
        <w:br/>
        <w:t>д</w:t>
        <w:br/>
        <w:br/>
        <w:t>р</w:t>
        <w:br/>
        <w:br/>
        <w:t>е</w:t>
        <w:br/>
        <w:br/>
        <w:t>н</w:t>
        <w:br/>
        <w:br/>
        <w:t>и</w:t>
        <w:br/>
        <w:br/>
        <w:t>е</w:t>
        <w:br/>
        <w:br/>
        <w:t xml:space="preserve"> </w:t>
        <w:br/>
        <w:br/>
        <w:t>н</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я</w:t>
        <w:br/>
        <w:br/>
        <w:t>е</w:t>
        <w:br/>
        <w:br/>
        <w:t>т</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w:t>
        <w:br/>
        <w:br/>
        <w:t xml:space="preserve"> </w:t>
        <w:br/>
        <w:br/>
        <w:t>г</w:t>
        <w:br/>
        <w:br/>
        <w:t>и</w:t>
        <w:br/>
        <w:br/>
        <w:t>б</w:t>
        <w:br/>
        <w:br/>
        <w:t>к</w:t>
        <w:br/>
        <w:br/>
        <w:t>о</w:t>
        <w:br/>
        <w:br/>
        <w:t>с</w:t>
        <w:br/>
        <w:br/>
        <w:t>т</w:t>
        <w:br/>
        <w:br/>
        <w:t>ь</w:t>
        <w:br/>
        <w:br/>
        <w:t xml:space="preserve"> </w:t>
        <w:br/>
        <w:br/>
        <w:t>и</w:t>
        <w:br/>
        <w:br/>
        <w:t xml:space="preserve"> </w:t>
        <w:br/>
        <w:br/>
        <w:t>б</w:t>
        <w:br/>
        <w:br/>
        <w:t>е</w:t>
        <w:br/>
        <w:br/>
        <w:t>з</w:t>
        <w:br/>
        <w:br/>
        <w:t>о</w:t>
        <w:br/>
        <w:br/>
        <w:t>п</w:t>
        <w:br/>
        <w:br/>
        <w:t>а</w:t>
        <w:br/>
        <w:br/>
        <w:t>с</w:t>
        <w:br/>
        <w:br/>
        <w:t>н</w:t>
        <w:br/>
        <w:br/>
        <w:t>о</w:t>
        <w:br/>
        <w:br/>
        <w:t>с</w:t>
        <w:br/>
        <w:br/>
        <w:t>т</w:t>
        <w:br/>
        <w:br/>
        <w:t>ь</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I</w:t>
        <w:br/>
        <w:br/>
        <w:t>I</w:t>
        <w:br/>
        <w:br/>
        <w:t>o</w:t>
        <w:br/>
        <w:br/>
        <w:t>T</w:t>
        <w:br/>
        <w:br/>
        <w:t xml:space="preserve"> </w:t>
        <w:br/>
        <w:br/>
        <w:t>(</w:t>
        <w:br/>
        <w:br/>
        <w:t>I</w:t>
        <w:br/>
        <w:br/>
        <w:t>n</w:t>
        <w:br/>
        <w:br/>
        <w:t>d</w:t>
        <w:br/>
        <w:br/>
        <w:t>u</w:t>
        <w:br/>
        <w:br/>
        <w:t>s</w:t>
        <w:br/>
        <w:br/>
        <w:t>t</w:t>
        <w:br/>
        <w:br/>
        <w:t>r</w:t>
        <w:br/>
        <w:br/>
        <w:t>i</w:t>
        <w:br/>
        <w:br/>
        <w:t>a</w:t>
        <w:br/>
        <w:br/>
        <w:t>l</w:t>
        <w:br/>
        <w:br/>
        <w:t xml:space="preserve"> </w:t>
        <w:br/>
        <w:br/>
        <w:t>I</w:t>
        <w:br/>
        <w:br/>
        <w:t>n</w:t>
        <w:br/>
        <w:br/>
        <w:t>t</w:t>
        <w:br/>
        <w:br/>
        <w:t>e</w:t>
        <w:br/>
        <w:br/>
        <w:t>r</w:t>
        <w:br/>
        <w:br/>
        <w:t>n</w:t>
        <w:br/>
        <w:br/>
        <w:t>e</w:t>
        <w:br/>
        <w:br/>
        <w:t>t</w:t>
        <w:br/>
        <w:br/>
        <w:t xml:space="preserve"> </w:t>
        <w:br/>
        <w:br/>
        <w:t>o</w:t>
        <w:br/>
        <w:br/>
        <w:t>f</w:t>
        <w:br/>
        <w:br/>
        <w:t xml:space="preserve"> </w:t>
        <w:br/>
        <w:br/>
        <w:t>T</w:t>
        <w:br/>
        <w:br/>
        <w:t>h</w:t>
        <w:br/>
        <w:br/>
        <w:t>i</w:t>
        <w:br/>
        <w:br/>
        <w:t>n</w:t>
        <w:br/>
        <w:br/>
        <w:t>g</w:t>
        <w:br/>
        <w:br/>
        <w:t>s</w:t>
        <w:br/>
        <w:br/>
        <w:t>)</w:t>
        <w:br/>
        <w:br/>
        <w:t>:</w:t>
        <w:br/>
        <w:br/>
        <w:t>*</w:t>
        <w:br/>
        <w:br/>
        <w:t xml:space="preserve"> </w:t>
        <w:br/>
        <w:br/>
        <w:t>П</w:t>
        <w:br/>
        <w:br/>
        <w:t>о</w:t>
        <w:br/>
        <w:br/>
        <w:t>д</w:t>
        <w:br/>
        <w:br/>
        <w:t>к</w:t>
        <w:br/>
        <w:br/>
        <w:t>л</w:t>
        <w:br/>
        <w:br/>
        <w:t>ю</w:t>
        <w:br/>
        <w:br/>
        <w:t>ч</w:t>
        <w:br/>
        <w:br/>
        <w:t>е</w:t>
        <w:br/>
        <w:br/>
        <w:t>н</w:t>
        <w:br/>
        <w:br/>
        <w:t>и</w:t>
        <w:br/>
        <w:br/>
        <w:t>е</w:t>
        <w:br/>
        <w:br/>
        <w:t xml:space="preserve"> </w:t>
        <w:br/>
        <w:br/>
        <w:t>д</w:t>
        <w:br/>
        <w:br/>
        <w:t>а</w:t>
        <w:br/>
        <w:br/>
        <w:t>т</w:t>
        <w:br/>
        <w:br/>
        <w:t>ч</w:t>
        <w:br/>
        <w:br/>
        <w:t>и</w:t>
        <w:br/>
        <w:br/>
        <w:t>к</w:t>
        <w:br/>
        <w:br/>
        <w:t>о</w:t>
        <w:br/>
        <w:br/>
        <w:t>в</w:t>
        <w:br/>
        <w:br/>
        <w:t xml:space="preserve"> </w:t>
        <w:br/>
        <w:br/>
        <w:t>и</w:t>
        <w:br/>
        <w:br/>
        <w:t xml:space="preserve"> </w:t>
        <w:br/>
        <w:br/>
        <w:t>у</w:t>
        <w:br/>
        <w:br/>
        <w:t>с</w:t>
        <w:br/>
        <w:br/>
        <w:t>т</w:t>
        <w:br/>
        <w:br/>
        <w:t>р</w:t>
        <w:br/>
        <w:br/>
        <w:t>о</w:t>
        <w:br/>
        <w:br/>
        <w:t>й</w:t>
        <w:br/>
        <w:br/>
        <w:t>с</w:t>
        <w:br/>
        <w:br/>
        <w:t>т</w:t>
        <w:br/>
        <w:br/>
        <w:t>в</w:t>
        <w:br/>
        <w:br/>
        <w:t xml:space="preserve"> </w:t>
        <w:br/>
        <w:br/>
        <w:t>к</w:t>
        <w:br/>
        <w:br/>
        <w:t xml:space="preserve"> </w:t>
        <w:br/>
        <w:br/>
        <w:t>с</w:t>
        <w:br/>
        <w:br/>
        <w:t>е</w:t>
        <w:br/>
        <w:br/>
        <w:t>т</w:t>
        <w:br/>
        <w:br/>
        <w:t>и</w:t>
        <w:br/>
        <w:br/>
        <w:t>,</w:t>
        <w:br/>
        <w:br/>
        <w:t xml:space="preserve"> </w:t>
        <w:br/>
        <w:br/>
        <w:t>с</w:t>
        <w:br/>
        <w:br/>
        <w:t>б</w:t>
        <w:br/>
        <w:br/>
        <w:t>о</w:t>
        <w:br/>
        <w:br/>
        <w:t>р</w:t>
        <w:br/>
        <w:br/>
        <w:t xml:space="preserve"> </w:t>
        <w:br/>
        <w:br/>
        <w:t>и</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t xml:space="preserve"> </w:t>
        <w:br/>
        <w:br/>
        <w:t>у</w:t>
        <w:br/>
        <w:br/>
        <w:t>д</w:t>
        <w:br/>
        <w:br/>
        <w:t>а</w:t>
        <w:br/>
        <w:br/>
        <w:t>л</w:t>
        <w:br/>
        <w:br/>
        <w:t>е</w:t>
        <w:br/>
        <w:br/>
        <w:t>н</w:t>
        <w:br/>
        <w:br/>
        <w:t>н</w:t>
        <w:br/>
        <w:br/>
        <w:t>о</w:t>
        <w:br/>
        <w:br/>
        <w:t>е</w:t>
        <w:br/>
        <w:br/>
        <w:t xml:space="preserve"> </w:t>
        <w:br/>
        <w:br/>
        <w:t>у</w:t>
        <w:br/>
        <w:br/>
        <w:t>п</w:t>
        <w:br/>
        <w:br/>
        <w:t>р</w:t>
        <w:br/>
        <w:br/>
        <w:t>а</w:t>
        <w:br/>
        <w:br/>
        <w:t>в</w:t>
        <w:br/>
        <w:br/>
        <w:t>л</w:t>
        <w:br/>
        <w:br/>
        <w:t>е</w:t>
        <w:br/>
        <w:br/>
        <w:t>н</w:t>
        <w:br/>
        <w:br/>
        <w:t>и</w:t>
        <w:br/>
        <w:br/>
        <w:t>е</w:t>
        <w:br/>
        <w:br/>
        <w:t xml:space="preserve"> </w:t>
        <w:br/>
        <w:br/>
        <w:t>и</w:t>
        <w:br/>
        <w:br/>
        <w:t xml:space="preserve"> </w:t>
        <w:br/>
        <w:br/>
        <w:t>м</w:t>
        <w:br/>
        <w:br/>
        <w:t>о</w:t>
        <w:br/>
        <w:br/>
        <w:t>н</w:t>
        <w:br/>
        <w:br/>
        <w:t>и</w:t>
        <w:br/>
        <w:br/>
        <w:t>т</w:t>
        <w:br/>
        <w:br/>
        <w:t>о</w:t>
        <w:br/>
        <w:br/>
        <w:t>р</w:t>
        <w:br/>
        <w:br/>
        <w:t>и</w:t>
        <w:br/>
        <w:br/>
        <w:t>н</w:t>
        <w:br/>
        <w:br/>
        <w:t>г</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w:t>
        <w:br/>
        <w:br/>
        <w:t>*</w:t>
        <w:br/>
        <w:br/>
        <w:t xml:space="preserve"> </w:t>
        <w:br/>
        <w:br/>
        <w:t>Х</w:t>
        <w:br/>
        <w:br/>
        <w:t>р</w:t>
        <w:br/>
        <w:br/>
        <w:t>а</w:t>
        <w:br/>
        <w:br/>
        <w:t>н</w:t>
        <w:br/>
        <w:br/>
        <w:t>е</w:t>
        <w:br/>
        <w:br/>
        <w:t>н</w:t>
        <w:br/>
        <w:br/>
        <w:t>и</w:t>
        <w:br/>
        <w:br/>
        <w:t>е</w:t>
        <w:br/>
        <w:br/>
        <w:t xml:space="preserve"> </w:t>
        <w:br/>
        <w:br/>
        <w:t>и</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в</w:t>
        <w:br/>
        <w:br/>
        <w:t xml:space="preserve"> </w:t>
        <w:br/>
        <w:br/>
        <w:t>о</w:t>
        <w:br/>
        <w:br/>
        <w:t>б</w:t>
        <w:br/>
        <w:br/>
        <w:t>л</w:t>
        <w:br/>
        <w:br/>
        <w:t>а</w:t>
        <w:br/>
        <w:br/>
        <w:t>к</w:t>
        <w:br/>
        <w:br/>
        <w:t>е</w:t>
        <w:br/>
        <w:br/>
        <w:t>,</w:t>
        <w:br/>
        <w:br/>
        <w:t xml:space="preserve"> </w:t>
        <w:br/>
        <w:br/>
        <w:t>д</w:t>
        <w:br/>
        <w:br/>
        <w:t>о</w:t>
        <w:br/>
        <w:br/>
        <w:t>с</w:t>
        <w:br/>
        <w:br/>
        <w:t>т</w:t>
        <w:br/>
        <w:br/>
        <w:t>у</w:t>
        <w:br/>
        <w:br/>
        <w:t>п</w:t>
        <w:br/>
        <w:br/>
        <w:t xml:space="preserve"> </w:t>
        <w:br/>
        <w:br/>
        <w:t>к</w:t>
        <w:br/>
        <w:br/>
        <w:t xml:space="preserve"> </w:t>
        <w:br/>
        <w:br/>
        <w:t>п</w:t>
        <w:br/>
        <w:br/>
        <w:t>р</w:t>
        <w:br/>
        <w:br/>
        <w:t>и</w:t>
        <w:br/>
        <w:br/>
        <w:t>л</w:t>
        <w:br/>
        <w:br/>
        <w:t>о</w:t>
        <w:br/>
        <w:br/>
        <w:t>ж</w:t>
        <w:br/>
        <w:br/>
        <w:t>е</w:t>
        <w:br/>
        <w:br/>
        <w:t>н</w:t>
        <w:br/>
        <w:br/>
        <w:t>и</w:t>
        <w:br/>
        <w:br/>
        <w:t>я</w:t>
        <w:br/>
        <w:br/>
        <w:t>м</w:t>
        <w:br/>
        <w:br/>
        <w:t xml:space="preserve"> </w:t>
        <w:br/>
        <w:br/>
        <w:t>и</w:t>
        <w:br/>
        <w:br/>
        <w:t xml:space="preserve"> </w:t>
        <w:br/>
        <w:br/>
        <w:t>с</w:t>
        <w:br/>
        <w:br/>
        <w:t>е</w:t>
        <w:br/>
        <w:br/>
        <w:t>р</w:t>
        <w:br/>
        <w:br/>
        <w:t>в</w:t>
        <w:br/>
        <w:br/>
        <w:t>и</w:t>
        <w:br/>
        <w:br/>
        <w:t>с</w:t>
        <w:br/>
        <w:br/>
        <w:t>а</w:t>
        <w:br/>
        <w:br/>
        <w:t>м</w:t>
        <w:br/>
        <w:br/>
        <w:t xml:space="preserve"> </w:t>
        <w:br/>
        <w:br/>
        <w:t>и</w:t>
        <w:br/>
        <w:br/>
        <w:t>з</w:t>
        <w:br/>
        <w:br/>
        <w:t xml:space="preserve"> </w:t>
        <w:br/>
        <w:br/>
        <w:t>л</w:t>
        <w:br/>
        <w:br/>
        <w:t>ю</w:t>
        <w:br/>
        <w:br/>
        <w:t>б</w:t>
        <w:br/>
        <w:br/>
        <w:t>о</w:t>
        <w:br/>
        <w:br/>
        <w:t>й</w:t>
        <w:br/>
        <w:br/>
        <w:t xml:space="preserve"> </w:t>
        <w:br/>
        <w:br/>
        <w:t>т</w:t>
        <w:br/>
        <w:br/>
        <w:t>о</w:t>
        <w:br/>
        <w:br/>
        <w:t>ч</w:t>
        <w:br/>
        <w:br/>
        <w:t>к</w:t>
        <w:br/>
        <w:br/>
        <w:t>и</w:t>
        <w:br/>
        <w:br/>
        <w:t xml:space="preserve"> </w:t>
        <w:br/>
        <w:br/>
        <w:t>м</w:t>
        <w:br/>
        <w:br/>
        <w:t>и</w:t>
        <w:br/>
        <w:br/>
        <w:t>р</w:t>
        <w:br/>
        <w:br/>
        <w:t>а</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 xml:space="preserve"> </w:t>
        <w:br/>
        <w:br/>
        <w:t>и</w:t>
        <w:br/>
        <w:br/>
        <w:t xml:space="preserve"> </w:t>
        <w:br/>
        <w:br/>
        <w:t>г</w:t>
        <w:br/>
        <w:br/>
        <w:t>и</w:t>
        <w:br/>
        <w:br/>
        <w:t>б</w:t>
        <w:br/>
        <w:br/>
        <w:t>к</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В</w:t>
        <w:br/>
        <w:br/>
        <w:t>и</w:t>
        <w:br/>
        <w:br/>
        <w:t>р</w:t>
        <w:br/>
        <w:br/>
        <w:t>т</w:t>
        <w:br/>
        <w:br/>
        <w:t>у</w:t>
        <w:br/>
        <w:br/>
        <w:t>а</w:t>
        <w:br/>
        <w:br/>
        <w:t>л</w:t>
        <w:br/>
        <w:br/>
        <w:t>и</w:t>
        <w:br/>
        <w:br/>
        <w:t>з</w:t>
        <w:br/>
        <w:br/>
        <w:t>а</w:t>
        <w:br/>
        <w:br/>
        <w:t>ц</w:t>
        <w:br/>
        <w:br/>
        <w:t>и</w:t>
        <w:br/>
        <w:br/>
        <w:t>я</w:t>
        <w:br/>
        <w:br/>
        <w:t>:</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ы</w:t>
        <w:br/>
        <w:br/>
        <w:t>х</w:t>
        <w:br/>
        <w:br/>
        <w:t xml:space="preserve"> </w:t>
        <w:br/>
        <w:br/>
        <w:t>м</w:t>
        <w:br/>
        <w:br/>
        <w:t>а</w:t>
        <w:br/>
        <w:br/>
        <w:t>ш</w:t>
        <w:br/>
        <w:br/>
        <w:t>и</w:t>
        <w:br/>
        <w:br/>
        <w:t>н</w:t>
        <w:br/>
        <w:br/>
        <w:t xml:space="preserve"> </w:t>
        <w:br/>
        <w:br/>
        <w:t>и</w:t>
        <w:br/>
        <w:br/>
        <w:t xml:space="preserve"> </w:t>
        <w:br/>
        <w:br/>
        <w:t>с</w:t>
        <w:br/>
        <w:br/>
        <w:t>е</w:t>
        <w:br/>
        <w:br/>
        <w:t>р</w:t>
        <w:br/>
        <w:br/>
        <w:t>в</w:t>
        <w:br/>
        <w:br/>
        <w:t>е</w:t>
        <w:br/>
        <w:br/>
        <w:t>р</w:t>
        <w:br/>
        <w:br/>
        <w:t>о</w:t>
        <w:br/>
        <w:br/>
        <w:t>в</w:t>
        <w:br/>
        <w:br/>
        <w:t>,</w:t>
        <w:br/>
        <w:br/>
        <w:t xml:space="preserve"> </w:t>
        <w:br/>
        <w:br/>
        <w:t>о</w:t>
        <w:br/>
        <w:br/>
        <w:t>п</w:t>
        <w:br/>
        <w:br/>
        <w:t>т</w:t>
        <w:br/>
        <w:br/>
        <w:t>и</w:t>
        <w:br/>
        <w:br/>
        <w:t>м</w:t>
        <w:br/>
        <w:br/>
        <w:t>и</w:t>
        <w:br/>
        <w:br/>
        <w:t>з</w:t>
        <w:br/>
        <w:br/>
        <w:t>а</w:t>
        <w:br/>
        <w:br/>
        <w:t>ц</w:t>
        <w:br/>
        <w:br/>
        <w:t>и</w:t>
        <w:br/>
        <w:br/>
        <w:t>я</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t xml:space="preserve"> </w:t>
        <w:br/>
        <w:br/>
        <w:t>п</w:t>
        <w:br/>
        <w:br/>
        <w:t>о</w:t>
        <w:br/>
        <w:br/>
        <w:t>в</w:t>
        <w:br/>
        <w:br/>
        <w:t>ы</w:t>
        <w:br/>
        <w:br/>
        <w:t>ш</w:t>
        <w:br/>
        <w:br/>
        <w:t>е</w:t>
        <w:br/>
        <w:br/>
        <w:t>н</w:t>
        <w:br/>
        <w:br/>
        <w:t>и</w:t>
        <w:br/>
        <w:br/>
        <w:t>е</w:t>
        <w:br/>
        <w:br/>
        <w:t xml:space="preserve"> </w:t>
        <w:br/>
        <w:br/>
        <w:t>о</w:t>
        <w:br/>
        <w:br/>
        <w:t>т</w:t>
        <w:br/>
        <w:br/>
        <w:t>к</w:t>
        <w:br/>
        <w:br/>
        <w:t>а</w:t>
        <w:br/>
        <w:br/>
        <w:t>з</w:t>
        <w:br/>
        <w:br/>
        <w:t>о</w:t>
        <w:br/>
        <w:br/>
        <w:t>у</w:t>
        <w:br/>
        <w:br/>
        <w:t>с</w:t>
        <w:br/>
        <w:br/>
        <w:t>т</w:t>
        <w:br/>
        <w:br/>
        <w:t>о</w:t>
        <w:br/>
        <w:br/>
        <w:t>й</w:t>
        <w:br/>
        <w:br/>
        <w:t>ч</w:t>
        <w:br/>
        <w:br/>
        <w:t>и</w:t>
        <w:br/>
        <w:br/>
        <w:t>в</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E</w:t>
        <w:br/>
        <w:br/>
        <w:t>d</w:t>
        <w:br/>
        <w:br/>
        <w:t>g</w:t>
        <w:br/>
        <w:br/>
        <w:t>e</w:t>
        <w:br/>
        <w:br/>
        <w:t xml:space="preserve"> </w:t>
        <w:br/>
        <w:br/>
        <w:t>C</w:t>
        <w:br/>
        <w:br/>
        <w:t>o</w:t>
        <w:br/>
        <w:br/>
        <w:t>m</w:t>
        <w:br/>
        <w:br/>
        <w:t>p</w:t>
        <w:br/>
        <w:br/>
        <w:t>u</w:t>
        <w:br/>
        <w:br/>
        <w:t>t</w:t>
        <w:br/>
        <w:br/>
        <w:t>i</w:t>
        <w:br/>
        <w:br/>
        <w:t>n</w:t>
        <w:br/>
        <w:br/>
        <w:t>g</w:t>
        <w:br/>
        <w:br/>
        <w:t>:</w:t>
        <w:br/>
        <w:br/>
        <w:t>*</w:t>
        <w:br/>
        <w:br/>
        <w:t xml:space="preserve"> </w:t>
        <w:br/>
        <w:br/>
        <w:t>О</w:t>
        <w:br/>
        <w:br/>
        <w:t>б</w:t>
        <w:br/>
        <w:br/>
        <w:t>р</w:t>
        <w:br/>
        <w:br/>
        <w:t>а</w:t>
        <w:br/>
        <w:br/>
        <w:t>б</w:t>
        <w:br/>
        <w:br/>
        <w:t>о</w:t>
        <w:br/>
        <w:br/>
        <w:t>т</w:t>
        <w:br/>
        <w:br/>
        <w:t>к</w:t>
        <w:br/>
        <w:br/>
        <w:t>а</w:t>
        <w:br/>
        <w:br/>
        <w:t xml:space="preserve"> </w:t>
        <w:br/>
        <w:br/>
        <w:t>д</w:t>
        <w:br/>
        <w:br/>
        <w:t>а</w:t>
        <w:br/>
        <w:br/>
        <w:t>н</w:t>
        <w:br/>
        <w:br/>
        <w:t>н</w:t>
        <w:br/>
        <w:br/>
        <w:t>ы</w:t>
        <w:br/>
        <w:br/>
        <w:t>х</w:t>
        <w:br/>
        <w:br/>
        <w:t xml:space="preserve"> </w:t>
        <w:br/>
        <w:br/>
        <w:t>н</w:t>
        <w:br/>
        <w:br/>
        <w:t>а</w:t>
        <w:br/>
        <w:br/>
        <w:t xml:space="preserve"> </w:t>
        <w:br/>
        <w:br/>
        <w:t>г</w:t>
        <w:br/>
        <w:br/>
        <w:t>р</w:t>
        <w:br/>
        <w:br/>
        <w:t>а</w:t>
        <w:br/>
        <w:br/>
        <w:t>н</w:t>
        <w:br/>
        <w:br/>
        <w:t>и</w:t>
        <w:br/>
        <w:br/>
        <w:t>ц</w:t>
        <w:br/>
        <w:br/>
        <w:t>е</w:t>
        <w:br/>
        <w:br/>
        <w:t xml:space="preserve"> </w:t>
        <w:br/>
        <w:br/>
        <w:t>с</w:t>
        <w:br/>
        <w:br/>
        <w:t>е</w:t>
        <w:br/>
        <w:br/>
        <w:t>т</w:t>
        <w:br/>
        <w:br/>
        <w:t>и</w:t>
        <w:br/>
        <w:br/>
        <w:t>,</w:t>
        <w:br/>
        <w:br/>
        <w:t xml:space="preserve"> </w:t>
        <w:br/>
        <w:br/>
        <w:t>с</w:t>
        <w:br/>
        <w:br/>
        <w:t>н</w:t>
        <w:br/>
        <w:br/>
        <w:t>и</w:t>
        <w:br/>
        <w:br/>
        <w:t>ж</w:t>
        <w:br/>
        <w:br/>
        <w:t>е</w:t>
        <w:br/>
        <w:br/>
        <w:t>н</w:t>
        <w:br/>
        <w:br/>
        <w:t>и</w:t>
        <w:br/>
        <w:br/>
        <w:t>е</w:t>
        <w:br/>
        <w:br/>
        <w:t xml:space="preserve"> </w:t>
        <w:br/>
        <w:br/>
        <w:t>з</w:t>
        <w:br/>
        <w:br/>
        <w:t>а</w:t>
        <w:br/>
        <w:br/>
        <w:t>д</w:t>
        <w:br/>
        <w:br/>
        <w:t>е</w:t>
        <w:br/>
        <w:br/>
        <w:t>р</w:t>
        <w:br/>
        <w:br/>
        <w:t>ж</w:t>
        <w:br/>
        <w:br/>
        <w:t>е</w:t>
        <w:br/>
        <w:br/>
        <w:t>к</w:t>
        <w:br/>
        <w:br/>
        <w:t>,</w:t>
        <w:br/>
        <w:br/>
        <w:t xml:space="preserve"> </w:t>
        <w:br/>
        <w:br/>
        <w:t>п</w:t>
        <w:br/>
        <w:br/>
        <w:t>о</w:t>
        <w:br/>
        <w:br/>
        <w:t>в</w:t>
        <w:br/>
        <w:br/>
        <w:t>ы</w:t>
        <w:br/>
        <w:br/>
        <w:t>ш</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V</w:t>
        <w:br/>
        <w:br/>
        <w:t>.</w:t>
        <w:br/>
        <w:br/>
        <w:t xml:space="preserve"> </w:t>
        <w:br/>
        <w:br/>
        <w:t>С</w:t>
        <w:br/>
        <w:br/>
        <w:t>т</w:t>
        <w:br/>
        <w:br/>
        <w:t>а</w:t>
        <w:br/>
        <w:br/>
        <w:t>н</w:t>
        <w:br/>
        <w:br/>
        <w:t>д</w:t>
        <w:br/>
        <w:br/>
        <w:t>а</w:t>
        <w:br/>
        <w:br/>
        <w:t>р</w:t>
        <w:br/>
        <w:br/>
        <w:t>т</w:t>
        <w:br/>
        <w:br/>
        <w:t>ы</w:t>
        <w:br/>
        <w:br/>
        <w:t xml:space="preserve"> </w:t>
        <w:br/>
        <w:br/>
        <w:t>и</w:t>
        <w:br/>
        <w:br/>
        <w:t xml:space="preserve"> </w:t>
        <w:br/>
        <w:br/>
        <w:t>п</w:t>
        <w:br/>
        <w:br/>
        <w:t>р</w:t>
        <w:br/>
        <w:br/>
        <w:t>о</w:t>
        <w:br/>
        <w:br/>
        <w:t>т</w:t>
        <w:br/>
        <w:br/>
        <w:t>о</w:t>
        <w:br/>
        <w:br/>
        <w:t>к</w:t>
        <w:br/>
        <w:br/>
        <w:t>о</w:t>
        <w:br/>
        <w:br/>
        <w:t>л</w:t>
        <w:br/>
        <w:br/>
        <w:t>ы</w:t>
        <w:br/>
        <w:br/>
        <w:t>,</w:t>
        <w:br/>
        <w:br/>
        <w:t xml:space="preserve"> </w:t>
        <w:br/>
        <w:br/>
        <w:t>и</w:t>
        <w:br/>
        <w:br/>
        <w:t>с</w:t>
        <w:br/>
        <w:br/>
        <w:t>п</w:t>
        <w:br/>
        <w:br/>
        <w:t>о</w:t>
        <w:br/>
        <w:br/>
        <w:t>л</w:t>
        <w:br/>
        <w:br/>
        <w:t>ь</w:t>
        <w:br/>
        <w:br/>
        <w:t>з</w:t>
        <w:br/>
        <w:br/>
        <w:t>у</w:t>
        <w:br/>
        <w:br/>
        <w:t>е</w:t>
        <w:br/>
        <w:br/>
        <w:t>м</w:t>
        <w:br/>
        <w:br/>
        <w:t>ы</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и</w:t>
        <w:br/>
        <w:br/>
        <w:t>н</w:t>
        <w:br/>
        <w:br/>
        <w:t>т</w:t>
        <w:br/>
        <w:br/>
        <w:t>е</w:t>
        <w:br/>
        <w:br/>
        <w:t>р</w:t>
        <w:br/>
        <w:br/>
        <w:t>о</w:t>
        <w:br/>
        <w:br/>
        <w:t>п</w:t>
        <w:br/>
        <w:br/>
        <w:t>е</w:t>
        <w:br/>
        <w:br/>
        <w:t>р</w:t>
        <w:br/>
        <w:br/>
        <w:t>а</w:t>
        <w:br/>
        <w:br/>
        <w:t>б</w:t>
        <w:br/>
        <w:br/>
        <w:t>е</w:t>
        <w:br/>
        <w:br/>
        <w:t>л</w:t>
        <w:br/>
        <w:br/>
        <w:t>ь</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и</w:t>
        <w:br/>
        <w:br/>
        <w:t>з</w:t>
        <w:br/>
        <w:br/>
        <w:t>и</w:t>
        <w:br/>
        <w:br/>
        <w:t>р</w:t>
        <w:br/>
        <w:br/>
        <w:t>о</w:t>
        <w:br/>
        <w:br/>
        <w:t>в</w:t>
        <w:br/>
        <w:br/>
        <w:t>а</w:t>
        <w:br/>
        <w:br/>
        <w:t>н</w:t>
        <w:br/>
        <w:br/>
        <w:t>н</w:t>
        <w:br/>
        <w:br/>
        <w:t>ы</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и</w:t>
        <w:br/>
        <w:br/>
        <w:t>н</w:t>
        <w:br/>
        <w:br/>
        <w:t>т</w:t>
        <w:br/>
        <w:br/>
        <w:t>е</w:t>
        <w:br/>
        <w:br/>
        <w:t>р</w:t>
        <w:br/>
        <w:br/>
        <w:t>ф</w:t>
        <w:br/>
        <w:br/>
        <w:t>е</w:t>
        <w:br/>
        <w:br/>
        <w:t>й</w:t>
        <w:br/>
        <w:br/>
        <w:t>с</w:t>
        <w:br/>
        <w:br/>
        <w:t>о</w:t>
        <w:br/>
        <w:br/>
        <w:t>в</w:t>
        <w:br/>
        <w:br/>
        <w:t xml:space="preserve"> </w:t>
        <w:br/>
        <w:br/>
        <w:t>о</w:t>
        <w:br/>
        <w:br/>
        <w:t>б</w:t>
        <w:br/>
        <w:br/>
        <w:t>е</w:t>
        <w:br/>
        <w:br/>
        <w:t>с</w:t>
        <w:br/>
        <w:br/>
        <w:t>п</w:t>
        <w:br/>
        <w:br/>
        <w:t>е</w:t>
        <w:br/>
        <w:br/>
        <w:t>ч</w:t>
        <w:br/>
        <w:br/>
        <w:t>и</w:t>
        <w:br/>
        <w:br/>
        <w:t>в</w:t>
        <w:br/>
        <w:br/>
        <w:t>а</w:t>
        <w:br/>
        <w:br/>
        <w:t>е</w:t>
        <w:br/>
        <w:br/>
        <w:t>т</w:t>
        <w:br/>
        <w:br/>
        <w:t xml:space="preserve"> </w:t>
        <w:br/>
        <w:br/>
        <w:t>с</w:t>
        <w:br/>
        <w:br/>
        <w:t>о</w:t>
        <w:br/>
        <w:br/>
        <w:t>в</w:t>
        <w:br/>
        <w:br/>
        <w:t>м</w:t>
        <w:br/>
        <w:br/>
        <w:t>е</w:t>
        <w:br/>
        <w:br/>
        <w:t>с</w:t>
        <w:br/>
        <w:br/>
        <w:t>т</w:t>
        <w:br/>
        <w:br/>
        <w:t>и</w:t>
        <w:br/>
        <w:br/>
        <w:t>м</w:t>
        <w:br/>
        <w:br/>
        <w:t>о</w:t>
        <w:br/>
        <w:br/>
        <w:t>с</w:t>
        <w:br/>
        <w:br/>
        <w:t>т</w:t>
        <w:br/>
        <w:br/>
        <w:t>ь</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р</w:t>
        <w:br/>
        <w:br/>
        <w:t>а</w:t>
        <w:br/>
        <w:br/>
        <w:t>з</w:t>
        <w:br/>
        <w:br/>
        <w:t>л</w:t>
        <w:br/>
        <w:br/>
        <w:t>и</w:t>
        <w:br/>
        <w:br/>
        <w:t>ч</w:t>
        <w:br/>
        <w:br/>
        <w:t>н</w:t>
        <w:br/>
        <w:br/>
        <w:t>ы</w:t>
        <w:br/>
        <w:br/>
        <w:t>х</w:t>
        <w:br/>
        <w:br/>
        <w:t xml:space="preserve"> </w:t>
        <w:br/>
        <w:br/>
        <w:t>п</w:t>
        <w:br/>
        <w:br/>
        <w:t>р</w:t>
        <w:br/>
        <w:br/>
        <w:t>о</w:t>
        <w:br/>
        <w:br/>
        <w:t>и</w:t>
        <w:br/>
        <w:br/>
        <w:t>з</w:t>
        <w:br/>
        <w:br/>
        <w:t>в</w:t>
        <w:br/>
        <w:br/>
        <w:t>о</w:t>
        <w:br/>
        <w:br/>
        <w:t>д</w:t>
        <w:br/>
        <w:br/>
        <w:t>и</w:t>
        <w:br/>
        <w:br/>
        <w:t>т</w:t>
        <w:br/>
        <w:br/>
        <w:t>е</w:t>
        <w:br/>
        <w:br/>
        <w:t>л</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П</w:t>
        <w:br/>
        <w:br/>
        <w:t>р</w:t>
        <w:br/>
        <w:br/>
        <w:t>о</w:t>
        <w:br/>
        <w:br/>
        <w:t>м</w:t>
        <w:br/>
        <w:br/>
        <w:t>ы</w:t>
        <w:br/>
        <w:br/>
        <w:t>ш</w:t>
        <w:br/>
        <w:br/>
        <w:t>л</w:t>
        <w:br/>
        <w:br/>
        <w:t>е</w:t>
        <w:br/>
        <w:br/>
        <w:t>н</w:t>
        <w:br/>
        <w:br/>
        <w:t>н</w:t>
        <w:br/>
        <w:br/>
        <w:t>ы</w:t>
        <w:br/>
        <w:br/>
        <w:t>е</w:t>
        <w:br/>
        <w:br/>
        <w:t xml:space="preserve"> </w:t>
        <w:br/>
        <w:br/>
        <w:t>п</w:t>
        <w:br/>
        <w:br/>
        <w:t>р</w:t>
        <w:br/>
        <w:br/>
        <w:t>о</w:t>
        <w:br/>
        <w:br/>
        <w:t>т</w:t>
        <w:br/>
        <w:br/>
        <w:t>о</w:t>
        <w:br/>
        <w:br/>
        <w:t>к</w:t>
        <w:br/>
        <w:br/>
        <w:t>о</w:t>
        <w:br/>
        <w:br/>
        <w:t>л</w:t>
        <w:br/>
        <w:br/>
        <w:t>ы</w:t>
        <w:br/>
        <w:br/>
        <w:t>:</w:t>
        <w:br/>
        <w:br/>
        <w:t>*</w:t>
        <w:br/>
        <w:br/>
        <w:t xml:space="preserve"> </w:t>
        <w:br/>
        <w:br/>
        <w:t>M</w:t>
        <w:br/>
        <w:br/>
        <w:t>o</w:t>
        <w:br/>
        <w:br/>
        <w:t>d</w:t>
        <w:br/>
        <w:br/>
        <w:t>b</w:t>
        <w:br/>
        <w:br/>
        <w:t>u</w:t>
        <w:br/>
        <w:br/>
        <w:t>s</w:t>
        <w:br/>
        <w:br/>
        <w:t>,</w:t>
        <w:br/>
        <w:br/>
        <w:t xml:space="preserve"> </w:t>
        <w:br/>
        <w:br/>
        <w:t>P</w:t>
        <w:br/>
        <w:br/>
        <w:t>r</w:t>
        <w:br/>
        <w:br/>
        <w:t>o</w:t>
        <w:br/>
        <w:br/>
        <w:t>f</w:t>
        <w:br/>
        <w:br/>
        <w:t>i</w:t>
        <w:br/>
        <w:br/>
        <w:t>b</w:t>
        <w:br/>
        <w:br/>
        <w:t>u</w:t>
        <w:br/>
        <w:br/>
        <w:t>s</w:t>
        <w:br/>
        <w:br/>
        <w:t>,</w:t>
        <w:br/>
        <w:br/>
        <w:t xml:space="preserve"> </w:t>
        <w:br/>
        <w:br/>
        <w:t>O</w:t>
        <w:br/>
        <w:br/>
        <w:t>P</w:t>
        <w:br/>
        <w:br/>
        <w:t>C</w:t>
        <w:br/>
        <w:br/>
        <w:t xml:space="preserve"> </w:t>
        <w:br/>
        <w:br/>
        <w:t>U</w:t>
        <w:br/>
        <w:br/>
        <w:t>A</w:t>
        <w:br/>
        <w:br/>
        <w:t>,</w:t>
        <w:br/>
        <w:br/>
        <w:t xml:space="preserve"> </w:t>
        <w:br/>
        <w:br/>
        <w:t>H</w:t>
        <w:br/>
        <w:br/>
        <w:t>A</w:t>
        <w:br/>
        <w:br/>
        <w:t>R</w:t>
        <w:br/>
        <w:br/>
        <w:t>T</w:t>
        <w:br/>
        <w:br/>
        <w:t>,</w:t>
        <w:br/>
        <w:br/>
        <w:t xml:space="preserve"> </w:t>
        <w:br/>
        <w:br/>
        <w:t>и</w:t>
        <w:br/>
        <w:br/>
        <w:t>х</w:t>
        <w:br/>
        <w:br/>
        <w:t xml:space="preserve"> </w:t>
        <w:br/>
        <w:br/>
        <w:t>о</w:t>
        <w:br/>
        <w:br/>
        <w:t>с</w:t>
        <w:br/>
        <w:br/>
        <w:t>о</w:t>
        <w:br/>
        <w:br/>
        <w:t>б</w:t>
        <w:br/>
        <w:br/>
        <w:t>е</w:t>
        <w:br/>
        <w:br/>
        <w:t>н</w:t>
        <w:br/>
        <w:br/>
        <w:t>н</w:t>
        <w:br/>
        <w:br/>
        <w:t>о</w:t>
        <w:br/>
        <w:br/>
        <w:t>с</w:t>
        <w:br/>
        <w:br/>
        <w:t>т</w:t>
        <w:br/>
        <w:br/>
        <w:t>и</w:t>
        <w:br/>
        <w:br/>
        <w:t xml:space="preserve"> </w:t>
        <w:br/>
        <w:br/>
        <w:t>и</w:t>
        <w:br/>
        <w:br/>
        <w:t xml:space="preserve"> </w:t>
        <w:br/>
        <w:br/>
        <w:t>о</w:t>
        <w:br/>
        <w:br/>
        <w:t>б</w:t>
        <w:br/>
        <w:br/>
        <w:t>л</w:t>
        <w:br/>
        <w:br/>
        <w:t>а</w:t>
        <w:br/>
        <w:br/>
        <w:t>с</w:t>
        <w:br/>
        <w:br/>
        <w:t>т</w:t>
        <w:br/>
        <w:br/>
        <w:t>и</w:t>
        <w:br/>
        <w:br/>
        <w:t xml:space="preserve"> </w:t>
        <w:br/>
        <w:br/>
        <w:t>п</w:t>
        <w:br/>
        <w:br/>
        <w:t>р</w:t>
        <w:br/>
        <w:br/>
        <w:t>и</w:t>
        <w:br/>
        <w:br/>
        <w:t>м</w:t>
        <w:br/>
        <w:br/>
        <w:t>е</w:t>
        <w:br/>
        <w:br/>
        <w:t>н</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т</w:t>
        <w:br/>
        <w:br/>
        <w:t>е</w:t>
        <w:br/>
        <w:br/>
        <w:t>в</w:t>
        <w:br/>
        <w:br/>
        <w:t>ы</w:t>
        <w:br/>
        <w:br/>
        <w:t>е</w:t>
        <w:br/>
        <w:br/>
        <w:t xml:space="preserve"> </w:t>
        <w:br/>
        <w:br/>
        <w:t>п</w:t>
        <w:br/>
        <w:br/>
        <w:t>р</w:t>
        <w:br/>
        <w:br/>
        <w:t>о</w:t>
        <w:br/>
        <w:br/>
        <w:t>т</w:t>
        <w:br/>
        <w:br/>
        <w:t>о</w:t>
        <w:br/>
        <w:br/>
        <w:t>к</w:t>
        <w:br/>
        <w:br/>
        <w:t>о</w:t>
        <w:br/>
        <w:br/>
        <w:t>л</w:t>
        <w:br/>
        <w:br/>
        <w:t>ы</w:t>
        <w:br/>
        <w:br/>
        <w:t>:</w:t>
        <w:br/>
        <w:br/>
        <w:t>*</w:t>
        <w:br/>
        <w:br/>
        <w:t xml:space="preserve"> </w:t>
        <w:br/>
        <w:br/>
        <w:t>E</w:t>
        <w:br/>
        <w:br/>
        <w:t>t</w:t>
        <w:br/>
        <w:br/>
        <w:t>h</w:t>
        <w:br/>
        <w:br/>
        <w:t>e</w:t>
        <w:br/>
        <w:br/>
        <w:t>r</w:t>
        <w:br/>
        <w:br/>
        <w:t>n</w:t>
        <w:br/>
        <w:br/>
        <w:t>e</w:t>
        <w:br/>
        <w:br/>
        <w:t>t</w:t>
        <w:br/>
        <w:br/>
        <w:t>,</w:t>
        <w:br/>
        <w:br/>
        <w:t xml:space="preserve"> </w:t>
        <w:br/>
        <w:br/>
        <w:t>T</w:t>
        <w:br/>
        <w:br/>
        <w:t>C</w:t>
        <w:br/>
        <w:br/>
        <w:t>P</w:t>
        <w:br/>
        <w:br/>
        <w:t>/</w:t>
        <w:br/>
        <w:br/>
        <w:t>I</w:t>
        <w:br/>
        <w:br/>
        <w:t>P</w:t>
        <w:br/>
        <w:br/>
        <w:t>,</w:t>
        <w:br/>
        <w:br/>
        <w:t xml:space="preserve"> </w:t>
        <w:br/>
        <w:br/>
        <w:t>U</w:t>
        <w:br/>
        <w:br/>
        <w:t>D</w:t>
        <w:br/>
        <w:br/>
        <w:t>P</w:t>
        <w:br/>
        <w:br/>
        <w:t>,</w:t>
        <w:br/>
        <w:br/>
        <w:t xml:space="preserve"> </w:t>
        <w:br/>
        <w:br/>
        <w:t>и</w:t>
        <w:br/>
        <w:br/>
        <w:t>х</w:t>
        <w:br/>
        <w:br/>
        <w:t xml:space="preserve"> </w:t>
        <w:br/>
        <w:br/>
        <w:t>р</w:t>
        <w:br/>
        <w:br/>
        <w:t>о</w:t>
        <w:br/>
        <w:br/>
        <w:t>л</w:t>
        <w:br/>
        <w:br/>
        <w:t>ь</w:t>
        <w:br/>
        <w:br/>
        <w:t xml:space="preserve"> </w:t>
        <w:br/>
        <w:br/>
        <w:t>в</w:t>
        <w:br/>
        <w:br/>
        <w:t xml:space="preserve"> </w:t>
        <w:br/>
        <w:br/>
        <w:t>о</w:t>
        <w:br/>
        <w:br/>
        <w:t>р</w:t>
        <w:br/>
        <w:br/>
        <w:t>г</w:t>
        <w:br/>
        <w:br/>
        <w:t>а</w:t>
        <w:br/>
        <w:br/>
        <w:t>н</w:t>
        <w:br/>
        <w:br/>
        <w:t>и</w:t>
        <w:br/>
        <w:br/>
        <w:t>з</w:t>
        <w:br/>
        <w:br/>
        <w:t>а</w:t>
        <w:br/>
        <w:br/>
        <w:t>ц</w:t>
        <w:br/>
        <w:br/>
        <w:t>и</w:t>
        <w:br/>
        <w:br/>
        <w:t>и</w:t>
        <w:br/>
        <w:br/>
        <w:t xml:space="preserve"> </w:t>
        <w:br/>
        <w:br/>
        <w:t>с</w:t>
        <w:br/>
        <w:br/>
        <w:t>е</w:t>
        <w:br/>
        <w:br/>
        <w:t>т</w:t>
        <w:br/>
        <w:br/>
        <w:t>е</w:t>
        <w:br/>
        <w:br/>
        <w:t>в</w:t>
        <w:br/>
        <w:br/>
        <w:t>ы</w:t>
        <w:br/>
        <w:br/>
        <w:t>х</w:t>
        <w:br/>
        <w:br/>
        <w:t xml:space="preserve"> </w:t>
        <w:br/>
        <w:br/>
        <w:t>к</w:t>
        <w:br/>
        <w:br/>
        <w:t>о</w:t>
        <w:br/>
        <w:br/>
        <w:t>м</w:t>
        <w:br/>
        <w:br/>
        <w:t>м</w:t>
        <w:br/>
        <w:br/>
        <w:t>у</w:t>
        <w:br/>
        <w:br/>
        <w:t>н</w:t>
        <w:br/>
        <w:br/>
        <w:t>и</w:t>
        <w:br/>
        <w:br/>
        <w:t>к</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П</w:t>
        <w:br/>
        <w:br/>
        <w:t>р</w:t>
        <w:br/>
        <w:br/>
        <w:t>о</w:t>
        <w:br/>
        <w:br/>
        <w:t>т</w:t>
        <w:br/>
        <w:br/>
        <w:t>о</w:t>
        <w:br/>
        <w:br/>
        <w:t>к</w:t>
        <w:br/>
        <w:br/>
        <w:t>о</w:t>
        <w:br/>
        <w:br/>
        <w:t>л</w:t>
        <w:br/>
        <w:br/>
        <w:t>ы</w:t>
        <w:br/>
        <w:br/>
        <w:t xml:space="preserve"> </w:t>
        <w:br/>
        <w:br/>
        <w:t>б</w:t>
        <w:br/>
        <w:br/>
        <w:t>е</w:t>
        <w:br/>
        <w:br/>
        <w:t>з</w:t>
        <w:br/>
        <w:br/>
        <w:t>о</w:t>
        <w:br/>
        <w:br/>
        <w:t>п</w:t>
        <w:br/>
        <w:br/>
        <w:t>а</w:t>
        <w:br/>
        <w:br/>
        <w:t>с</w:t>
        <w:br/>
        <w:br/>
        <w:t>н</w:t>
        <w:br/>
        <w:br/>
        <w:t>о</w:t>
        <w:br/>
        <w:br/>
        <w:t>с</w:t>
        <w:br/>
        <w:br/>
        <w:t>т</w:t>
        <w:br/>
        <w:br/>
        <w:t>и</w:t>
        <w:br/>
        <w:br/>
        <w:t>:</w:t>
        <w:br/>
        <w:br/>
        <w:t>*</w:t>
        <w:br/>
        <w:br/>
        <w:t xml:space="preserve"> </w:t>
        <w:br/>
        <w:br/>
        <w:t>T</w:t>
        <w:br/>
        <w:br/>
        <w:t>L</w:t>
        <w:br/>
        <w:br/>
        <w:t>S</w:t>
        <w:br/>
        <w:br/>
        <w:t>/</w:t>
        <w:br/>
        <w:br/>
        <w:t>S</w:t>
        <w:br/>
        <w:br/>
        <w:t>S</w:t>
        <w:br/>
        <w:br/>
        <w:t>L</w:t>
        <w:br/>
        <w:br/>
        <w:t>,</w:t>
        <w:br/>
        <w:br/>
        <w:t xml:space="preserve"> </w:t>
        <w:br/>
        <w:br/>
        <w:t>V</w:t>
        <w:br/>
        <w:br/>
        <w:t>P</w:t>
        <w:br/>
        <w:br/>
        <w:t>N</w:t>
        <w:br/>
        <w:br/>
        <w:t>,</w:t>
        <w:br/>
        <w:br/>
        <w:t xml:space="preserve"> </w:t>
        <w:br/>
        <w:br/>
        <w:t>и</w:t>
        <w:br/>
        <w:br/>
        <w:t>х</w:t>
        <w:br/>
        <w:br/>
        <w:t xml:space="preserve"> </w:t>
        <w:br/>
        <w:br/>
        <w:t>р</w:t>
        <w:br/>
        <w:br/>
        <w:t>о</w:t>
        <w:br/>
        <w:br/>
        <w:t>л</w:t>
        <w:br/>
        <w:br/>
        <w:t>ь</w:t>
        <w:br/>
        <w:br/>
        <w:t xml:space="preserve"> </w:t>
        <w:br/>
        <w:br/>
        <w:t>в</w:t>
        <w:br/>
        <w:br/>
        <w:t xml:space="preserve"> </w:t>
        <w:br/>
        <w:br/>
        <w:t>з</w:t>
        <w:br/>
        <w:br/>
        <w:t>а</w:t>
        <w:br/>
        <w:br/>
        <w:t>щ</w:t>
        <w:br/>
        <w:br/>
        <w:t>и</w:t>
        <w:br/>
        <w:br/>
        <w:t>т</w:t>
        <w:br/>
        <w:br/>
        <w:t>е</w:t>
        <w:br/>
        <w:br/>
        <w:t xml:space="preserve"> </w:t>
        <w:br/>
        <w:br/>
        <w:t>д</w:t>
        <w:br/>
        <w:br/>
        <w:t>а</w:t>
        <w:br/>
        <w:br/>
        <w:t>н</w:t>
        <w:br/>
        <w:br/>
        <w:t>н</w:t>
        <w:br/>
        <w:br/>
        <w:t>ы</w:t>
        <w:br/>
        <w:br/>
        <w:t>х</w:t>
        <w:br/>
        <w:br/>
        <w:t xml:space="preserve"> </w:t>
        <w:br/>
        <w:br/>
        <w:t>и</w:t>
        <w:br/>
        <w:br/>
        <w:t xml:space="preserve"> </w:t>
        <w:br/>
        <w:br/>
        <w:t>о</w:t>
        <w:br/>
        <w:br/>
        <w:t>б</w:t>
        <w:br/>
        <w:br/>
        <w:t>е</w:t>
        <w:br/>
        <w:br/>
        <w:t>с</w:t>
        <w:br/>
        <w:br/>
        <w:t>п</w:t>
        <w:br/>
        <w:br/>
        <w:t>е</w:t>
        <w:br/>
        <w:br/>
        <w:t>ч</w:t>
        <w:br/>
        <w:br/>
        <w:t>е</w:t>
        <w:br/>
        <w:br/>
        <w:t>н</w:t>
        <w:br/>
        <w:br/>
        <w:t>и</w:t>
        <w:br/>
        <w:br/>
        <w:t>и</w:t>
        <w:br/>
        <w:br/>
        <w:t xml:space="preserve"> </w:t>
        <w:br/>
        <w:br/>
        <w:t>к</w:t>
        <w:br/>
        <w:br/>
        <w:t>о</w:t>
        <w:br/>
        <w:br/>
        <w:t>н</w:t>
        <w:br/>
        <w:br/>
        <w:t>ф</w:t>
        <w:br/>
        <w:br/>
        <w:t>и</w:t>
        <w:br/>
        <w:br/>
        <w:t>д</w:t>
        <w:br/>
        <w:br/>
        <w:t>е</w:t>
        <w:br/>
        <w:br/>
        <w:t>н</w:t>
        <w:br/>
        <w:br/>
        <w:t>ц</w:t>
        <w:br/>
        <w:br/>
        <w:t>и</w:t>
        <w:br/>
        <w:br/>
        <w:t>а</w:t>
        <w:br/>
        <w:br/>
        <w:t>л</w:t>
        <w:br/>
        <w:br/>
        <w:t>ь</w:t>
        <w:br/>
        <w:br/>
        <w:t>н</w:t>
        <w:br/>
        <w:br/>
        <w:t>о</w:t>
        <w:br/>
        <w:br/>
        <w:t>с</w:t>
        <w:br/>
        <w:br/>
        <w:t>т</w:t>
        <w:br/>
        <w:br/>
        <w:t>и</w:t>
        <w:br/>
        <w:br/>
        <w:t>.</w:t>
        <w:br/>
        <w:br/>
        <w:br/>
      </w:r>
    </w:p>
    <w:p>
      <w:r>
        <w:br w:type="page"/>
      </w:r>
    </w:p>
    <w:p>
      <w:pPr>
        <w:pStyle w:val="Heading1"/>
      </w:pPr>
      <w:r>
        <w:t xml:space="preserve">Глава 2 ideas: </w:t>
      </w:r>
    </w:p>
    <w:p>
      <w:r>
        <w:t>Серверы как основа вычислительной мощности: влияние на производительность и масштабируемость всей инфраструктуры.</w:t>
        <w:br/>
        <w:br/>
        <w:t>Выбор типа сервера (Rack, Tower, Blade) в зависимости от задач и ограничений по пространству и энергопотреблению.</w:t>
        <w:br/>
        <w:br/>
        <w:t>Влияние процессора (Intel Xeon, AMD EPYC) на вычислительную мощность и энергоэффективность серверов.</w:t>
        <w:br/>
        <w:br/>
        <w:t>Важность выбора объема и типа оперативной памяти (DDR4, DDR5) для обеспечения оптимальной производительности.</w:t>
        <w:br/>
        <w:br/>
        <w:t>Различия между HDD, SSD, NVMe и их влияние на скорость доступа к данным и надежность.</w:t>
        <w:br/>
        <w:br/>
        <w:t>RAID-массивы как средство повышения надежности хранения данных и защиты от потери информации.</w:t>
        <w:br/>
        <w:br/>
        <w:t>Сетевые коммутаторы: роль в организации локальной сети и обеспечении связи между серверами и рабочими станциями.</w:t>
        <w:br/>
        <w:br/>
        <w:t>Выбор коммутатора (Layer 2, Layer 3) в зависимости от требуемой пропускной способности и функциональности.</w:t>
        <w:br/>
        <w:br/>
        <w:t>Оптоволоконные сети: преимущества использования оптоволокна для высокоскоростной передачи данных и обеспечения помехоустойчивости.</w:t>
        <w:br/>
        <w:br/>
        <w:t>Беспроводные сети (Wi-Fi 6, 5G): возможности использования беспроводных технологий для подключения мобильных устройств и обеспечения гибкости.</w:t>
        <w:br/>
        <w:br/>
        <w:t>Важность сетевой безопасности: межсетевые экраны, системы обнаружения вторжений, VPN.</w:t>
        <w:br/>
        <w:br/>
        <w:t>DAS, NAS, SAN: сравнение различных систем хранения данных и их применимость в нефтеперерабатывающей отрасли.</w:t>
        <w:br/>
        <w:br/>
        <w:t>Резервное копирование и восстановление данных: стратегии, инструменты и лучшие практики.</w:t>
        <w:br/>
        <w:br/>
        <w:t>Системы бесперебойного питания (UPS): необходимость обеспечения непрерывной работы критически важного оборудования.</w:t>
        <w:br/>
        <w:br/>
        <w:t>Системы мониторинга и управления инфраструктурой: сбор данных о производительности и управление энергопотреблением.</w:t>
        <w:br/>
        <w:br/>
        <w:t>Консольные серверы: удаленный доступ и управление оборудованием, особенно в удаленных или труднодоступных местах.</w:t>
        <w:br/>
        <w:br/>
        <w:t>Интерфейсные платы и адаптеры: обеспечение совместимости различных устройств и сетей.</w:t>
        <w:br/>
        <w:br/>
        <w:t>Системы охлаждения: поддержание оптимальной температуры для надежной работы оборудования.</w:t>
        <w:br/>
        <w:br/>
        <w:t>Влияние выбора аппаратного обеспечения на общую стоимость владения (TCO) цифровой инфраструктуры.</w:t>
        <w:br/>
        <w:br/>
        <w:t>Необходимость учитывать требования к энергоэффективности при выборе аппаратного обеспечения.</w:t>
        <w:br/>
        <w:br/>
        <w:t>Важность планирования масштабируемости аппаратного обеспечения для поддержки роста бизнеса.</w:t>
      </w:r>
    </w:p>
    <w:p>
      <w:r>
        <w:br w:type="page"/>
      </w:r>
    </w:p>
    <w:p>
      <w:pPr>
        <w:pStyle w:val="Heading1"/>
      </w:pPr>
      <w:r>
        <w:t xml:space="preserve">Глава 2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2</w:t>
        <w:br/>
        <w:br/>
        <w:t>:</w:t>
        <w:br/>
        <w:br/>
        <w:t xml:space="preserve"> </w:t>
        <w:br/>
        <w:br/>
        <w:t>А</w:t>
        <w:br/>
        <w:br/>
        <w:t>п</w:t>
        <w:br/>
        <w:br/>
        <w:t>п</w:t>
        <w:br/>
        <w:br/>
        <w:t>а</w:t>
        <w:br/>
        <w:br/>
        <w:t>р</w:t>
        <w:br/>
        <w:br/>
        <w:t>а</w:t>
        <w:br/>
        <w:br/>
        <w:t>т</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br/>
        <w:br/>
        <w:br/>
        <w:br/>
        <w:br/>
        <w:br/>
        <w:t>*</w:t>
        <w:br/>
        <w:br/>
        <w:t>*</w:t>
        <w:br/>
        <w:br/>
        <w:t>I</w:t>
        <w:br/>
        <w:br/>
        <w:t>.</w:t>
        <w:br/>
        <w:br/>
        <w:t xml:space="preserve"> </w:t>
        <w:br/>
        <w:br/>
        <w:t>С</w:t>
        <w:br/>
        <w:br/>
        <w:t>е</w:t>
        <w:br/>
        <w:br/>
        <w:t>р</w:t>
        <w:br/>
        <w:br/>
        <w:t>в</w:t>
        <w:br/>
        <w:br/>
        <w:t>е</w:t>
        <w:br/>
        <w:br/>
        <w:t>р</w:t>
        <w:br/>
        <w:br/>
        <w:t>ы</w:t>
        <w:br/>
        <w:br/>
        <w:t>:</w:t>
        <w:br/>
        <w:br/>
        <w:t xml:space="preserve"> </w:t>
        <w:br/>
        <w:br/>
        <w:t>О</w:t>
        <w:br/>
        <w:br/>
        <w:t>с</w:t>
        <w:br/>
        <w:br/>
        <w:t>н</w:t>
        <w:br/>
        <w:br/>
        <w:t>о</w:t>
        <w:br/>
        <w:br/>
        <w:t>в</w:t>
        <w:br/>
        <w:br/>
        <w:t>а</w:t>
        <w:br/>
        <w:br/>
        <w:t xml:space="preserve"> </w:t>
        <w:br/>
        <w:br/>
        <w:t>в</w:t>
        <w:br/>
        <w:br/>
        <w:t>ы</w:t>
        <w:br/>
        <w:br/>
        <w:t>ч</w:t>
        <w:br/>
        <w:br/>
        <w:t>и</w:t>
        <w:br/>
        <w:br/>
        <w:t>с</w:t>
        <w:br/>
        <w:br/>
        <w:t>л</w:t>
        <w:br/>
        <w:br/>
        <w:t>и</w:t>
        <w:br/>
        <w:br/>
        <w:t>т</w:t>
        <w:br/>
        <w:br/>
        <w:t>е</w:t>
        <w:br/>
        <w:br/>
        <w:t>л</w:t>
        <w:br/>
        <w:br/>
        <w:t>ь</w:t>
        <w:br/>
        <w:br/>
        <w:t>н</w:t>
        <w:br/>
        <w:br/>
        <w:t>о</w:t>
        <w:br/>
        <w:br/>
        <w:t>й</w:t>
        <w:br/>
        <w:br/>
        <w:t xml:space="preserve"> </w:t>
        <w:br/>
        <w:br/>
        <w:t>м</w:t>
        <w:br/>
        <w:br/>
        <w:t>о</w:t>
        <w:br/>
        <w:br/>
        <w:t>щ</w:t>
        <w:br/>
        <w:br/>
        <w:t>н</w:t>
        <w:br/>
        <w:br/>
        <w:t>о</w:t>
        <w:br/>
        <w:br/>
        <w:t>с</w:t>
        <w:br/>
        <w:br/>
        <w:t>т</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е</w:t>
        <w:br/>
        <w:br/>
        <w:t>р</w:t>
        <w:br/>
        <w:br/>
        <w:t>в</w:t>
        <w:br/>
        <w:br/>
        <w:t>е</w:t>
        <w:br/>
        <w:br/>
        <w:t>р</w:t>
        <w:br/>
        <w:br/>
        <w:t>ы</w:t>
        <w:br/>
        <w:br/>
        <w:t xml:space="preserve"> </w:t>
        <w:br/>
        <w:br/>
        <w:t>о</w:t>
        <w:br/>
        <w:br/>
        <w:t>б</w:t>
        <w:br/>
        <w:br/>
        <w:t>е</w:t>
        <w:br/>
        <w:br/>
        <w:t>с</w:t>
        <w:br/>
        <w:br/>
        <w:t>п</w:t>
        <w:br/>
        <w:br/>
        <w:t>е</w:t>
        <w:br/>
        <w:br/>
        <w:t>ч</w:t>
        <w:br/>
        <w:br/>
        <w:t>и</w:t>
        <w:br/>
        <w:br/>
        <w:t>в</w:t>
        <w:br/>
        <w:br/>
        <w:t>а</w:t>
        <w:br/>
        <w:br/>
        <w:t>ю</w:t>
        <w:br/>
        <w:br/>
        <w:t>т</w:t>
        <w:br/>
        <w:br/>
        <w:t xml:space="preserve"> </w:t>
        <w:br/>
        <w:br/>
        <w:t>ц</w:t>
        <w:br/>
        <w:br/>
        <w:t>е</w:t>
        <w:br/>
        <w:br/>
        <w:t>н</w:t>
        <w:br/>
        <w:br/>
        <w:t>т</w:t>
        <w:br/>
        <w:br/>
        <w:t>р</w:t>
        <w:br/>
        <w:br/>
        <w:t>а</w:t>
        <w:br/>
        <w:br/>
        <w:t>л</w:t>
        <w:br/>
        <w:br/>
        <w:t>и</w:t>
        <w:br/>
        <w:br/>
        <w:t>з</w:t>
        <w:br/>
        <w:br/>
        <w:t>о</w:t>
        <w:br/>
        <w:br/>
        <w:t>в</w:t>
        <w:br/>
        <w:br/>
        <w:t>а</w:t>
        <w:br/>
        <w:br/>
        <w:t>н</w:t>
        <w:br/>
        <w:br/>
        <w:t>н</w:t>
        <w:br/>
        <w:br/>
        <w:t>у</w:t>
        <w:br/>
        <w:br/>
        <w:t>ю</w:t>
        <w:br/>
        <w:br/>
        <w:t xml:space="preserve"> </w:t>
        <w:br/>
        <w:br/>
        <w:t>о</w:t>
        <w:br/>
        <w:br/>
        <w:t>б</w:t>
        <w:br/>
        <w:br/>
        <w:t>р</w:t>
        <w:br/>
        <w:br/>
        <w:t>а</w:t>
        <w:br/>
        <w:br/>
        <w:t>б</w:t>
        <w:br/>
        <w:br/>
        <w:t>о</w:t>
        <w:br/>
        <w:br/>
        <w:t>т</w:t>
        <w:br/>
        <w:br/>
        <w:t>к</w:t>
        <w:br/>
        <w:br/>
        <w:t>у</w:t>
        <w:br/>
        <w:br/>
        <w:t xml:space="preserve"> </w:t>
        <w:br/>
        <w:br/>
        <w:t>д</w:t>
        <w:br/>
        <w:br/>
        <w:t>а</w:t>
        <w:br/>
        <w:br/>
        <w:t>н</w:t>
        <w:br/>
        <w:br/>
        <w:t>н</w:t>
        <w:br/>
        <w:br/>
        <w:t>ы</w:t>
        <w:br/>
        <w:br/>
        <w:t>х</w:t>
        <w:br/>
        <w:br/>
        <w:t xml:space="preserve"> </w:t>
        <w:br/>
        <w:br/>
        <w:t>и</w:t>
        <w:br/>
        <w:br/>
        <w:t xml:space="preserve"> </w:t>
        <w:br/>
        <w:br/>
        <w:t>у</w:t>
        <w:br/>
        <w:br/>
        <w:t>п</w:t>
        <w:br/>
        <w:br/>
        <w:t>р</w:t>
        <w:br/>
        <w:br/>
        <w:t>а</w:t>
        <w:br/>
        <w:br/>
        <w:t>в</w:t>
        <w:br/>
        <w:br/>
        <w:t>л</w:t>
        <w:br/>
        <w:br/>
        <w:t>е</w:t>
        <w:br/>
        <w:br/>
        <w:t>н</w:t>
        <w:br/>
        <w:br/>
        <w:t>и</w:t>
        <w:br/>
        <w:br/>
        <w:t>е</w:t>
        <w:br/>
        <w:br/>
        <w:t xml:space="preserve"> </w:t>
        <w:br/>
        <w:br/>
        <w:t>п</w:t>
        <w:br/>
        <w:br/>
        <w:t>р</w:t>
        <w:br/>
        <w:br/>
        <w:t>о</w:t>
        <w:br/>
        <w:br/>
        <w:t>ц</w:t>
        <w:br/>
        <w:br/>
        <w:t>е</w:t>
        <w:br/>
        <w:br/>
        <w:t>с</w:t>
        <w:br/>
        <w:br/>
        <w:t>с</w:t>
        <w:br/>
        <w:br/>
        <w:t>а</w:t>
        <w:br/>
        <w:br/>
        <w:t>м</w:t>
        <w:br/>
        <w:br/>
        <w:t>и</w:t>
        <w:br/>
        <w:br/>
        <w:t xml:space="preserve"> </w:t>
        <w:br/>
        <w:br/>
        <w:t>н</w:t>
        <w:br/>
        <w:br/>
        <w:t>а</w:t>
        <w:br/>
        <w:br/>
        <w:t xml:space="preserve"> </w:t>
        <w:br/>
        <w:br/>
        <w:t>в</w:t>
        <w:br/>
        <w:br/>
        <w:t>с</w:t>
        <w:br/>
        <w:br/>
        <w:t>е</w:t>
        <w:br/>
        <w:br/>
        <w:t>х</w:t>
        <w:br/>
        <w:br/>
        <w:t xml:space="preserve"> </w:t>
        <w:br/>
        <w:br/>
        <w:t>у</w:t>
        <w:br/>
        <w:br/>
        <w:t>р</w:t>
        <w:br/>
        <w:br/>
        <w:t>о</w:t>
        <w:br/>
        <w:br/>
        <w:t>в</w:t>
        <w:br/>
        <w:br/>
        <w:t>н</w:t>
        <w:br/>
        <w:br/>
        <w:t>я</w:t>
        <w:br/>
        <w:br/>
        <w:t>х</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Т</w:t>
        <w:br/>
        <w:br/>
        <w:t>и</w:t>
        <w:br/>
        <w:br/>
        <w:t>п</w:t>
        <w:br/>
        <w:br/>
        <w:t>ы</w:t>
        <w:br/>
        <w:br/>
        <w:t xml:space="preserve"> </w:t>
        <w:br/>
        <w:br/>
        <w:t>с</w:t>
        <w:br/>
        <w:br/>
        <w:t>е</w:t>
        <w:br/>
        <w:br/>
        <w:t>р</w:t>
        <w:br/>
        <w:br/>
        <w:t>в</w:t>
        <w:br/>
        <w:br/>
        <w:t>е</w:t>
        <w:br/>
        <w:br/>
        <w:t>р</w:t>
        <w:br/>
        <w:br/>
        <w:t>о</w:t>
        <w:br/>
        <w:br/>
        <w:t>в</w:t>
        <w:br/>
        <w:br/>
        <w:t>:</w:t>
        <w:br/>
        <w:br/>
        <w:t>*</w:t>
        <w:br/>
        <w:br/>
        <w:t xml:space="preserve"> </w:t>
        <w:br/>
        <w:br/>
        <w:t>R</w:t>
        <w:br/>
        <w:br/>
        <w:t>a</w:t>
        <w:br/>
        <w:br/>
        <w:t>c</w:t>
        <w:br/>
        <w:br/>
        <w:t>k</w:t>
        <w:br/>
        <w:br/>
        <w:t>-</w:t>
        <w:br/>
        <w:br/>
        <w:t>с</w:t>
        <w:br/>
        <w:br/>
        <w:t>е</w:t>
        <w:br/>
        <w:br/>
        <w:t>р</w:t>
        <w:br/>
        <w:br/>
        <w:t>в</w:t>
        <w:br/>
        <w:br/>
        <w:t>е</w:t>
        <w:br/>
        <w:br/>
        <w:t>р</w:t>
        <w:br/>
        <w:br/>
        <w:t>ы</w:t>
        <w:br/>
        <w:br/>
        <w:t>,</w:t>
        <w:br/>
        <w:br/>
        <w:t xml:space="preserve"> </w:t>
        <w:br/>
        <w:br/>
        <w:t>T</w:t>
        <w:br/>
        <w:br/>
        <w:t>o</w:t>
        <w:br/>
        <w:br/>
        <w:t>w</w:t>
        <w:br/>
        <w:br/>
        <w:t>e</w:t>
        <w:br/>
        <w:br/>
        <w:t>r</w:t>
        <w:br/>
        <w:br/>
        <w:t>-</w:t>
        <w:br/>
        <w:br/>
        <w:t>с</w:t>
        <w:br/>
        <w:br/>
        <w:t>е</w:t>
        <w:br/>
        <w:br/>
        <w:t>р</w:t>
        <w:br/>
        <w:br/>
        <w:t>в</w:t>
        <w:br/>
        <w:br/>
        <w:t>е</w:t>
        <w:br/>
        <w:br/>
        <w:t>р</w:t>
        <w:br/>
        <w:br/>
        <w:t>ы</w:t>
        <w:br/>
        <w:br/>
        <w:t>,</w:t>
        <w:br/>
        <w:br/>
        <w:t xml:space="preserve"> </w:t>
        <w:br/>
        <w:br/>
        <w:t>B</w:t>
        <w:br/>
        <w:br/>
        <w:t>l</w:t>
        <w:br/>
        <w:br/>
        <w:t>a</w:t>
        <w:br/>
        <w:br/>
        <w:t>d</w:t>
        <w:br/>
        <w:br/>
        <w:t>e</w:t>
        <w:br/>
        <w:br/>
        <w:t>-</w:t>
        <w:br/>
        <w:br/>
        <w:t>с</w:t>
        <w:br/>
        <w:br/>
        <w:t>е</w:t>
        <w:br/>
        <w:br/>
        <w:t>р</w:t>
        <w:br/>
        <w:br/>
        <w:t>в</w:t>
        <w:br/>
        <w:br/>
        <w:t>е</w:t>
        <w:br/>
        <w:br/>
        <w:t>р</w:t>
        <w:br/>
        <w:br/>
        <w:t>ы</w:t>
        <w:br/>
        <w:br/>
        <w:t xml:space="preserve"> </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к</w:t>
        <w:br/>
        <w:br/>
        <w:t>а</w:t>
        <w:br/>
        <w:br/>
        <w:t>ж</w:t>
        <w:br/>
        <w:br/>
        <w:t>д</w:t>
        <w:br/>
        <w:br/>
        <w:t>о</w:t>
        <w:br/>
        <w:br/>
        <w:t>г</w:t>
        <w:br/>
        <w:br/>
        <w:t>о</w:t>
        <w:br/>
        <w:br/>
        <w:t xml:space="preserve"> </w:t>
        <w:br/>
        <w:br/>
        <w:t>т</w:t>
        <w:br/>
        <w:br/>
        <w:t>и</w:t>
        <w:br/>
        <w:br/>
        <w:t>п</w:t>
        <w:br/>
        <w:br/>
        <w:t>а</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з</w:t>
        <w:br/>
        <w:br/>
        <w:t>а</w:t>
        <w:br/>
        <w:br/>
        <w:t>д</w:t>
        <w:br/>
        <w:br/>
        <w:t>а</w:t>
        <w:br/>
        <w:br/>
        <w:t>ч</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П</w:t>
        <w:br/>
        <w:br/>
        <w:t>р</w:t>
        <w:br/>
        <w:br/>
        <w:t>о</w:t>
        <w:br/>
        <w:br/>
        <w:t>ц</w:t>
        <w:br/>
        <w:br/>
        <w:t>е</w:t>
        <w:br/>
        <w:br/>
        <w:t>с</w:t>
        <w:br/>
        <w:br/>
        <w:t>с</w:t>
        <w:br/>
        <w:br/>
        <w:t>о</w:t>
        <w:br/>
        <w:br/>
        <w:t>р</w:t>
        <w:br/>
        <w:br/>
        <w:t>ы</w:t>
        <w:br/>
        <w:br/>
        <w:t>:</w:t>
        <w:br/>
        <w:br/>
        <w:t>*</w:t>
        <w:br/>
        <w:br/>
        <w:t xml:space="preserve"> </w:t>
        <w:br/>
        <w:br/>
        <w:t>В</w:t>
        <w:br/>
        <w:br/>
        <w:t>ы</w:t>
        <w:br/>
        <w:br/>
        <w:t>б</w:t>
        <w:br/>
        <w:br/>
        <w:t>о</w:t>
        <w:br/>
        <w:br/>
        <w:t>р</w:t>
        <w:br/>
        <w:br/>
        <w:t xml:space="preserve"> </w:t>
        <w:br/>
        <w:br/>
        <w:t>п</w:t>
        <w:br/>
        <w:br/>
        <w:t>р</w:t>
        <w:br/>
        <w:br/>
        <w:t>о</w:t>
        <w:br/>
        <w:br/>
        <w:t>ц</w:t>
        <w:br/>
        <w:br/>
        <w:t>е</w:t>
        <w:br/>
        <w:br/>
        <w:t>с</w:t>
        <w:br/>
        <w:br/>
        <w:t>с</w:t>
        <w:br/>
        <w:br/>
        <w:t>о</w:t>
        <w:br/>
        <w:br/>
        <w:t>р</w:t>
        <w:br/>
        <w:br/>
        <w:t>а</w:t>
        <w:br/>
        <w:br/>
        <w:t xml:space="preserve"> </w:t>
        <w:br/>
        <w:br/>
        <w:t>(</w:t>
        <w:br/>
        <w:br/>
        <w:t>I</w:t>
        <w:br/>
        <w:br/>
        <w:t>n</w:t>
        <w:br/>
        <w:br/>
        <w:t>t</w:t>
        <w:br/>
        <w:br/>
        <w:t>e</w:t>
        <w:br/>
        <w:br/>
        <w:t>l</w:t>
        <w:br/>
        <w:br/>
        <w:t xml:space="preserve"> </w:t>
        <w:br/>
        <w:br/>
        <w:t>X</w:t>
        <w:br/>
        <w:br/>
        <w:t>e</w:t>
        <w:br/>
        <w:br/>
        <w:t>o</w:t>
        <w:br/>
        <w:br/>
        <w:t>n</w:t>
        <w:br/>
        <w:br/>
        <w:t>,</w:t>
        <w:br/>
        <w:br/>
        <w:t xml:space="preserve"> </w:t>
        <w:br/>
        <w:br/>
        <w:t>A</w:t>
        <w:br/>
        <w:br/>
        <w:t>M</w:t>
        <w:br/>
        <w:br/>
        <w:t>D</w:t>
        <w:br/>
        <w:br/>
        <w:t xml:space="preserve"> </w:t>
        <w:br/>
        <w:br/>
        <w:t>E</w:t>
        <w:br/>
        <w:br/>
        <w:t>P</w:t>
        <w:br/>
        <w:br/>
        <w:t>Y</w:t>
        <w:br/>
        <w:br/>
        <w:t>C</w:t>
        <w:br/>
        <w:br/>
        <w:t>)</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в</w:t>
        <w:br/>
        <w:br/>
        <w:t>ы</w:t>
        <w:br/>
        <w:br/>
        <w:t>ч</w:t>
        <w:br/>
        <w:br/>
        <w:t>и</w:t>
        <w:br/>
        <w:br/>
        <w:t>с</w:t>
        <w:br/>
        <w:br/>
        <w:t>л</w:t>
        <w:br/>
        <w:br/>
        <w:t>и</w:t>
        <w:br/>
        <w:br/>
        <w:t>т</w:t>
        <w:br/>
        <w:br/>
        <w:t>е</w:t>
        <w:br/>
        <w:br/>
        <w:t>л</w:t>
        <w:br/>
        <w:br/>
        <w:t>ь</w:t>
        <w:br/>
        <w:br/>
        <w:t>н</w:t>
        <w:br/>
        <w:br/>
        <w:t>о</w:t>
        <w:br/>
        <w:br/>
        <w:t>й</w:t>
        <w:br/>
        <w:br/>
        <w:t xml:space="preserve"> </w:t>
        <w:br/>
        <w:br/>
        <w:t>н</w:t>
        <w:br/>
        <w:br/>
        <w:t>а</w:t>
        <w:br/>
        <w:br/>
        <w:t>г</w:t>
        <w:br/>
        <w:br/>
        <w:t>р</w:t>
        <w:br/>
        <w:br/>
        <w:t>у</w:t>
        <w:br/>
        <w:br/>
        <w:t>з</w:t>
        <w:br/>
        <w:br/>
        <w:t>к</w:t>
        <w:br/>
        <w:br/>
        <w:t>и</w:t>
        <w:br/>
        <w:br/>
        <w:t xml:space="preserve"> </w:t>
        <w:br/>
        <w:br/>
        <w:t>и</w:t>
        <w:br/>
        <w:br/>
        <w:t xml:space="preserve"> </w:t>
        <w:br/>
        <w:br/>
        <w:t>т</w:t>
        <w:br/>
        <w:br/>
        <w:t>р</w:t>
        <w:br/>
        <w:br/>
        <w:t>е</w:t>
        <w:br/>
        <w:br/>
        <w:t>б</w:t>
        <w:br/>
        <w:br/>
        <w:t>о</w:t>
        <w:br/>
        <w:br/>
        <w:t>в</w:t>
        <w:br/>
        <w:br/>
        <w:t>а</w:t>
        <w:br/>
        <w:br/>
        <w:t>н</w:t>
        <w:br/>
        <w:br/>
        <w:t>и</w:t>
        <w:br/>
        <w:br/>
        <w:t>й</w:t>
        <w:br/>
        <w:br/>
        <w:t xml:space="preserve"> </w:t>
        <w:br/>
        <w:br/>
        <w:t>к</w:t>
        <w:br/>
        <w:br/>
        <w:t xml:space="preserve"> </w:t>
        <w:br/>
        <w:br/>
        <w:t>э</w:t>
        <w:br/>
        <w:br/>
        <w:t>н</w:t>
        <w:br/>
        <w:br/>
        <w:t>е</w:t>
        <w:br/>
        <w:br/>
        <w:t>р</w:t>
        <w:br/>
        <w:br/>
        <w:t>г</w:t>
        <w:br/>
        <w:br/>
        <w:t>о</w:t>
        <w:br/>
        <w:br/>
        <w:t>э</w:t>
        <w:br/>
        <w:br/>
        <w:t>ф</w:t>
        <w:br/>
        <w:br/>
        <w:t>ф</w:t>
        <w:br/>
        <w:br/>
        <w:t>е</w:t>
        <w:br/>
        <w:br/>
        <w:t>к</w:t>
        <w:br/>
        <w:br/>
        <w:t>т</w:t>
        <w:br/>
        <w:br/>
        <w:t>и</w:t>
        <w:br/>
        <w:br/>
        <w:t>в</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О</w:t>
        <w:br/>
        <w:br/>
        <w:t>п</w:t>
        <w:br/>
        <w:br/>
        <w:t>е</w:t>
        <w:br/>
        <w:br/>
        <w:t>р</w:t>
        <w:br/>
        <w:br/>
        <w:t>а</w:t>
        <w:br/>
        <w:br/>
        <w:t>т</w:t>
        <w:br/>
        <w:br/>
        <w:t>и</w:t>
        <w:br/>
        <w:br/>
        <w:t>в</w:t>
        <w:br/>
        <w:br/>
        <w:t>н</w:t>
        <w:br/>
        <w:br/>
        <w:t>а</w:t>
        <w:br/>
        <w:br/>
        <w:t>я</w:t>
        <w:br/>
        <w:br/>
        <w:t xml:space="preserve"> </w:t>
        <w:br/>
        <w:br/>
        <w:t>п</w:t>
        <w:br/>
        <w:br/>
        <w:t>а</w:t>
        <w:br/>
        <w:br/>
        <w:t>м</w:t>
        <w:br/>
        <w:br/>
        <w:t>я</w:t>
        <w:br/>
        <w:br/>
        <w:t>т</w:t>
        <w:br/>
        <w:br/>
        <w:t>ь</w:t>
        <w:br/>
        <w:br/>
        <w:t>:</w:t>
        <w:br/>
        <w:br/>
        <w:t>*</w:t>
        <w:br/>
        <w:br/>
        <w:t xml:space="preserve"> </w:t>
        <w:br/>
        <w:br/>
        <w:t>О</w:t>
        <w:br/>
        <w:br/>
        <w:t>б</w:t>
        <w:br/>
        <w:br/>
        <w:t>ъ</w:t>
        <w:br/>
        <w:br/>
        <w:t>е</w:t>
        <w:br/>
        <w:br/>
        <w:t>м</w:t>
        <w:br/>
        <w:br/>
        <w:t xml:space="preserve"> </w:t>
        <w:br/>
        <w:br/>
        <w:t>и</w:t>
        <w:br/>
        <w:br/>
        <w:t xml:space="preserve"> </w:t>
        <w:br/>
        <w:br/>
        <w:t>т</w:t>
        <w:br/>
        <w:br/>
        <w:t>и</w:t>
        <w:br/>
        <w:br/>
        <w:t>п</w:t>
        <w:br/>
        <w:br/>
        <w:t xml:space="preserve"> </w:t>
        <w:br/>
        <w:br/>
        <w:t>о</w:t>
        <w:br/>
        <w:br/>
        <w:t>п</w:t>
        <w:br/>
        <w:br/>
        <w:t>е</w:t>
        <w:br/>
        <w:br/>
        <w:t>р</w:t>
        <w:br/>
        <w:br/>
        <w:t>а</w:t>
        <w:br/>
        <w:br/>
        <w:t>т</w:t>
        <w:br/>
        <w:br/>
        <w:t>и</w:t>
        <w:br/>
        <w:br/>
        <w:t>в</w:t>
        <w:br/>
        <w:br/>
        <w:t>н</w:t>
        <w:br/>
        <w:br/>
        <w:t>о</w:t>
        <w:br/>
        <w:br/>
        <w:t>й</w:t>
        <w:br/>
        <w:br/>
        <w:t xml:space="preserve"> </w:t>
        <w:br/>
        <w:br/>
        <w:t>п</w:t>
        <w:br/>
        <w:br/>
        <w:t>а</w:t>
        <w:br/>
        <w:br/>
        <w:t>м</w:t>
        <w:br/>
        <w:br/>
        <w:t>я</w:t>
        <w:br/>
        <w:br/>
        <w:t>т</w:t>
        <w:br/>
        <w:br/>
        <w:t>и</w:t>
        <w:br/>
        <w:br/>
        <w:t xml:space="preserve"> </w:t>
        <w:br/>
        <w:br/>
        <w:t>(</w:t>
        <w:br/>
        <w:br/>
        <w:t>D</w:t>
        <w:br/>
        <w:br/>
        <w:t>D</w:t>
        <w:br/>
        <w:br/>
        <w:t>R</w:t>
        <w:br/>
        <w:br/>
        <w:t>4</w:t>
        <w:br/>
        <w:br/>
        <w:t>,</w:t>
        <w:br/>
        <w:br/>
        <w:t xml:space="preserve"> </w:t>
        <w:br/>
        <w:br/>
        <w:t>D</w:t>
        <w:br/>
        <w:br/>
        <w:t>D</w:t>
        <w:br/>
        <w:br/>
        <w:t>R</w:t>
        <w:br/>
        <w:br/>
        <w:t>5</w:t>
        <w:br/>
        <w:br/>
        <w:t>)</w:t>
        <w:br/>
        <w:br/>
        <w:t xml:space="preserve"> </w:t>
        <w:br/>
        <w:br/>
        <w:t>–</w:t>
        <w:br/>
        <w:br/>
        <w:t xml:space="preserve"> </w:t>
        <w:br/>
        <w:br/>
        <w:t>в</w:t>
        <w:br/>
        <w:br/>
        <w:t>л</w:t>
        <w:br/>
        <w:br/>
        <w:t>и</w:t>
        <w:br/>
        <w:br/>
        <w:t>я</w:t>
        <w:br/>
        <w:br/>
        <w:t>н</w:t>
        <w:br/>
        <w:br/>
        <w:t>и</w:t>
        <w:br/>
        <w:br/>
        <w:t>е</w:t>
        <w:br/>
        <w:br/>
        <w:t xml:space="preserve"> </w:t>
        <w:br/>
        <w:br/>
        <w:t>н</w:t>
        <w:br/>
        <w:br/>
        <w:t>а</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и</w:t>
        <w:br/>
        <w:br/>
        <w:t>с</w:t>
        <w:br/>
        <w:br/>
        <w:t>т</w:t>
        <w:br/>
        <w:br/>
        <w:t>е</w:t>
        <w:br/>
        <w:br/>
        <w:t>м</w:t>
        <w:br/>
        <w:br/>
        <w:t>ы</w:t>
        <w:br/>
        <w:br/>
        <w:t xml:space="preserve"> </w:t>
        <w:br/>
        <w:br/>
        <w:t>х</w:t>
        <w:br/>
        <w:br/>
        <w:t>р</w:t>
        <w:br/>
        <w:br/>
        <w:t>а</w:t>
        <w:br/>
        <w:br/>
        <w:t>н</w:t>
        <w:br/>
        <w:br/>
        <w:t>е</w:t>
        <w:br/>
        <w:br/>
        <w:t>н</w:t>
        <w:br/>
        <w:br/>
        <w:t>и</w:t>
        <w:br/>
        <w:br/>
        <w:t>я</w:t>
        <w:br/>
        <w:br/>
        <w:t>:</w:t>
        <w:br/>
        <w:br/>
        <w:t>*</w:t>
        <w:br/>
        <w:br/>
        <w:t xml:space="preserve"> </w:t>
        <w:br/>
        <w:br/>
        <w:t>В</w:t>
        <w:br/>
        <w:br/>
        <w:t>ы</w:t>
        <w:br/>
        <w:br/>
        <w:t>б</w:t>
        <w:br/>
        <w:br/>
        <w:t>о</w:t>
        <w:br/>
        <w:br/>
        <w:t>р</w:t>
        <w:br/>
        <w:br/>
        <w:t xml:space="preserve"> </w:t>
        <w:br/>
        <w:br/>
        <w:t>д</w:t>
        <w:br/>
        <w:br/>
        <w:t>и</w:t>
        <w:br/>
        <w:br/>
        <w:t>с</w:t>
        <w:br/>
        <w:br/>
        <w:t>к</w:t>
        <w:br/>
        <w:br/>
        <w:t>о</w:t>
        <w:br/>
        <w:br/>
        <w:t>в</w:t>
        <w:br/>
        <w:br/>
        <w:t>о</w:t>
        <w:br/>
        <w:br/>
        <w:t>й</w:t>
        <w:br/>
        <w:br/>
        <w:t xml:space="preserve"> </w:t>
        <w:br/>
        <w:br/>
        <w:t>п</w:t>
        <w:br/>
        <w:br/>
        <w:t>о</w:t>
        <w:br/>
        <w:br/>
        <w:t>д</w:t>
        <w:br/>
        <w:br/>
        <w:t>с</w:t>
        <w:br/>
        <w:br/>
        <w:t>и</w:t>
        <w:br/>
        <w:br/>
        <w:t>с</w:t>
        <w:br/>
        <w:br/>
        <w:t>т</w:t>
        <w:br/>
        <w:br/>
        <w:t>е</w:t>
        <w:br/>
        <w:br/>
        <w:t>м</w:t>
        <w:br/>
        <w:br/>
        <w:t>ы</w:t>
        <w:br/>
        <w:br/>
        <w:t xml:space="preserve"> </w:t>
        <w:br/>
        <w:br/>
        <w:t>(</w:t>
        <w:br/>
        <w:br/>
        <w:t>H</w:t>
        <w:br/>
        <w:br/>
        <w:t>D</w:t>
        <w:br/>
        <w:br/>
        <w:t>D</w:t>
        <w:br/>
        <w:br/>
        <w:t>,</w:t>
        <w:br/>
        <w:br/>
        <w:t xml:space="preserve"> </w:t>
        <w:br/>
        <w:br/>
        <w:t>S</w:t>
        <w:br/>
        <w:br/>
        <w:t>S</w:t>
        <w:br/>
        <w:br/>
        <w:t>D</w:t>
        <w:br/>
        <w:br/>
        <w:t>,</w:t>
        <w:br/>
        <w:br/>
        <w:t xml:space="preserve"> </w:t>
        <w:br/>
        <w:br/>
        <w:t>N</w:t>
        <w:br/>
        <w:br/>
        <w:t>V</w:t>
        <w:br/>
        <w:br/>
        <w:t>M</w:t>
        <w:br/>
        <w:br/>
        <w:t>e</w:t>
        <w:br/>
        <w:br/>
        <w:t>)</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т</w:t>
        <w:br/>
        <w:br/>
        <w:t>р</w:t>
        <w:br/>
        <w:br/>
        <w:t>е</w:t>
        <w:br/>
        <w:br/>
        <w:t>б</w:t>
        <w:br/>
        <w:br/>
        <w:t>о</w:t>
        <w:br/>
        <w:br/>
        <w:t>в</w:t>
        <w:br/>
        <w:br/>
        <w:t>а</w:t>
        <w:br/>
        <w:br/>
        <w:t>н</w:t>
        <w:br/>
        <w:br/>
        <w:t>и</w:t>
        <w:br/>
        <w:br/>
        <w:t>й</w:t>
        <w:br/>
        <w:br/>
        <w:t xml:space="preserve"> </w:t>
        <w:br/>
        <w:br/>
        <w:t>к</w:t>
        <w:br/>
        <w:br/>
        <w:t xml:space="preserve"> </w:t>
        <w:br/>
        <w:br/>
        <w:t>с</w:t>
        <w:br/>
        <w:br/>
        <w:t>к</w:t>
        <w:br/>
        <w:br/>
        <w:t>о</w:t>
        <w:br/>
        <w:br/>
        <w:t>р</w:t>
        <w:br/>
        <w:br/>
        <w:t>о</w:t>
        <w:br/>
        <w:br/>
        <w:t>с</w:t>
        <w:br/>
        <w:br/>
        <w:t>т</w:t>
        <w:br/>
        <w:br/>
        <w:t>и</w:t>
        <w:br/>
        <w:br/>
        <w:t xml:space="preserve"> </w:t>
        <w:br/>
        <w:br/>
        <w:t>д</w:t>
        <w:br/>
        <w:br/>
        <w:t>о</w:t>
        <w:br/>
        <w:br/>
        <w:t>с</w:t>
        <w:br/>
        <w:br/>
        <w:t>т</w:t>
        <w:br/>
        <w:br/>
        <w:t>у</w:t>
        <w:br/>
        <w:br/>
        <w:t>п</w:t>
        <w:br/>
        <w:br/>
        <w:t>а</w:t>
        <w:br/>
        <w:br/>
        <w:t>,</w:t>
        <w:br/>
        <w:br/>
        <w:t xml:space="preserve"> </w:t>
        <w:br/>
        <w:br/>
        <w:t>е</w:t>
        <w:br/>
        <w:br/>
        <w:t>м</w:t>
        <w:br/>
        <w:br/>
        <w:t>к</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Р</w:t>
        <w:br/>
        <w:br/>
        <w:t>е</w:t>
        <w:br/>
        <w:br/>
        <w:t>з</w:t>
        <w:br/>
        <w:br/>
        <w:t>е</w:t>
        <w:br/>
        <w:br/>
        <w:t>р</w:t>
        <w:br/>
        <w:br/>
        <w:t>в</w:t>
        <w:br/>
        <w:br/>
        <w:t>и</w:t>
        <w:br/>
        <w:br/>
        <w:t>р</w:t>
        <w:br/>
        <w:br/>
        <w:t>о</w:t>
        <w:br/>
        <w:br/>
        <w:t>в</w:t>
        <w:br/>
        <w:br/>
        <w:t>а</w:t>
        <w:br/>
        <w:br/>
        <w:t>н</w:t>
        <w:br/>
        <w:br/>
        <w:t>и</w:t>
        <w:br/>
        <w:br/>
        <w:t>е</w:t>
        <w:br/>
        <w:br/>
        <w:t xml:space="preserve"> </w:t>
        <w:br/>
        <w:br/>
        <w:t>и</w:t>
        <w:br/>
        <w:br/>
        <w:t xml:space="preserve"> </w:t>
        <w:br/>
        <w:br/>
        <w:t>о</w:t>
        <w:br/>
        <w:br/>
        <w:t>т</w:t>
        <w:br/>
        <w:br/>
        <w:t>к</w:t>
        <w:br/>
        <w:br/>
        <w:t>а</w:t>
        <w:br/>
        <w:br/>
        <w:t>з</w:t>
        <w:br/>
        <w:br/>
        <w:t>о</w:t>
        <w:br/>
        <w:br/>
        <w:t>у</w:t>
        <w:br/>
        <w:br/>
        <w:t>с</w:t>
        <w:br/>
        <w:br/>
        <w:t>т</w:t>
        <w:br/>
        <w:br/>
        <w:t>о</w:t>
        <w:br/>
        <w:br/>
        <w:t>й</w:t>
        <w:br/>
        <w:br/>
        <w:t>ч</w:t>
        <w:br/>
        <w:br/>
        <w:t>и</w:t>
        <w:br/>
        <w:br/>
        <w:t>в</w:t>
        <w:br/>
        <w:br/>
        <w:t>о</w:t>
        <w:br/>
        <w:br/>
        <w:t>с</w:t>
        <w:br/>
        <w:br/>
        <w:t>т</w:t>
        <w:br/>
        <w:br/>
        <w:t>ь</w:t>
        <w:br/>
        <w:br/>
        <w:t>:</w:t>
        <w:br/>
        <w:br/>
        <w:t>*</w:t>
        <w:br/>
        <w:br/>
        <w:t xml:space="preserve"> </w:t>
        <w:br/>
        <w:br/>
        <w:t>R</w:t>
        <w:br/>
        <w:br/>
        <w:t>A</w:t>
        <w:br/>
        <w:br/>
        <w:t>I</w:t>
        <w:br/>
        <w:br/>
        <w:t>D</w:t>
        <w:br/>
        <w:br/>
        <w:t>-</w:t>
        <w:br/>
        <w:br/>
        <w:t>м</w:t>
        <w:br/>
        <w:br/>
        <w:t>а</w:t>
        <w:br/>
        <w:br/>
        <w:t>с</w:t>
        <w:br/>
        <w:br/>
        <w:t>с</w:t>
        <w:br/>
        <w:br/>
        <w:t>и</w:t>
        <w:br/>
        <w:br/>
        <w:t>в</w:t>
        <w:br/>
        <w:br/>
        <w:t>ы</w:t>
        <w:br/>
        <w:br/>
        <w:t>,</w:t>
        <w:br/>
        <w:br/>
        <w:t xml:space="preserve"> </w:t>
        <w:br/>
        <w:br/>
        <w:t>р</w:t>
        <w:br/>
        <w:br/>
        <w:t>е</w:t>
        <w:br/>
        <w:br/>
        <w:t>з</w:t>
        <w:br/>
        <w:br/>
        <w:t>е</w:t>
        <w:br/>
        <w:br/>
        <w:t>р</w:t>
        <w:br/>
        <w:br/>
        <w:t>в</w:t>
        <w:br/>
        <w:br/>
        <w:t>н</w:t>
        <w:br/>
        <w:br/>
        <w:t>ы</w:t>
        <w:br/>
        <w:br/>
        <w:t>е</w:t>
        <w:br/>
        <w:br/>
        <w:t xml:space="preserve"> </w:t>
        <w:br/>
        <w:br/>
        <w:t>и</w:t>
        <w:br/>
        <w:br/>
        <w:t>с</w:t>
        <w:br/>
        <w:br/>
        <w:t>т</w:t>
        <w:br/>
        <w:br/>
        <w:t>о</w:t>
        <w:br/>
        <w:br/>
        <w:t>ч</w:t>
        <w:br/>
        <w:br/>
        <w:t>н</w:t>
        <w:br/>
        <w:br/>
        <w:t>и</w:t>
        <w:br/>
        <w:br/>
        <w:t>к</w:t>
        <w:br/>
        <w:br/>
        <w:t>и</w:t>
        <w:br/>
        <w:br/>
        <w:t xml:space="preserve"> </w:t>
        <w:br/>
        <w:br/>
        <w:t>п</w:t>
        <w:br/>
        <w:br/>
        <w:t>и</w:t>
        <w:br/>
        <w:br/>
        <w:t>т</w:t>
        <w:br/>
        <w:br/>
        <w:t>а</w:t>
        <w:br/>
        <w:br/>
        <w:t>н</w:t>
        <w:br/>
        <w:br/>
        <w:t>и</w:t>
        <w:br/>
        <w:br/>
        <w:t>я</w:t>
        <w:br/>
        <w:br/>
        <w:t>,</w:t>
        <w:br/>
        <w:br/>
        <w:t xml:space="preserve"> </w:t>
        <w:br/>
        <w:br/>
        <w:t>с</w:t>
        <w:br/>
        <w:br/>
        <w:t>и</w:t>
        <w:br/>
        <w:br/>
        <w:t>с</w:t>
        <w:br/>
        <w:br/>
        <w:t>т</w:t>
        <w:br/>
        <w:br/>
        <w:t>е</w:t>
        <w:br/>
        <w:br/>
        <w:t>м</w:t>
        <w:br/>
        <w:br/>
        <w:t>ы</w:t>
        <w:br/>
        <w:br/>
        <w:t xml:space="preserve"> </w:t>
        <w:br/>
        <w:br/>
        <w:t>к</w:t>
        <w:br/>
        <w:br/>
        <w:t>л</w:t>
        <w:br/>
        <w:br/>
        <w:t>а</w:t>
        <w:br/>
        <w:br/>
        <w:t>с</w:t>
        <w:br/>
        <w:br/>
        <w:t>т</w:t>
        <w:br/>
        <w:br/>
        <w:t>е</w:t>
        <w:br/>
        <w:br/>
        <w:t>р</w:t>
        <w:br/>
        <w:br/>
        <w:t>и</w:t>
        <w:br/>
        <w:br/>
        <w:t>з</w:t>
        <w:br/>
        <w:br/>
        <w:t>а</w:t>
        <w:br/>
        <w:br/>
        <w:t>ц</w:t>
        <w:br/>
        <w:br/>
        <w:t>и</w:t>
        <w:br/>
        <w:br/>
        <w:t>и</w:t>
        <w:br/>
        <w:br/>
        <w:t xml:space="preserve"> </w:t>
        <w:br/>
        <w:br/>
        <w:t>–</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й</w:t>
        <w:br/>
        <w:br/>
        <w:t xml:space="preserve"> </w:t>
        <w:br/>
        <w:br/>
        <w:t>р</w:t>
        <w:br/>
        <w:br/>
        <w:t>а</w:t>
        <w:br/>
        <w:br/>
        <w:t>б</w:t>
        <w:br/>
        <w:br/>
        <w:t>о</w:t>
        <w:br/>
        <w:br/>
        <w:t>т</w:t>
        <w:br/>
        <w:br/>
        <w:t>ы</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п</w:t>
        <w:br/>
        <w:br/>
        <w:t>р</w:t>
        <w:br/>
        <w:br/>
        <w:t>и</w:t>
        <w:br/>
        <w:br/>
        <w:t>л</w:t>
        <w:br/>
        <w:br/>
        <w:t>о</w:t>
        <w:br/>
        <w:br/>
        <w:t>ж</w:t>
        <w:br/>
        <w:br/>
        <w:t>е</w:t>
        <w:br/>
        <w:br/>
        <w:t>н</w:t>
        <w:br/>
        <w:br/>
        <w:t>и</w:t>
        <w:br/>
        <w:br/>
        <w:t>й</w:t>
        <w:br/>
        <w:br/>
        <w:t>.</w:t>
        <w:br/>
        <w:br/>
        <w:br/>
        <w:br/>
        <w:br/>
        <w:br/>
        <w:br/>
        <w:br/>
        <w:t>*</w:t>
        <w:br/>
        <w:br/>
        <w:t>*</w:t>
        <w:br/>
        <w:br/>
        <w:t>I</w:t>
        <w:br/>
        <w:br/>
        <w:t>I</w:t>
        <w:br/>
        <w:br/>
        <w:t>.</w:t>
        <w:br/>
        <w:br/>
        <w:t xml:space="preserve"> </w:t>
        <w:br/>
        <w:br/>
        <w:t>С</w:t>
        <w:br/>
        <w:br/>
        <w:t>е</w:t>
        <w:br/>
        <w:br/>
        <w:t>т</w:t>
        <w:br/>
        <w:br/>
        <w:t>е</w:t>
        <w:br/>
        <w:br/>
        <w:t>в</w:t>
        <w:br/>
        <w:br/>
        <w:t>о</w:t>
        <w:br/>
        <w:br/>
        <w:t>е</w:t>
        <w:br/>
        <w:br/>
        <w:t xml:space="preserve"> </w:t>
        <w:br/>
        <w:br/>
        <w:t>о</w:t>
        <w:br/>
        <w:br/>
        <w:t>б</w:t>
        <w:br/>
        <w:br/>
        <w:t>о</w:t>
        <w:br/>
        <w:br/>
        <w:t>р</w:t>
        <w:br/>
        <w:br/>
        <w:t>у</w:t>
        <w:br/>
        <w:br/>
        <w:t>д</w:t>
        <w:br/>
        <w:br/>
        <w:t>о</w:t>
        <w:br/>
        <w:br/>
        <w:t>в</w:t>
        <w:br/>
        <w:br/>
        <w:t>а</w:t>
        <w:br/>
        <w:br/>
        <w:t>н</w:t>
        <w:br/>
        <w:br/>
        <w:t>и</w:t>
        <w:br/>
        <w:br/>
        <w:t>е</w:t>
        <w:br/>
        <w:br/>
        <w:t>:</w:t>
        <w:br/>
        <w:br/>
        <w:t xml:space="preserve"> </w:t>
        <w:br/>
        <w:br/>
        <w:t>С</w:t>
        <w:br/>
        <w:br/>
        <w:t>в</w:t>
        <w:br/>
        <w:br/>
        <w:t>я</w:t>
        <w:br/>
        <w:br/>
        <w:t>з</w:t>
        <w:br/>
        <w:br/>
        <w:t>ь</w:t>
        <w:br/>
        <w:br/>
        <w:t xml:space="preserve"> </w:t>
        <w:br/>
        <w:br/>
        <w:t>м</w:t>
        <w:br/>
        <w:br/>
        <w:t>е</w:t>
        <w:br/>
        <w:br/>
        <w:t>ж</w:t>
        <w:br/>
        <w:br/>
        <w:t>д</w:t>
        <w:br/>
        <w:br/>
        <w:t>у</w:t>
        <w:br/>
        <w:br/>
        <w:t xml:space="preserve"> </w:t>
        <w:br/>
        <w:br/>
        <w:t>к</w:t>
        <w:br/>
        <w:br/>
        <w:t>о</w:t>
        <w:br/>
        <w:br/>
        <w:t>м</w:t>
        <w:br/>
        <w:br/>
        <w:t>п</w:t>
        <w:br/>
        <w:br/>
        <w:t>о</w:t>
        <w:br/>
        <w:br/>
        <w:t>н</w:t>
        <w:br/>
        <w:br/>
        <w:t>е</w:t>
        <w:br/>
        <w:br/>
        <w:t>н</w:t>
        <w:br/>
        <w:br/>
        <w:t>т</w:t>
        <w:br/>
        <w:br/>
        <w:t>а</w:t>
        <w:br/>
        <w:br/>
        <w:t>м</w:t>
        <w:br/>
        <w:br/>
        <w:t>и</w:t>
        <w:br/>
        <w:br/>
        <w:t xml:space="preserve"> </w:t>
        <w:br/>
        <w:br/>
        <w:t>и</w:t>
        <w:br/>
        <w:br/>
        <w:t>н</w:t>
        <w:br/>
        <w:br/>
        <w:t>ф</w:t>
        <w:br/>
        <w:br/>
        <w:t>р</w:t>
        <w:br/>
        <w:br/>
        <w:t>а</w:t>
        <w:br/>
        <w:br/>
        <w:t>с</w:t>
        <w:br/>
        <w:br/>
        <w:t>т</w:t>
        <w:br/>
        <w:br/>
        <w:t>р</w:t>
        <w:br/>
        <w:br/>
        <w:t>у</w:t>
        <w:br/>
        <w:br/>
        <w:t>к</w:t>
        <w:br/>
        <w:br/>
        <w:t>т</w:t>
        <w:br/>
        <w:br/>
        <w:t>у</w:t>
        <w:br/>
        <w:br/>
        <w:t>р</w:t>
        <w:br/>
        <w:br/>
        <w:t>ы</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а</w:t>
        <w:br/>
        <w:br/>
        <w:t>д</w:t>
        <w:br/>
        <w:br/>
        <w:t>е</w:t>
        <w:br/>
        <w:br/>
        <w:t>ж</w:t>
        <w:br/>
        <w:br/>
        <w:t>н</w:t>
        <w:br/>
        <w:br/>
        <w:t>а</w:t>
        <w:br/>
        <w:br/>
        <w:t>я</w:t>
        <w:br/>
        <w:br/>
        <w:t xml:space="preserve"> </w:t>
        <w:br/>
        <w:br/>
        <w:t>и</w:t>
        <w:br/>
        <w:br/>
        <w:t xml:space="preserve"> </w:t>
        <w:br/>
        <w:br/>
        <w:t>в</w:t>
        <w:br/>
        <w:br/>
        <w:t>ы</w:t>
        <w:br/>
        <w:br/>
        <w:t>с</w:t>
        <w:br/>
        <w:br/>
        <w:t>о</w:t>
        <w:br/>
        <w:br/>
        <w:t>к</w:t>
        <w:br/>
        <w:br/>
        <w:t>о</w:t>
        <w:br/>
        <w:br/>
        <w:t>с</w:t>
        <w:br/>
        <w:br/>
        <w:t>к</w:t>
        <w:br/>
        <w:br/>
        <w:t>о</w:t>
        <w:br/>
        <w:br/>
        <w:t>р</w:t>
        <w:br/>
        <w:br/>
        <w:t>о</w:t>
        <w:br/>
        <w:br/>
        <w:t>с</w:t>
        <w:br/>
        <w:br/>
        <w:t>т</w:t>
        <w:br/>
        <w:br/>
        <w:t>н</w:t>
        <w:br/>
        <w:br/>
        <w:t>а</w:t>
        <w:br/>
        <w:br/>
        <w:t>я</w:t>
        <w:br/>
        <w:br/>
        <w:t xml:space="preserve"> </w:t>
        <w:br/>
        <w:br/>
        <w:t>с</w:t>
        <w:br/>
        <w:br/>
        <w:t>е</w:t>
        <w:br/>
        <w:br/>
        <w:t>т</w:t>
        <w:br/>
        <w:br/>
        <w:t>ь</w:t>
        <w:br/>
        <w:br/>
        <w:t xml:space="preserve"> </w:t>
        <w:br/>
        <w:br/>
        <w:t>я</w:t>
        <w:br/>
        <w:br/>
        <w:t>в</w:t>
        <w:br/>
        <w:br/>
        <w:t>л</w:t>
        <w:br/>
        <w:br/>
        <w:t>я</w:t>
        <w:br/>
        <w:br/>
        <w:t>е</w:t>
        <w:br/>
        <w:br/>
        <w:t>т</w:t>
        <w:br/>
        <w:br/>
        <w:t>с</w:t>
        <w:br/>
        <w:br/>
        <w:t>я</w:t>
        <w:br/>
        <w:br/>
        <w:t xml:space="preserve"> </w:t>
        <w:br/>
        <w:br/>
        <w:t>к</w:t>
        <w:br/>
        <w:br/>
        <w:t>л</w:t>
        <w:br/>
        <w:br/>
        <w:t>ю</w:t>
        <w:br/>
        <w:br/>
        <w:t>ч</w:t>
        <w:br/>
        <w:br/>
        <w:t>е</w:t>
        <w:br/>
        <w:br/>
        <w:t>в</w:t>
        <w:br/>
        <w:br/>
        <w:t>ы</w:t>
        <w:br/>
        <w:br/>
        <w:t>м</w:t>
        <w:br/>
        <w:br/>
        <w:t xml:space="preserve"> </w:t>
        <w:br/>
        <w:br/>
        <w:t>ф</w:t>
        <w:br/>
        <w:br/>
        <w:t>а</w:t>
        <w:br/>
        <w:br/>
        <w:t>к</w:t>
        <w:br/>
        <w:br/>
        <w:t>т</w:t>
        <w:br/>
        <w:br/>
        <w:t>о</w:t>
        <w:br/>
        <w:br/>
        <w:t>р</w:t>
        <w:br/>
        <w:br/>
        <w:t>о</w:t>
        <w:br/>
        <w:br/>
        <w:t>м</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б</w:t>
        <w:br/>
        <w:br/>
        <w:t>е</w:t>
        <w:br/>
        <w:br/>
        <w:t>с</w:t>
        <w:br/>
        <w:br/>
        <w:t>п</w:t>
        <w:br/>
        <w:br/>
        <w:t>е</w:t>
        <w:br/>
        <w:br/>
        <w:t>р</w:t>
        <w:br/>
        <w:br/>
        <w:t>е</w:t>
        <w:br/>
        <w:br/>
        <w:t>б</w:t>
        <w:br/>
        <w:br/>
        <w:t>о</w:t>
        <w:br/>
        <w:br/>
        <w:t>й</w:t>
        <w:br/>
        <w:br/>
        <w:t>н</w:t>
        <w:br/>
        <w:br/>
        <w:t>о</w:t>
        <w:br/>
        <w:br/>
        <w:t>й</w:t>
        <w:br/>
        <w:br/>
        <w:t xml:space="preserve"> </w:t>
        <w:br/>
        <w:br/>
        <w:t>р</w:t>
        <w:br/>
        <w:br/>
        <w:t>а</w:t>
        <w:br/>
        <w:br/>
        <w:t>б</w:t>
        <w:br/>
        <w:br/>
        <w:t>о</w:t>
        <w:br/>
        <w:br/>
        <w:t>т</w:t>
        <w:br/>
        <w:br/>
        <w:t>ы</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К</w:t>
        <w:br/>
        <w:br/>
        <w:t>о</w:t>
        <w:br/>
        <w:br/>
        <w:t>м</w:t>
        <w:br/>
        <w:br/>
        <w:t>м</w:t>
        <w:br/>
        <w:br/>
        <w:t>у</w:t>
        <w:br/>
        <w:br/>
        <w:t>т</w:t>
        <w:br/>
        <w:br/>
        <w:t>а</w:t>
        <w:br/>
        <w:br/>
        <w:t>т</w:t>
        <w:br/>
        <w:br/>
        <w:t>о</w:t>
        <w:br/>
        <w:br/>
        <w:t>р</w:t>
        <w:br/>
        <w:br/>
        <w:t>ы</w:t>
        <w:br/>
        <w:br/>
        <w:t>:</w:t>
        <w:br/>
        <w:br/>
        <w:t>*</w:t>
        <w:br/>
        <w:br/>
        <w:t xml:space="preserve"> </w:t>
        <w:br/>
        <w:br/>
        <w:t>В</w:t>
        <w:br/>
        <w:br/>
        <w:t>ы</w:t>
        <w:br/>
        <w:br/>
        <w:t>б</w:t>
        <w:br/>
        <w:br/>
        <w:t>о</w:t>
        <w:br/>
        <w:br/>
        <w:t>р</w:t>
        <w:br/>
        <w:br/>
        <w:t xml:space="preserve"> </w:t>
        <w:br/>
        <w:br/>
        <w:t>к</w:t>
        <w:br/>
        <w:br/>
        <w:t>о</w:t>
        <w:br/>
        <w:br/>
        <w:t>м</w:t>
        <w:br/>
        <w:br/>
        <w:t>м</w:t>
        <w:br/>
        <w:br/>
        <w:t>у</w:t>
        <w:br/>
        <w:br/>
        <w:t>т</w:t>
        <w:br/>
        <w:br/>
        <w:t>а</w:t>
        <w:br/>
        <w:br/>
        <w:t>т</w:t>
        <w:br/>
        <w:br/>
        <w:t>о</w:t>
        <w:br/>
        <w:br/>
        <w:t>р</w:t>
        <w:br/>
        <w:br/>
        <w:t>о</w:t>
        <w:br/>
        <w:br/>
        <w:t>в</w:t>
        <w:br/>
        <w:br/>
        <w:t xml:space="preserve"> </w:t>
        <w:br/>
        <w:br/>
        <w:t>(</w:t>
        <w:br/>
        <w:br/>
        <w:t>L</w:t>
        <w:br/>
        <w:br/>
        <w:t>a</w:t>
        <w:br/>
        <w:br/>
        <w:t>y</w:t>
        <w:br/>
        <w:br/>
        <w:t>e</w:t>
        <w:br/>
        <w:br/>
        <w:t>r</w:t>
        <w:br/>
        <w:br/>
        <w:t xml:space="preserve"> </w:t>
        <w:br/>
        <w:br/>
        <w:t>2</w:t>
        <w:br/>
        <w:br/>
        <w:t>,</w:t>
        <w:br/>
        <w:br/>
        <w:t xml:space="preserve"> </w:t>
        <w:br/>
        <w:br/>
        <w:t>L</w:t>
        <w:br/>
        <w:br/>
        <w:t>a</w:t>
        <w:br/>
        <w:br/>
        <w:t>y</w:t>
        <w:br/>
        <w:br/>
        <w:t>e</w:t>
        <w:br/>
        <w:br/>
        <w:t>r</w:t>
        <w:br/>
        <w:br/>
        <w:t xml:space="preserve"> </w:t>
        <w:br/>
        <w:br/>
        <w:t>3</w:t>
        <w:br/>
        <w:br/>
        <w:t>)</w:t>
        <w:br/>
        <w:br/>
        <w:t xml:space="preserve"> </w:t>
        <w:br/>
        <w:br/>
        <w:t>в</w:t>
        <w:br/>
        <w:br/>
        <w:t xml:space="preserve"> </w:t>
        <w:br/>
        <w:br/>
        <w:t>з</w:t>
        <w:br/>
        <w:br/>
        <w:t>а</w:t>
        <w:br/>
        <w:br/>
        <w:t>в</w:t>
        <w:br/>
        <w:br/>
        <w:t>и</w:t>
        <w:br/>
        <w:br/>
        <w:t>с</w:t>
        <w:br/>
        <w:br/>
        <w:t>и</w:t>
        <w:br/>
        <w:br/>
        <w:t>м</w:t>
        <w:br/>
        <w:br/>
        <w:t>о</w:t>
        <w:br/>
        <w:br/>
        <w:t>с</w:t>
        <w:br/>
        <w:br/>
        <w:t>т</w:t>
        <w:br/>
        <w:br/>
        <w:t>и</w:t>
        <w:br/>
        <w:br/>
        <w:t xml:space="preserve"> </w:t>
        <w:br/>
        <w:br/>
        <w:t>о</w:t>
        <w:br/>
        <w:br/>
        <w:t>т</w:t>
        <w:br/>
        <w:br/>
        <w:t xml:space="preserve"> </w:t>
        <w:br/>
        <w:br/>
        <w:t>т</w:t>
        <w:br/>
        <w:br/>
        <w:t>р</w:t>
        <w:br/>
        <w:br/>
        <w:t>е</w:t>
        <w:br/>
        <w:br/>
        <w:t>б</w:t>
        <w:br/>
        <w:br/>
        <w:t>у</w:t>
        <w:br/>
        <w:br/>
        <w:t>е</w:t>
        <w:br/>
        <w:br/>
        <w:t>м</w:t>
        <w:br/>
        <w:br/>
        <w:t>о</w:t>
        <w:br/>
        <w:br/>
        <w:t>й</w:t>
        <w:br/>
        <w:br/>
        <w:t xml:space="preserve"> </w:t>
        <w:br/>
        <w:br/>
        <w:t>п</w:t>
        <w:br/>
        <w:br/>
        <w:t>р</w:t>
        <w:br/>
        <w:br/>
        <w:t>о</w:t>
        <w:br/>
        <w:br/>
        <w:t>п</w:t>
        <w:br/>
        <w:br/>
        <w:t>у</w:t>
        <w:br/>
        <w:br/>
        <w:t>с</w:t>
        <w:br/>
        <w:br/>
        <w:t>к</w:t>
        <w:br/>
        <w:br/>
        <w:t>н</w:t>
        <w:br/>
        <w:br/>
        <w:t>о</w:t>
        <w:br/>
        <w:br/>
        <w:t>й</w:t>
        <w:br/>
        <w:br/>
        <w:t xml:space="preserve"> </w:t>
        <w:br/>
        <w:br/>
        <w:t>с</w:t>
        <w:br/>
        <w:br/>
        <w:t>п</w:t>
        <w:br/>
        <w:br/>
        <w:t>о</w:t>
        <w:br/>
        <w:br/>
        <w:t>с</w:t>
        <w:br/>
        <w:br/>
        <w:t>о</w:t>
        <w:br/>
        <w:br/>
        <w:t>б</w:t>
        <w:br/>
        <w:br/>
        <w:t>н</w:t>
        <w:br/>
        <w:br/>
        <w:t>о</w:t>
        <w:br/>
        <w:br/>
        <w:t>с</w:t>
        <w:br/>
        <w:br/>
        <w:t>т</w:t>
        <w:br/>
        <w:br/>
        <w:t>и</w:t>
        <w:br/>
        <w:br/>
        <w:t>,</w:t>
        <w:br/>
        <w:br/>
        <w:t xml:space="preserve"> </w:t>
        <w:br/>
        <w:br/>
        <w:t>ф</w:t>
        <w:br/>
        <w:br/>
        <w:t>у</w:t>
        <w:br/>
        <w:br/>
        <w:t>н</w:t>
        <w:br/>
        <w:br/>
        <w:t>к</w:t>
        <w:br/>
        <w:br/>
        <w:t>ц</w:t>
        <w:br/>
        <w:br/>
        <w:t>и</w:t>
        <w:br/>
        <w:br/>
        <w:t>о</w:t>
        <w:br/>
        <w:br/>
        <w:t>н</w:t>
        <w:br/>
        <w:br/>
        <w:t>а</w:t>
        <w:br/>
        <w:br/>
        <w:t>л</w:t>
        <w:br/>
        <w:br/>
        <w:t>ь</w:t>
        <w:br/>
        <w:br/>
        <w:t>н</w:t>
        <w:br/>
        <w:br/>
        <w:t>о</w:t>
        <w:br/>
        <w:br/>
        <w:t>с</w:t>
        <w:br/>
        <w:br/>
        <w:t>т</w:t>
        <w:br/>
        <w:br/>
        <w:t>и</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М</w:t>
        <w:br/>
        <w:br/>
        <w:t>а</w:t>
        <w:br/>
        <w:br/>
        <w:t>р</w:t>
        <w:br/>
        <w:br/>
        <w:t>ш</w:t>
        <w:br/>
        <w:br/>
        <w:t>р</w:t>
        <w:br/>
        <w:br/>
        <w:t>у</w:t>
        <w:br/>
        <w:br/>
        <w:t>т</w:t>
        <w:br/>
        <w:br/>
        <w:t>и</w:t>
        <w:br/>
        <w:br/>
        <w:t>з</w:t>
        <w:br/>
        <w:br/>
        <w:t>а</w:t>
        <w:br/>
        <w:br/>
        <w:t>т</w:t>
        <w:br/>
        <w:br/>
        <w:t>о</w:t>
        <w:br/>
        <w:br/>
        <w:t>р</w:t>
        <w:br/>
        <w:br/>
        <w:t>ы</w:t>
        <w:br/>
        <w:br/>
        <w:t>:</w:t>
        <w:br/>
        <w:br/>
        <w:t>*</w:t>
        <w:br/>
        <w:br/>
        <w:t xml:space="preserve"> </w:t>
        <w:br/>
        <w:br/>
        <w:t>О</w:t>
        <w:br/>
        <w:br/>
        <w:t>р</w:t>
        <w:br/>
        <w:br/>
        <w:t>г</w:t>
        <w:br/>
        <w:br/>
        <w:t>а</w:t>
        <w:br/>
        <w:br/>
        <w:t>н</w:t>
        <w:br/>
        <w:br/>
        <w:t>и</w:t>
        <w:br/>
        <w:br/>
        <w:t>з</w:t>
        <w:br/>
        <w:br/>
        <w:t>а</w:t>
        <w:br/>
        <w:br/>
        <w:t>ц</w:t>
        <w:br/>
        <w:br/>
        <w:t>и</w:t>
        <w:br/>
        <w:br/>
        <w:t>я</w:t>
        <w:br/>
        <w:br/>
        <w:t xml:space="preserve"> </w:t>
        <w:br/>
        <w:br/>
        <w:t>с</w:t>
        <w:br/>
        <w:br/>
        <w:t>е</w:t>
        <w:br/>
        <w:br/>
        <w:t>т</w:t>
        <w:br/>
        <w:br/>
        <w:t>и</w:t>
        <w:br/>
        <w:br/>
        <w:t>,</w:t>
        <w:br/>
        <w:br/>
        <w:t xml:space="preserve"> </w:t>
        <w:br/>
        <w:br/>
        <w:t>с</w:t>
        <w:br/>
        <w:br/>
        <w:t>е</w:t>
        <w:br/>
        <w:br/>
        <w:t>г</w:t>
        <w:br/>
        <w:br/>
        <w:t>м</w:t>
        <w:br/>
        <w:br/>
        <w:t>е</w:t>
        <w:br/>
        <w:br/>
        <w:t>н</w:t>
        <w:br/>
        <w:br/>
        <w:t>т</w:t>
        <w:br/>
        <w:br/>
        <w:t>а</w:t>
        <w:br/>
        <w:br/>
        <w:t>ц</w:t>
        <w:br/>
        <w:br/>
        <w:t>и</w:t>
        <w:br/>
        <w:br/>
        <w:t>я</w:t>
        <w:br/>
        <w:br/>
        <w:t>,</w:t>
        <w:br/>
        <w:br/>
        <w:t xml:space="preserve"> </w:t>
        <w:br/>
        <w:br/>
        <w:t>о</w:t>
        <w:br/>
        <w:br/>
        <w:t>б</w:t>
        <w:br/>
        <w:br/>
        <w:t>е</w:t>
        <w:br/>
        <w:br/>
        <w:t>с</w:t>
        <w:br/>
        <w:br/>
        <w:t>п</w:t>
        <w:br/>
        <w:br/>
        <w:t>е</w:t>
        <w:br/>
        <w:br/>
        <w:t>ч</w:t>
        <w:br/>
        <w:br/>
        <w:t>е</w:t>
        <w:br/>
        <w:br/>
        <w:t>н</w:t>
        <w:br/>
        <w:br/>
        <w:t>и</w:t>
        <w:br/>
        <w:br/>
        <w:t>е</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м</w:t>
        <w:br/>
        <w:br/>
        <w:t>а</w:t>
        <w:br/>
        <w:br/>
        <w:t>р</w:t>
        <w:br/>
        <w:br/>
        <w:t>ш</w:t>
        <w:br/>
        <w:br/>
        <w:t>р</w:t>
        <w:br/>
        <w:br/>
        <w:t>у</w:t>
        <w:br/>
        <w:br/>
        <w:t>т</w:t>
        <w:br/>
        <w:br/>
        <w:t>и</w:t>
        <w:br/>
        <w:br/>
        <w:t>з</w:t>
        <w:br/>
        <w:br/>
        <w:t>а</w:t>
        <w:br/>
        <w:br/>
        <w:t>ц</w:t>
        <w:br/>
        <w:br/>
        <w:t>и</w:t>
        <w:br/>
        <w:br/>
        <w:t>я</w:t>
        <w:br/>
        <w:br/>
        <w:t xml:space="preserve"> </w:t>
        <w:br/>
        <w:br/>
        <w:t>т</w:t>
        <w:br/>
        <w:br/>
        <w:t>р</w:t>
        <w:br/>
        <w:br/>
        <w:t>а</w:t>
        <w:br/>
        <w:br/>
        <w:t>ф</w:t>
        <w:br/>
        <w:br/>
        <w:t>и</w:t>
        <w:br/>
        <w:br/>
        <w:t>к</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О</w:t>
        <w:br/>
        <w:br/>
        <w:t>п</w:t>
        <w:br/>
        <w:br/>
        <w:t>т</w:t>
        <w:br/>
        <w:br/>
        <w:t>о</w:t>
        <w:br/>
        <w:br/>
        <w:t>в</w:t>
        <w:br/>
        <w:br/>
        <w:t>о</w:t>
        <w:br/>
        <w:br/>
        <w:t>л</w:t>
        <w:br/>
        <w:br/>
        <w:t>о</w:t>
        <w:br/>
        <w:br/>
        <w:t>к</w:t>
        <w:br/>
        <w:br/>
        <w:t>о</w:t>
        <w:br/>
        <w:br/>
        <w:t>н</w:t>
        <w:br/>
        <w:br/>
        <w:t>н</w:t>
        <w:br/>
        <w:br/>
        <w:t>ы</w:t>
        <w:br/>
        <w:br/>
        <w:t>е</w:t>
        <w:br/>
        <w:br/>
        <w:t xml:space="preserve"> </w:t>
        <w:br/>
        <w:br/>
        <w:t>с</w:t>
        <w:br/>
        <w:br/>
        <w:t>е</w:t>
        <w:br/>
        <w:br/>
        <w:t>т</w:t>
        <w:br/>
        <w:br/>
        <w:t>и</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о</w:t>
        <w:br/>
        <w:br/>
        <w:t>п</w:t>
        <w:br/>
        <w:br/>
        <w:t>т</w:t>
        <w:br/>
        <w:br/>
        <w:t>о</w:t>
        <w:br/>
        <w:br/>
        <w:t>в</w:t>
        <w:br/>
        <w:br/>
        <w:t>о</w:t>
        <w:br/>
        <w:br/>
        <w:t>л</w:t>
        <w:br/>
        <w:br/>
        <w:t>о</w:t>
        <w:br/>
        <w:br/>
        <w:t>к</w:t>
        <w:br/>
        <w:br/>
        <w:t>о</w:t>
        <w:br/>
        <w:br/>
        <w:t>н</w:t>
        <w:br/>
        <w:br/>
        <w:t>н</w:t>
        <w:br/>
        <w:br/>
        <w:t>ы</w:t>
        <w:br/>
        <w:br/>
        <w:t>х</w:t>
        <w:br/>
        <w:br/>
        <w:t xml:space="preserve"> </w:t>
        <w:br/>
        <w:br/>
        <w:t>с</w:t>
        <w:br/>
        <w:br/>
        <w:t>е</w:t>
        <w:br/>
        <w:br/>
        <w:t>т</w:t>
        <w:br/>
        <w:br/>
        <w:t>е</w:t>
        <w:br/>
        <w:br/>
        <w:t>й</w:t>
        <w:br/>
        <w:br/>
        <w:t xml:space="preserve"> </w:t>
        <w:br/>
        <w:br/>
        <w:t>(</w:t>
        <w:br/>
        <w:br/>
        <w:t>в</w:t>
        <w:br/>
        <w:br/>
        <w:t>ы</w:t>
        <w:br/>
        <w:br/>
        <w:t>с</w:t>
        <w:br/>
        <w:br/>
        <w:t>о</w:t>
        <w:br/>
        <w:br/>
        <w:t>к</w:t>
        <w:br/>
        <w:br/>
        <w:t>а</w:t>
        <w:br/>
        <w:br/>
        <w:t>я</w:t>
        <w:br/>
        <w:br/>
        <w:t xml:space="preserve"> </w:t>
        <w:br/>
        <w:br/>
        <w:t>п</w:t>
        <w:br/>
        <w:br/>
        <w:t>р</w:t>
        <w:br/>
        <w:br/>
        <w:t>о</w:t>
        <w:br/>
        <w:br/>
        <w:t>п</w:t>
        <w:br/>
        <w:br/>
        <w:t>у</w:t>
        <w:br/>
        <w:br/>
        <w:t>с</w:t>
        <w:br/>
        <w:br/>
        <w:t>к</w:t>
        <w:br/>
        <w:br/>
        <w:t>н</w:t>
        <w:br/>
        <w:br/>
        <w:t>а</w:t>
        <w:br/>
        <w:br/>
        <w:t>я</w:t>
        <w:br/>
        <w:br/>
        <w:t xml:space="preserve"> </w:t>
        <w:br/>
        <w:br/>
        <w:t>с</w:t>
        <w:br/>
        <w:br/>
        <w:t>п</w:t>
        <w:br/>
        <w:br/>
        <w:t>о</w:t>
        <w:br/>
        <w:br/>
        <w:t>с</w:t>
        <w:br/>
        <w:br/>
        <w:t>о</w:t>
        <w:br/>
        <w:br/>
        <w:t>б</w:t>
        <w:br/>
        <w:br/>
        <w:t>н</w:t>
        <w:br/>
        <w:br/>
        <w:t>о</w:t>
        <w:br/>
        <w:br/>
        <w:t>с</w:t>
        <w:br/>
        <w:br/>
        <w:t>т</w:t>
        <w:br/>
        <w:br/>
        <w:t>ь</w:t>
        <w:br/>
        <w:br/>
        <w:t>,</w:t>
        <w:br/>
        <w:br/>
        <w:t xml:space="preserve"> </w:t>
        <w:br/>
        <w:br/>
        <w:t>п</w:t>
        <w:br/>
        <w:br/>
        <w:t>о</w:t>
        <w:br/>
        <w:br/>
        <w:t>м</w:t>
        <w:br/>
        <w:br/>
        <w:t>е</w:t>
        <w:br/>
        <w:br/>
        <w:t>х</w:t>
        <w:br/>
        <w:br/>
        <w:t>о</w:t>
        <w:br/>
        <w:br/>
        <w:t>у</w:t>
        <w:br/>
        <w:br/>
        <w:t>с</w:t>
        <w:br/>
        <w:br/>
        <w:t>т</w:t>
        <w:br/>
        <w:br/>
        <w:t>о</w:t>
        <w:br/>
        <w:br/>
        <w:t>й</w:t>
        <w:br/>
        <w:br/>
        <w:t>ч</w:t>
        <w:br/>
        <w:br/>
        <w:t>и</w:t>
        <w:br/>
        <w:br/>
        <w:t>в</w:t>
        <w:br/>
        <w:br/>
        <w:t>о</w:t>
        <w:br/>
        <w:br/>
        <w:t>с</w:t>
        <w:br/>
        <w:br/>
        <w:t>т</w:t>
        <w:br/>
        <w:br/>
        <w:t>ь</w:t>
        <w:br/>
        <w:br/>
        <w:t>,</w:t>
        <w:br/>
        <w:br/>
        <w:t xml:space="preserve"> </w:t>
        <w:br/>
        <w:br/>
        <w:t>б</w:t>
        <w:br/>
        <w:br/>
        <w:t>е</w:t>
        <w:br/>
        <w:br/>
        <w:t>з</w:t>
        <w:br/>
        <w:br/>
        <w:t>о</w:t>
        <w:br/>
        <w:br/>
        <w:t>п</w:t>
        <w:br/>
        <w:br/>
        <w:t>а</w:t>
        <w:br/>
        <w:br/>
        <w:t>с</w:t>
        <w:br/>
        <w:br/>
        <w:t>н</w:t>
        <w:br/>
        <w:br/>
        <w:t>о</w:t>
        <w:br/>
        <w:br/>
        <w:t>с</w:t>
        <w:br/>
        <w:br/>
        <w:t>т</w:t>
        <w:br/>
        <w:br/>
        <w:t>ь</w:t>
        <w:br/>
        <w:br/>
        <w:t>)</w:t>
        <w:br/>
        <w:br/>
        <w:t xml:space="preserve"> </w:t>
        <w:br/>
        <w:br/>
        <w:t>д</w:t>
        <w:br/>
        <w:br/>
        <w:t>л</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п</w:t>
        <w:br/>
        <w:br/>
        <w:t>р</w:t>
        <w:br/>
        <w:br/>
        <w:t>и</w:t>
        <w:br/>
        <w:br/>
        <w:t>л</w:t>
        <w:br/>
        <w:br/>
        <w:t>о</w:t>
        <w:br/>
        <w:br/>
        <w:t>ж</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Б</w:t>
        <w:br/>
        <w:br/>
        <w:t>е</w:t>
        <w:br/>
        <w:br/>
        <w:t>с</w:t>
        <w:br/>
        <w:br/>
        <w:t>п</w:t>
        <w:br/>
        <w:br/>
        <w:t>р</w:t>
        <w:br/>
        <w:br/>
        <w:t>о</w:t>
        <w:br/>
        <w:br/>
        <w:t>в</w:t>
        <w:br/>
        <w:br/>
        <w:t>о</w:t>
        <w:br/>
        <w:br/>
        <w:t>д</w:t>
        <w:br/>
        <w:br/>
        <w:t>н</w:t>
        <w:br/>
        <w:br/>
        <w:t>ы</w:t>
        <w:br/>
        <w:br/>
        <w:t>е</w:t>
        <w:br/>
        <w:br/>
        <w:t xml:space="preserve"> </w:t>
        <w:br/>
        <w:br/>
        <w:t>с</w:t>
        <w:br/>
        <w:br/>
        <w:t>е</w:t>
        <w:br/>
        <w:br/>
        <w:t>т</w:t>
        <w:br/>
        <w:br/>
        <w:t>и</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е</w:t>
        <w:br/>
        <w:br/>
        <w:t>с</w:t>
        <w:br/>
        <w:br/>
        <w:t>п</w:t>
        <w:br/>
        <w:br/>
        <w:t>р</w:t>
        <w:br/>
        <w:br/>
        <w:t>о</w:t>
        <w:br/>
        <w:br/>
        <w:t>в</w:t>
        <w:br/>
        <w:br/>
        <w:t>о</w:t>
        <w:br/>
        <w:br/>
        <w:t>д</w:t>
        <w:br/>
        <w:br/>
        <w:t>н</w:t>
        <w:br/>
        <w:br/>
        <w:t>ы</w:t>
        <w:br/>
        <w:br/>
        <w:t>х</w:t>
        <w:br/>
        <w:br/>
        <w:t xml:space="preserve"> </w:t>
        <w:br/>
        <w:br/>
        <w:t>т</w:t>
        <w:br/>
        <w:br/>
        <w:t>е</w:t>
        <w:br/>
        <w:br/>
        <w:t>х</w:t>
        <w:br/>
        <w:br/>
        <w:t>н</w:t>
        <w:br/>
        <w:br/>
        <w:t>о</w:t>
        <w:br/>
        <w:br/>
        <w:t>л</w:t>
        <w:br/>
        <w:br/>
        <w:t>о</w:t>
        <w:br/>
        <w:br/>
        <w:t>г</w:t>
        <w:br/>
        <w:br/>
        <w:t>и</w:t>
        <w:br/>
        <w:br/>
        <w:t>й</w:t>
        <w:br/>
        <w:br/>
        <w:t xml:space="preserve"> </w:t>
        <w:br/>
        <w:br/>
        <w:t>(</w:t>
        <w:br/>
        <w:br/>
        <w:t>W</w:t>
        <w:br/>
        <w:br/>
        <w:t>i</w:t>
        <w:br/>
        <w:br/>
        <w:t>-</w:t>
        <w:br/>
        <w:br/>
        <w:t>F</w:t>
        <w:br/>
        <w:br/>
        <w:t>i</w:t>
        <w:br/>
        <w:br/>
        <w:t xml:space="preserve"> </w:t>
        <w:br/>
        <w:br/>
        <w:t>6</w:t>
        <w:br/>
        <w:br/>
        <w:t>,</w:t>
        <w:br/>
        <w:br/>
        <w:t xml:space="preserve"> </w:t>
        <w:br/>
        <w:br/>
        <w:t>5</w:t>
        <w:br/>
        <w:br/>
        <w:t>G</w:t>
        <w:br/>
        <w:br/>
        <w:t>)</w:t>
        <w:br/>
        <w:br/>
        <w:t xml:space="preserve"> </w:t>
        <w:br/>
        <w:br/>
        <w:t>д</w:t>
        <w:br/>
        <w:br/>
        <w:t>л</w:t>
        <w:br/>
        <w:br/>
        <w:t>я</w:t>
        <w:br/>
        <w:br/>
        <w:t xml:space="preserve"> </w:t>
        <w:br/>
        <w:br/>
        <w:t>п</w:t>
        <w:br/>
        <w:br/>
        <w:t>о</w:t>
        <w:br/>
        <w:br/>
        <w:t>д</w:t>
        <w:br/>
        <w:br/>
        <w:t>к</w:t>
        <w:br/>
        <w:br/>
        <w:t>л</w:t>
        <w:br/>
        <w:br/>
        <w:t>ю</w:t>
        <w:br/>
        <w:br/>
        <w:t>ч</w:t>
        <w:br/>
        <w:br/>
        <w:t>е</w:t>
        <w:br/>
        <w:br/>
        <w:t>н</w:t>
        <w:br/>
        <w:br/>
        <w:t>и</w:t>
        <w:br/>
        <w:br/>
        <w:t>я</w:t>
        <w:br/>
        <w:br/>
        <w:t xml:space="preserve"> </w:t>
        <w:br/>
        <w:br/>
        <w:t>м</w:t>
        <w:br/>
        <w:br/>
        <w:t>о</w:t>
        <w:br/>
        <w:br/>
        <w:t>б</w:t>
        <w:br/>
        <w:br/>
        <w:t>и</w:t>
        <w:br/>
        <w:br/>
        <w:t>л</w:t>
        <w:br/>
        <w:br/>
        <w:t>ь</w:t>
        <w:br/>
        <w:br/>
        <w:t>н</w:t>
        <w:br/>
        <w:br/>
        <w:t>ы</w:t>
        <w:br/>
        <w:br/>
        <w:t>х</w:t>
        <w:br/>
        <w:br/>
        <w:t xml:space="preserve"> </w:t>
        <w:br/>
        <w:br/>
        <w:t>у</w:t>
        <w:br/>
        <w:br/>
        <w:t>с</w:t>
        <w:br/>
        <w:br/>
        <w:t>т</w:t>
        <w:br/>
        <w:br/>
        <w:t>р</w:t>
        <w:br/>
        <w:br/>
        <w:t>о</w:t>
        <w:br/>
        <w:br/>
        <w:t>й</w:t>
        <w:br/>
        <w:br/>
        <w:t>с</w:t>
        <w:br/>
        <w:br/>
        <w:t>т</w:t>
        <w:br/>
        <w:br/>
        <w:t>в</w:t>
        <w:br/>
        <w:br/>
        <w:t xml:space="preserve"> </w:t>
        <w:br/>
        <w:br/>
        <w:t>и</w:t>
        <w:br/>
        <w:br/>
        <w:t xml:space="preserve"> </w:t>
        <w:br/>
        <w:br/>
        <w:t>о</w:t>
        <w:br/>
        <w:br/>
        <w:t>б</w:t>
        <w:br/>
        <w:br/>
        <w:t>е</w:t>
        <w:br/>
        <w:br/>
        <w:t>с</w:t>
        <w:br/>
        <w:br/>
        <w:t>п</w:t>
        <w:br/>
        <w:br/>
        <w:t>е</w:t>
        <w:br/>
        <w:br/>
        <w:t>ч</w:t>
        <w:br/>
        <w:br/>
        <w:t>е</w:t>
        <w:br/>
        <w:br/>
        <w:t>н</w:t>
        <w:br/>
        <w:br/>
        <w:t>и</w:t>
        <w:br/>
        <w:br/>
        <w:t>я</w:t>
        <w:br/>
        <w:br/>
        <w:t xml:space="preserve"> </w:t>
        <w:br/>
        <w:br/>
        <w:t>г</w:t>
        <w:br/>
        <w:br/>
        <w:t>и</w:t>
        <w:br/>
        <w:br/>
        <w:t>б</w:t>
        <w:br/>
        <w:br/>
        <w:t>к</w:t>
        <w:br/>
        <w:br/>
        <w:t>о</w:t>
        <w:br/>
        <w:br/>
        <w:t>с</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т</w:t>
        <w:br/>
        <w:br/>
        <w:t>е</w:t>
        <w:br/>
        <w:br/>
        <w:t>в</w:t>
        <w:br/>
        <w:br/>
        <w:t>а</w:t>
        <w:br/>
        <w:br/>
        <w:t>я</w:t>
        <w:br/>
        <w:br/>
        <w:t xml:space="preserve"> </w:t>
        <w:br/>
        <w:br/>
        <w:t>б</w:t>
        <w:br/>
        <w:br/>
        <w:t>е</w:t>
        <w:br/>
        <w:br/>
        <w:t>з</w:t>
        <w:br/>
        <w:br/>
        <w:t>о</w:t>
        <w:br/>
        <w:br/>
        <w:t>п</w:t>
        <w:br/>
        <w:br/>
        <w:t>а</w:t>
        <w:br/>
        <w:br/>
        <w:t>с</w:t>
        <w:br/>
        <w:br/>
        <w:t>н</w:t>
        <w:br/>
        <w:br/>
        <w:t>о</w:t>
        <w:br/>
        <w:br/>
        <w:t>с</w:t>
        <w:br/>
        <w:br/>
        <w:t>т</w:t>
        <w:br/>
        <w:br/>
        <w:t>ь</w:t>
        <w:br/>
        <w:br/>
        <w:t>:</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t xml:space="preserve"> </w:t>
        <w:br/>
        <w:br/>
        <w:t>V</w:t>
        <w:br/>
        <w:br/>
        <w:t>P</w:t>
        <w:br/>
        <w:br/>
        <w:t>N</w:t>
        <w:br/>
        <w:br/>
        <w:t xml:space="preserve"> </w:t>
        <w:br/>
        <w:br/>
        <w:t>–</w:t>
        <w:br/>
        <w:br/>
        <w:t xml:space="preserve"> </w:t>
        <w:br/>
        <w:br/>
        <w:t>з</w:t>
        <w:br/>
        <w:br/>
        <w:t>а</w:t>
        <w:br/>
        <w:br/>
        <w:t>щ</w:t>
        <w:br/>
        <w:br/>
        <w:t>и</w:t>
        <w:br/>
        <w:br/>
        <w:t>т</w:t>
        <w:br/>
        <w:br/>
        <w:t>а</w:t>
        <w:br/>
        <w:br/>
        <w:t xml:space="preserve"> </w:t>
        <w:br/>
        <w:br/>
        <w:t>о</w:t>
        <w:br/>
        <w:br/>
        <w:t>т</w:t>
        <w:br/>
        <w:br/>
        <w:t xml:space="preserve"> </w:t>
        <w:br/>
        <w:br/>
        <w:t>к</w:t>
        <w:br/>
        <w:br/>
        <w:t>и</w:t>
        <w:br/>
        <w:br/>
        <w:t>б</w:t>
        <w:br/>
        <w:br/>
        <w:t>е</w:t>
        <w:br/>
        <w:br/>
        <w:t>р</w:t>
        <w:br/>
        <w:br/>
        <w:t>у</w:t>
        <w:br/>
        <w:br/>
        <w:t>г</w:t>
        <w:br/>
        <w:br/>
        <w:t>р</w:t>
        <w:br/>
        <w:br/>
        <w:t>о</w:t>
        <w:br/>
        <w:br/>
        <w:t>з</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br/>
        <w:br/>
        <w:br/>
        <w:t>*</w:t>
        <w:br/>
        <w:br/>
        <w:t>*</w:t>
        <w:br/>
        <w:br/>
        <w:t>I</w:t>
        <w:br/>
        <w:br/>
        <w:t>I</w:t>
        <w:br/>
        <w:br/>
        <w:t>I</w:t>
        <w:br/>
        <w:br/>
        <w:t>.</w:t>
        <w:br/>
        <w:br/>
        <w:t xml:space="preserve"> </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д</w:t>
        <w:br/>
        <w:br/>
        <w:t>а</w:t>
        <w:br/>
        <w:br/>
        <w:t>н</w:t>
        <w:br/>
        <w:br/>
        <w:t>н</w:t>
        <w:br/>
        <w:br/>
        <w:t>ы</w:t>
        <w:br/>
        <w:br/>
        <w:t>х</w:t>
        <w:br/>
        <w:br/>
        <w:t>:</w:t>
        <w:br/>
        <w:br/>
        <w:t xml:space="preserve"> </w:t>
        <w:br/>
        <w:br/>
        <w:t>Н</w:t>
        <w:br/>
        <w:br/>
        <w:t>а</w:t>
        <w:br/>
        <w:br/>
        <w:t>д</w:t>
        <w:br/>
        <w:br/>
        <w:t>е</w:t>
        <w:br/>
        <w:br/>
        <w:t>ж</w:t>
        <w:br/>
        <w:br/>
        <w:t>н</w:t>
        <w:br/>
        <w:br/>
        <w:t>о</w:t>
        <w:br/>
        <w:br/>
        <w:t>е</w:t>
        <w:br/>
        <w:br/>
        <w:t xml:space="preserve"> </w:t>
        <w:br/>
        <w:br/>
        <w:t>х</w:t>
        <w:br/>
        <w:br/>
        <w:t>р</w:t>
        <w:br/>
        <w:br/>
        <w:t>а</w:t>
        <w:br/>
        <w:br/>
        <w:t>н</w:t>
        <w:br/>
        <w:br/>
        <w:t>е</w:t>
        <w:br/>
        <w:br/>
        <w:t>н</w:t>
        <w:br/>
        <w:br/>
        <w:t>и</w:t>
        <w:br/>
        <w:br/>
        <w:t>е</w:t>
        <w:br/>
        <w:br/>
        <w:t xml:space="preserve"> </w:t>
        <w:br/>
        <w:br/>
        <w:t>и</w:t>
        <w:br/>
        <w:br/>
        <w:t xml:space="preserve"> </w:t>
        <w:br/>
        <w:br/>
        <w:t>б</w:t>
        <w:br/>
        <w:br/>
        <w:t>ы</w:t>
        <w:br/>
        <w:br/>
        <w:t>с</w:t>
        <w:br/>
        <w:br/>
        <w:t>т</w:t>
        <w:br/>
        <w:br/>
        <w:t>р</w:t>
        <w:br/>
        <w:br/>
        <w:t>ы</w:t>
        <w:br/>
        <w:br/>
        <w:t>й</w:t>
        <w:br/>
        <w:br/>
        <w:t xml:space="preserve"> </w:t>
        <w:br/>
        <w:br/>
        <w:t>д</w:t>
        <w:br/>
        <w:br/>
        <w:t>о</w:t>
        <w:br/>
        <w:br/>
        <w:t>с</w:t>
        <w:br/>
        <w:br/>
        <w:t>т</w:t>
        <w:br/>
        <w:br/>
        <w:t>у</w:t>
        <w:br/>
        <w:br/>
        <w:t>п</w:t>
        <w:br/>
        <w:br/>
        <w:t xml:space="preserve"> </w:t>
        <w:br/>
        <w:br/>
        <w:t>к</w:t>
        <w:br/>
        <w:br/>
        <w:t xml:space="preserve"> </w:t>
        <w:br/>
        <w:br/>
        <w:t>и</w:t>
        <w:br/>
        <w:br/>
        <w:t>н</w:t>
        <w:br/>
        <w:br/>
        <w:t>ф</w:t>
        <w:br/>
        <w:br/>
        <w:t>о</w:t>
        <w:br/>
        <w:br/>
        <w:t>р</w:t>
        <w:br/>
        <w:br/>
        <w:t>м</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Н</w:t>
        <w:br/>
        <w:br/>
        <w:t>а</w:t>
        <w:br/>
        <w:br/>
        <w:t>д</w:t>
        <w:br/>
        <w:br/>
        <w:t>е</w:t>
        <w:br/>
        <w:br/>
        <w:t>ж</w:t>
        <w:br/>
        <w:br/>
        <w:t>н</w:t>
        <w:br/>
        <w:br/>
        <w:t>о</w:t>
        <w:br/>
        <w:br/>
        <w:t>е</w:t>
        <w:br/>
        <w:br/>
        <w:t xml:space="preserve"> </w:t>
        <w:br/>
        <w:br/>
        <w:t>х</w:t>
        <w:br/>
        <w:br/>
        <w:t>р</w:t>
        <w:br/>
        <w:br/>
        <w:t>а</w:t>
        <w:br/>
        <w:br/>
        <w:t>н</w:t>
        <w:br/>
        <w:br/>
        <w:t>е</w:t>
        <w:br/>
        <w:br/>
        <w:t>н</w:t>
        <w:br/>
        <w:br/>
        <w:t>и</w:t>
        <w:br/>
        <w:br/>
        <w:t>е</w:t>
        <w:br/>
        <w:br/>
        <w:t xml:space="preserve"> </w:t>
        <w:br/>
        <w:br/>
        <w:t>д</w:t>
        <w:br/>
        <w:br/>
        <w:t>а</w:t>
        <w:br/>
        <w:br/>
        <w:t>н</w:t>
        <w:br/>
        <w:br/>
        <w:t>н</w:t>
        <w:br/>
        <w:br/>
        <w:t>ы</w:t>
        <w:br/>
        <w:br/>
        <w:t>х</w:t>
        <w:br/>
        <w:br/>
        <w:t xml:space="preserve"> </w:t>
        <w:br/>
        <w:br/>
        <w:t>я</w:t>
        <w:br/>
        <w:br/>
        <w:t>в</w:t>
        <w:br/>
        <w:br/>
        <w:t>л</w:t>
        <w:br/>
        <w:br/>
        <w:t>я</w:t>
        <w:br/>
        <w:br/>
        <w:t>е</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н</w:t>
        <w:br/>
        <w:br/>
        <w:t>е</w:t>
        <w:br/>
        <w:br/>
        <w:t>п</w:t>
        <w:br/>
        <w:br/>
        <w:t>р</w:t>
        <w:br/>
        <w:br/>
        <w:t>е</w:t>
        <w:br/>
        <w:br/>
        <w:t>р</w:t>
        <w:br/>
        <w:br/>
        <w:t>ы</w:t>
        <w:br/>
        <w:br/>
        <w:t>в</w:t>
        <w:br/>
        <w:br/>
        <w:t>н</w:t>
        <w:br/>
        <w:br/>
        <w:t>о</w:t>
        <w:br/>
        <w:br/>
        <w:t>с</w:t>
        <w:br/>
        <w:br/>
        <w:t>т</w:t>
        <w:br/>
        <w:br/>
        <w:t>и</w:t>
        <w:br/>
        <w:br/>
        <w:t xml:space="preserve"> </w:t>
        <w:br/>
        <w:br/>
        <w:t>б</w:t>
        <w:br/>
        <w:br/>
        <w:t>и</w:t>
        <w:br/>
        <w:br/>
        <w:t>з</w:t>
        <w:br/>
        <w:br/>
        <w:t>н</w:t>
        <w:br/>
        <w:br/>
        <w:t>е</w:t>
        <w:br/>
        <w:br/>
        <w:t>с</w:t>
        <w:br/>
        <w:br/>
        <w:t>а</w:t>
        <w:br/>
        <w:br/>
        <w:t xml:space="preserve"> </w:t>
        <w:br/>
        <w:br/>
        <w:t>и</w:t>
        <w:br/>
        <w:br/>
        <w:t xml:space="preserve"> </w:t>
        <w:br/>
        <w:br/>
        <w:t>з</w:t>
        <w:br/>
        <w:br/>
        <w:t>а</w:t>
        <w:br/>
        <w:br/>
        <w:t>щ</w:t>
        <w:br/>
        <w:br/>
        <w:t>и</w:t>
        <w:br/>
        <w:br/>
        <w:t>т</w:t>
        <w:br/>
        <w:br/>
        <w:t>ы</w:t>
        <w:br/>
        <w:br/>
        <w:t xml:space="preserve"> </w:t>
        <w:br/>
        <w:br/>
        <w:t>о</w:t>
        <w:br/>
        <w:br/>
        <w:t>т</w:t>
        <w:br/>
        <w:br/>
        <w:t xml:space="preserve"> </w:t>
        <w:br/>
        <w:br/>
        <w:t>п</w:t>
        <w:br/>
        <w:br/>
        <w:t>о</w:t>
        <w:br/>
        <w:br/>
        <w:t>т</w:t>
        <w:br/>
        <w:br/>
        <w:t>е</w:t>
        <w:br/>
        <w:br/>
        <w:t>р</w:t>
        <w:br/>
        <w:br/>
        <w:t>и</w:t>
        <w:br/>
        <w:br/>
        <w:t xml:space="preserve"> </w:t>
        <w:br/>
        <w:br/>
        <w:t>и</w:t>
        <w:br/>
        <w:br/>
        <w:t>н</w:t>
        <w:br/>
        <w:br/>
        <w:t>ф</w:t>
        <w:br/>
        <w:br/>
        <w:t>о</w:t>
        <w:br/>
        <w:br/>
        <w:t>р</w:t>
        <w:br/>
        <w:br/>
        <w:t>м</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П</w:t>
        <w:br/>
        <w:br/>
        <w:t>р</w:t>
        <w:br/>
        <w:br/>
        <w:t>я</w:t>
        <w:br/>
        <w:br/>
        <w:t>м</w:t>
        <w:br/>
        <w:br/>
        <w:t>ы</w:t>
        <w:br/>
        <w:br/>
        <w:t>е</w:t>
        <w:br/>
        <w:br/>
        <w:t xml:space="preserve"> </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w:t>
        <w:br/>
        <w:br/>
        <w:t>D</w:t>
        <w:br/>
        <w:br/>
        <w:t>A</w:t>
        <w:br/>
        <w:br/>
        <w:t>S</w:t>
        <w:br/>
        <w:br/>
        <w: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D</w:t>
        <w:br/>
        <w:br/>
        <w:t>A</w:t>
        <w:br/>
        <w:br/>
        <w:t>S</w:t>
        <w:br/>
        <w:br/>
        <w:t xml:space="preserve"> </w:t>
        <w:br/>
        <w:br/>
        <w:t>д</w:t>
        <w:br/>
        <w:br/>
        <w:t>л</w:t>
        <w:br/>
        <w:br/>
        <w:t>я</w:t>
        <w:br/>
        <w:br/>
        <w:t xml:space="preserve"> </w:t>
        <w:br/>
        <w:br/>
        <w:t>н</w:t>
        <w:br/>
        <w:br/>
        <w:t>е</w:t>
        <w:br/>
        <w:br/>
        <w:t>б</w:t>
        <w:br/>
        <w:br/>
        <w:t>о</w:t>
        <w:br/>
        <w:br/>
        <w:t>л</w:t>
        <w:br/>
        <w:br/>
        <w:t>ь</w:t>
        <w:br/>
        <w:br/>
        <w:t>ш</w:t>
        <w:br/>
        <w:br/>
        <w:t>и</w:t>
        <w:br/>
        <w:br/>
        <w:t>х</w:t>
        <w:br/>
        <w:br/>
        <w:t xml:space="preserve"> </w:t>
        <w:br/>
        <w:br/>
        <w:t>и</w:t>
        <w:br/>
        <w:br/>
        <w:t xml:space="preserve"> </w:t>
        <w:br/>
        <w:br/>
        <w:t>с</w:t>
        <w:br/>
        <w:br/>
        <w:t>р</w:t>
        <w:br/>
        <w:br/>
        <w:t>е</w:t>
        <w:br/>
        <w:br/>
        <w:t>д</w:t>
        <w:br/>
        <w:br/>
        <w:t>н</w:t>
        <w:br/>
        <w:br/>
        <w:t>и</w:t>
        <w:br/>
        <w:br/>
        <w:t>х</w:t>
        <w:br/>
        <w:br/>
        <w:t xml:space="preserve"> </w:t>
        <w:br/>
        <w:br/>
        <w:t>п</w:t>
        <w:br/>
        <w:br/>
        <w:t>р</w:t>
        <w:br/>
        <w:br/>
        <w:t>е</w:t>
        <w:br/>
        <w:br/>
        <w:t>д</w:t>
        <w:br/>
        <w:br/>
        <w:t>п</w:t>
        <w:br/>
        <w:br/>
        <w:t>р</w:t>
        <w:br/>
        <w:br/>
        <w:t>и</w:t>
        <w:br/>
        <w:br/>
        <w:t>я</w:t>
        <w:br/>
        <w:br/>
        <w:t>т</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т</w:t>
        <w:br/>
        <w:br/>
        <w:t>е</w:t>
        <w:br/>
        <w:br/>
        <w:t>в</w:t>
        <w:br/>
        <w:br/>
        <w:t>ы</w:t>
        <w:br/>
        <w:br/>
        <w:t>е</w:t>
        <w:br/>
        <w:br/>
        <w:t xml:space="preserve"> </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w:t>
        <w:br/>
        <w:br/>
        <w:t>N</w:t>
        <w:br/>
        <w:br/>
        <w:t>A</w:t>
        <w:br/>
        <w:br/>
        <w:t>S</w:t>
        <w:br/>
        <w:br/>
        <w: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N</w:t>
        <w:br/>
        <w:br/>
        <w:t>A</w:t>
        <w:br/>
        <w:br/>
        <w:t>S</w:t>
        <w:br/>
        <w:br/>
        <w:t xml:space="preserve"> </w:t>
        <w:br/>
        <w:br/>
        <w:t>д</w:t>
        <w:br/>
        <w:br/>
        <w:t>л</w:t>
        <w:br/>
        <w:br/>
        <w:t>я</w:t>
        <w:br/>
        <w:br/>
        <w:t xml:space="preserve"> </w:t>
        <w:br/>
        <w:br/>
        <w:t>ц</w:t>
        <w:br/>
        <w:br/>
        <w:t>е</w:t>
        <w:br/>
        <w:br/>
        <w:t>н</w:t>
        <w:br/>
        <w:br/>
        <w:t>т</w:t>
        <w:br/>
        <w:br/>
        <w:t>р</w:t>
        <w:br/>
        <w:br/>
        <w:t>а</w:t>
        <w:br/>
        <w:br/>
        <w:t>л</w:t>
        <w:br/>
        <w:br/>
        <w:t>и</w:t>
        <w:br/>
        <w:br/>
        <w:t>з</w:t>
        <w:br/>
        <w:br/>
        <w:t>о</w:t>
        <w:br/>
        <w:br/>
        <w:t>в</w:t>
        <w:br/>
        <w:br/>
        <w:t>а</w:t>
        <w:br/>
        <w:br/>
        <w:t>н</w:t>
        <w:br/>
        <w:br/>
        <w:t>н</w:t>
        <w:br/>
        <w:br/>
        <w:t>о</w:t>
        <w:br/>
        <w:br/>
        <w:t>г</w:t>
        <w:br/>
        <w:br/>
        <w:t>о</w:t>
        <w:br/>
        <w:br/>
        <w:t xml:space="preserve"> </w:t>
        <w:br/>
        <w:br/>
        <w:t>х</w:t>
        <w:br/>
        <w:br/>
        <w:t>р</w:t>
        <w:br/>
        <w:br/>
        <w:t>а</w:t>
        <w:br/>
        <w:br/>
        <w:t>н</w:t>
        <w:br/>
        <w:br/>
        <w:t>е</w:t>
        <w:br/>
        <w:br/>
        <w:t>н</w:t>
        <w:br/>
        <w:br/>
        <w:t>и</w:t>
        <w:br/>
        <w:br/>
        <w:t>я</w:t>
        <w:br/>
        <w:br/>
        <w:t xml:space="preserve"> </w:t>
        <w:br/>
        <w:br/>
        <w:t>и</w:t>
        <w:br/>
        <w:br/>
        <w:t xml:space="preserve"> </w:t>
        <w:br/>
        <w:br/>
        <w:t>о</w:t>
        <w:br/>
        <w:br/>
        <w:t>б</w:t>
        <w:br/>
        <w:br/>
        <w:t>м</w:t>
        <w:br/>
        <w:br/>
        <w:t>е</w:t>
        <w:br/>
        <w:br/>
        <w:t>н</w:t>
        <w:br/>
        <w:br/>
        <w:t>а</w:t>
        <w:br/>
        <w:br/>
        <w:t xml:space="preserve"> </w:t>
        <w:br/>
        <w:br/>
        <w:t>ф</w:t>
        <w:br/>
        <w:br/>
        <w:t>а</w:t>
        <w:br/>
        <w:br/>
        <w:t>й</w:t>
        <w:br/>
        <w:br/>
        <w:t>л</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т</w:t>
        <w:br/>
        <w:br/>
        <w:t>е</w:t>
        <w:br/>
        <w:br/>
        <w:t>в</w:t>
        <w:br/>
        <w:br/>
        <w:t>ы</w:t>
        <w:br/>
        <w:br/>
        <w:t>е</w:t>
        <w:br/>
        <w:br/>
        <w:t xml:space="preserve"> </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w:t>
        <w:br/>
        <w:br/>
        <w:t>S</w:t>
        <w:br/>
        <w:br/>
        <w:t>A</w:t>
        <w:br/>
        <w:br/>
        <w:t>N</w:t>
        <w:br/>
        <w:br/>
        <w: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S</w:t>
        <w:br/>
        <w:br/>
        <w:t>A</w:t>
        <w:br/>
        <w:br/>
        <w:t>N</w:t>
        <w:br/>
        <w:br/>
        <w:t xml:space="preserve"> </w:t>
        <w:br/>
        <w:br/>
        <w:t>д</w:t>
        <w:br/>
        <w:br/>
        <w:t>л</w:t>
        <w:br/>
        <w:br/>
        <w:t>я</w:t>
        <w:br/>
        <w:br/>
        <w:t xml:space="preserve"> </w:t>
        <w:br/>
        <w:br/>
        <w:t>в</w:t>
        <w:br/>
        <w:br/>
        <w:t>ы</w:t>
        <w:br/>
        <w:br/>
        <w:t>с</w:t>
        <w:br/>
        <w:br/>
        <w:t>о</w:t>
        <w:br/>
        <w:br/>
        <w:t>к</w:t>
        <w:br/>
        <w:br/>
        <w:t>о</w:t>
        <w:br/>
        <w:br/>
        <w:t>п</w:t>
        <w:br/>
        <w:br/>
        <w:t>р</w:t>
        <w:br/>
        <w:br/>
        <w:t>о</w:t>
        <w:br/>
        <w:br/>
        <w:t>и</w:t>
        <w:br/>
        <w:br/>
        <w:t>з</w:t>
        <w:br/>
        <w:br/>
        <w:t>в</w:t>
        <w:br/>
        <w:br/>
        <w:t>о</w:t>
        <w:br/>
        <w:br/>
        <w:t>д</w:t>
        <w:br/>
        <w:br/>
        <w:t>и</w:t>
        <w:br/>
        <w:br/>
        <w:t>т</w:t>
        <w:br/>
        <w:br/>
        <w:t>е</w:t>
        <w:br/>
        <w:br/>
        <w:t>л</w:t>
        <w:br/>
        <w:br/>
        <w:t>ь</w:t>
        <w:br/>
        <w:br/>
        <w:t>н</w:t>
        <w:br/>
        <w:br/>
        <w:t>ы</w:t>
        <w:br/>
        <w:br/>
        <w:t>х</w:t>
        <w:br/>
        <w:br/>
        <w:t xml:space="preserve"> </w:t>
        <w:br/>
        <w:br/>
        <w:t>п</w:t>
        <w:br/>
        <w:br/>
        <w:t>р</w:t>
        <w:br/>
        <w:br/>
        <w:t>и</w:t>
        <w:br/>
        <w:br/>
        <w:t>л</w:t>
        <w:br/>
        <w:br/>
        <w:t>о</w:t>
        <w:br/>
        <w:br/>
        <w:t>ж</w:t>
        <w:br/>
        <w:br/>
        <w:t>е</w:t>
        <w:br/>
        <w:br/>
        <w:t>н</w:t>
        <w:br/>
        <w:br/>
        <w:t>и</w:t>
        <w:br/>
        <w:br/>
        <w:t>й</w:t>
        <w:br/>
        <w:br/>
        <w:t>,</w:t>
        <w:br/>
        <w:br/>
        <w:t xml:space="preserve"> </w:t>
        <w:br/>
        <w:br/>
        <w:t>т</w:t>
        <w:br/>
        <w:br/>
        <w:t>р</w:t>
        <w:br/>
        <w:br/>
        <w:t>е</w:t>
        <w:br/>
        <w:br/>
        <w:t>б</w:t>
        <w:br/>
        <w:br/>
        <w:t>у</w:t>
        <w:br/>
        <w:br/>
        <w:t>ю</w:t>
        <w:br/>
        <w:br/>
        <w:t>щ</w:t>
        <w:br/>
        <w:br/>
        <w:t>и</w:t>
        <w:br/>
        <w:br/>
        <w:t>х</w:t>
        <w:br/>
        <w:br/>
        <w:t xml:space="preserve"> </w:t>
        <w:br/>
        <w:br/>
        <w:t>н</w:t>
        <w:br/>
        <w:br/>
        <w:t>и</w:t>
        <w:br/>
        <w:br/>
        <w:t>з</w:t>
        <w:br/>
        <w:br/>
        <w:t>к</w:t>
        <w:br/>
        <w:br/>
        <w:t>и</w:t>
        <w:br/>
        <w:br/>
        <w:t>х</w:t>
        <w:br/>
        <w:br/>
        <w:t xml:space="preserve"> </w:t>
        <w:br/>
        <w:br/>
        <w:t>з</w:t>
        <w:br/>
        <w:br/>
        <w:t>а</w:t>
        <w:br/>
        <w:br/>
        <w:t>д</w:t>
        <w:br/>
        <w:br/>
        <w:t>е</w:t>
        <w:br/>
        <w:br/>
        <w:t>р</w:t>
        <w:br/>
        <w:br/>
        <w:t>ж</w:t>
        <w:br/>
        <w:br/>
        <w:t>е</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w:t>
        <w:br/>
        <w:br/>
        <w:t>*</w:t>
        <w:br/>
        <w:br/>
        <w:t xml:space="preserve"> </w:t>
        <w:br/>
        <w:br/>
        <w:t>С</w:t>
        <w:br/>
        <w:br/>
        <w:t>т</w:t>
        <w:br/>
        <w:br/>
        <w:t>р</w:t>
        <w:br/>
        <w:br/>
        <w:t>а</w:t>
        <w:br/>
        <w:br/>
        <w:t>т</w:t>
        <w:br/>
        <w:br/>
        <w:t>е</w:t>
        <w:br/>
        <w:br/>
        <w:t>г</w:t>
        <w:br/>
        <w:br/>
        <w:t>и</w:t>
        <w:br/>
        <w:br/>
        <w:t>и</w:t>
        <w:br/>
        <w:br/>
        <w:t xml:space="preserve"> </w:t>
        <w:br/>
        <w:br/>
        <w:t>р</w:t>
        <w:br/>
        <w:br/>
        <w:t>е</w:t>
        <w:br/>
        <w:br/>
        <w:t>з</w:t>
        <w:br/>
        <w:br/>
        <w:t>е</w:t>
        <w:br/>
        <w:br/>
        <w:t>р</w:t>
        <w:br/>
        <w:br/>
        <w:t>в</w:t>
        <w:br/>
        <w:br/>
        <w:t>н</w:t>
        <w:br/>
        <w:br/>
        <w:t>о</w:t>
        <w:br/>
        <w:br/>
        <w:t>г</w:t>
        <w:br/>
        <w:br/>
        <w:t>о</w:t>
        <w:br/>
        <w:br/>
        <w:t xml:space="preserve"> </w:t>
        <w:br/>
        <w:br/>
        <w:t>к</w:t>
        <w:br/>
        <w:br/>
        <w:t>о</w:t>
        <w:br/>
        <w:br/>
        <w:t>п</w:t>
        <w:br/>
        <w:br/>
        <w:t>и</w:t>
        <w:br/>
        <w:br/>
        <w:t>р</w:t>
        <w:br/>
        <w:br/>
        <w:t>о</w:t>
        <w:br/>
        <w:br/>
        <w:t>в</w:t>
        <w:br/>
        <w:br/>
        <w:t>а</w:t>
        <w:br/>
        <w:br/>
        <w:t>н</w:t>
        <w:br/>
        <w:br/>
        <w:t>и</w:t>
        <w:br/>
        <w:br/>
        <w:t>я</w:t>
        <w:br/>
        <w:br/>
        <w:t>,</w:t>
        <w:br/>
        <w:br/>
        <w:t xml:space="preserve"> </w:t>
        <w:br/>
        <w:br/>
        <w:t>с</w:t>
        <w:br/>
        <w:br/>
        <w:t>и</w:t>
        <w:br/>
        <w:br/>
        <w:t>с</w:t>
        <w:br/>
        <w:br/>
        <w:t>т</w:t>
        <w:br/>
        <w:br/>
        <w:t>е</w:t>
        <w:br/>
        <w:br/>
        <w:t>м</w:t>
        <w:br/>
        <w:br/>
        <w:t>ы</w:t>
        <w:br/>
        <w:br/>
        <w:t xml:space="preserve"> </w:t>
        <w:br/>
        <w:br/>
        <w:t>х</w:t>
        <w:br/>
        <w:br/>
        <w:t>р</w:t>
        <w:br/>
        <w:br/>
        <w:t>а</w:t>
        <w:br/>
        <w:br/>
        <w:t>н</w:t>
        <w:br/>
        <w:br/>
        <w:t>е</w:t>
        <w:br/>
        <w:br/>
        <w:t>н</w:t>
        <w:br/>
        <w:br/>
        <w:t>и</w:t>
        <w:br/>
        <w:br/>
        <w:t>я</w:t>
        <w:br/>
        <w:br/>
        <w:t xml:space="preserve"> </w:t>
        <w:br/>
        <w:br/>
        <w:t>р</w:t>
        <w:br/>
        <w:br/>
        <w:t>е</w:t>
        <w:br/>
        <w:br/>
        <w:t>з</w:t>
        <w:br/>
        <w:br/>
        <w:t>е</w:t>
        <w:br/>
        <w:br/>
        <w:t>р</w:t>
        <w:br/>
        <w:br/>
        <w:t>в</w:t>
        <w:br/>
        <w:br/>
        <w:t>н</w:t>
        <w:br/>
        <w:br/>
        <w:t>ы</w:t>
        <w:br/>
        <w:br/>
        <w:t>х</w:t>
        <w:br/>
        <w:br/>
        <w:t xml:space="preserve"> </w:t>
        <w:br/>
        <w:br/>
        <w:t>к</w:t>
        <w:br/>
        <w:br/>
        <w:t>о</w:t>
        <w:br/>
        <w:br/>
        <w:t>п</w:t>
        <w:br/>
        <w:br/>
        <w:t>и</w:t>
        <w:br/>
        <w:br/>
        <w:t>й</w:t>
        <w:br/>
        <w:br/>
        <w:t>,</w:t>
        <w:br/>
        <w:br/>
        <w:t xml:space="preserve"> </w:t>
        <w:br/>
        <w:br/>
        <w:t>п</w:t>
        <w:br/>
        <w:br/>
        <w:t>р</w:t>
        <w:br/>
        <w:br/>
        <w:t>о</w:t>
        <w:br/>
        <w:br/>
        <w:t>ц</w:t>
        <w:br/>
        <w:br/>
        <w:t>е</w:t>
        <w:br/>
        <w:br/>
        <w:t>д</w:t>
        <w:br/>
        <w:br/>
        <w:t>у</w:t>
        <w:br/>
        <w:br/>
        <w:t>р</w:t>
        <w:br/>
        <w:br/>
        <w:t>ы</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Ф</w:t>
        <w:br/>
        <w:br/>
        <w:t>л</w:t>
        <w:br/>
        <w:br/>
        <w:t>э</w:t>
        <w:br/>
        <w:br/>
        <w:t>ш</w:t>
        <w:br/>
        <w:br/>
        <w:t>-</w:t>
        <w:br/>
        <w:br/>
        <w:t>п</w:t>
        <w:br/>
        <w:br/>
        <w:t>а</w:t>
        <w:br/>
        <w:br/>
        <w:t>м</w:t>
        <w:br/>
        <w:br/>
        <w:t>я</w:t>
        <w:br/>
        <w:br/>
        <w:t>т</w:t>
        <w:br/>
        <w:br/>
        <w:t>ь</w:t>
        <w:br/>
        <w:br/>
        <w:t xml:space="preserve"> </w:t>
        <w:br/>
        <w:br/>
        <w:t>и</w:t>
        <w:br/>
        <w:br/>
        <w:t xml:space="preserve"> </w:t>
        <w:br/>
        <w:br/>
        <w:t>т</w:t>
        <w:br/>
        <w:br/>
        <w:t>в</w:t>
        <w:br/>
        <w:br/>
        <w:t>е</w:t>
        <w:br/>
        <w:br/>
        <w:t>р</w:t>
        <w:br/>
        <w:br/>
        <w:t>д</w:t>
        <w:br/>
        <w:br/>
        <w:t>о</w:t>
        <w:br/>
        <w:br/>
        <w:t>т</w:t>
        <w:br/>
        <w:br/>
        <w:t>е</w:t>
        <w:br/>
        <w:br/>
        <w:t>л</w:t>
        <w:br/>
        <w:br/>
        <w:t>ь</w:t>
        <w:br/>
        <w:br/>
        <w:t>н</w:t>
        <w:br/>
        <w:br/>
        <w:t>ы</w:t>
        <w:br/>
        <w:br/>
        <w:t>е</w:t>
        <w:br/>
        <w:br/>
        <w:t xml:space="preserve"> </w:t>
        <w:br/>
        <w:br/>
        <w:t>н</w:t>
        <w:br/>
        <w:br/>
        <w:t>а</w:t>
        <w:br/>
        <w:br/>
        <w:t>к</w:t>
        <w:br/>
        <w:br/>
        <w:t>о</w:t>
        <w:br/>
        <w:br/>
        <w:t>п</w:t>
        <w:br/>
        <w:br/>
        <w:t>и</w:t>
        <w:br/>
        <w:br/>
        <w:t>т</w:t>
        <w:br/>
        <w:br/>
        <w:t>е</w:t>
        <w:br/>
        <w:br/>
        <w:t>л</w:t>
        <w:br/>
        <w:br/>
        <w:t>и</w:t>
        <w:br/>
        <w:br/>
        <w:t xml:space="preserve"> </w:t>
        <w:br/>
        <w:br/>
        <w:t>(</w:t>
        <w:br/>
        <w:br/>
        <w:t>S</w:t>
        <w:br/>
        <w:br/>
        <w:t>S</w:t>
        <w:br/>
        <w:br/>
        <w:t>D</w:t>
        <w:br/>
        <w:br/>
        <w: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S</w:t>
        <w:br/>
        <w:br/>
        <w:t>S</w:t>
        <w:br/>
        <w:br/>
        <w:t>D</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 xml:space="preserve"> </w:t>
        <w:br/>
        <w:br/>
        <w:t>и</w:t>
        <w:br/>
        <w:br/>
        <w:t xml:space="preserve"> </w:t>
        <w:br/>
        <w:br/>
        <w:t>н</w:t>
        <w:br/>
        <w:br/>
        <w:t>а</w:t>
        <w:br/>
        <w:br/>
        <w:t>д</w:t>
        <w:br/>
        <w:br/>
        <w:t>е</w:t>
        <w:br/>
        <w:br/>
        <w:t>ж</w:t>
        <w:br/>
        <w:br/>
        <w:t>н</w:t>
        <w:br/>
        <w:br/>
        <w:t>о</w:t>
        <w:br/>
        <w:br/>
        <w:t>с</w:t>
        <w:br/>
        <w:br/>
        <w:t>т</w:t>
        <w:br/>
        <w:br/>
        <w:t>и</w:t>
        <w:br/>
        <w:br/>
        <w:t>.</w:t>
        <w:br/>
        <w:br/>
        <w:br/>
        <w:br/>
        <w:br/>
        <w:br/>
        <w:br/>
        <w:br/>
        <w:t>*</w:t>
        <w:br/>
        <w:br/>
        <w:t>*</w:t>
        <w:br/>
        <w:br/>
        <w:t>I</w:t>
        <w:br/>
        <w:br/>
        <w:t>V</w:t>
        <w:br/>
        <w:br/>
        <w:t>.</w:t>
        <w:br/>
        <w:br/>
        <w:t xml:space="preserve"> </w:t>
        <w:br/>
        <w:br/>
        <w:t>П</w:t>
        <w:br/>
        <w:br/>
        <w:t>е</w:t>
        <w:br/>
        <w:br/>
        <w:t>р</w:t>
        <w:br/>
        <w:br/>
        <w:t>и</w:t>
        <w:br/>
        <w:br/>
        <w:t>ф</w:t>
        <w:br/>
        <w:br/>
        <w:t>е</w:t>
        <w:br/>
        <w:br/>
        <w:t>р</w:t>
        <w:br/>
        <w:br/>
        <w:t>и</w:t>
        <w:br/>
        <w:br/>
        <w:t>й</w:t>
        <w:br/>
        <w:br/>
        <w:t>н</w:t>
        <w:br/>
        <w:br/>
        <w:t>о</w:t>
        <w:br/>
        <w:br/>
        <w:t>е</w:t>
        <w:br/>
        <w:br/>
        <w:t xml:space="preserve"> </w:t>
        <w:br/>
        <w:br/>
        <w:t>о</w:t>
        <w:br/>
        <w:br/>
        <w:t>б</w:t>
        <w:br/>
        <w:br/>
        <w:t>о</w:t>
        <w:br/>
        <w:br/>
        <w:t>р</w:t>
        <w:br/>
        <w:br/>
        <w:t>у</w:t>
        <w:br/>
        <w:br/>
        <w:t>д</w:t>
        <w:br/>
        <w:br/>
        <w:t>о</w:t>
        <w:br/>
        <w:br/>
        <w:t>в</w:t>
        <w:br/>
        <w:br/>
        <w:t>а</w:t>
        <w:br/>
        <w:br/>
        <w:t>н</w:t>
        <w:br/>
        <w:br/>
        <w:t>и</w:t>
        <w:br/>
        <w:br/>
        <w:t>е</w:t>
        <w:br/>
        <w:br/>
        <w:t>:</w:t>
        <w:br/>
        <w:br/>
        <w:t xml:space="preserve"> </w:t>
        <w:br/>
        <w:br/>
        <w:t>О</w:t>
        <w:br/>
        <w:br/>
        <w:t>б</w:t>
        <w:br/>
        <w:br/>
        <w:t>е</w:t>
        <w:br/>
        <w:br/>
        <w:t>с</w:t>
        <w:br/>
        <w:br/>
        <w:t>п</w:t>
        <w:br/>
        <w:br/>
        <w:t>е</w:t>
        <w:br/>
        <w:br/>
        <w:t>ч</w:t>
        <w:br/>
        <w:br/>
        <w:t>е</w:t>
        <w:br/>
        <w:br/>
        <w:t>н</w:t>
        <w:br/>
        <w:br/>
        <w:t>и</w:t>
        <w:br/>
        <w:br/>
        <w:t>е</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и</w:t>
        <w:br/>
        <w:br/>
        <w:t xml:space="preserve"> </w:t>
        <w:br/>
        <w:br/>
        <w:t>у</w:t>
        <w:br/>
        <w:br/>
        <w:t>п</w:t>
        <w:br/>
        <w:br/>
        <w:t>р</w:t>
        <w:br/>
        <w:br/>
        <w:t>а</w:t>
        <w:br/>
        <w:br/>
        <w:t>в</w:t>
        <w:br/>
        <w:br/>
        <w:t>л</w:t>
        <w:br/>
        <w:br/>
        <w:t>е</w:t>
        <w:br/>
        <w:br/>
        <w:t>н</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е</w:t>
        <w:br/>
        <w:br/>
        <w:t>р</w:t>
        <w:br/>
        <w:br/>
        <w:t>и</w:t>
        <w:br/>
        <w:br/>
        <w:t>ф</w:t>
        <w:br/>
        <w:br/>
        <w:t>е</w:t>
        <w:br/>
        <w:br/>
        <w:t>р</w:t>
        <w:br/>
        <w:br/>
        <w:t>и</w:t>
        <w:br/>
        <w:br/>
        <w:t>й</w:t>
        <w:br/>
        <w:br/>
        <w:t>н</w:t>
        <w:br/>
        <w:br/>
        <w:t>о</w:t>
        <w:br/>
        <w:br/>
        <w:t>е</w:t>
        <w:br/>
        <w:br/>
        <w:t xml:space="preserve"> </w:t>
        <w:br/>
        <w:br/>
        <w:t>о</w:t>
        <w:br/>
        <w:br/>
        <w:t>б</w:t>
        <w:br/>
        <w:br/>
        <w:t>о</w:t>
        <w:br/>
        <w:br/>
        <w:t>р</w:t>
        <w:br/>
        <w:br/>
        <w:t>у</w:t>
        <w:br/>
        <w:br/>
        <w:t>д</w:t>
        <w:br/>
        <w:br/>
        <w:t>о</w:t>
        <w:br/>
        <w:br/>
        <w:t>в</w:t>
        <w:br/>
        <w:br/>
        <w:t>а</w:t>
        <w:br/>
        <w:br/>
        <w:t>н</w:t>
        <w:br/>
        <w:br/>
        <w:t>и</w:t>
        <w:br/>
        <w:br/>
        <w:t>е</w:t>
        <w:br/>
        <w:br/>
        <w:t xml:space="preserve"> </w:t>
        <w:br/>
        <w:br/>
        <w:t>н</w:t>
        <w:br/>
        <w:br/>
        <w:t>е</w:t>
        <w:br/>
        <w:br/>
        <w:t>о</w:t>
        <w:br/>
        <w:br/>
        <w:t>б</w:t>
        <w:br/>
        <w:br/>
        <w:t>х</w:t>
        <w:br/>
        <w:br/>
        <w:t>о</w:t>
        <w:br/>
        <w:br/>
        <w:t>д</w:t>
        <w:br/>
        <w:br/>
        <w:t>и</w:t>
        <w:br/>
        <w:br/>
        <w:t>м</w:t>
        <w:br/>
        <w:br/>
        <w:t>о</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в</w:t>
        <w:br/>
        <w:br/>
        <w:t>з</w:t>
        <w:br/>
        <w:br/>
        <w:t>а</w:t>
        <w:br/>
        <w:br/>
        <w:t>и</w:t>
        <w:br/>
        <w:br/>
        <w:t>м</w:t>
        <w:br/>
        <w:br/>
        <w:t>о</w:t>
        <w:br/>
        <w:br/>
        <w:t>д</w:t>
        <w:br/>
        <w:br/>
        <w:t>е</w:t>
        <w:br/>
        <w:br/>
        <w:t>й</w:t>
        <w:br/>
        <w:br/>
        <w:t>с</w:t>
        <w:br/>
        <w:br/>
        <w:t>т</w:t>
        <w:br/>
        <w:br/>
        <w:t>в</w:t>
        <w:br/>
        <w:br/>
        <w:t>и</w:t>
        <w:br/>
        <w:br/>
        <w:t>я</w:t>
        <w:br/>
        <w:br/>
        <w:t xml:space="preserve"> </w:t>
        <w:br/>
        <w:br/>
        <w:t>с</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о</w:t>
        <w:br/>
        <w:br/>
        <w:t>й</w:t>
        <w:br/>
        <w:br/>
        <w:t xml:space="preserve"> </w:t>
        <w:br/>
        <w:br/>
        <w:t>и</w:t>
        <w:br/>
        <w:br/>
        <w:t xml:space="preserve"> </w:t>
        <w:br/>
        <w:br/>
        <w:t>у</w:t>
        <w:br/>
        <w:br/>
        <w:t>п</w:t>
        <w:br/>
        <w:br/>
        <w:t>р</w:t>
        <w:br/>
        <w:br/>
        <w:t>а</w:t>
        <w:br/>
        <w:br/>
        <w:t>в</w:t>
        <w:br/>
        <w:br/>
        <w:t>л</w:t>
        <w:br/>
        <w:br/>
        <w:t>е</w:t>
        <w:br/>
        <w:br/>
        <w:t>н</w:t>
        <w:br/>
        <w:br/>
        <w:t>и</w:t>
        <w:br/>
        <w:br/>
        <w:t>я</w:t>
        <w:br/>
        <w:br/>
        <w:t xml:space="preserve"> </w:t>
        <w:br/>
        <w:br/>
        <w:t>е</w:t>
        <w:br/>
        <w:br/>
        <w:t>е</w:t>
        <w:br/>
        <w:br/>
        <w:t xml:space="preserve"> </w:t>
        <w:br/>
        <w:br/>
        <w:t>р</w:t>
        <w:br/>
        <w:br/>
        <w:t>а</w:t>
        <w:br/>
        <w:br/>
        <w:t>б</w:t>
        <w:br/>
        <w:br/>
        <w:t>о</w:t>
        <w:br/>
        <w:br/>
        <w:t>т</w:t>
        <w:br/>
        <w:br/>
        <w:t>о</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и</w:t>
        <w:br/>
        <w:br/>
        <w:t>с</w:t>
        <w:br/>
        <w:br/>
        <w:t>т</w:t>
        <w:br/>
        <w:br/>
        <w:t>е</w:t>
        <w:br/>
        <w:br/>
        <w:t>м</w:t>
        <w:br/>
        <w:br/>
        <w:t>ы</w:t>
        <w:br/>
        <w:br/>
        <w:t xml:space="preserve"> </w:t>
        <w:br/>
        <w:br/>
        <w:t>б</w:t>
        <w:br/>
        <w:br/>
        <w:t>е</w:t>
        <w:br/>
        <w:br/>
        <w:t>с</w:t>
        <w:br/>
        <w:br/>
        <w:t>п</w:t>
        <w:br/>
        <w:br/>
        <w:t>е</w:t>
        <w:br/>
        <w:br/>
        <w:t>р</w:t>
        <w:br/>
        <w:br/>
        <w:t>е</w:t>
        <w:br/>
        <w:br/>
        <w:t>б</w:t>
        <w:br/>
        <w:br/>
        <w:t>о</w:t>
        <w:br/>
        <w:br/>
        <w:t>й</w:t>
        <w:br/>
        <w:br/>
        <w:t>н</w:t>
        <w:br/>
        <w:br/>
        <w:t>о</w:t>
        <w:br/>
        <w:br/>
        <w:t>г</w:t>
        <w:br/>
        <w:br/>
        <w:t>о</w:t>
        <w:br/>
        <w:br/>
        <w:t xml:space="preserve"> </w:t>
        <w:br/>
        <w:br/>
        <w:t>п</w:t>
        <w:br/>
        <w:br/>
        <w:t>и</w:t>
        <w:br/>
        <w:br/>
        <w:t>т</w:t>
        <w:br/>
        <w:br/>
        <w:t>а</w:t>
        <w:br/>
        <w:br/>
        <w:t>н</w:t>
        <w:br/>
        <w:br/>
        <w:t>и</w:t>
        <w:br/>
        <w:br/>
        <w:t>я</w:t>
        <w:br/>
        <w:br/>
        <w:t xml:space="preserve"> </w:t>
        <w:br/>
        <w:br/>
        <w:t>(</w:t>
        <w:br/>
        <w:br/>
        <w:t>U</w:t>
        <w:br/>
        <w:br/>
        <w:t>P</w:t>
        <w:br/>
        <w:br/>
        <w:t>S</w:t>
        <w:br/>
        <w:br/>
        <w:t>)</w:t>
        <w:br/>
        <w:br/>
        <w:t>:</w:t>
        <w:br/>
        <w:br/>
        <w:t>*</w:t>
        <w:br/>
        <w:br/>
        <w:t xml:space="preserve"> </w:t>
        <w:br/>
        <w:br/>
        <w:t>З</w:t>
        <w:br/>
        <w:br/>
        <w:t>а</w:t>
        <w:br/>
        <w:br/>
        <w:t>щ</w:t>
        <w:br/>
        <w:br/>
        <w:t>и</w:t>
        <w:br/>
        <w:br/>
        <w:t>т</w:t>
        <w:br/>
        <w:br/>
        <w:t>а</w:t>
        <w:br/>
        <w:br/>
        <w:t xml:space="preserve"> </w:t>
        <w:br/>
        <w:br/>
        <w:t>о</w:t>
        <w:br/>
        <w:br/>
        <w:t>т</w:t>
        <w:br/>
        <w:br/>
        <w:t xml:space="preserve"> </w:t>
        <w:br/>
        <w:br/>
        <w:t>п</w:t>
        <w:br/>
        <w:br/>
        <w:t>е</w:t>
        <w:br/>
        <w:br/>
        <w:t>р</w:t>
        <w:br/>
        <w:br/>
        <w:t>е</w:t>
        <w:br/>
        <w:br/>
        <w:t>б</w:t>
        <w:br/>
        <w:br/>
        <w:t>о</w:t>
        <w:br/>
        <w:br/>
        <w:t>е</w:t>
        <w:br/>
        <w:br/>
        <w:t>в</w:t>
        <w:br/>
        <w:br/>
        <w:t xml:space="preserve"> </w:t>
        <w:br/>
        <w:br/>
        <w:t>в</w:t>
        <w:br/>
        <w:br/>
        <w:t xml:space="preserve"> </w:t>
        <w:br/>
        <w:br/>
        <w:t>э</w:t>
        <w:br/>
        <w:br/>
        <w:t>л</w:t>
        <w:br/>
        <w:br/>
        <w:t>е</w:t>
        <w:br/>
        <w:br/>
        <w:t>к</w:t>
        <w:br/>
        <w:br/>
        <w:t>т</w:t>
        <w:br/>
        <w:br/>
        <w:t>р</w:t>
        <w:br/>
        <w:br/>
        <w:t>о</w:t>
        <w:br/>
        <w:br/>
        <w:t>п</w:t>
        <w:br/>
        <w:br/>
        <w:t>и</w:t>
        <w:br/>
        <w:br/>
        <w:t>т</w:t>
        <w:br/>
        <w:br/>
        <w:t>а</w:t>
        <w:br/>
        <w:br/>
        <w:t>н</w:t>
        <w:br/>
        <w:br/>
        <w:t>и</w:t>
        <w:br/>
        <w:br/>
        <w:t>и</w:t>
        <w:br/>
        <w:br/>
        <w:t xml:space="preserve"> </w:t>
        <w:br/>
        <w:br/>
        <w:t>и</w:t>
        <w:br/>
        <w:br/>
        <w:t xml:space="preserve"> </w:t>
        <w:br/>
        <w:br/>
        <w:t>о</w:t>
        <w:br/>
        <w:br/>
        <w:t>б</w:t>
        <w:br/>
        <w:br/>
        <w:t>е</w:t>
        <w:br/>
        <w:br/>
        <w:t>с</w:t>
        <w:br/>
        <w:br/>
        <w:t>п</w:t>
        <w:br/>
        <w:br/>
        <w:t>е</w:t>
        <w:br/>
        <w:br/>
        <w:t>ч</w:t>
        <w:br/>
        <w:br/>
        <w:t>е</w:t>
        <w:br/>
        <w:br/>
        <w:t>н</w:t>
        <w:br/>
        <w:br/>
        <w:t>и</w:t>
        <w:br/>
        <w:br/>
        <w:t>е</w:t>
        <w:br/>
        <w:br/>
        <w:t xml:space="preserve"> </w:t>
        <w:br/>
        <w:br/>
        <w:t>н</w:t>
        <w:br/>
        <w:br/>
        <w:t>е</w:t>
        <w:br/>
        <w:br/>
        <w:t>п</w:t>
        <w:br/>
        <w:br/>
        <w:t>р</w:t>
        <w:br/>
        <w:br/>
        <w:t>е</w:t>
        <w:br/>
        <w:br/>
        <w:t>р</w:t>
        <w:br/>
        <w:br/>
        <w:t>ы</w:t>
        <w:br/>
        <w:br/>
        <w:t>в</w:t>
        <w:br/>
        <w:br/>
        <w:t>н</w:t>
        <w:br/>
        <w:br/>
        <w:t>о</w:t>
        <w:br/>
        <w:br/>
        <w:t>й</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и</w:t>
        <w:br/>
        <w:br/>
        <w:t>с</w:t>
        <w:br/>
        <w:br/>
        <w:t>т</w:t>
        <w:br/>
        <w:br/>
        <w:t>е</w:t>
        <w:br/>
        <w:br/>
        <w:t>м</w:t>
        <w:br/>
        <w:br/>
        <w:t>ы</w:t>
        <w:br/>
        <w:br/>
        <w:t xml:space="preserve"> </w:t>
        <w:br/>
        <w:br/>
        <w:t>м</w:t>
        <w:br/>
        <w:br/>
        <w:t>о</w:t>
        <w:br/>
        <w:br/>
        <w:t>н</w:t>
        <w:br/>
        <w:br/>
        <w:t>и</w:t>
        <w:br/>
        <w:br/>
        <w:t>т</w:t>
        <w:br/>
        <w:br/>
        <w:t>о</w:t>
        <w:br/>
        <w:br/>
        <w:t>р</w:t>
        <w:br/>
        <w:br/>
        <w:t>и</w:t>
        <w:br/>
        <w:br/>
        <w:t>н</w:t>
        <w:br/>
        <w:br/>
        <w:t>г</w:t>
        <w:br/>
        <w:br/>
        <w:t>а</w:t>
        <w:br/>
        <w:br/>
        <w:t xml:space="preserve"> </w:t>
        <w:br/>
        <w:br/>
        <w:t>и</w:t>
        <w:br/>
        <w:br/>
        <w:t xml:space="preserve"> </w:t>
        <w:br/>
        <w:br/>
        <w:t>у</w:t>
        <w:br/>
        <w:br/>
        <w:t>п</w:t>
        <w:br/>
        <w:br/>
        <w:t>р</w:t>
        <w:br/>
        <w:br/>
        <w:t>а</w:t>
        <w:br/>
        <w:br/>
        <w:t>в</w:t>
        <w:br/>
        <w:br/>
        <w:t>л</w:t>
        <w:br/>
        <w:br/>
        <w:t>е</w:t>
        <w:br/>
        <w:br/>
        <w:t>н</w:t>
        <w:br/>
        <w:br/>
        <w:t>и</w:t>
        <w:br/>
        <w:br/>
        <w:t>я</w:t>
        <w:br/>
        <w:br/>
        <w:t>:</w:t>
        <w:br/>
        <w:br/>
        <w:t>*</w:t>
        <w:br/>
        <w:br/>
        <w:t xml:space="preserve"> </w:t>
        <w:br/>
        <w:br/>
        <w:t>М</w:t>
        <w:br/>
        <w:br/>
        <w:t>о</w:t>
        <w:br/>
        <w:br/>
        <w:t>н</w:t>
        <w:br/>
        <w:br/>
        <w:t>и</w:t>
        <w:br/>
        <w:br/>
        <w:t>т</w:t>
        <w:br/>
        <w:br/>
        <w:t>о</w:t>
        <w:br/>
        <w:br/>
        <w:t>р</w:t>
        <w:br/>
        <w:br/>
        <w:t>и</w:t>
        <w:br/>
        <w:br/>
        <w:t>н</w:t>
        <w:br/>
        <w:br/>
        <w:t>г</w:t>
        <w:br/>
        <w:br/>
        <w:t xml:space="preserve"> </w:t>
        <w:br/>
        <w:br/>
        <w:t>с</w:t>
        <w:br/>
        <w:br/>
        <w:t>о</w:t>
        <w:br/>
        <w:br/>
        <w:t>с</w:t>
        <w:br/>
        <w:br/>
        <w:t>т</w:t>
        <w:br/>
        <w:br/>
        <w:t>о</w:t>
        <w:br/>
        <w:br/>
        <w:t>я</w:t>
        <w:br/>
        <w:br/>
        <w:t>н</w:t>
        <w:br/>
        <w:br/>
        <w:t>и</w:t>
        <w:br/>
        <w:br/>
        <w:t>я</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б</w:t>
        <w:br/>
        <w:br/>
        <w:t>о</w:t>
        <w:br/>
        <w:br/>
        <w:t>р</w:t>
        <w:br/>
        <w:br/>
        <w:t xml:space="preserve"> </w:t>
        <w:br/>
        <w:br/>
        <w:t>д</w:t>
        <w:br/>
        <w:br/>
        <w:t>а</w:t>
        <w:br/>
        <w:br/>
        <w:t>н</w:t>
        <w:br/>
        <w:br/>
        <w:t>н</w:t>
        <w:br/>
        <w:br/>
        <w:t>ы</w:t>
        <w:br/>
        <w:br/>
        <w:t>х</w:t>
        <w:br/>
        <w:br/>
        <w:t xml:space="preserve"> </w:t>
        <w:br/>
        <w:br/>
        <w:t>о</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и</w:t>
        <w:br/>
        <w:br/>
        <w:t>,</w:t>
        <w:br/>
        <w:br/>
        <w:t xml:space="preserve"> </w:t>
        <w:br/>
        <w:br/>
        <w:t>у</w:t>
        <w:br/>
        <w:br/>
        <w:t>п</w:t>
        <w:br/>
        <w:br/>
        <w:t>р</w:t>
        <w:br/>
        <w:br/>
        <w:t>а</w:t>
        <w:br/>
        <w:br/>
        <w:t>в</w:t>
        <w:br/>
        <w:br/>
        <w:t>л</w:t>
        <w:br/>
        <w:br/>
        <w:t>е</w:t>
        <w:br/>
        <w:br/>
        <w:t>н</w:t>
        <w:br/>
        <w:br/>
        <w:t>и</w:t>
        <w:br/>
        <w:br/>
        <w:t>е</w:t>
        <w:br/>
        <w:br/>
        <w:t xml:space="preserve"> </w:t>
        <w:br/>
        <w:br/>
        <w:t>э</w:t>
        <w:br/>
        <w:br/>
        <w:t>н</w:t>
        <w:br/>
        <w:br/>
        <w:t>е</w:t>
        <w:br/>
        <w:br/>
        <w:t>р</w:t>
        <w:br/>
        <w:br/>
        <w:t>г</w:t>
        <w:br/>
        <w:br/>
        <w:t>о</w:t>
        <w:br/>
        <w:br/>
        <w:t>п</w:t>
        <w:br/>
        <w:br/>
        <w:t>о</w:t>
        <w:br/>
        <w:br/>
        <w:t>т</w:t>
        <w:br/>
        <w:br/>
        <w:t>р</w:t>
        <w:br/>
        <w:br/>
        <w:t>е</w:t>
        <w:br/>
        <w:br/>
        <w:t>б</w:t>
        <w:br/>
        <w:br/>
        <w:t>л</w:t>
        <w:br/>
        <w:br/>
        <w:t>е</w:t>
        <w:br/>
        <w:br/>
        <w:t>н</w:t>
        <w:br/>
        <w:br/>
        <w:t>и</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К</w:t>
        <w:br/>
        <w:br/>
        <w:t>о</w:t>
        <w:br/>
        <w:br/>
        <w:t>н</w:t>
        <w:br/>
        <w:br/>
        <w:t>с</w:t>
        <w:br/>
        <w:br/>
        <w:t>о</w:t>
        <w:br/>
        <w:br/>
        <w:t>л</w:t>
        <w:br/>
        <w:br/>
        <w:t>ь</w:t>
        <w:br/>
        <w:br/>
        <w:t>н</w:t>
        <w:br/>
        <w:br/>
        <w:t>ы</w:t>
        <w:br/>
        <w:br/>
        <w:t>е</w:t>
        <w:br/>
        <w:br/>
        <w:t xml:space="preserve"> </w:t>
        <w:br/>
        <w:br/>
        <w:t>с</w:t>
        <w:br/>
        <w:br/>
        <w:t>е</w:t>
        <w:br/>
        <w:br/>
        <w:t>р</w:t>
        <w:br/>
        <w:br/>
        <w:t>в</w:t>
        <w:br/>
        <w:br/>
        <w:t>е</w:t>
        <w:br/>
        <w:br/>
        <w:t>р</w:t>
        <w:br/>
        <w:br/>
        <w:t>ы</w:t>
        <w:br/>
        <w:br/>
        <w:t>:</w:t>
        <w:br/>
        <w:br/>
        <w:t>*</w:t>
        <w:br/>
        <w:br/>
        <w:t xml:space="preserve"> </w:t>
        <w:br/>
        <w:br/>
        <w:t>У</w:t>
        <w:br/>
        <w:br/>
        <w:t>д</w:t>
        <w:br/>
        <w:br/>
        <w:t>а</w:t>
        <w:br/>
        <w:br/>
        <w:t>л</w:t>
        <w:br/>
        <w:br/>
        <w:t>е</w:t>
        <w:br/>
        <w:br/>
        <w:t>н</w:t>
        <w:br/>
        <w:br/>
        <w:t>н</w:t>
        <w:br/>
        <w:br/>
        <w:t>ы</w:t>
        <w:br/>
        <w:br/>
        <w:t>й</w:t>
        <w:br/>
        <w:br/>
        <w:t xml:space="preserve"> </w:t>
        <w:br/>
        <w:br/>
        <w:t>д</w:t>
        <w:br/>
        <w:br/>
        <w:t>о</w:t>
        <w:br/>
        <w:br/>
        <w:t>с</w:t>
        <w:br/>
        <w:br/>
        <w:t>т</w:t>
        <w:br/>
        <w:br/>
        <w:t>у</w:t>
        <w:br/>
        <w:br/>
        <w:t>п</w:t>
        <w:br/>
        <w:br/>
        <w:t xml:space="preserve"> </w:t>
        <w:br/>
        <w:br/>
        <w:t>к</w:t>
        <w:br/>
        <w:br/>
        <w:t xml:space="preserve"> </w:t>
        <w:br/>
        <w:br/>
        <w:t>о</w:t>
        <w:br/>
        <w:br/>
        <w:t>б</w:t>
        <w:br/>
        <w:br/>
        <w:t>о</w:t>
        <w:br/>
        <w:br/>
        <w:t>р</w:t>
        <w:br/>
        <w:br/>
        <w:t>у</w:t>
        <w:br/>
        <w:br/>
        <w:t>д</w:t>
        <w:br/>
        <w:br/>
        <w:t>о</w:t>
        <w:br/>
        <w:br/>
        <w:t>в</w:t>
        <w:br/>
        <w:br/>
        <w:t>а</w:t>
        <w:br/>
        <w:br/>
        <w:t>н</w:t>
        <w:br/>
        <w:br/>
        <w:t>и</w:t>
        <w:br/>
        <w:br/>
        <w:t>ю</w:t>
        <w:br/>
        <w:br/>
        <w:t xml:space="preserve"> </w:t>
        <w:br/>
        <w:br/>
        <w:t>и</w:t>
        <w:br/>
        <w:br/>
        <w:t xml:space="preserve"> </w:t>
        <w:br/>
        <w:br/>
        <w:t>у</w:t>
        <w:br/>
        <w:br/>
        <w:t>п</w:t>
        <w:br/>
        <w:br/>
        <w:t>р</w:t>
        <w:br/>
        <w:br/>
        <w:t>а</w:t>
        <w:br/>
        <w:br/>
        <w:t>в</w:t>
        <w:br/>
        <w:br/>
        <w:t>л</w:t>
        <w:br/>
        <w:br/>
        <w:t>е</w:t>
        <w:br/>
        <w:br/>
        <w:t>н</w:t>
        <w:br/>
        <w:br/>
        <w:t>и</w:t>
        <w:br/>
        <w:br/>
        <w:t>е</w:t>
        <w:br/>
        <w:br/>
        <w:t xml:space="preserve"> </w:t>
        <w:br/>
        <w:br/>
        <w:t>и</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И</w:t>
        <w:br/>
        <w:br/>
        <w:t>н</w:t>
        <w:br/>
        <w:br/>
        <w:t>т</w:t>
        <w:br/>
        <w:br/>
        <w:t>е</w:t>
        <w:br/>
        <w:br/>
        <w:t>р</w:t>
        <w:br/>
        <w:br/>
        <w:t>ф</w:t>
        <w:br/>
        <w:br/>
        <w:t>е</w:t>
        <w:br/>
        <w:br/>
        <w:t>й</w:t>
        <w:br/>
        <w:br/>
        <w:t>с</w:t>
        <w:br/>
        <w:br/>
        <w:t>н</w:t>
        <w:br/>
        <w:br/>
        <w:t>ы</w:t>
        <w:br/>
        <w:br/>
        <w:t>е</w:t>
        <w:br/>
        <w:br/>
        <w:t xml:space="preserve"> </w:t>
        <w:br/>
        <w:br/>
        <w:t>п</w:t>
        <w:br/>
        <w:br/>
        <w:t>л</w:t>
        <w:br/>
        <w:br/>
        <w:t>а</w:t>
        <w:br/>
        <w:br/>
        <w:t>т</w:t>
        <w:br/>
        <w:br/>
        <w:t>ы</w:t>
        <w:br/>
        <w:br/>
        <w:t xml:space="preserve"> </w:t>
        <w:br/>
        <w:br/>
        <w:t>и</w:t>
        <w:br/>
        <w:br/>
        <w:t xml:space="preserve"> </w:t>
        <w:br/>
        <w:br/>
        <w:t>а</w:t>
        <w:br/>
        <w:br/>
        <w:t>д</w:t>
        <w:br/>
        <w:br/>
        <w:t>а</w:t>
        <w:br/>
        <w:br/>
        <w:t>п</w:t>
        <w:br/>
        <w:br/>
        <w:t>т</w:t>
        <w:br/>
        <w:br/>
        <w:t>е</w:t>
        <w:br/>
        <w:br/>
        <w:t>р</w:t>
        <w:br/>
        <w:br/>
        <w:t>ы</w:t>
        <w:br/>
        <w:br/>
        <w:t>:</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п</w:t>
        <w:br/>
        <w:br/>
        <w:t>о</w:t>
        <w:br/>
        <w:br/>
        <w:t>д</w:t>
        <w:br/>
        <w:br/>
        <w:t>к</w:t>
        <w:br/>
        <w:br/>
        <w:t>л</w:t>
        <w:br/>
        <w:br/>
        <w:t>ю</w:t>
        <w:br/>
        <w:br/>
        <w:t>ч</w:t>
        <w:br/>
        <w:br/>
        <w:t>е</w:t>
        <w:br/>
        <w:br/>
        <w:t>н</w:t>
        <w:br/>
        <w:br/>
        <w:t>и</w:t>
        <w:br/>
        <w:br/>
        <w:t>я</w:t>
        <w:br/>
        <w:br/>
        <w:t xml:space="preserve"> </w:t>
        <w:br/>
        <w:br/>
        <w:t>р</w:t>
        <w:br/>
        <w:br/>
        <w:t>а</w:t>
        <w:br/>
        <w:br/>
        <w:t>з</w:t>
        <w:br/>
        <w:br/>
        <w:t>л</w:t>
        <w:br/>
        <w:br/>
        <w:t>и</w:t>
        <w:br/>
        <w:br/>
        <w:t>ч</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и</w:t>
        <w:br/>
        <w:br/>
        <w:t>с</w:t>
        <w:br/>
        <w:br/>
        <w:t>т</w:t>
        <w:br/>
        <w:br/>
        <w:t>е</w:t>
        <w:br/>
        <w:br/>
        <w:t>м</w:t>
        <w:br/>
        <w:br/>
        <w:t>ы</w:t>
        <w:br/>
        <w:br/>
        <w:t xml:space="preserve"> </w:t>
        <w:br/>
        <w:br/>
        <w:t>о</w:t>
        <w:br/>
        <w:br/>
        <w:t>х</w:t>
        <w:br/>
        <w:br/>
        <w:t>л</w:t>
        <w:br/>
        <w:br/>
        <w:t>а</w:t>
        <w:br/>
        <w:br/>
        <w:t>ж</w:t>
        <w:br/>
        <w:br/>
        <w:t>д</w:t>
        <w:br/>
        <w:br/>
        <w:t>е</w:t>
        <w:br/>
        <w:br/>
        <w:t>н</w:t>
        <w:br/>
        <w:br/>
        <w:t>и</w:t>
        <w:br/>
        <w:br/>
        <w:t>я</w:t>
        <w:br/>
        <w:br/>
        <w:t>:</w:t>
        <w:br/>
        <w:br/>
        <w:t>*</w:t>
        <w:br/>
        <w:br/>
        <w:t xml:space="preserve"> </w:t>
        <w:br/>
        <w:br/>
        <w:t>О</w:t>
        <w:br/>
        <w:br/>
        <w:t>б</w:t>
        <w:br/>
        <w:br/>
        <w:t>е</w:t>
        <w:br/>
        <w:br/>
        <w:t>с</w:t>
        <w:br/>
        <w:br/>
        <w:t>п</w:t>
        <w:br/>
        <w:br/>
        <w:t>е</w:t>
        <w:br/>
        <w:br/>
        <w:t>ч</w:t>
        <w:br/>
        <w:br/>
        <w:t>е</w:t>
        <w:br/>
        <w:br/>
        <w:t>н</w:t>
        <w:br/>
        <w:br/>
        <w:t>и</w:t>
        <w:br/>
        <w:br/>
        <w:t>е</w:t>
        <w:br/>
        <w:br/>
        <w:t xml:space="preserve"> </w:t>
        <w:br/>
        <w:br/>
        <w:t>о</w:t>
        <w:br/>
        <w:br/>
        <w:t>п</w:t>
        <w:br/>
        <w:br/>
        <w:t>т</w:t>
        <w:br/>
        <w:br/>
        <w:t>и</w:t>
        <w:br/>
        <w:br/>
        <w:t>м</w:t>
        <w:br/>
        <w:br/>
        <w:t>а</w:t>
        <w:br/>
        <w:br/>
        <w:t>л</w:t>
        <w:br/>
        <w:br/>
        <w:t>ь</w:t>
        <w:br/>
        <w:br/>
        <w:t>н</w:t>
        <w:br/>
        <w:br/>
        <w:t>о</w:t>
        <w:br/>
        <w:br/>
        <w:t>й</w:t>
        <w:br/>
        <w:br/>
        <w:t xml:space="preserve"> </w:t>
        <w:br/>
        <w:br/>
        <w:t>т</w:t>
        <w:br/>
        <w:br/>
        <w:t>е</w:t>
        <w:br/>
        <w:br/>
        <w:t>м</w:t>
        <w:br/>
        <w:br/>
        <w:t>п</w:t>
        <w:br/>
        <w:br/>
        <w:t>е</w:t>
        <w:br/>
        <w:br/>
        <w:t>р</w:t>
        <w:br/>
        <w:br/>
        <w:t>а</w:t>
        <w:br/>
        <w:br/>
        <w:t>т</w:t>
        <w:br/>
        <w:br/>
        <w:t>у</w:t>
        <w:br/>
        <w:br/>
        <w:t>р</w:t>
        <w:br/>
        <w:br/>
        <w:t>ы</w:t>
        <w:br/>
        <w:br/>
        <w:t xml:space="preserve"> </w:t>
        <w:br/>
        <w:br/>
        <w:t>д</w:t>
        <w:br/>
        <w:br/>
        <w:t>л</w:t>
        <w:br/>
        <w:br/>
        <w:t>я</w:t>
        <w:br/>
        <w:br/>
        <w:t xml:space="preserve"> </w:t>
        <w:br/>
        <w:br/>
        <w:t>р</w:t>
        <w:br/>
        <w:br/>
        <w:t>а</w:t>
        <w:br/>
        <w:br/>
        <w:t>б</w:t>
        <w:br/>
        <w:br/>
        <w:t>о</w:t>
        <w:br/>
        <w:br/>
        <w:t>т</w:t>
        <w:br/>
        <w:br/>
        <w:t>ы</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п</w:t>
        <w:br/>
        <w:br/>
        <w:t>е</w:t>
        <w:br/>
        <w:br/>
        <w:t>р</w:t>
        <w:br/>
        <w:br/>
        <w:t>е</w:t>
        <w:br/>
        <w:br/>
        <w:t>г</w:t>
        <w:br/>
        <w:br/>
        <w:t>р</w:t>
        <w:br/>
        <w:br/>
        <w:t>е</w:t>
        <w:br/>
        <w:br/>
        <w:t>в</w:t>
        <w:br/>
        <w:br/>
        <w:t>а</w:t>
        <w:br/>
        <w:br/>
        <w:t>.</w:t>
        <w:br/>
        <w:br/>
        <w:br/>
      </w:r>
    </w:p>
    <w:p>
      <w:r>
        <w:br w:type="page"/>
      </w:r>
    </w:p>
    <w:p>
      <w:pPr>
        <w:pStyle w:val="Heading1"/>
      </w:pPr>
      <w:r>
        <w:t xml:space="preserve">Глава 3 ideas: </w:t>
      </w:r>
    </w:p>
    <w:p>
      <w:pPr>
        <w:pStyle w:val="Heading2"/>
      </w:pPr>
      <w:r>
        <w:t>Структура Глава 3: Сети и коммуникации в цифровой инфраструктуре нефтепереработки</w:t>
      </w:r>
    </w:p>
    <w:p>
      <w:r>
        <w:t>**I. Промышленные сети: Основа автоматизации и управления процессами.**</w:t>
      </w:r>
    </w:p>
    <w:p>
      <w:pPr>
        <w:pStyle w:val="ListParagraph"/>
      </w:pPr>
      <w:r>
        <w:t xml:space="preserve">  Аргумент: Специализированные промышленные сети обеспечивают надежную и безопасную передачу данных между устройствами автоматизации и системами управления.</w:t>
      </w:r>
    </w:p>
    <w:p>
      <w:pPr>
        <w:pStyle w:val="ListParagraph"/>
      </w:pPr>
      <w:r>
        <w:t xml:space="preserve">  Подраздел: </w:t>
      </w:r>
      <w:r>
        <w:rPr>
          <w:i/>
        </w:rPr>
        <w:t>Ethernet/IP:</w:t>
      </w:r>
      <w:r>
        <w:rPr/>
        <w:t xml:space="preserve"> Преимущества и недостатки Ethernet/IP для различных приложений автоматизации.</w:t>
      </w:r>
    </w:p>
    <w:p>
      <w:pPr>
        <w:pStyle w:val="ListParagraph"/>
      </w:pPr>
      <w:r>
        <w:t xml:space="preserve">  Подраздел: </w:t>
      </w:r>
      <w:r>
        <w:rPr>
          <w:i/>
        </w:rPr>
        <w:t>Profinet:</w:t>
      </w:r>
      <w:r>
        <w:rPr/>
        <w:t xml:space="preserve"> Преимущества и недостатки Profinet для высокопроизводительных приложений реального времени.</w:t>
      </w:r>
    </w:p>
    <w:p>
      <w:pPr>
        <w:pStyle w:val="ListParagraph"/>
      </w:pPr>
      <w:r>
        <w:t xml:space="preserve">  Подраздел: </w:t>
      </w:r>
      <w:r>
        <w:rPr>
          <w:i/>
        </w:rPr>
        <w:t>Modbus TCP/IP:</w:t>
      </w:r>
      <w:r>
        <w:rPr/>
        <w:t xml:space="preserve"> Преимущества и недостатки Modbus TCP/IP для простых и надежных коммуникаций.</w:t>
      </w:r>
    </w:p>
    <w:p>
      <w:pPr>
        <w:pStyle w:val="ListParagraph"/>
      </w:pPr>
      <w:r>
        <w:t xml:space="preserve">  Подраздел: </w:t>
      </w:r>
      <w:r>
        <w:rPr>
          <w:i/>
        </w:rPr>
        <w:t>OPC UA:</w:t>
      </w:r>
      <w:r>
        <w:rPr/>
        <w:t xml:space="preserve"> Преимущества OPC UA как открытого стандарта для обмена данными между различными системами.</w:t>
      </w:r>
    </w:p>
    <w:p>
      <w:pPr>
        <w:pStyle w:val="ListParagraph"/>
      </w:pPr>
      <w:r>
        <w:t xml:space="preserve">  Подраздел: </w:t>
      </w:r>
      <w:r>
        <w:rPr>
          <w:i/>
        </w:rPr>
        <w:t>Беспроводные промышленные сети:</w:t>
      </w:r>
      <w:r>
        <w:rPr/>
        <w:t xml:space="preserve"> Использование беспроводных технологий (Wi-Fi, Bluetooth, Zigbee) для повышения гибкости и мобильности.</w:t>
      </w:r>
    </w:p>
    <w:p>
      <w:pPr>
        <w:pStyle w:val="ListParagraph"/>
      </w:pPr>
      <w:r>
        <w:t xml:space="preserve">  Аргумент: Правильно спроектированная сетевая архитектура обеспечивает надежную, безопасную и масштабируемую передачу данных.</w:t>
      </w:r>
    </w:p>
    <w:p>
      <w:pPr>
        <w:pStyle w:val="ListParagraph"/>
      </w:pPr>
      <w:r>
        <w:t xml:space="preserve">  Подраздел: </w:t>
      </w:r>
      <w:r>
        <w:rPr>
          <w:i/>
        </w:rPr>
        <w:t>Зонирование сети:</w:t>
      </w:r>
      <w:r>
        <w:rPr/>
        <w:t xml:space="preserve"> Сегментация сети для повышения безопасности и изоляции критических систем.</w:t>
      </w:r>
    </w:p>
    <w:p>
      <w:pPr>
        <w:pStyle w:val="ListParagraph"/>
      </w:pPr>
      <w:r>
        <w:t xml:space="preserve">  Подраздел: </w:t>
      </w:r>
      <w:r>
        <w:rPr>
          <w:i/>
        </w:rPr>
        <w:t>Виртуальные локальные сети (VLAN):</w:t>
      </w:r>
      <w:r>
        <w:rPr/>
        <w:t xml:space="preserve"> Использование VLAN для логического разделения сети и управления трафиком.</w:t>
      </w:r>
    </w:p>
    <w:p>
      <w:pPr>
        <w:pStyle w:val="ListParagraph"/>
      </w:pPr>
      <w:r>
        <w:t xml:space="preserve">  Подраздел: </w:t>
      </w:r>
      <w:r>
        <w:rPr>
          <w:i/>
        </w:rPr>
        <w:t>Качество обслуживания (QoS):</w:t>
      </w:r>
      <w:r>
        <w:rPr/>
        <w:t xml:space="preserve"> Приоритезация трафика для обеспечения надежной работы критически важных приложений.</w:t>
      </w:r>
    </w:p>
    <w:p>
      <w:pPr>
        <w:pStyle w:val="ListParagraph"/>
      </w:pPr>
      <w:r>
        <w:t xml:space="preserve">  Подраздел: </w:t>
      </w:r>
      <w:r>
        <w:rPr>
          <w:i/>
        </w:rPr>
        <w:t>Резервирование сетевых компонентов:</w:t>
      </w:r>
      <w:r>
        <w:rPr/>
        <w:t xml:space="preserve"> Обеспечение отказоустойчивости сети путем резервирования маршрутизаторов, коммутаторов и каналов связи.</w:t>
      </w:r>
    </w:p>
    <w:p>
      <w:pPr>
        <w:pStyle w:val="ListParagraph"/>
      </w:pPr>
      <w:r>
        <w:t xml:space="preserve">  Аргумент: Использование стандартных промышленных протоколов обеспечивает совместимость и взаимодействие между различными устройствами и системами.</w:t>
      </w:r>
    </w:p>
    <w:p>
      <w:pPr>
        <w:pStyle w:val="ListParagraph"/>
      </w:pPr>
      <w:r>
        <w:t xml:space="preserve">  Подраздел: </w:t>
      </w:r>
      <w:r>
        <w:rPr>
          <w:i/>
        </w:rPr>
        <w:t>Modbus RTU/ASCII:</w:t>
      </w:r>
      <w:r>
        <w:rPr/>
        <w:t xml:space="preserve"> Преимущества и недостатки Modbus RTU/ASCII для простых и надежных коммуникаций.</w:t>
      </w:r>
    </w:p>
    <w:p>
      <w:pPr>
        <w:pStyle w:val="ListParagraph"/>
      </w:pPr>
      <w:r>
        <w:t xml:space="preserve">  Подраздел: </w:t>
      </w:r>
      <w:r>
        <w:rPr>
          <w:i/>
        </w:rPr>
        <w:t>DNP3:</w:t>
      </w:r>
      <w:r>
        <w:rPr/>
        <w:t xml:space="preserve"> Преимущества DNP3 для приложений SCADA и дистанционного управления.</w:t>
      </w:r>
    </w:p>
    <w:p>
      <w:pPr>
        <w:pStyle w:val="ListParagraph"/>
      </w:pPr>
      <w:r>
        <w:t xml:space="preserve">  Подраздел: </w:t>
      </w:r>
      <w:r>
        <w:rPr>
          <w:i/>
        </w:rPr>
        <w:t>IEC 61850:</w:t>
      </w:r>
      <w:r>
        <w:rPr/>
        <w:t xml:space="preserve"> Преимущества IEC 61850 для автоматизации подстанций и интеллектуальных сетей.</w:t>
      </w:r>
    </w:p>
    <w:p>
      <w:pPr>
        <w:pStyle w:val="ListParagraph"/>
      </w:pPr>
      <w:r>
        <w:t xml:space="preserve">  Подраздел: </w:t>
      </w:r>
      <w:r>
        <w:rPr>
          <w:i/>
        </w:rPr>
        <w:t>MQTT:</w:t>
      </w:r>
      <w:r>
        <w:rPr/>
        <w:t xml:space="preserve"> Преимущества MQTT для приложений IoT и обмена данными в реальном времени.</w:t>
      </w:r>
    </w:p>
    <w:p>
      <w:pPr>
        <w:pStyle w:val="ListParagraph"/>
      </w:pPr>
      <w:r>
        <w:t xml:space="preserve">  Аргумент: Обеспечение сетевой безопасности является критически важным для защиты от киберугроз и несанкционированного доступа.</w:t>
      </w:r>
    </w:p>
    <w:p>
      <w:pPr>
        <w:pStyle w:val="ListParagraph"/>
      </w:pPr>
      <w:r>
        <w:t xml:space="preserve">  Подраздел: </w:t>
      </w:r>
      <w:r>
        <w:rPr>
          <w:i/>
        </w:rPr>
        <w:t>Межсетевые экраны (Firewalls):</w:t>
      </w:r>
      <w:r>
        <w:rPr/>
        <w:t xml:space="preserve"> Фильтрация сетевого трафика и блокирование несанкционированного доступа.</w:t>
      </w:r>
    </w:p>
    <w:p>
      <w:pPr>
        <w:pStyle w:val="ListParagraph"/>
      </w:pPr>
      <w:r>
        <w:t xml:space="preserve">  Подраздел: </w:t>
      </w:r>
      <w:r>
        <w:rPr>
          <w:i/>
        </w:rPr>
        <w:t>Системы обнаружения вторжений (IDS/IPS):</w:t>
      </w:r>
      <w:r>
        <w:rPr/>
        <w:t xml:space="preserve"> Обнаружение и предотвращение кибератак.</w:t>
      </w:r>
    </w:p>
    <w:p>
      <w:pPr>
        <w:pStyle w:val="ListParagraph"/>
      </w:pPr>
      <w:r>
        <w:t xml:space="preserve">  Подраздел: </w:t>
      </w:r>
      <w:r>
        <w:rPr>
          <w:i/>
        </w:rPr>
        <w:t>Виртуальные частные сети (VPN):</w:t>
      </w:r>
      <w:r>
        <w:rPr/>
        <w:t xml:space="preserve"> Защищенный удаленный доступ к сети.</w:t>
      </w:r>
    </w:p>
    <w:p>
      <w:pPr>
        <w:pStyle w:val="ListParagraph"/>
      </w:pPr>
      <w:r>
        <w:t xml:space="preserve">  Подраздел: </w:t>
      </w:r>
      <w:r>
        <w:rPr>
          <w:i/>
        </w:rPr>
        <w:t>Аутентификация и авторизация:</w:t>
      </w:r>
      <w:r>
        <w:rPr/>
        <w:t xml:space="preserve"> Контроль доступа к сетевым ресурсам.</w:t>
      </w:r>
    </w:p>
    <w:p>
      <w:pPr>
        <w:pStyle w:val="ListParagraph"/>
      </w:pPr>
      <w:r>
        <w:t xml:space="preserve">  Подраздел: </w:t>
      </w:r>
      <w:r>
        <w:rPr>
          <w:i/>
        </w:rPr>
        <w:t>Шифрование данных:</w:t>
      </w:r>
      <w:r>
        <w:rPr/>
        <w:t xml:space="preserve"> Защита конфиденциальной информации.</w:t>
      </w:r>
    </w:p>
    <w:p>
      <w:r>
        <w:br w:type="page"/>
      </w:r>
    </w:p>
    <w:p>
      <w:pPr>
        <w:pStyle w:val="Heading1"/>
      </w:pPr>
      <w:r>
        <w:t xml:space="preserve">Глава 3 summaries: </w:t>
      </w:r>
    </w:p>
    <w:p>
      <w:r>
        <w:t>#</w:t>
        <w:br/>
        <w:br/>
        <w:t>#</w:t>
        <w:br/>
        <w:br/>
        <w:t xml:space="preserve"> </w:t>
        <w:br/>
        <w:br/>
        <w:t>С</w:t>
        <w:br/>
        <w:br/>
        <w:t>т</w:t>
        <w:br/>
        <w:br/>
        <w:t>р</w:t>
        <w:br/>
        <w:br/>
        <w:t>у</w:t>
        <w:br/>
        <w:br/>
        <w:t>к</w:t>
        <w:br/>
        <w:br/>
        <w:t>т</w:t>
        <w:br/>
        <w:br/>
        <w:t>у</w:t>
        <w:br/>
        <w:br/>
        <w:t>р</w:t>
        <w:br/>
        <w:br/>
        <w:t>а</w:t>
        <w:br/>
        <w:br/>
        <w:t xml:space="preserve"> </w:t>
        <w:br/>
        <w:br/>
        <w:t>Г</w:t>
        <w:br/>
        <w:br/>
        <w:t>л</w:t>
        <w:br/>
        <w:br/>
        <w:t>а</w:t>
        <w:br/>
        <w:br/>
        <w:t>в</w:t>
        <w:br/>
        <w:br/>
        <w:t>а</w:t>
        <w:br/>
        <w:br/>
        <w:t xml:space="preserve"> </w:t>
        <w:br/>
        <w:br/>
        <w:t>3</w:t>
        <w:br/>
        <w:br/>
        <w:t>:</w:t>
        <w:br/>
        <w:br/>
        <w:t xml:space="preserve"> </w:t>
        <w:br/>
        <w:br/>
        <w:t>С</w:t>
        <w:br/>
        <w:br/>
        <w:t>е</w:t>
        <w:br/>
        <w:br/>
        <w:t>т</w:t>
        <w:br/>
        <w:br/>
        <w:t>и</w:t>
        <w:br/>
        <w:br/>
        <w:t xml:space="preserve"> </w:t>
        <w:br/>
        <w:br/>
        <w:t>и</w:t>
        <w:br/>
        <w:br/>
        <w:t xml:space="preserve"> </w:t>
        <w:br/>
        <w:br/>
        <w:t>к</w:t>
        <w:br/>
        <w:br/>
        <w:t>о</w:t>
        <w:br/>
        <w:br/>
        <w:t>м</w:t>
        <w:br/>
        <w:br/>
        <w:t>м</w:t>
        <w:br/>
        <w:br/>
        <w:t>у</w:t>
        <w:br/>
        <w:br/>
        <w:t>н</w:t>
        <w:br/>
        <w:br/>
        <w:t>и</w:t>
        <w:br/>
        <w:br/>
        <w:t>к</w:t>
        <w:br/>
        <w:br/>
        <w:t>а</w:t>
        <w:br/>
        <w:br/>
        <w:t>ц</w:t>
        <w:br/>
        <w:br/>
        <w:t>и</w:t>
        <w:br/>
        <w:br/>
        <w:t>и</w:t>
        <w:br/>
        <w:br/>
        <w:t xml:space="preserve"> </w:t>
        <w:br/>
        <w:br/>
        <w:t>в</w:t>
        <w:br/>
        <w:br/>
        <w:t xml:space="preserve"> </w:t>
        <w:br/>
        <w:br/>
        <w:t>ц</w:t>
        <w:br/>
        <w:br/>
        <w:t>и</w:t>
        <w:br/>
        <w:br/>
        <w:t>ф</w:t>
        <w:br/>
        <w:br/>
        <w:t>р</w:t>
        <w:br/>
        <w:br/>
        <w:t>о</w:t>
        <w:br/>
        <w:br/>
        <w:t>в</w:t>
        <w:br/>
        <w:br/>
        <w:t>о</w:t>
        <w:br/>
        <w:br/>
        <w:t>й</w:t>
        <w:br/>
        <w:br/>
        <w:t xml:space="preserve"> </w:t>
        <w:br/>
        <w:br/>
        <w:t>и</w:t>
        <w:br/>
        <w:br/>
        <w:t>н</w:t>
        <w:br/>
        <w:br/>
        <w:t>ф</w:t>
        <w:br/>
        <w:br/>
        <w:t>р</w:t>
        <w:br/>
        <w:br/>
        <w:t>а</w:t>
        <w:br/>
        <w:br/>
        <w:t>с</w:t>
        <w:br/>
        <w:br/>
        <w:t>т</w:t>
        <w:br/>
        <w:br/>
        <w:t>р</w:t>
        <w:br/>
        <w:br/>
        <w:t>у</w:t>
        <w:br/>
        <w:br/>
        <w:t>к</w:t>
        <w:br/>
        <w:br/>
        <w:t>т</w:t>
        <w:br/>
        <w:br/>
        <w:t>у</w:t>
        <w:br/>
        <w:br/>
        <w:t>р</w:t>
        <w:br/>
        <w:br/>
        <w:t>е</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br/>
        <w:br/>
        <w:br/>
        <w:br/>
        <w:br/>
        <w:br/>
        <w:t>*</w:t>
        <w:br/>
        <w:br/>
        <w:t>*</w:t>
        <w:br/>
        <w:br/>
        <w:t>I</w:t>
        <w:br/>
        <w:br/>
        <w:t>.</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w:t>
        <w:br/>
        <w:br/>
        <w:t xml:space="preserve"> </w:t>
        <w:br/>
        <w:br/>
        <w:t>О</w:t>
        <w:br/>
        <w:br/>
        <w:t>с</w:t>
        <w:br/>
        <w:br/>
        <w:t>н</w:t>
        <w:br/>
        <w:br/>
        <w:t>о</w:t>
        <w:br/>
        <w:br/>
        <w:t>в</w:t>
        <w:br/>
        <w:br/>
        <w:t>а</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п</w:t>
        <w:br/>
        <w:br/>
        <w:t>р</w:t>
        <w:br/>
        <w:br/>
        <w:t>о</w:t>
        <w:br/>
        <w:br/>
        <w:t>ц</w:t>
        <w:br/>
        <w:br/>
        <w:t>е</w:t>
        <w:br/>
        <w:br/>
        <w:t>с</w:t>
        <w:br/>
        <w:br/>
        <w:t>с</w:t>
        <w:br/>
        <w:br/>
        <w:t>а</w:t>
        <w:br/>
        <w:br/>
        <w:t>м</w:t>
        <w:br/>
        <w:br/>
        <w:t>и</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ы</w:t>
        <w:br/>
        <w:br/>
        <w:t>е</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 xml:space="preserve"> </w:t>
        <w:br/>
        <w:br/>
        <w:t>о</w:t>
        <w:br/>
        <w:br/>
        <w:t>б</w:t>
        <w:br/>
        <w:br/>
        <w:t>е</w:t>
        <w:br/>
        <w:br/>
        <w:t>с</w:t>
        <w:br/>
        <w:br/>
        <w:t>п</w:t>
        <w:br/>
        <w:br/>
        <w:t>е</w:t>
        <w:br/>
        <w:br/>
        <w:t>ч</w:t>
        <w:br/>
        <w:br/>
        <w:t>и</w:t>
        <w:br/>
        <w:br/>
        <w:t>в</w:t>
        <w:br/>
        <w:br/>
        <w:t>а</w:t>
        <w:br/>
        <w:br/>
        <w:t>ю</w:t>
        <w:br/>
        <w:br/>
        <w:t>т</w:t>
        <w:br/>
        <w:br/>
        <w:t xml:space="preserve"> </w:t>
        <w:br/>
        <w:br/>
        <w:t>н</w:t>
        <w:br/>
        <w:br/>
        <w:t>а</w:t>
        <w:br/>
        <w:br/>
        <w:t>д</w:t>
        <w:br/>
        <w:br/>
        <w:t>е</w:t>
        <w:br/>
        <w:br/>
        <w:t>ж</w:t>
        <w:br/>
        <w:br/>
        <w:t>н</w:t>
        <w:br/>
        <w:br/>
        <w:t>у</w:t>
        <w:br/>
        <w:br/>
        <w:t>ю</w:t>
        <w:br/>
        <w:br/>
        <w:t xml:space="preserve"> </w:t>
        <w:br/>
        <w:br/>
        <w:t>и</w:t>
        <w:br/>
        <w:br/>
        <w:t xml:space="preserve"> </w:t>
        <w:br/>
        <w:br/>
        <w:t>б</w:t>
        <w:br/>
        <w:br/>
        <w:t>е</w:t>
        <w:br/>
        <w:br/>
        <w:t>з</w:t>
        <w:br/>
        <w:br/>
        <w:t>о</w:t>
        <w:br/>
        <w:br/>
        <w:t>п</w:t>
        <w:br/>
        <w:br/>
        <w:t>а</w:t>
        <w:br/>
        <w:br/>
        <w:t>с</w:t>
        <w:br/>
        <w:br/>
        <w:t>н</w:t>
        <w:br/>
        <w:br/>
        <w:t>у</w:t>
        <w:br/>
        <w:br/>
        <w:t>ю</w:t>
        <w:br/>
        <w:br/>
        <w:t xml:space="preserve"> </w:t>
        <w:br/>
        <w:br/>
        <w:t>п</w:t>
        <w:br/>
        <w:br/>
        <w:t>е</w:t>
        <w:br/>
        <w:br/>
        <w:t>р</w:t>
        <w:br/>
        <w:br/>
        <w:t>е</w:t>
        <w:br/>
        <w:br/>
        <w:t>д</w:t>
        <w:br/>
        <w:br/>
        <w:t>а</w:t>
        <w:br/>
        <w:br/>
        <w:t>ч</w:t>
        <w:br/>
        <w:br/>
        <w:t>у</w:t>
        <w:br/>
        <w:br/>
        <w:t xml:space="preserve"> </w:t>
        <w:br/>
        <w:br/>
        <w:t>д</w:t>
        <w:br/>
        <w:br/>
        <w:t>а</w:t>
        <w:br/>
        <w:br/>
        <w:t>н</w:t>
        <w:br/>
        <w:br/>
        <w:t>н</w:t>
        <w:br/>
        <w:br/>
        <w:t>ы</w:t>
        <w:br/>
        <w:br/>
        <w:t>х</w:t>
        <w:br/>
        <w:br/>
        <w:t xml:space="preserve"> </w:t>
        <w:br/>
        <w:br/>
        <w:t>м</w:t>
        <w:br/>
        <w:br/>
        <w:t>е</w:t>
        <w:br/>
        <w:br/>
        <w:t>ж</w:t>
        <w:br/>
        <w:br/>
        <w:t>д</w:t>
        <w:br/>
        <w:br/>
        <w:t>у</w:t>
        <w:br/>
        <w:br/>
        <w:t xml:space="preserve"> </w:t>
        <w:br/>
        <w:br/>
        <w:t>у</w:t>
        <w:br/>
        <w:br/>
        <w:t>с</w:t>
        <w:br/>
        <w:br/>
        <w:t>т</w:t>
        <w:br/>
        <w:br/>
        <w:t>р</w:t>
        <w:br/>
        <w:br/>
        <w:t>о</w:t>
        <w:br/>
        <w:br/>
        <w:t>й</w:t>
        <w:br/>
        <w:br/>
        <w:t>с</w:t>
        <w:br/>
        <w:br/>
        <w:t>т</w:t>
        <w:br/>
        <w:br/>
        <w:t>в</w:t>
        <w:br/>
        <w:br/>
        <w:t>а</w:t>
        <w:br/>
        <w:br/>
        <w:t>м</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и</w:t>
        <w:br/>
        <w:br/>
        <w:t xml:space="preserve"> </w:t>
        <w:br/>
        <w:br/>
        <w:t>с</w:t>
        <w:br/>
        <w:br/>
        <w:t>и</w:t>
        <w:br/>
        <w:br/>
        <w:t>с</w:t>
        <w:br/>
        <w:br/>
        <w:t>т</w:t>
        <w:br/>
        <w:br/>
        <w:t>е</w:t>
        <w:br/>
        <w:br/>
        <w:t>м</w:t>
        <w:br/>
        <w:br/>
        <w:t>а</w:t>
        <w:br/>
        <w:br/>
        <w:t>м</w:t>
        <w:br/>
        <w:br/>
        <w:t>и</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E</w:t>
        <w:br/>
        <w:br/>
        <w:t>t</w:t>
        <w:br/>
        <w:br/>
        <w:t>h</w:t>
        <w:br/>
        <w:br/>
        <w:t>e</w:t>
        <w:br/>
        <w:br/>
        <w:t>r</w:t>
        <w:br/>
        <w:br/>
        <w:t>n</w:t>
        <w:br/>
        <w:br/>
        <w:t>e</w:t>
        <w:br/>
        <w:br/>
        <w:t>t</w:t>
        <w:br/>
        <w:br/>
        <w:t>/</w:t>
        <w:br/>
        <w:br/>
        <w:t>I</w:t>
        <w:br/>
        <w:br/>
        <w:t>P</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E</w:t>
        <w:br/>
        <w:br/>
        <w:t>t</w:t>
        <w:br/>
        <w:br/>
        <w:t>h</w:t>
        <w:br/>
        <w:br/>
        <w:t>e</w:t>
        <w:br/>
        <w:br/>
        <w:t>r</w:t>
        <w:br/>
        <w:br/>
        <w:t>n</w:t>
        <w:br/>
        <w:br/>
        <w:t>e</w:t>
        <w:br/>
        <w:br/>
        <w:t>t</w:t>
        <w:br/>
        <w:br/>
        <w:t>/</w:t>
        <w:br/>
        <w:br/>
        <w:t>I</w:t>
        <w:br/>
        <w:br/>
        <w:t>P</w:t>
        <w:br/>
        <w:br/>
        <w:t xml:space="preserve"> </w:t>
        <w:br/>
        <w:br/>
        <w:t>д</w:t>
        <w:br/>
        <w:br/>
        <w:t>л</w:t>
        <w:br/>
        <w:br/>
        <w:t>я</w:t>
        <w:br/>
        <w:br/>
        <w:t xml:space="preserve"> </w:t>
        <w:br/>
        <w:br/>
        <w:t>р</w:t>
        <w:br/>
        <w:br/>
        <w:t>а</w:t>
        <w:br/>
        <w:br/>
        <w:t>з</w:t>
        <w:br/>
        <w:br/>
        <w:t>л</w:t>
        <w:br/>
        <w:br/>
        <w:t>и</w:t>
        <w:br/>
        <w:br/>
        <w:t>ч</w:t>
        <w:br/>
        <w:br/>
        <w:t>н</w:t>
        <w:br/>
        <w:br/>
        <w:t>ы</w:t>
        <w:br/>
        <w:br/>
        <w:t>х</w:t>
        <w:br/>
        <w:br/>
        <w:t xml:space="preserve"> </w:t>
        <w:br/>
        <w:br/>
        <w:t>п</w:t>
        <w:br/>
        <w:br/>
        <w:t>р</w:t>
        <w:br/>
        <w:br/>
        <w:t>и</w:t>
        <w:br/>
        <w:br/>
        <w:t>л</w:t>
        <w:br/>
        <w:br/>
        <w:t>о</w:t>
        <w:br/>
        <w:br/>
        <w:t>ж</w:t>
        <w:br/>
        <w:br/>
        <w:t>е</w:t>
        <w:br/>
        <w:br/>
        <w:t>н</w:t>
        <w:br/>
        <w:br/>
        <w:t>и</w:t>
        <w:br/>
        <w:br/>
        <w:t>й</w:t>
        <w:br/>
        <w:br/>
        <w:t xml:space="preserve"> </w:t>
        <w:br/>
        <w:br/>
        <w:t>а</w:t>
        <w:br/>
        <w:br/>
        <w:t>в</w:t>
        <w:br/>
        <w:br/>
        <w:t>т</w:t>
        <w:br/>
        <w:br/>
        <w:t>о</w:t>
        <w:br/>
        <w:br/>
        <w:t>м</w:t>
        <w:br/>
        <w:br/>
        <w:t>а</w:t>
        <w:br/>
        <w:br/>
        <w:t>т</w:t>
        <w:br/>
        <w:br/>
        <w:t>и</w:t>
        <w:br/>
        <w:br/>
        <w:t>з</w:t>
        <w:br/>
        <w:br/>
        <w:t>а</w:t>
        <w:br/>
        <w:br/>
        <w:t>ц</w:t>
        <w:br/>
        <w:br/>
        <w:t>и</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P</w:t>
        <w:br/>
        <w:br/>
        <w:t>r</w:t>
        <w:br/>
        <w:br/>
        <w:t>o</w:t>
        <w:br/>
        <w:br/>
        <w:t>f</w:t>
        <w:br/>
        <w:br/>
        <w:t>i</w:t>
        <w:br/>
        <w:br/>
        <w:t>n</w:t>
        <w:br/>
        <w:br/>
        <w:t>e</w:t>
        <w:br/>
        <w:br/>
        <w:t>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P</w:t>
        <w:br/>
        <w:br/>
        <w:t>r</w:t>
        <w:br/>
        <w:br/>
        <w:t>o</w:t>
        <w:br/>
        <w:br/>
        <w:t>f</w:t>
        <w:br/>
        <w:br/>
        <w:t>i</w:t>
        <w:br/>
        <w:br/>
        <w:t>n</w:t>
        <w:br/>
        <w:br/>
        <w:t>e</w:t>
        <w:br/>
        <w:br/>
        <w:t>t</w:t>
        <w:br/>
        <w:br/>
        <w:t xml:space="preserve"> </w:t>
        <w:br/>
        <w:br/>
        <w:t>д</w:t>
        <w:br/>
        <w:br/>
        <w:t>л</w:t>
        <w:br/>
        <w:br/>
        <w:t>я</w:t>
        <w:br/>
        <w:br/>
        <w:t xml:space="preserve"> </w:t>
        <w:br/>
        <w:br/>
        <w:t>в</w:t>
        <w:br/>
        <w:br/>
        <w:t>ы</w:t>
        <w:br/>
        <w:br/>
        <w:t>с</w:t>
        <w:br/>
        <w:br/>
        <w:t>о</w:t>
        <w:br/>
        <w:br/>
        <w:t>к</w:t>
        <w:br/>
        <w:br/>
        <w:t>о</w:t>
        <w:br/>
        <w:br/>
        <w:t>п</w:t>
        <w:br/>
        <w:br/>
        <w:t>р</w:t>
        <w:br/>
        <w:br/>
        <w:t>о</w:t>
        <w:br/>
        <w:br/>
        <w:t>и</w:t>
        <w:br/>
        <w:br/>
        <w:t>з</w:t>
        <w:br/>
        <w:br/>
        <w:t>в</w:t>
        <w:br/>
        <w:br/>
        <w:t>о</w:t>
        <w:br/>
        <w:br/>
        <w:t>д</w:t>
        <w:br/>
        <w:br/>
        <w:t>и</w:t>
        <w:br/>
        <w:br/>
        <w:t>т</w:t>
        <w:br/>
        <w:br/>
        <w:t>е</w:t>
        <w:br/>
        <w:br/>
        <w:t>л</w:t>
        <w:br/>
        <w:br/>
        <w:t>ь</w:t>
        <w:br/>
        <w:br/>
        <w:t>н</w:t>
        <w:br/>
        <w:br/>
        <w:t>ы</w:t>
        <w:br/>
        <w:br/>
        <w:t>х</w:t>
        <w:br/>
        <w:br/>
        <w:t xml:space="preserve"> </w:t>
        <w:br/>
        <w:br/>
        <w:t>п</w:t>
        <w:br/>
        <w:br/>
        <w:t>р</w:t>
        <w:br/>
        <w:br/>
        <w:t>и</w:t>
        <w:br/>
        <w:br/>
        <w:t>л</w:t>
        <w:br/>
        <w:br/>
        <w:t>о</w:t>
        <w:br/>
        <w:br/>
        <w:t>ж</w:t>
        <w:br/>
        <w:br/>
        <w:t>е</w:t>
        <w:br/>
        <w:br/>
        <w:t>н</w:t>
        <w:br/>
        <w:br/>
        <w:t>и</w:t>
        <w:br/>
        <w:br/>
        <w:t>й</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M</w:t>
        <w:br/>
        <w:br/>
        <w:t>o</w:t>
        <w:br/>
        <w:br/>
        <w:t>d</w:t>
        <w:br/>
        <w:br/>
        <w:t>b</w:t>
        <w:br/>
        <w:br/>
        <w:t>u</w:t>
        <w:br/>
        <w:br/>
        <w:t>s</w:t>
        <w:br/>
        <w:br/>
        <w:t xml:space="preserve"> </w:t>
        <w:br/>
        <w:br/>
        <w:t>T</w:t>
        <w:br/>
        <w:br/>
        <w:t>C</w:t>
        <w:br/>
        <w:br/>
        <w:t>P</w:t>
        <w:br/>
        <w:br/>
        <w:t>/</w:t>
        <w:br/>
        <w:br/>
        <w:t>I</w:t>
        <w:br/>
        <w:br/>
        <w:t>P</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M</w:t>
        <w:br/>
        <w:br/>
        <w:t>o</w:t>
        <w:br/>
        <w:br/>
        <w:t>d</w:t>
        <w:br/>
        <w:br/>
        <w:t>b</w:t>
        <w:br/>
        <w:br/>
        <w:t>u</w:t>
        <w:br/>
        <w:br/>
        <w:t>s</w:t>
        <w:br/>
        <w:br/>
        <w:t xml:space="preserve"> </w:t>
        <w:br/>
        <w:br/>
        <w:t>T</w:t>
        <w:br/>
        <w:br/>
        <w:t>C</w:t>
        <w:br/>
        <w:br/>
        <w:t>P</w:t>
        <w:br/>
        <w:br/>
        <w:t>/</w:t>
        <w:br/>
        <w:br/>
        <w:t>I</w:t>
        <w:br/>
        <w:br/>
        <w:t>P</w:t>
        <w:br/>
        <w:br/>
        <w:t xml:space="preserve"> </w:t>
        <w:br/>
        <w:br/>
        <w:t>д</w:t>
        <w:br/>
        <w:br/>
        <w:t>л</w:t>
        <w:br/>
        <w:br/>
        <w:t>я</w:t>
        <w:br/>
        <w:br/>
        <w:t xml:space="preserve"> </w:t>
        <w:br/>
        <w:br/>
        <w:t>п</w:t>
        <w:br/>
        <w:br/>
        <w:t>р</w:t>
        <w:br/>
        <w:br/>
        <w:t>о</w:t>
        <w:br/>
        <w:br/>
        <w:t>с</w:t>
        <w:br/>
        <w:br/>
        <w:t>т</w:t>
        <w:br/>
        <w:br/>
        <w:t>ы</w:t>
        <w:br/>
        <w:br/>
        <w:t>х</w:t>
        <w:br/>
        <w:br/>
        <w:t xml:space="preserve"> </w:t>
        <w:br/>
        <w:br/>
        <w:t>и</w:t>
        <w:br/>
        <w:br/>
        <w:t xml:space="preserve"> </w:t>
        <w:br/>
        <w:br/>
        <w:t>н</w:t>
        <w:br/>
        <w:br/>
        <w:t>а</w:t>
        <w:br/>
        <w:br/>
        <w:t>д</w:t>
        <w:br/>
        <w:br/>
        <w:t>е</w:t>
        <w:br/>
        <w:br/>
        <w:t>ж</w:t>
        <w:br/>
        <w:br/>
        <w:t>н</w:t>
        <w:br/>
        <w:br/>
        <w:t>ы</w:t>
        <w:br/>
        <w:br/>
        <w:t>х</w:t>
        <w:br/>
        <w:br/>
        <w:t xml:space="preserve"> </w:t>
        <w:br/>
        <w:br/>
        <w:t>к</w:t>
        <w:br/>
        <w:br/>
        <w:t>о</w:t>
        <w:br/>
        <w:br/>
        <w:t>м</w:t>
        <w:br/>
        <w:br/>
        <w:t>м</w:t>
        <w:br/>
        <w:br/>
        <w:t>у</w:t>
        <w:br/>
        <w:br/>
        <w:t>н</w:t>
        <w:br/>
        <w:br/>
        <w:t>и</w:t>
        <w:br/>
        <w:br/>
        <w:t>к</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O</w:t>
        <w:br/>
        <w:br/>
        <w:t>P</w:t>
        <w:br/>
        <w:br/>
        <w:t>C</w:t>
        <w:br/>
        <w:br/>
        <w:t xml:space="preserve"> </w:t>
        <w:br/>
        <w:br/>
        <w:t>U</w:t>
        <w:br/>
        <w:br/>
        <w:t>A</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O</w:t>
        <w:br/>
        <w:br/>
        <w:t>P</w:t>
        <w:br/>
        <w:br/>
        <w:t>C</w:t>
        <w:br/>
        <w:br/>
        <w:t xml:space="preserve"> </w:t>
        <w:br/>
        <w:br/>
        <w:t>U</w:t>
        <w:br/>
        <w:br/>
        <w:t>A</w:t>
        <w:br/>
        <w:br/>
        <w:t xml:space="preserve"> </w:t>
        <w:br/>
        <w:br/>
        <w:t>к</w:t>
        <w:br/>
        <w:br/>
        <w:t>а</w:t>
        <w:br/>
        <w:br/>
        <w:t>к</w:t>
        <w:br/>
        <w:br/>
        <w:t xml:space="preserve"> </w:t>
        <w:br/>
        <w:br/>
        <w:t>о</w:t>
        <w:br/>
        <w:br/>
        <w:t>т</w:t>
        <w:br/>
        <w:br/>
        <w:t>к</w:t>
        <w:br/>
        <w:br/>
        <w:t>р</w:t>
        <w:br/>
        <w:br/>
        <w:t>ы</w:t>
        <w:br/>
        <w:br/>
        <w:t>т</w:t>
        <w:br/>
        <w:br/>
        <w:t>о</w:t>
        <w:br/>
        <w:br/>
        <w:t>г</w:t>
        <w:br/>
        <w:br/>
        <w:t>о</w:t>
        <w:br/>
        <w:br/>
        <w:t xml:space="preserve"> </w:t>
        <w:br/>
        <w:br/>
        <w:t>с</w:t>
        <w:br/>
        <w:br/>
        <w:t>т</w:t>
        <w:br/>
        <w:br/>
        <w:t>а</w:t>
        <w:br/>
        <w:br/>
        <w:t>н</w:t>
        <w:br/>
        <w:br/>
        <w:t>д</w:t>
        <w:br/>
        <w:br/>
        <w:t>а</w:t>
        <w:br/>
        <w:br/>
        <w:t>р</w:t>
        <w:br/>
        <w:br/>
        <w:t>т</w:t>
        <w:br/>
        <w:br/>
        <w:t>а</w:t>
        <w:br/>
        <w:br/>
        <w:t xml:space="preserve"> </w:t>
        <w:br/>
        <w:br/>
        <w:t>д</w:t>
        <w:br/>
        <w:br/>
        <w:t>л</w:t>
        <w:br/>
        <w:br/>
        <w:t>я</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Б</w:t>
        <w:br/>
        <w:br/>
        <w:t>е</w:t>
        <w:br/>
        <w:br/>
        <w:t>с</w:t>
        <w:br/>
        <w:br/>
        <w:t>п</w:t>
        <w:br/>
        <w:br/>
        <w:t>р</w:t>
        <w:br/>
        <w:br/>
        <w:t>о</w:t>
        <w:br/>
        <w:br/>
        <w:t>в</w:t>
        <w:br/>
        <w:br/>
        <w:t>о</w:t>
        <w:br/>
        <w:br/>
        <w:t>д</w:t>
        <w:br/>
        <w:br/>
        <w:t>н</w:t>
        <w:br/>
        <w:br/>
        <w:t>ы</w:t>
        <w:br/>
        <w:br/>
        <w:t>е</w:t>
        <w:br/>
        <w:br/>
        <w:t xml:space="preserve"> </w:t>
        <w:br/>
        <w:br/>
        <w:t>п</w:t>
        <w:br/>
        <w:br/>
        <w:t>р</w:t>
        <w:br/>
        <w:br/>
        <w:t>о</w:t>
        <w:br/>
        <w:br/>
        <w:t>м</w:t>
        <w:br/>
        <w:br/>
        <w:t>ы</w:t>
        <w:br/>
        <w:br/>
        <w:t>ш</w:t>
        <w:br/>
        <w:br/>
        <w:t>л</w:t>
        <w:br/>
        <w:br/>
        <w:t>е</w:t>
        <w:br/>
        <w:br/>
        <w:t>н</w:t>
        <w:br/>
        <w:br/>
        <w:t>н</w:t>
        <w:br/>
        <w:br/>
        <w:t>ы</w:t>
        <w:br/>
        <w:br/>
        <w:t>е</w:t>
        <w:br/>
        <w:br/>
        <w:t xml:space="preserve"> </w:t>
        <w:br/>
        <w:br/>
        <w:t>с</w:t>
        <w:br/>
        <w:br/>
        <w:t>е</w:t>
        <w:br/>
        <w:br/>
        <w:t>т</w:t>
        <w:br/>
        <w:br/>
        <w:t>и</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е</w:t>
        <w:br/>
        <w:br/>
        <w:t>с</w:t>
        <w:br/>
        <w:br/>
        <w:t>п</w:t>
        <w:br/>
        <w:br/>
        <w:t>р</w:t>
        <w:br/>
        <w:br/>
        <w:t>о</w:t>
        <w:br/>
        <w:br/>
        <w:t>в</w:t>
        <w:br/>
        <w:br/>
        <w:t>о</w:t>
        <w:br/>
        <w:br/>
        <w:t>д</w:t>
        <w:br/>
        <w:br/>
        <w:t>н</w:t>
        <w:br/>
        <w:br/>
        <w:t>ы</w:t>
        <w:br/>
        <w:br/>
        <w:t>х</w:t>
        <w:br/>
        <w:br/>
        <w:t xml:space="preserve"> </w:t>
        <w:br/>
        <w:br/>
        <w:t>т</w:t>
        <w:br/>
        <w:br/>
        <w:t>е</w:t>
        <w:br/>
        <w:br/>
        <w:t>х</w:t>
        <w:br/>
        <w:br/>
        <w:t>н</w:t>
        <w:br/>
        <w:br/>
        <w:t>о</w:t>
        <w:br/>
        <w:br/>
        <w:t>л</w:t>
        <w:br/>
        <w:br/>
        <w:t>о</w:t>
        <w:br/>
        <w:br/>
        <w:t>г</w:t>
        <w:br/>
        <w:br/>
        <w:t>и</w:t>
        <w:br/>
        <w:br/>
        <w:t>й</w:t>
        <w:br/>
        <w:br/>
        <w:t xml:space="preserve"> </w:t>
        <w:br/>
        <w:br/>
        <w:t>(</w:t>
        <w:br/>
        <w:br/>
        <w:t>W</w:t>
        <w:br/>
        <w:br/>
        <w:t>i</w:t>
        <w:br/>
        <w:br/>
        <w:t>-</w:t>
        <w:br/>
        <w:br/>
        <w:t>F</w:t>
        <w:br/>
        <w:br/>
        <w:t>i</w:t>
        <w:br/>
        <w:br/>
        <w:t>,</w:t>
        <w:br/>
        <w:br/>
        <w:t xml:space="preserve"> </w:t>
        <w:br/>
        <w:br/>
        <w:t>B</w:t>
        <w:br/>
        <w:br/>
        <w:t>l</w:t>
        <w:br/>
        <w:br/>
        <w:t>u</w:t>
        <w:br/>
        <w:br/>
        <w:t>e</w:t>
        <w:br/>
        <w:br/>
        <w:t>t</w:t>
        <w:br/>
        <w:br/>
        <w:t>o</w:t>
        <w:br/>
        <w:br/>
        <w:t>o</w:t>
        <w:br/>
        <w:br/>
        <w:t>t</w:t>
        <w:br/>
        <w:br/>
        <w:t>h</w:t>
        <w:br/>
        <w:br/>
        <w:t>,</w:t>
        <w:br/>
        <w:br/>
        <w:t xml:space="preserve"> </w:t>
        <w:br/>
        <w:br/>
        <w:t>Z</w:t>
        <w:br/>
        <w:br/>
        <w:t>i</w:t>
        <w:br/>
        <w:br/>
        <w:t>g</w:t>
        <w:br/>
        <w:br/>
        <w:t>b</w:t>
        <w:br/>
        <w:br/>
        <w:t>e</w:t>
        <w:br/>
        <w:br/>
        <w:t>e</w:t>
        <w:br/>
        <w:br/>
        <w:t>)</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г</w:t>
        <w:br/>
        <w:br/>
        <w:t>и</w:t>
        <w:br/>
        <w:br/>
        <w:t>б</w:t>
        <w:br/>
        <w:br/>
        <w:t>к</w:t>
        <w:br/>
        <w:br/>
        <w:t>о</w:t>
        <w:br/>
        <w:br/>
        <w:t>с</w:t>
        <w:br/>
        <w:br/>
        <w:t>т</w:t>
        <w:br/>
        <w:br/>
        <w:t>и</w:t>
        <w:br/>
        <w:br/>
        <w:t xml:space="preserve"> </w:t>
        <w:br/>
        <w:br/>
        <w:t>и</w:t>
        <w:br/>
        <w:br/>
        <w:t xml:space="preserve"> </w:t>
        <w:br/>
        <w:br/>
        <w:t>м</w:t>
        <w:br/>
        <w:br/>
        <w:t>о</w:t>
        <w:br/>
        <w:br/>
        <w:t>б</w:t>
        <w:br/>
        <w:br/>
        <w:t>и</w:t>
        <w:br/>
        <w:br/>
        <w:t>л</w:t>
        <w:br/>
        <w:br/>
        <w:t>ь</w:t>
        <w:br/>
        <w:br/>
        <w:t>н</w:t>
        <w:br/>
        <w:br/>
        <w:t>о</w:t>
        <w:br/>
        <w:br/>
        <w:t>с</w:t>
        <w:br/>
        <w:br/>
        <w:t>т</w:t>
        <w:br/>
        <w:br/>
        <w:t>и</w:t>
        <w:br/>
        <w:br/>
        <w:t>.</w:t>
        <w:br/>
        <w:br/>
        <w:br/>
        <w:br/>
        <w:br/>
        <w:br/>
        <w:br/>
        <w:br/>
        <w:t>*</w:t>
        <w:br/>
        <w:br/>
        <w:t>*</w:t>
        <w:br/>
        <w:br/>
        <w:t>I</w:t>
        <w:br/>
        <w:br/>
        <w:t>I</w:t>
        <w:br/>
        <w:br/>
        <w:t>.</w:t>
        <w:br/>
        <w:br/>
        <w:t xml:space="preserve"> </w:t>
        <w:br/>
        <w:br/>
        <w:t>С</w:t>
        <w:br/>
        <w:br/>
        <w:t>е</w:t>
        <w:br/>
        <w:br/>
        <w:t>т</w:t>
        <w:br/>
        <w:br/>
        <w:t>е</w:t>
        <w:br/>
        <w:br/>
        <w:t>в</w:t>
        <w:br/>
        <w:br/>
        <w:t>а</w:t>
        <w:br/>
        <w:br/>
        <w:t>я</w:t>
        <w:br/>
        <w:br/>
        <w:t xml:space="preserve"> </w:t>
        <w:br/>
        <w:br/>
        <w:t>а</w:t>
        <w:br/>
        <w:br/>
        <w:t>р</w:t>
        <w:br/>
        <w:br/>
        <w:t>х</w:t>
        <w:br/>
        <w:br/>
        <w:t>и</w:t>
        <w:br/>
        <w:br/>
        <w:t>т</w:t>
        <w:br/>
        <w:br/>
        <w:t>е</w:t>
        <w:br/>
        <w:br/>
        <w:t>к</w:t>
        <w:br/>
        <w:br/>
        <w:t>т</w:t>
        <w:br/>
        <w:br/>
        <w:t>у</w:t>
        <w:br/>
        <w:br/>
        <w:t>р</w:t>
        <w:br/>
        <w:br/>
        <w:t>а</w:t>
        <w:br/>
        <w:br/>
        <w:t>:</w:t>
        <w:br/>
        <w:br/>
        <w:t xml:space="preserve"> </w:t>
        <w:br/>
        <w:br/>
        <w:t>О</w:t>
        <w:br/>
        <w:br/>
        <w:t>р</w:t>
        <w:br/>
        <w:br/>
        <w:t>г</w:t>
        <w:br/>
        <w:br/>
        <w:t>а</w:t>
        <w:br/>
        <w:br/>
        <w:t>н</w:t>
        <w:br/>
        <w:br/>
        <w:t>и</w:t>
        <w:br/>
        <w:br/>
        <w:t>з</w:t>
        <w:br/>
        <w:br/>
        <w:t>а</w:t>
        <w:br/>
        <w:br/>
        <w:t>ц</w:t>
        <w:br/>
        <w:br/>
        <w:t>и</w:t>
        <w:br/>
        <w:br/>
        <w:t>я</w:t>
        <w:br/>
        <w:br/>
        <w:t xml:space="preserve"> </w:t>
        <w:br/>
        <w:br/>
        <w:t>и</w:t>
        <w:br/>
        <w:br/>
        <w:t xml:space="preserve"> </w:t>
        <w:br/>
        <w:br/>
        <w:t>о</w:t>
        <w:br/>
        <w:br/>
        <w:t>п</w:t>
        <w:br/>
        <w:br/>
        <w:t>т</w:t>
        <w:br/>
        <w:br/>
        <w:t>и</w:t>
        <w:br/>
        <w:br/>
        <w:t>м</w:t>
        <w:br/>
        <w:br/>
        <w:t>и</w:t>
        <w:br/>
        <w:br/>
        <w:t>з</w:t>
        <w:br/>
        <w:br/>
        <w:t>а</w:t>
        <w:br/>
        <w:br/>
        <w:t>ц</w:t>
        <w:br/>
        <w:br/>
        <w:t>и</w:t>
        <w:br/>
        <w:br/>
        <w:t>я</w:t>
        <w:br/>
        <w:br/>
        <w:t xml:space="preserve"> </w:t>
        <w:br/>
        <w:br/>
        <w:t>т</w:t>
        <w:br/>
        <w:br/>
        <w:t>р</w:t>
        <w:br/>
        <w:br/>
        <w:t>а</w:t>
        <w:br/>
        <w:br/>
        <w:t>ф</w:t>
        <w:br/>
        <w:br/>
        <w:t>и</w:t>
        <w:br/>
        <w:br/>
        <w:t>к</w:t>
        <w:br/>
        <w:br/>
        <w:t>а</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П</w:t>
        <w:br/>
        <w:br/>
        <w:t>р</w:t>
        <w:br/>
        <w:br/>
        <w:t>а</w:t>
        <w:br/>
        <w:br/>
        <w:t>в</w:t>
        <w:br/>
        <w:br/>
        <w:t>и</w:t>
        <w:br/>
        <w:br/>
        <w:t>л</w:t>
        <w:br/>
        <w:br/>
        <w:t>ь</w:t>
        <w:br/>
        <w:br/>
        <w:t>н</w:t>
        <w:br/>
        <w:br/>
        <w:t>о</w:t>
        <w:br/>
        <w:br/>
        <w:t xml:space="preserve"> </w:t>
        <w:br/>
        <w:br/>
        <w:t>с</w:t>
        <w:br/>
        <w:br/>
        <w:t>п</w:t>
        <w:br/>
        <w:br/>
        <w:t>р</w:t>
        <w:br/>
        <w:br/>
        <w:t>о</w:t>
        <w:br/>
        <w:br/>
        <w:t>е</w:t>
        <w:br/>
        <w:br/>
        <w:t>к</w:t>
        <w:br/>
        <w:br/>
        <w:t>т</w:t>
        <w:br/>
        <w:br/>
        <w:t>и</w:t>
        <w:br/>
        <w:br/>
        <w:t>р</w:t>
        <w:br/>
        <w:br/>
        <w:t>о</w:t>
        <w:br/>
        <w:br/>
        <w:t>в</w:t>
        <w:br/>
        <w:br/>
        <w:t>а</w:t>
        <w:br/>
        <w:br/>
        <w:t>н</w:t>
        <w:br/>
        <w:br/>
        <w:t>н</w:t>
        <w:br/>
        <w:br/>
        <w:t>а</w:t>
        <w:br/>
        <w:br/>
        <w:t>я</w:t>
        <w:br/>
        <w:br/>
        <w:t xml:space="preserve"> </w:t>
        <w:br/>
        <w:br/>
        <w:t>с</w:t>
        <w:br/>
        <w:br/>
        <w:t>е</w:t>
        <w:br/>
        <w:br/>
        <w:t>т</w:t>
        <w:br/>
        <w:br/>
        <w:t>е</w:t>
        <w:br/>
        <w:br/>
        <w:t>в</w:t>
        <w:br/>
        <w:br/>
        <w:t>а</w:t>
        <w:br/>
        <w:br/>
        <w:t>я</w:t>
        <w:br/>
        <w:br/>
        <w:t xml:space="preserve"> </w:t>
        <w:br/>
        <w:br/>
        <w:t>а</w:t>
        <w:br/>
        <w:br/>
        <w:t>р</w:t>
        <w:br/>
        <w:br/>
        <w:t>х</w:t>
        <w:br/>
        <w:br/>
        <w:t>и</w:t>
        <w:br/>
        <w:br/>
        <w:t>т</w:t>
        <w:br/>
        <w:br/>
        <w:t>е</w:t>
        <w:br/>
        <w:br/>
        <w:t>к</w:t>
        <w:br/>
        <w:br/>
        <w:t>т</w:t>
        <w:br/>
        <w:br/>
        <w:t>у</w:t>
        <w:br/>
        <w:br/>
        <w:t>р</w:t>
        <w:br/>
        <w:br/>
        <w:t>а</w:t>
        <w:br/>
        <w:br/>
        <w:t xml:space="preserve"> </w:t>
        <w:br/>
        <w:br/>
        <w:t>о</w:t>
        <w:br/>
        <w:br/>
        <w:t>б</w:t>
        <w:br/>
        <w:br/>
        <w:t>е</w:t>
        <w:br/>
        <w:br/>
        <w:t>с</w:t>
        <w:br/>
        <w:br/>
        <w:t>п</w:t>
        <w:br/>
        <w:br/>
        <w:t>е</w:t>
        <w:br/>
        <w:br/>
        <w:t>ч</w:t>
        <w:br/>
        <w:br/>
        <w:t>и</w:t>
        <w:br/>
        <w:br/>
        <w:t>в</w:t>
        <w:br/>
        <w:br/>
        <w:t>а</w:t>
        <w:br/>
        <w:br/>
        <w:t>е</w:t>
        <w:br/>
        <w:br/>
        <w:t>т</w:t>
        <w:br/>
        <w:br/>
        <w:t xml:space="preserve"> </w:t>
        <w:br/>
        <w:br/>
        <w:t>н</w:t>
        <w:br/>
        <w:br/>
        <w:t>а</w:t>
        <w:br/>
        <w:br/>
        <w:t>д</w:t>
        <w:br/>
        <w:br/>
        <w:t>е</w:t>
        <w:br/>
        <w:br/>
        <w:t>ж</w:t>
        <w:br/>
        <w:br/>
        <w:t>н</w:t>
        <w:br/>
        <w:br/>
        <w:t>у</w:t>
        <w:br/>
        <w:br/>
        <w:t>ю</w:t>
        <w:br/>
        <w:br/>
        <w:t>,</w:t>
        <w:br/>
        <w:br/>
        <w:t xml:space="preserve"> </w:t>
        <w:br/>
        <w:br/>
        <w:t>б</w:t>
        <w:br/>
        <w:br/>
        <w:t>е</w:t>
        <w:br/>
        <w:br/>
        <w:t>з</w:t>
        <w:br/>
        <w:br/>
        <w:t>о</w:t>
        <w:br/>
        <w:br/>
        <w:t>п</w:t>
        <w:br/>
        <w:br/>
        <w:t>а</w:t>
        <w:br/>
        <w:br/>
        <w:t>с</w:t>
        <w:br/>
        <w:br/>
        <w:t>н</w:t>
        <w:br/>
        <w:br/>
        <w:t>у</w:t>
        <w:br/>
        <w:br/>
        <w:t>ю</w:t>
        <w:br/>
        <w:br/>
        <w:t xml:space="preserve"> </w:t>
        <w:br/>
        <w:br/>
        <w:t>и</w:t>
        <w:br/>
        <w:br/>
        <w:t xml:space="preserve"> </w:t>
        <w:br/>
        <w:br/>
        <w:t>м</w:t>
        <w:br/>
        <w:br/>
        <w:t>а</w:t>
        <w:br/>
        <w:br/>
        <w:t>с</w:t>
        <w:br/>
        <w:br/>
        <w:t>ш</w:t>
        <w:br/>
        <w:br/>
        <w:t>т</w:t>
        <w:br/>
        <w:br/>
        <w:t>а</w:t>
        <w:br/>
        <w:br/>
        <w:t>б</w:t>
        <w:br/>
        <w:br/>
        <w:t>и</w:t>
        <w:br/>
        <w:br/>
        <w:t>р</w:t>
        <w:br/>
        <w:br/>
        <w:t>у</w:t>
        <w:br/>
        <w:br/>
        <w:t>е</w:t>
        <w:br/>
        <w:br/>
        <w:t>м</w:t>
        <w:br/>
        <w:br/>
        <w:t>у</w:t>
        <w:br/>
        <w:br/>
        <w:t>ю</w:t>
        <w:br/>
        <w:br/>
        <w:t xml:space="preserve"> </w:t>
        <w:br/>
        <w:br/>
        <w:t>п</w:t>
        <w:br/>
        <w:br/>
        <w:t>е</w:t>
        <w:br/>
        <w:br/>
        <w:t>р</w:t>
        <w:br/>
        <w:br/>
        <w:t>е</w:t>
        <w:br/>
        <w:br/>
        <w:t>д</w:t>
        <w:br/>
        <w:br/>
        <w:t>а</w:t>
        <w:br/>
        <w:br/>
        <w:t>ч</w:t>
        <w:br/>
        <w:br/>
        <w:t>у</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З</w:t>
        <w:br/>
        <w:br/>
        <w:t>о</w:t>
        <w:br/>
        <w:br/>
        <w:t>н</w:t>
        <w:br/>
        <w:br/>
        <w:t>и</w:t>
        <w:br/>
        <w:br/>
        <w:t>р</w:t>
        <w:br/>
        <w:br/>
        <w:t>о</w:t>
        <w:br/>
        <w:br/>
        <w:t>в</w:t>
        <w:br/>
        <w:br/>
        <w:t>а</w:t>
        <w:br/>
        <w:br/>
        <w:t>н</w:t>
        <w:br/>
        <w:br/>
        <w:t>и</w:t>
        <w:br/>
        <w:br/>
        <w:t>е</w:t>
        <w:br/>
        <w:br/>
        <w:t xml:space="preserve"> </w:t>
        <w:br/>
        <w:br/>
        <w:t>с</w:t>
        <w:br/>
        <w:br/>
        <w:t>е</w:t>
        <w:br/>
        <w:br/>
        <w:t>т</w:t>
        <w:br/>
        <w:br/>
        <w:t>и</w:t>
        <w:br/>
        <w:br/>
        <w:t>:</w:t>
        <w:br/>
        <w:br/>
        <w:t>*</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 xml:space="preserve"> </w:t>
        <w:br/>
        <w:br/>
        <w:t>и</w:t>
        <w:br/>
        <w:br/>
        <w:t xml:space="preserve"> </w:t>
        <w:br/>
        <w:br/>
        <w:t>и</w:t>
        <w:br/>
        <w:br/>
        <w:t>з</w:t>
        <w:br/>
        <w:br/>
        <w:t>о</w:t>
        <w:br/>
        <w:br/>
        <w:t>л</w:t>
        <w:br/>
        <w:br/>
        <w:t>я</w:t>
        <w:br/>
        <w:br/>
        <w:t>ц</w:t>
        <w:br/>
        <w:br/>
        <w:t>и</w:t>
        <w:br/>
        <w:br/>
        <w:t>и</w:t>
        <w:br/>
        <w:br/>
        <w:t xml:space="preserve"> </w:t>
        <w:br/>
        <w:br/>
        <w:t>к</w:t>
        <w:br/>
        <w:br/>
        <w:t>р</w:t>
        <w:br/>
        <w:br/>
        <w:t>и</w:t>
        <w:br/>
        <w:br/>
        <w:t>т</w:t>
        <w:br/>
        <w:br/>
        <w:t>и</w:t>
        <w:br/>
        <w:br/>
        <w:t>ч</w:t>
        <w:br/>
        <w:br/>
        <w:t>е</w:t>
        <w:br/>
        <w:br/>
        <w:t>с</w:t>
        <w:br/>
        <w:br/>
        <w:t>к</w:t>
        <w:br/>
        <w:br/>
        <w:t>и</w:t>
        <w:br/>
        <w:br/>
        <w:t>х</w:t>
        <w:br/>
        <w:br/>
        <w:t xml:space="preserve"> </w:t>
        <w:br/>
        <w:br/>
        <w:t>с</w:t>
        <w:br/>
        <w:br/>
        <w:t>и</w:t>
        <w:br/>
        <w:br/>
        <w:t>с</w:t>
        <w:br/>
        <w:br/>
        <w:t>т</w:t>
        <w:br/>
        <w:br/>
        <w:t>е</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В</w:t>
        <w:br/>
        <w:br/>
        <w:t>и</w:t>
        <w:br/>
        <w:br/>
        <w:t>р</w:t>
        <w:br/>
        <w:br/>
        <w:t>т</w:t>
        <w:br/>
        <w:br/>
        <w:t>у</w:t>
        <w:br/>
        <w:br/>
        <w:t>а</w:t>
        <w:br/>
        <w:br/>
        <w:t>л</w:t>
        <w:br/>
        <w:br/>
        <w:t>ь</w:t>
        <w:br/>
        <w:br/>
        <w:t>н</w:t>
        <w:br/>
        <w:br/>
        <w:t>ы</w:t>
        <w:br/>
        <w:br/>
        <w:t>е</w:t>
        <w:br/>
        <w:br/>
        <w:t xml:space="preserve"> </w:t>
        <w:br/>
        <w:br/>
        <w:t>л</w:t>
        <w:br/>
        <w:br/>
        <w:t>о</w:t>
        <w:br/>
        <w:br/>
        <w:t>к</w:t>
        <w:br/>
        <w:br/>
        <w:t>а</w:t>
        <w:br/>
        <w:br/>
        <w:t>л</w:t>
        <w:br/>
        <w:br/>
        <w:t>ь</w:t>
        <w:br/>
        <w:br/>
        <w:t>н</w:t>
        <w:br/>
        <w:br/>
        <w:t>ы</w:t>
        <w:br/>
        <w:br/>
        <w:t>е</w:t>
        <w:br/>
        <w:br/>
        <w:t xml:space="preserve"> </w:t>
        <w:br/>
        <w:br/>
        <w:t>с</w:t>
        <w:br/>
        <w:br/>
        <w:t>е</w:t>
        <w:br/>
        <w:br/>
        <w:t>т</w:t>
        <w:br/>
        <w:br/>
        <w:t>и</w:t>
        <w:br/>
        <w:br/>
        <w:t xml:space="preserve"> </w:t>
        <w:br/>
        <w:br/>
        <w:t>(</w:t>
        <w:br/>
        <w:br/>
        <w:t>V</w:t>
        <w:br/>
        <w:br/>
        <w:t>L</w:t>
        <w:br/>
        <w:br/>
        <w:t>A</w:t>
        <w:br/>
        <w:br/>
        <w:t>N</w:t>
        <w:br/>
        <w:br/>
        <w:t>)</w:t>
        <w:br/>
        <w:br/>
        <w:t>:</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V</w:t>
        <w:br/>
        <w:br/>
        <w:t>L</w:t>
        <w:br/>
        <w:br/>
        <w:t>A</w:t>
        <w:br/>
        <w:br/>
        <w:t>N</w:t>
        <w:br/>
        <w:br/>
        <w:t xml:space="preserve"> </w:t>
        <w:br/>
        <w:br/>
        <w:t>д</w:t>
        <w:br/>
        <w:br/>
        <w:t>л</w:t>
        <w:br/>
        <w:br/>
        <w:t>я</w:t>
        <w:br/>
        <w:br/>
        <w:t xml:space="preserve"> </w:t>
        <w:br/>
        <w:br/>
        <w:t>л</w:t>
        <w:br/>
        <w:br/>
        <w:t>о</w:t>
        <w:br/>
        <w:br/>
        <w:t>г</w:t>
        <w:br/>
        <w:br/>
        <w:t>и</w:t>
        <w:br/>
        <w:br/>
        <w:t>ч</w:t>
        <w:br/>
        <w:br/>
        <w:t>е</w:t>
        <w:br/>
        <w:br/>
        <w:t>с</w:t>
        <w:br/>
        <w:br/>
        <w:t>к</w:t>
        <w:br/>
        <w:br/>
        <w:t>о</w:t>
        <w:br/>
        <w:br/>
        <w:t>г</w:t>
        <w:br/>
        <w:br/>
        <w:t>о</w:t>
        <w:br/>
        <w:br/>
        <w:t xml:space="preserve"> </w:t>
        <w:br/>
        <w:br/>
        <w:t>р</w:t>
        <w:br/>
        <w:br/>
        <w:t>а</w:t>
        <w:br/>
        <w:br/>
        <w:t>з</w:t>
        <w:br/>
        <w:br/>
        <w:t>д</w:t>
        <w:br/>
        <w:br/>
        <w:t>е</w:t>
        <w:br/>
        <w:br/>
        <w:t>л</w:t>
        <w:br/>
        <w:br/>
        <w:t>е</w:t>
        <w:br/>
        <w:br/>
        <w:t>н</w:t>
        <w:br/>
        <w:br/>
        <w:t>и</w:t>
        <w:br/>
        <w:br/>
        <w:t>я</w:t>
        <w:br/>
        <w:br/>
        <w:t xml:space="preserve"> </w:t>
        <w:br/>
        <w:br/>
        <w:t>с</w:t>
        <w:br/>
        <w:br/>
        <w:t>е</w:t>
        <w:br/>
        <w:br/>
        <w:t>т</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т</w:t>
        <w:br/>
        <w:br/>
        <w:t>р</w:t>
        <w:br/>
        <w:br/>
        <w:t>а</w:t>
        <w:br/>
        <w:br/>
        <w:t>ф</w:t>
        <w:br/>
        <w:br/>
        <w:t>и</w:t>
        <w:br/>
        <w:br/>
        <w:t>к</w:t>
        <w:br/>
        <w:br/>
        <w:t>о</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К</w:t>
        <w:br/>
        <w:br/>
        <w:t>а</w:t>
        <w:br/>
        <w:br/>
        <w:t>ч</w:t>
        <w:br/>
        <w:br/>
        <w:t>е</w:t>
        <w:br/>
        <w:br/>
        <w:t>с</w:t>
        <w:br/>
        <w:br/>
        <w:t>т</w:t>
        <w:br/>
        <w:br/>
        <w:t>в</w:t>
        <w:br/>
        <w:br/>
        <w:t>о</w:t>
        <w:br/>
        <w:br/>
        <w:t xml:space="preserve"> </w:t>
        <w:br/>
        <w:br/>
        <w:t>о</w:t>
        <w:br/>
        <w:br/>
        <w:t>б</w:t>
        <w:br/>
        <w:br/>
        <w:t>с</w:t>
        <w:br/>
        <w:br/>
        <w:t>л</w:t>
        <w:br/>
        <w:br/>
        <w:t>у</w:t>
        <w:br/>
        <w:br/>
        <w:t>ж</w:t>
        <w:br/>
        <w:br/>
        <w:t>и</w:t>
        <w:br/>
        <w:br/>
        <w:t>в</w:t>
        <w:br/>
        <w:br/>
        <w:t>а</w:t>
        <w:br/>
        <w:br/>
        <w:t>н</w:t>
        <w:br/>
        <w:br/>
        <w:t>и</w:t>
        <w:br/>
        <w:br/>
        <w:t>я</w:t>
        <w:br/>
        <w:br/>
        <w:t xml:space="preserve"> </w:t>
        <w:br/>
        <w:br/>
        <w:t>(</w:t>
        <w:br/>
        <w:br/>
        <w:t>Q</w:t>
        <w:br/>
        <w:br/>
        <w:t>o</w:t>
        <w:br/>
        <w:br/>
        <w:t>S</w:t>
        <w:br/>
        <w:br/>
        <w:t>)</w:t>
        <w:br/>
        <w:br/>
        <w:t>:</w:t>
        <w:br/>
        <w:br/>
        <w:t>*</w:t>
        <w:br/>
        <w:br/>
        <w:t xml:space="preserve"> </w:t>
        <w:br/>
        <w:br/>
        <w:t>П</w:t>
        <w:br/>
        <w:br/>
        <w:t>р</w:t>
        <w:br/>
        <w:br/>
        <w:t>и</w:t>
        <w:br/>
        <w:br/>
        <w:t>о</w:t>
        <w:br/>
        <w:br/>
        <w:t>р</w:t>
        <w:br/>
        <w:br/>
        <w:t>и</w:t>
        <w:br/>
        <w:br/>
        <w:t>т</w:t>
        <w:br/>
        <w:br/>
        <w:t>е</w:t>
        <w:br/>
        <w:br/>
        <w:t>з</w:t>
        <w:br/>
        <w:br/>
        <w:t>а</w:t>
        <w:br/>
        <w:br/>
        <w:t>ц</w:t>
        <w:br/>
        <w:br/>
        <w:t>и</w:t>
        <w:br/>
        <w:br/>
        <w:t>я</w:t>
        <w:br/>
        <w:br/>
        <w:t xml:space="preserve"> </w:t>
        <w:br/>
        <w:br/>
        <w:t>т</w:t>
        <w:br/>
        <w:br/>
        <w:t>р</w:t>
        <w:br/>
        <w:br/>
        <w:t>а</w:t>
        <w:br/>
        <w:br/>
        <w:t>ф</w:t>
        <w:br/>
        <w:br/>
        <w:t>и</w:t>
        <w:br/>
        <w:br/>
        <w:t>к</w:t>
        <w:br/>
        <w:br/>
        <w:t>а</w:t>
        <w:br/>
        <w:br/>
        <w:t xml:space="preserve"> </w:t>
        <w:br/>
        <w:br/>
        <w:t>д</w:t>
        <w:br/>
        <w:br/>
        <w:t>л</w:t>
        <w:br/>
        <w:br/>
        <w:t>я</w:t>
        <w:br/>
        <w:br/>
        <w:t xml:space="preserve"> </w:t>
        <w:br/>
        <w:br/>
        <w:t>о</w:t>
        <w:br/>
        <w:br/>
        <w:t>б</w:t>
        <w:br/>
        <w:br/>
        <w:t>е</w:t>
        <w:br/>
        <w:br/>
        <w:t>с</w:t>
        <w:br/>
        <w:br/>
        <w:t>п</w:t>
        <w:br/>
        <w:br/>
        <w:t>е</w:t>
        <w:br/>
        <w:br/>
        <w:t>ч</w:t>
        <w:br/>
        <w:br/>
        <w:t>е</w:t>
        <w:br/>
        <w:br/>
        <w:t>н</w:t>
        <w:br/>
        <w:br/>
        <w:t>и</w:t>
        <w:br/>
        <w:br/>
        <w:t>я</w:t>
        <w:br/>
        <w:br/>
        <w:t xml:space="preserve"> </w:t>
        <w:br/>
        <w:br/>
        <w:t>н</w:t>
        <w:br/>
        <w:br/>
        <w:t>а</w:t>
        <w:br/>
        <w:br/>
        <w:t>д</w:t>
        <w:br/>
        <w:br/>
        <w:t>е</w:t>
        <w:br/>
        <w:br/>
        <w:t>ж</w:t>
        <w:br/>
        <w:br/>
        <w:t>н</w:t>
        <w:br/>
        <w:br/>
        <w:t>о</w:t>
        <w:br/>
        <w:br/>
        <w:t>й</w:t>
        <w:br/>
        <w:br/>
        <w:t xml:space="preserve"> </w:t>
        <w:br/>
        <w:br/>
        <w:t>р</w:t>
        <w:br/>
        <w:br/>
        <w:t>а</w:t>
        <w:br/>
        <w:br/>
        <w:t>б</w:t>
        <w:br/>
        <w:br/>
        <w:t>о</w:t>
        <w:br/>
        <w:br/>
        <w:t>т</w:t>
        <w:br/>
        <w:br/>
        <w:t>ы</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х</w:t>
        <w:br/>
        <w:br/>
        <w:t xml:space="preserve"> </w:t>
        <w:br/>
        <w:br/>
        <w:t>п</w:t>
        <w:br/>
        <w:br/>
        <w:t>р</w:t>
        <w:br/>
        <w:br/>
        <w:t>и</w:t>
        <w:br/>
        <w:br/>
        <w:t>л</w:t>
        <w:br/>
        <w:br/>
        <w:t>о</w:t>
        <w:br/>
        <w:br/>
        <w:t>ж</w:t>
        <w:br/>
        <w:br/>
        <w:t>е</w:t>
        <w:br/>
        <w:br/>
        <w:t>н</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Р</w:t>
        <w:br/>
        <w:br/>
        <w:t>е</w:t>
        <w:br/>
        <w:br/>
        <w:t>з</w:t>
        <w:br/>
        <w:br/>
        <w:t>е</w:t>
        <w:br/>
        <w:br/>
        <w:t>р</w:t>
        <w:br/>
        <w:br/>
        <w:t>в</w:t>
        <w:br/>
        <w:br/>
        <w:t>и</w:t>
        <w:br/>
        <w:br/>
        <w:t>р</w:t>
        <w:br/>
        <w:br/>
        <w:t>о</w:t>
        <w:br/>
        <w:br/>
        <w:t>в</w:t>
        <w:br/>
        <w:br/>
        <w:t>а</w:t>
        <w:br/>
        <w:br/>
        <w:t>н</w:t>
        <w:br/>
        <w:br/>
        <w:t>и</w:t>
        <w:br/>
        <w:br/>
        <w:t>е</w:t>
        <w:br/>
        <w:br/>
        <w:t xml:space="preserve"> </w:t>
        <w:br/>
        <w:br/>
        <w:t>с</w:t>
        <w:br/>
        <w:br/>
        <w:t>е</w:t>
        <w:br/>
        <w:br/>
        <w:t>т</w:t>
        <w:br/>
        <w:br/>
        <w:t>е</w:t>
        <w:br/>
        <w:br/>
        <w:t>в</w:t>
        <w:br/>
        <w:br/>
        <w:t>ы</w:t>
        <w:br/>
        <w:br/>
        <w:t>х</w:t>
        <w:br/>
        <w:br/>
        <w:t xml:space="preserve"> </w:t>
        <w:br/>
        <w:br/>
        <w:t>к</w:t>
        <w:br/>
        <w:br/>
        <w:t>о</w:t>
        <w:br/>
        <w:br/>
        <w:t>м</w:t>
        <w:br/>
        <w:br/>
        <w:t>п</w:t>
        <w:br/>
        <w:br/>
        <w:t>о</w:t>
        <w:br/>
        <w:br/>
        <w:t>н</w:t>
        <w:br/>
        <w:br/>
        <w:t>е</w:t>
        <w:br/>
        <w:br/>
        <w:t>н</w:t>
        <w:br/>
        <w:br/>
        <w:t>т</w:t>
        <w:br/>
        <w:br/>
        <w:t>о</w:t>
        <w:br/>
        <w:br/>
        <w:t>в</w:t>
        <w:br/>
        <w:br/>
        <w:t>:</w:t>
        <w:br/>
        <w:br/>
        <w:t>*</w:t>
        <w:br/>
        <w:br/>
        <w:t xml:space="preserve"> </w:t>
        <w:br/>
        <w:br/>
        <w:t>О</w:t>
        <w:br/>
        <w:br/>
        <w:t>б</w:t>
        <w:br/>
        <w:br/>
        <w:t>е</w:t>
        <w:br/>
        <w:br/>
        <w:t>с</w:t>
        <w:br/>
        <w:br/>
        <w:t>п</w:t>
        <w:br/>
        <w:br/>
        <w:t>е</w:t>
        <w:br/>
        <w:br/>
        <w:t>ч</w:t>
        <w:br/>
        <w:br/>
        <w:t>е</w:t>
        <w:br/>
        <w:br/>
        <w:t>н</w:t>
        <w:br/>
        <w:br/>
        <w:t>и</w:t>
        <w:br/>
        <w:br/>
        <w:t>е</w:t>
        <w:br/>
        <w:br/>
        <w:t xml:space="preserve"> </w:t>
        <w:br/>
        <w:br/>
        <w:t>о</w:t>
        <w:br/>
        <w:br/>
        <w:t>т</w:t>
        <w:br/>
        <w:br/>
        <w:t>к</w:t>
        <w:br/>
        <w:br/>
        <w:t>а</w:t>
        <w:br/>
        <w:br/>
        <w:t>з</w:t>
        <w:br/>
        <w:br/>
        <w:t>о</w:t>
        <w:br/>
        <w:br/>
        <w:t>у</w:t>
        <w:br/>
        <w:br/>
        <w:t>с</w:t>
        <w:br/>
        <w:br/>
        <w:t>т</w:t>
        <w:br/>
        <w:br/>
        <w:t>о</w:t>
        <w:br/>
        <w:br/>
        <w:t>й</w:t>
        <w:br/>
        <w:br/>
        <w:t>ч</w:t>
        <w:br/>
        <w:br/>
        <w:t>и</w:t>
        <w:br/>
        <w:br/>
        <w:t>в</w:t>
        <w:br/>
        <w:br/>
        <w:t>о</w:t>
        <w:br/>
        <w:br/>
        <w:t>с</w:t>
        <w:br/>
        <w:br/>
        <w:t>т</w:t>
        <w:br/>
        <w:br/>
        <w:t>и</w:t>
        <w:br/>
        <w:br/>
        <w:t xml:space="preserve"> </w:t>
        <w:br/>
        <w:br/>
        <w:t>с</w:t>
        <w:br/>
        <w:br/>
        <w:t>е</w:t>
        <w:br/>
        <w:br/>
        <w:t>т</w:t>
        <w:br/>
        <w:br/>
        <w:t>и</w:t>
        <w:br/>
        <w:br/>
        <w:t xml:space="preserve"> </w:t>
        <w:br/>
        <w:br/>
        <w:t>п</w:t>
        <w:br/>
        <w:br/>
        <w:t>у</w:t>
        <w:br/>
        <w:br/>
        <w:t>т</w:t>
        <w:br/>
        <w:br/>
        <w:t>е</w:t>
        <w:br/>
        <w:br/>
        <w:t>м</w:t>
        <w:br/>
        <w:br/>
        <w:t xml:space="preserve"> </w:t>
        <w:br/>
        <w:br/>
        <w:t>р</w:t>
        <w:br/>
        <w:br/>
        <w:t>е</w:t>
        <w:br/>
        <w:br/>
        <w:t>з</w:t>
        <w:br/>
        <w:br/>
        <w:t>е</w:t>
        <w:br/>
        <w:br/>
        <w:t>р</w:t>
        <w:br/>
        <w:br/>
        <w:t>в</w:t>
        <w:br/>
        <w:br/>
        <w:t>и</w:t>
        <w:br/>
        <w:br/>
        <w:t>р</w:t>
        <w:br/>
        <w:br/>
        <w:t>о</w:t>
        <w:br/>
        <w:br/>
        <w:t>в</w:t>
        <w:br/>
        <w:br/>
        <w:t>а</w:t>
        <w:br/>
        <w:br/>
        <w:t>н</w:t>
        <w:br/>
        <w:br/>
        <w:t>и</w:t>
        <w:br/>
        <w:br/>
        <w:t>я</w:t>
        <w:br/>
        <w:br/>
        <w:t xml:space="preserve"> </w:t>
        <w:br/>
        <w:br/>
        <w:t>м</w:t>
        <w:br/>
        <w:br/>
        <w:t>а</w:t>
        <w:br/>
        <w:br/>
        <w:t>р</w:t>
        <w:br/>
        <w:br/>
        <w:t>ш</w:t>
        <w:br/>
        <w:br/>
        <w:t>р</w:t>
        <w:br/>
        <w:br/>
        <w:t>у</w:t>
        <w:br/>
        <w:br/>
        <w:t>т</w:t>
        <w:br/>
        <w:br/>
        <w:t>и</w:t>
        <w:br/>
        <w:br/>
        <w:t>з</w:t>
        <w:br/>
        <w:br/>
        <w:t>а</w:t>
        <w:br/>
        <w:br/>
        <w:t>т</w:t>
        <w:br/>
        <w:br/>
        <w:t>о</w:t>
        <w:br/>
        <w:br/>
        <w:t>р</w:t>
        <w:br/>
        <w:br/>
        <w:t>о</w:t>
        <w:br/>
        <w:br/>
        <w:t>в</w:t>
        <w:br/>
        <w:br/>
        <w:t>,</w:t>
        <w:br/>
        <w:br/>
        <w:t xml:space="preserve"> </w:t>
        <w:br/>
        <w:br/>
        <w:t>к</w:t>
        <w:br/>
        <w:br/>
        <w:t>о</w:t>
        <w:br/>
        <w:br/>
        <w:t>м</w:t>
        <w:br/>
        <w:br/>
        <w:t>м</w:t>
        <w:br/>
        <w:br/>
        <w:t>у</w:t>
        <w:br/>
        <w:br/>
        <w:t>т</w:t>
        <w:br/>
        <w:br/>
        <w:t>а</w:t>
        <w:br/>
        <w:br/>
        <w:t>т</w:t>
        <w:br/>
        <w:br/>
        <w:t>о</w:t>
        <w:br/>
        <w:br/>
        <w:t>р</w:t>
        <w:br/>
        <w:br/>
        <w:t>о</w:t>
        <w:br/>
        <w:br/>
        <w:t>в</w:t>
        <w:br/>
        <w:br/>
        <w:t xml:space="preserve"> </w:t>
        <w:br/>
        <w:br/>
        <w:t>и</w:t>
        <w:br/>
        <w:br/>
        <w:t xml:space="preserve"> </w:t>
        <w:br/>
        <w:br/>
        <w:t>к</w:t>
        <w:br/>
        <w:br/>
        <w:t>а</w:t>
        <w:br/>
        <w:br/>
        <w:t>н</w:t>
        <w:br/>
        <w:br/>
        <w:t>а</w:t>
        <w:br/>
        <w:br/>
        <w:t>л</w:t>
        <w:br/>
        <w:br/>
        <w:t>о</w:t>
        <w:br/>
        <w:br/>
        <w:t>в</w:t>
        <w:br/>
        <w:br/>
        <w:t xml:space="preserve"> </w:t>
        <w:br/>
        <w:br/>
        <w:t>с</w:t>
        <w:br/>
        <w:br/>
        <w:t>в</w:t>
        <w:br/>
        <w:br/>
        <w:t>я</w:t>
        <w:br/>
        <w:br/>
        <w:t>з</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е</w:t>
        <w:br/>
        <w:br/>
        <w:t>т</w:t>
        <w:br/>
        <w:br/>
        <w:t>ь</w:t>
        <w:br/>
        <w:br/>
        <w:t xml:space="preserve"> </w:t>
        <w:br/>
        <w:br/>
        <w:t>с</w:t>
        <w:br/>
        <w:br/>
        <w:t xml:space="preserve"> </w:t>
        <w:br/>
        <w:br/>
        <w:t>п</w:t>
        <w:br/>
        <w:br/>
        <w:t>р</w:t>
        <w:br/>
        <w:br/>
        <w:t>о</w:t>
        <w:br/>
        <w:br/>
        <w:t>г</w:t>
        <w:br/>
        <w:br/>
        <w:t>р</w:t>
        <w:br/>
        <w:br/>
        <w:t>а</w:t>
        <w:br/>
        <w:br/>
        <w:t>м</w:t>
        <w:br/>
        <w:br/>
        <w:t>м</w:t>
        <w:br/>
        <w:br/>
        <w:t>н</w:t>
        <w:br/>
        <w:br/>
        <w:t>о</w:t>
        <w:br/>
        <w:br/>
        <w:t>-</w:t>
        <w:br/>
        <w:br/>
        <w:t>о</w:t>
        <w:br/>
        <w:br/>
        <w:t>п</w:t>
        <w:br/>
        <w:br/>
        <w:t>р</w:t>
        <w:br/>
        <w:br/>
        <w:t>е</w:t>
        <w:br/>
        <w:br/>
        <w:t>д</w:t>
        <w:br/>
        <w:br/>
        <w:t>е</w:t>
        <w:br/>
        <w:br/>
        <w:t>л</w:t>
        <w:br/>
        <w:br/>
        <w:t>я</w:t>
        <w:br/>
        <w:br/>
        <w:t>е</w:t>
        <w:br/>
        <w:br/>
        <w:t>м</w:t>
        <w:br/>
        <w:br/>
        <w:t>о</w:t>
        <w:br/>
        <w:br/>
        <w:t>й</w:t>
        <w:br/>
        <w:br/>
        <w:t xml:space="preserve"> </w:t>
        <w:br/>
        <w:br/>
        <w:t>а</w:t>
        <w:br/>
        <w:br/>
        <w:t>р</w:t>
        <w:br/>
        <w:br/>
        <w:t>х</w:t>
        <w:br/>
        <w:br/>
        <w:t>и</w:t>
        <w:br/>
        <w:br/>
        <w:t>т</w:t>
        <w:br/>
        <w:br/>
        <w:t>е</w:t>
        <w:br/>
        <w:br/>
        <w:t>к</w:t>
        <w:br/>
        <w:br/>
        <w:t>т</w:t>
        <w:br/>
        <w:br/>
        <w:t>у</w:t>
        <w:br/>
        <w:br/>
        <w:t>р</w:t>
        <w:br/>
        <w:br/>
        <w:t>о</w:t>
        <w:br/>
        <w:br/>
        <w:t>й</w:t>
        <w:br/>
        <w:br/>
        <w:t xml:space="preserve"> </w:t>
        <w:br/>
        <w:br/>
        <w:t>(</w:t>
        <w:br/>
        <w:br/>
        <w:t>S</w:t>
        <w:br/>
        <w:br/>
        <w:t>D</w:t>
        <w:br/>
        <w:br/>
        <w:t>N</w:t>
        <w:br/>
        <w:br/>
        <w: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S</w:t>
        <w:br/>
        <w:br/>
        <w:t>D</w:t>
        <w:br/>
        <w:br/>
        <w:t>N</w:t>
        <w:br/>
        <w:br/>
        <w:t xml:space="preserve"> </w:t>
        <w:br/>
        <w:br/>
        <w:t>д</w:t>
        <w:br/>
        <w:br/>
        <w:t>л</w:t>
        <w:br/>
        <w:br/>
        <w:t>я</w:t>
        <w:br/>
        <w:br/>
        <w:t xml:space="preserve"> </w:t>
        <w:br/>
        <w:br/>
        <w:t>п</w:t>
        <w:br/>
        <w:br/>
        <w:t>о</w:t>
        <w:br/>
        <w:br/>
        <w:t>в</w:t>
        <w:br/>
        <w:br/>
        <w:t>ы</w:t>
        <w:br/>
        <w:br/>
        <w:t>ш</w:t>
        <w:br/>
        <w:br/>
        <w:t>е</w:t>
        <w:br/>
        <w:br/>
        <w:t>н</w:t>
        <w:br/>
        <w:br/>
        <w:t>и</w:t>
        <w:br/>
        <w:br/>
        <w:t>я</w:t>
        <w:br/>
        <w:br/>
        <w:t xml:space="preserve"> </w:t>
        <w:br/>
        <w:br/>
        <w:t>г</w:t>
        <w:br/>
        <w:br/>
        <w:t>и</w:t>
        <w:br/>
        <w:br/>
        <w:t>б</w:t>
        <w:br/>
        <w:br/>
        <w:t>к</w:t>
        <w:br/>
        <w:br/>
        <w:t>о</w:t>
        <w:br/>
        <w:br/>
        <w:t>с</w:t>
        <w:br/>
        <w:br/>
        <w:t>т</w:t>
        <w:br/>
        <w:br/>
        <w:t>и</w:t>
        <w:br/>
        <w:br/>
        <w:t>,</w:t>
        <w:br/>
        <w:br/>
        <w:t xml:space="preserve"> </w:t>
        <w:br/>
        <w:br/>
        <w:t>у</w:t>
        <w:br/>
        <w:br/>
        <w:t>п</w:t>
        <w:br/>
        <w:br/>
        <w:t>р</w:t>
        <w:br/>
        <w:br/>
        <w:t>а</w:t>
        <w:br/>
        <w:br/>
        <w:t>в</w:t>
        <w:br/>
        <w:br/>
        <w:t>л</w:t>
        <w:br/>
        <w:br/>
        <w:t>я</w:t>
        <w:br/>
        <w:br/>
        <w:t>е</w:t>
        <w:br/>
        <w:br/>
        <w:t>м</w:t>
        <w:br/>
        <w:br/>
        <w:t>о</w:t>
        <w:br/>
        <w:br/>
        <w:t>с</w:t>
        <w:br/>
        <w:br/>
        <w:t>т</w:t>
        <w:br/>
        <w:br/>
        <w:t>и</w:t>
        <w:br/>
        <w:br/>
        <w:t xml:space="preserve"> </w:t>
        <w:br/>
        <w:br/>
        <w:t>и</w:t>
        <w:br/>
        <w:br/>
        <w:t xml:space="preserve"> </w:t>
        <w:br/>
        <w:br/>
        <w:t>а</w:t>
        <w:br/>
        <w:br/>
        <w:t>в</w:t>
        <w:br/>
        <w:br/>
        <w:t>т</w:t>
        <w:br/>
        <w:br/>
        <w:t>о</w:t>
        <w:br/>
        <w:br/>
        <w:t>м</w:t>
        <w:br/>
        <w:br/>
        <w:t>а</w:t>
        <w:br/>
        <w:br/>
        <w:t>т</w:t>
        <w:br/>
        <w:br/>
        <w:t>и</w:t>
        <w:br/>
        <w:br/>
        <w:t>з</w:t>
        <w:br/>
        <w:br/>
        <w:t>а</w:t>
        <w:br/>
        <w:br/>
        <w:t>ц</w:t>
        <w:br/>
        <w:br/>
        <w:t>и</w:t>
        <w:br/>
        <w:br/>
        <w:t>и</w:t>
        <w:br/>
        <w:br/>
        <w:t xml:space="preserve"> </w:t>
        <w:br/>
        <w:br/>
        <w:t>с</w:t>
        <w:br/>
        <w:br/>
        <w:t>е</w:t>
        <w:br/>
        <w:br/>
        <w:t>т</w:t>
        <w:br/>
        <w:br/>
        <w:t>и</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е</w:t>
        <w:br/>
        <w:br/>
        <w:t xml:space="preserve"> </w:t>
        <w:br/>
        <w:br/>
        <w:t>п</w:t>
        <w:br/>
        <w:br/>
        <w:t>р</w:t>
        <w:br/>
        <w:br/>
        <w:t>о</w:t>
        <w:br/>
        <w:br/>
        <w:t>т</w:t>
        <w:br/>
        <w:br/>
        <w:t>о</w:t>
        <w:br/>
        <w:br/>
        <w:t>к</w:t>
        <w:br/>
        <w:br/>
        <w:t>о</w:t>
        <w:br/>
        <w:br/>
        <w:t>л</w:t>
        <w:br/>
        <w:br/>
        <w:t>ы</w:t>
        <w:br/>
        <w:br/>
        <w:t>:</w:t>
        <w:br/>
        <w:br/>
        <w:t xml:space="preserve"> </w:t>
        <w:br/>
        <w:br/>
        <w:t>О</w:t>
        <w:br/>
        <w:br/>
        <w:t>б</w:t>
        <w:br/>
        <w:br/>
        <w:t>е</w:t>
        <w:br/>
        <w:br/>
        <w:t>с</w:t>
        <w:br/>
        <w:br/>
        <w:t>п</w:t>
        <w:br/>
        <w:br/>
        <w:t>е</w:t>
        <w:br/>
        <w:br/>
        <w:t>ч</w:t>
        <w:br/>
        <w:br/>
        <w:t>е</w:t>
        <w:br/>
        <w:br/>
        <w:t>н</w:t>
        <w:br/>
        <w:br/>
        <w:t>и</w:t>
        <w:br/>
        <w:br/>
        <w:t>е</w:t>
        <w:br/>
        <w:br/>
        <w:t xml:space="preserve"> </w:t>
        <w:br/>
        <w:br/>
        <w:t>с</w:t>
        <w:br/>
        <w:br/>
        <w:t>о</w:t>
        <w:br/>
        <w:br/>
        <w:t>в</w:t>
        <w:br/>
        <w:br/>
        <w:t>м</w:t>
        <w:br/>
        <w:br/>
        <w:t>е</w:t>
        <w:br/>
        <w:br/>
        <w:t>с</w:t>
        <w:br/>
        <w:br/>
        <w:t>т</w:t>
        <w:br/>
        <w:br/>
        <w:t>и</w:t>
        <w:br/>
        <w:br/>
        <w:t>м</w:t>
        <w:br/>
        <w:br/>
        <w:t>о</w:t>
        <w:br/>
        <w:br/>
        <w:t>с</w:t>
        <w:br/>
        <w:br/>
        <w:t>т</w:t>
        <w:br/>
        <w:br/>
        <w:t>и</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я</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н</w:t>
        <w:br/>
        <w:br/>
        <w:t>ы</w:t>
        <w:br/>
        <w:br/>
        <w:t>х</w:t>
        <w:br/>
        <w:br/>
        <w:t xml:space="preserve"> </w:t>
        <w:br/>
        <w:br/>
        <w:t>п</w:t>
        <w:br/>
        <w:br/>
        <w:t>р</w:t>
        <w:br/>
        <w:br/>
        <w:t>о</w:t>
        <w:br/>
        <w:br/>
        <w:t>м</w:t>
        <w:br/>
        <w:br/>
        <w:t>ы</w:t>
        <w:br/>
        <w:br/>
        <w:t>ш</w:t>
        <w:br/>
        <w:br/>
        <w:t>л</w:t>
        <w:br/>
        <w:br/>
        <w:t>е</w:t>
        <w:br/>
        <w:br/>
        <w:t>н</w:t>
        <w:br/>
        <w:br/>
        <w:t>н</w:t>
        <w:br/>
        <w:br/>
        <w:t>ы</w:t>
        <w:br/>
        <w:br/>
        <w:t>х</w:t>
        <w:br/>
        <w:br/>
        <w:t xml:space="preserve"> </w:t>
        <w:br/>
        <w:br/>
        <w:t>п</w:t>
        <w:br/>
        <w:br/>
        <w:t>р</w:t>
        <w:br/>
        <w:br/>
        <w:t>о</w:t>
        <w:br/>
        <w:br/>
        <w:t>т</w:t>
        <w:br/>
        <w:br/>
        <w:t>о</w:t>
        <w:br/>
        <w:br/>
        <w:t>к</w:t>
        <w:br/>
        <w:br/>
        <w:t>о</w:t>
        <w:br/>
        <w:br/>
        <w:t>л</w:t>
        <w:br/>
        <w:br/>
        <w:t>о</w:t>
        <w:br/>
        <w:br/>
        <w:t>в</w:t>
        <w:br/>
        <w:br/>
        <w:t xml:space="preserve"> </w:t>
        <w:br/>
        <w:br/>
        <w:t>о</w:t>
        <w:br/>
        <w:br/>
        <w:t>б</w:t>
        <w:br/>
        <w:br/>
        <w:t>е</w:t>
        <w:br/>
        <w:br/>
        <w:t>с</w:t>
        <w:br/>
        <w:br/>
        <w:t>п</w:t>
        <w:br/>
        <w:br/>
        <w:t>е</w:t>
        <w:br/>
        <w:br/>
        <w:t>ч</w:t>
        <w:br/>
        <w:br/>
        <w:t>и</w:t>
        <w:br/>
        <w:br/>
        <w:t>в</w:t>
        <w:br/>
        <w:br/>
        <w:t>а</w:t>
        <w:br/>
        <w:br/>
        <w:t>е</w:t>
        <w:br/>
        <w:br/>
        <w:t>т</w:t>
        <w:br/>
        <w:br/>
        <w:t xml:space="preserve"> </w:t>
        <w:br/>
        <w:br/>
        <w:t>с</w:t>
        <w:br/>
        <w:br/>
        <w:t>о</w:t>
        <w:br/>
        <w:br/>
        <w:t>в</w:t>
        <w:br/>
        <w:br/>
        <w:t>м</w:t>
        <w:br/>
        <w:br/>
        <w:t>е</w:t>
        <w:br/>
        <w:br/>
        <w:t>с</w:t>
        <w:br/>
        <w:br/>
        <w:t>т</w:t>
        <w:br/>
        <w:br/>
        <w:t>и</w:t>
        <w:br/>
        <w:br/>
        <w:t>м</w:t>
        <w:br/>
        <w:br/>
        <w:t>о</w:t>
        <w:br/>
        <w:br/>
        <w:t>с</w:t>
        <w:br/>
        <w:br/>
        <w:t>т</w:t>
        <w:br/>
        <w:br/>
        <w:t>ь</w:t>
        <w:br/>
        <w:br/>
        <w:t xml:space="preserve"> </w:t>
        <w:br/>
        <w:br/>
        <w:t>и</w:t>
        <w:br/>
        <w:br/>
        <w:t xml:space="preserve"> </w:t>
        <w:br/>
        <w:br/>
        <w:t>в</w:t>
        <w:br/>
        <w:br/>
        <w:t>з</w:t>
        <w:br/>
        <w:br/>
        <w:t>а</w:t>
        <w:br/>
        <w:br/>
        <w:t>и</w:t>
        <w:br/>
        <w:br/>
        <w:t>м</w:t>
        <w:br/>
        <w:br/>
        <w:t>о</w:t>
        <w:br/>
        <w:br/>
        <w:t>д</w:t>
        <w:br/>
        <w:br/>
        <w:t>е</w:t>
        <w:br/>
        <w:br/>
        <w:t>й</w:t>
        <w:br/>
        <w:br/>
        <w:t>с</w:t>
        <w:br/>
        <w:br/>
        <w:t>т</w:t>
        <w:br/>
        <w:br/>
        <w:t>в</w:t>
        <w:br/>
        <w:br/>
        <w:t>и</w:t>
        <w:br/>
        <w:br/>
        <w:t>е</w:t>
        <w:br/>
        <w:br/>
        <w:t xml:space="preserve"> </w:t>
        <w:br/>
        <w:br/>
        <w:t>м</w:t>
        <w:br/>
        <w:br/>
        <w:t>е</w:t>
        <w:br/>
        <w:br/>
        <w:t>ж</w:t>
        <w:br/>
        <w:br/>
        <w:t>д</w:t>
        <w:br/>
        <w:br/>
        <w:t>у</w:t>
        <w:br/>
        <w:br/>
        <w:t xml:space="preserve"> </w:t>
        <w:br/>
        <w:br/>
        <w:t>р</w:t>
        <w:br/>
        <w:br/>
        <w:t>а</w:t>
        <w:br/>
        <w:br/>
        <w:t>з</w:t>
        <w:br/>
        <w:br/>
        <w:t>л</w:t>
        <w:br/>
        <w:br/>
        <w:t>и</w:t>
        <w:br/>
        <w:br/>
        <w:t>ч</w:t>
        <w:br/>
        <w:br/>
        <w:t>н</w:t>
        <w:br/>
        <w:br/>
        <w:t>ы</w:t>
        <w:br/>
        <w:br/>
        <w:t>м</w:t>
        <w:br/>
        <w:br/>
        <w:t>и</w:t>
        <w:br/>
        <w:br/>
        <w:t xml:space="preserve"> </w:t>
        <w:br/>
        <w:br/>
        <w:t>у</w:t>
        <w:br/>
        <w:br/>
        <w:t>с</w:t>
        <w:br/>
        <w:br/>
        <w:t>т</w:t>
        <w:br/>
        <w:br/>
        <w:t>р</w:t>
        <w:br/>
        <w:br/>
        <w:t>о</w:t>
        <w:br/>
        <w:br/>
        <w:t>й</w:t>
        <w:br/>
        <w:br/>
        <w:t>с</w:t>
        <w:br/>
        <w:br/>
        <w:t>т</w:t>
        <w:br/>
        <w:br/>
        <w:t>в</w:t>
        <w:br/>
        <w:br/>
        <w:t>а</w:t>
        <w:br/>
        <w:br/>
        <w:t>м</w:t>
        <w:br/>
        <w:br/>
        <w:t>и</w:t>
        <w:br/>
        <w:br/>
        <w:t xml:space="preserve"> </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M</w:t>
        <w:br/>
        <w:br/>
        <w:t>o</w:t>
        <w:br/>
        <w:br/>
        <w:t>d</w:t>
        <w:br/>
        <w:br/>
        <w:t>b</w:t>
        <w:br/>
        <w:br/>
        <w:t>u</w:t>
        <w:br/>
        <w:br/>
        <w:t>s</w:t>
        <w:br/>
        <w:br/>
        <w:t xml:space="preserve"> </w:t>
        <w:br/>
        <w:br/>
        <w:t>R</w:t>
        <w:br/>
        <w:br/>
        <w:t>T</w:t>
        <w:br/>
        <w:br/>
        <w:t>U</w:t>
        <w:br/>
        <w:br/>
        <w:t>/</w:t>
        <w:br/>
        <w:br/>
        <w:t>A</w:t>
        <w:br/>
        <w:br/>
        <w:t>S</w:t>
        <w:br/>
        <w:br/>
        <w:t>C</w:t>
        <w:br/>
        <w:br/>
        <w:t>I</w:t>
        <w:br/>
        <w:br/>
        <w:t>I</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M</w:t>
        <w:br/>
        <w:br/>
        <w:t>o</w:t>
        <w:br/>
        <w:br/>
        <w:t>d</w:t>
        <w:br/>
        <w:br/>
        <w:t>b</w:t>
        <w:br/>
        <w:br/>
        <w:t>u</w:t>
        <w:br/>
        <w:br/>
        <w:t>s</w:t>
        <w:br/>
        <w:br/>
        <w:t xml:space="preserve"> </w:t>
        <w:br/>
        <w:br/>
        <w:t>R</w:t>
        <w:br/>
        <w:br/>
        <w:t>T</w:t>
        <w:br/>
        <w:br/>
        <w:t>U</w:t>
        <w:br/>
        <w:br/>
        <w:t>/</w:t>
        <w:br/>
        <w:br/>
        <w:t>A</w:t>
        <w:br/>
        <w:br/>
        <w:t>S</w:t>
        <w:br/>
        <w:br/>
        <w:t>C</w:t>
        <w:br/>
        <w:br/>
        <w:t>I</w:t>
        <w:br/>
        <w:br/>
        <w:t>I</w:t>
        <w:br/>
        <w:br/>
        <w:t xml:space="preserve"> </w:t>
        <w:br/>
        <w:br/>
        <w:t>д</w:t>
        <w:br/>
        <w:br/>
        <w:t>л</w:t>
        <w:br/>
        <w:br/>
        <w:t>я</w:t>
        <w:br/>
        <w:br/>
        <w:t xml:space="preserve"> </w:t>
        <w:br/>
        <w:br/>
        <w:t>п</w:t>
        <w:br/>
        <w:br/>
        <w:t>р</w:t>
        <w:br/>
        <w:br/>
        <w:t>о</w:t>
        <w:br/>
        <w:br/>
        <w:t>с</w:t>
        <w:br/>
        <w:br/>
        <w:t>т</w:t>
        <w:br/>
        <w:br/>
        <w:t>ы</w:t>
        <w:br/>
        <w:br/>
        <w:t>х</w:t>
        <w:br/>
        <w:br/>
        <w:t xml:space="preserve"> </w:t>
        <w:br/>
        <w:br/>
        <w:t>и</w:t>
        <w:br/>
        <w:br/>
        <w:t xml:space="preserve"> </w:t>
        <w:br/>
        <w:br/>
        <w:t>н</w:t>
        <w:br/>
        <w:br/>
        <w:t>а</w:t>
        <w:br/>
        <w:br/>
        <w:t>д</w:t>
        <w:br/>
        <w:br/>
        <w:t>е</w:t>
        <w:br/>
        <w:br/>
        <w:t>ж</w:t>
        <w:br/>
        <w:br/>
        <w:t>н</w:t>
        <w:br/>
        <w:br/>
        <w:t>ы</w:t>
        <w:br/>
        <w:br/>
        <w:t>х</w:t>
        <w:br/>
        <w:br/>
        <w:t xml:space="preserve"> </w:t>
        <w:br/>
        <w:br/>
        <w:t>к</w:t>
        <w:br/>
        <w:br/>
        <w:t>о</w:t>
        <w:br/>
        <w:br/>
        <w:t>м</w:t>
        <w:br/>
        <w:br/>
        <w:t>м</w:t>
        <w:br/>
        <w:br/>
        <w:t>у</w:t>
        <w:br/>
        <w:br/>
        <w:t>н</w:t>
        <w:br/>
        <w:br/>
        <w:t>и</w:t>
        <w:br/>
        <w:br/>
        <w:t>к</w:t>
        <w:br/>
        <w:br/>
        <w:t>а</w:t>
        <w:br/>
        <w:br/>
        <w:t>ц</w:t>
        <w:br/>
        <w:br/>
        <w:t>и</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D</w:t>
        <w:br/>
        <w:br/>
        <w:t>N</w:t>
        <w:br/>
        <w:br/>
        <w:t>P</w:t>
        <w:br/>
        <w:br/>
        <w:t>3</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D</w:t>
        <w:br/>
        <w:br/>
        <w:t>N</w:t>
        <w:br/>
        <w:br/>
        <w:t>P</w:t>
        <w:br/>
        <w:br/>
        <w:t>3</w:t>
        <w:br/>
        <w:br/>
        <w:t xml:space="preserve"> </w:t>
        <w:br/>
        <w:br/>
        <w:t>д</w:t>
        <w:br/>
        <w:br/>
        <w:t>л</w:t>
        <w:br/>
        <w:br/>
        <w:t>я</w:t>
        <w:br/>
        <w:br/>
        <w:t xml:space="preserve"> </w:t>
        <w:br/>
        <w:br/>
        <w:t>п</w:t>
        <w:br/>
        <w:br/>
        <w:t>р</w:t>
        <w:br/>
        <w:br/>
        <w:t>и</w:t>
        <w:br/>
        <w:br/>
        <w:t>л</w:t>
        <w:br/>
        <w:br/>
        <w:t>о</w:t>
        <w:br/>
        <w:br/>
        <w:t>ж</w:t>
        <w:br/>
        <w:br/>
        <w:t>е</w:t>
        <w:br/>
        <w:br/>
        <w:t>н</w:t>
        <w:br/>
        <w:br/>
        <w:t>и</w:t>
        <w:br/>
        <w:br/>
        <w:t>й</w:t>
        <w:br/>
        <w:br/>
        <w:t xml:space="preserve"> </w:t>
        <w:br/>
        <w:br/>
        <w:t>S</w:t>
        <w:br/>
        <w:br/>
        <w:t>C</w:t>
        <w:br/>
        <w:br/>
        <w:t>A</w:t>
        <w:br/>
        <w:br/>
        <w:t>D</w:t>
        <w:br/>
        <w:br/>
        <w:t>A</w:t>
        <w:br/>
        <w:br/>
        <w:t xml:space="preserve"> </w:t>
        <w:br/>
        <w:br/>
        <w:t>и</w:t>
        <w:br/>
        <w:br/>
        <w:t xml:space="preserve"> </w:t>
        <w:br/>
        <w:br/>
        <w:t>д</w:t>
        <w:br/>
        <w:br/>
        <w:t>и</w:t>
        <w:br/>
        <w:br/>
        <w:t>с</w:t>
        <w:br/>
        <w:br/>
        <w:t>т</w:t>
        <w:br/>
        <w:br/>
        <w:t>а</w:t>
        <w:br/>
        <w:br/>
        <w:t>н</w:t>
        <w:br/>
        <w:br/>
        <w:t>ц</w:t>
        <w:br/>
        <w:br/>
        <w:t>и</w:t>
        <w:br/>
        <w:br/>
        <w:t>о</w:t>
        <w:br/>
        <w:br/>
        <w:t>н</w:t>
        <w:br/>
        <w:br/>
        <w:t>н</w:t>
        <w:br/>
        <w:br/>
        <w:t>о</w:t>
        <w:br/>
        <w:br/>
        <w:t>г</w:t>
        <w:br/>
        <w:br/>
        <w:t>о</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I</w:t>
        <w:br/>
        <w:br/>
        <w:t>E</w:t>
        <w:br/>
        <w:br/>
        <w:t>C</w:t>
        <w:br/>
        <w:br/>
        <w:t xml:space="preserve"> </w:t>
        <w:br/>
        <w:br/>
        <w:t>6</w:t>
        <w:br/>
        <w:br/>
        <w:t>1</w:t>
        <w:br/>
        <w:br/>
        <w:t>8</w:t>
        <w:br/>
        <w:br/>
        <w:t>5</w:t>
        <w:br/>
        <w:br/>
        <w:t>0</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I</w:t>
        <w:br/>
        <w:br/>
        <w:t>E</w:t>
        <w:br/>
        <w:br/>
        <w:t>C</w:t>
        <w:br/>
        <w:br/>
        <w:t xml:space="preserve"> </w:t>
        <w:br/>
        <w:br/>
        <w:t>6</w:t>
        <w:br/>
        <w:br/>
        <w:t>1</w:t>
        <w:br/>
        <w:br/>
        <w:t>8</w:t>
        <w:br/>
        <w:br/>
        <w:t>5</w:t>
        <w:br/>
        <w:br/>
        <w:t>0</w:t>
        <w:br/>
        <w:br/>
        <w:t xml:space="preserve"> </w:t>
        <w:br/>
        <w:br/>
        <w:t>д</w:t>
        <w:br/>
        <w:br/>
        <w:t>л</w:t>
        <w:br/>
        <w:br/>
        <w:t>я</w:t>
        <w:br/>
        <w:br/>
        <w:t xml:space="preserve"> </w:t>
        <w:br/>
        <w:br/>
        <w:t>а</w:t>
        <w:br/>
        <w:br/>
        <w:t>в</w:t>
        <w:br/>
        <w:br/>
        <w:t>т</w:t>
        <w:br/>
        <w:br/>
        <w:t>о</w:t>
        <w:br/>
        <w:br/>
        <w:t>м</w:t>
        <w:br/>
        <w:br/>
        <w:t>а</w:t>
        <w:br/>
        <w:br/>
        <w:t>т</w:t>
        <w:br/>
        <w:br/>
        <w:t>и</w:t>
        <w:br/>
        <w:br/>
        <w:t>з</w:t>
        <w:br/>
        <w:br/>
        <w:t>а</w:t>
        <w:br/>
        <w:br/>
        <w:t>ц</w:t>
        <w:br/>
        <w:br/>
        <w:t>и</w:t>
        <w:br/>
        <w:br/>
        <w:t>и</w:t>
        <w:br/>
        <w:br/>
        <w:t xml:space="preserve"> </w:t>
        <w:br/>
        <w:br/>
        <w:t>п</w:t>
        <w:br/>
        <w:br/>
        <w:t>о</w:t>
        <w:br/>
        <w:br/>
        <w:t>д</w:t>
        <w:br/>
        <w:br/>
        <w:t>с</w:t>
        <w:br/>
        <w:br/>
        <w:t>т</w:t>
        <w:br/>
        <w:br/>
        <w:t>а</w:t>
        <w:br/>
        <w:br/>
        <w:t>н</w:t>
        <w:br/>
        <w:br/>
        <w:t>ц</w:t>
        <w:br/>
        <w:br/>
        <w:t>и</w:t>
        <w:br/>
        <w:br/>
        <w:t>й</w:t>
        <w:br/>
        <w:br/>
        <w:t xml:space="preserve"> </w:t>
        <w:br/>
        <w:br/>
        <w:t>и</w:t>
        <w:br/>
        <w:br/>
        <w:t xml:space="preserve"> </w:t>
        <w:br/>
        <w:br/>
        <w:t>и</w:t>
        <w:br/>
        <w:br/>
        <w:t>н</w:t>
        <w:br/>
        <w:br/>
        <w:t>т</w:t>
        <w:br/>
        <w:br/>
        <w:t>е</w:t>
        <w:br/>
        <w:br/>
        <w:t>л</w:t>
        <w:br/>
        <w:br/>
        <w:t>л</w:t>
        <w:br/>
        <w:br/>
        <w:t>е</w:t>
        <w:br/>
        <w:br/>
        <w:t>к</w:t>
        <w:br/>
        <w:br/>
        <w:t>т</w:t>
        <w:br/>
        <w:br/>
        <w:t>у</w:t>
        <w:br/>
        <w:br/>
        <w:t>а</w:t>
        <w:br/>
        <w:br/>
        <w:t>л</w:t>
        <w:br/>
        <w:br/>
        <w:t>ь</w:t>
        <w:br/>
        <w:br/>
        <w:t>н</w:t>
        <w:br/>
        <w:br/>
        <w:t>ы</w:t>
        <w:br/>
        <w:br/>
        <w:t>х</w:t>
        <w:br/>
        <w:br/>
        <w:t xml:space="preserve"> </w:t>
        <w:br/>
        <w:br/>
        <w:t>с</w:t>
        <w:br/>
        <w:br/>
        <w:t>е</w:t>
        <w:br/>
        <w:br/>
        <w:t>т</w:t>
        <w:br/>
        <w:br/>
        <w:t>е</w:t>
        <w:br/>
        <w:br/>
        <w:t>й</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M</w:t>
        <w:br/>
        <w:br/>
        <w:t>Q</w:t>
        <w:br/>
        <w:br/>
        <w:t>T</w:t>
        <w:br/>
        <w:br/>
        <w:t>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M</w:t>
        <w:br/>
        <w:br/>
        <w:t>Q</w:t>
        <w:br/>
        <w:br/>
        <w:t>T</w:t>
        <w:br/>
        <w:br/>
        <w:t>T</w:t>
        <w:br/>
        <w:br/>
        <w:t xml:space="preserve"> </w:t>
        <w:br/>
        <w:br/>
        <w:t>д</w:t>
        <w:br/>
        <w:br/>
        <w:t>л</w:t>
        <w:br/>
        <w:br/>
        <w:t>я</w:t>
        <w:br/>
        <w:br/>
        <w:t xml:space="preserve"> </w:t>
        <w:br/>
        <w:br/>
        <w:t>п</w:t>
        <w:br/>
        <w:br/>
        <w:t>р</w:t>
        <w:br/>
        <w:br/>
        <w:t>и</w:t>
        <w:br/>
        <w:br/>
        <w:t>л</w:t>
        <w:br/>
        <w:br/>
        <w:t>о</w:t>
        <w:br/>
        <w:br/>
        <w:t>ж</w:t>
        <w:br/>
        <w:br/>
        <w:t>е</w:t>
        <w:br/>
        <w:br/>
        <w:t>н</w:t>
        <w:br/>
        <w:br/>
        <w:t>и</w:t>
        <w:br/>
        <w:br/>
        <w:t>й</w:t>
        <w:br/>
        <w:br/>
        <w:t xml:space="preserve"> </w:t>
        <w:br/>
        <w:br/>
        <w:t>I</w:t>
        <w:br/>
        <w:br/>
        <w:t>o</w:t>
        <w:br/>
        <w:br/>
        <w:t>T</w:t>
        <w:br/>
        <w:br/>
        <w:t xml:space="preserve"> </w:t>
        <w:br/>
        <w:br/>
        <w:t>и</w:t>
        <w:br/>
        <w:br/>
        <w:t xml:space="preserve"> </w:t>
        <w:br/>
        <w:br/>
        <w:t>о</w:t>
        <w:br/>
        <w:br/>
        <w:t>б</w:t>
        <w:br/>
        <w:br/>
        <w:t>м</w:t>
        <w:br/>
        <w:br/>
        <w:t>е</w:t>
        <w:br/>
        <w:br/>
        <w:t>н</w:t>
        <w:br/>
        <w:br/>
        <w:t>а</w:t>
        <w:br/>
        <w:br/>
        <w:t xml:space="preserve"> </w:t>
        <w:br/>
        <w:br/>
        <w:t>д</w:t>
        <w:br/>
        <w:br/>
        <w:t>а</w:t>
        <w:br/>
        <w:br/>
        <w:t>н</w:t>
        <w:br/>
        <w:br/>
        <w:t>н</w:t>
        <w:br/>
        <w:br/>
        <w:t>ы</w:t>
        <w:br/>
        <w:br/>
        <w:t>м</w:t>
        <w:br/>
        <w:br/>
        <w:t>и</w:t>
        <w:br/>
        <w:br/>
        <w:t xml:space="preserve"> </w:t>
        <w:br/>
        <w:br/>
        <w:t>в</w:t>
        <w:br/>
        <w:br/>
        <w:t xml:space="preserve"> </w:t>
        <w:br/>
        <w:br/>
        <w:t>р</w:t>
        <w:br/>
        <w:br/>
        <w:t>е</w:t>
        <w:br/>
        <w:br/>
        <w:t>а</w:t>
        <w:br/>
        <w:br/>
        <w:t>л</w:t>
        <w:br/>
        <w:br/>
        <w:t>ь</w:t>
        <w:br/>
        <w:br/>
        <w:t>н</w:t>
        <w:br/>
        <w:br/>
        <w:t>о</w:t>
        <w:br/>
        <w:br/>
        <w:t>м</w:t>
        <w:br/>
        <w:br/>
        <w:t xml:space="preserve"> </w:t>
        <w:br/>
        <w:br/>
        <w:t>в</w:t>
        <w:br/>
        <w:br/>
        <w:t>р</w:t>
        <w:br/>
        <w:br/>
        <w:t>е</w:t>
        <w:br/>
        <w:br/>
        <w:t>м</w:t>
        <w:br/>
        <w:br/>
        <w:t>е</w:t>
        <w:br/>
        <w:br/>
        <w:t>н</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H</w:t>
        <w:br/>
        <w:br/>
        <w:t>T</w:t>
        <w:br/>
        <w:br/>
        <w:t>T</w:t>
        <w:br/>
        <w:br/>
        <w:t>P</w:t>
        <w:br/>
        <w:br/>
        <w:t>S</w:t>
        <w:br/>
        <w:br/>
        <w:t>/</w:t>
        <w:br/>
        <w:br/>
        <w:t>R</w:t>
        <w:br/>
        <w:br/>
        <w:t>E</w:t>
        <w:br/>
        <w:br/>
        <w:t>S</w:t>
        <w:br/>
        <w:br/>
        <w:t>T</w:t>
        <w:br/>
        <w:br/>
        <w:t>:</w:t>
        <w:br/>
        <w:br/>
        <w:t>*</w:t>
        <w:br/>
        <w:br/>
        <w:t xml:space="preserve"> </w:t>
        <w:br/>
        <w:br/>
        <w:t>П</w:t>
        <w:br/>
        <w:br/>
        <w:t>р</w:t>
        <w:br/>
        <w:br/>
        <w:t>е</w:t>
        <w:br/>
        <w:br/>
        <w:t>и</w:t>
        <w:br/>
        <w:br/>
        <w:t>м</w:t>
        <w:br/>
        <w:br/>
        <w:t>у</w:t>
        <w:br/>
        <w:br/>
        <w:t>щ</w:t>
        <w:br/>
        <w:br/>
        <w:t>е</w:t>
        <w:br/>
        <w:br/>
        <w:t>с</w:t>
        <w:br/>
        <w:br/>
        <w:t>т</w:t>
        <w:br/>
        <w:br/>
        <w:t>в</w:t>
        <w:br/>
        <w:br/>
        <w:t>а</w:t>
        <w:br/>
        <w:br/>
        <w:t xml:space="preserve"> </w:t>
        <w:br/>
        <w:br/>
        <w:t>H</w:t>
        <w:br/>
        <w:br/>
        <w:t>T</w:t>
        <w:br/>
        <w:br/>
        <w:t>T</w:t>
        <w:br/>
        <w:br/>
        <w:t>P</w:t>
        <w:br/>
        <w:br/>
        <w:t>S</w:t>
        <w:br/>
        <w:br/>
        <w:t>/</w:t>
        <w:br/>
        <w:br/>
        <w:t>R</w:t>
        <w:br/>
        <w:br/>
        <w:t>E</w:t>
        <w:br/>
        <w:br/>
        <w:t>S</w:t>
        <w:br/>
        <w:br/>
        <w:t>T</w:t>
        <w:br/>
        <w:br/>
        <w:t xml:space="preserve"> </w:t>
        <w:br/>
        <w:br/>
        <w:t>д</w:t>
        <w:br/>
        <w:br/>
        <w:t>л</w:t>
        <w:br/>
        <w:br/>
        <w:t>я</w:t>
        <w:br/>
        <w:br/>
        <w:t xml:space="preserve"> </w:t>
        <w:br/>
        <w:br/>
        <w:t>и</w:t>
        <w:br/>
        <w:br/>
        <w:t>н</w:t>
        <w:br/>
        <w:br/>
        <w:t>т</w:t>
        <w:br/>
        <w:br/>
        <w:t>е</w:t>
        <w:br/>
        <w:br/>
        <w:t>г</w:t>
        <w:br/>
        <w:br/>
        <w:t>р</w:t>
        <w:br/>
        <w:br/>
        <w:t>а</w:t>
        <w:br/>
        <w:br/>
        <w:t>ц</w:t>
        <w:br/>
        <w:br/>
        <w:t>и</w:t>
        <w:br/>
        <w:br/>
        <w:t>и</w:t>
        <w:br/>
        <w:br/>
        <w:t xml:space="preserve"> </w:t>
        <w:br/>
        <w:br/>
        <w:t>с</w:t>
        <w:br/>
        <w:br/>
        <w:t xml:space="preserve"> </w:t>
        <w:br/>
        <w:br/>
        <w:t>в</w:t>
        <w:br/>
        <w:br/>
        <w:t>е</w:t>
        <w:br/>
        <w:br/>
        <w:t>б</w:t>
        <w:br/>
        <w:br/>
        <w:t>-</w:t>
        <w:br/>
        <w:br/>
        <w:t>п</w:t>
        <w:br/>
        <w:br/>
        <w:t>р</w:t>
        <w:br/>
        <w:br/>
        <w:t>и</w:t>
        <w:br/>
        <w:br/>
        <w:t>л</w:t>
        <w:br/>
        <w:br/>
        <w:t>о</w:t>
        <w:br/>
        <w:br/>
        <w:t>ж</w:t>
        <w:br/>
        <w:br/>
        <w:t>е</w:t>
        <w:br/>
        <w:br/>
        <w:t>н</w:t>
        <w:br/>
        <w:br/>
        <w:t>и</w:t>
        <w:br/>
        <w:br/>
        <w:t>я</w:t>
        <w:br/>
        <w:br/>
        <w:t>м</w:t>
        <w:br/>
        <w:br/>
        <w:t>и</w:t>
        <w:br/>
        <w:br/>
        <w:t xml:space="preserve"> </w:t>
        <w:br/>
        <w:br/>
        <w:t>и</w:t>
        <w:br/>
        <w:br/>
        <w:t xml:space="preserve"> </w:t>
        <w:br/>
        <w:br/>
        <w:t>о</w:t>
        <w:br/>
        <w:br/>
        <w:t>б</w:t>
        <w:br/>
        <w:br/>
        <w:t>л</w:t>
        <w:br/>
        <w:br/>
        <w:t>а</w:t>
        <w:br/>
        <w:br/>
        <w:t>ч</w:t>
        <w:br/>
        <w:br/>
        <w:t>н</w:t>
        <w:br/>
        <w:br/>
        <w:t>ы</w:t>
        <w:br/>
        <w:br/>
        <w:t>м</w:t>
        <w:br/>
        <w:br/>
        <w:t>и</w:t>
        <w:br/>
        <w:br/>
        <w:t xml:space="preserve"> </w:t>
        <w:br/>
        <w:br/>
        <w:t>с</w:t>
        <w:br/>
        <w:br/>
        <w:t>е</w:t>
        <w:br/>
        <w:br/>
        <w:t>р</w:t>
        <w:br/>
        <w:br/>
        <w:t>в</w:t>
        <w:br/>
        <w:br/>
        <w:t>и</w:t>
        <w:br/>
        <w:br/>
        <w:t>с</w:t>
        <w:br/>
        <w:br/>
        <w:t>а</w:t>
        <w:br/>
        <w:br/>
        <w:t>м</w:t>
        <w:br/>
        <w:br/>
        <w:t>и</w:t>
        <w:br/>
        <w:br/>
        <w:t>.</w:t>
        <w:br/>
        <w:br/>
        <w:br/>
        <w:br/>
        <w:br/>
        <w:br/>
        <w:br/>
        <w:br/>
        <w:t>*</w:t>
        <w:br/>
        <w:br/>
        <w:t>*</w:t>
        <w:br/>
        <w:br/>
        <w:t>I</w:t>
        <w:br/>
        <w:br/>
        <w:t>V</w:t>
        <w:br/>
        <w:br/>
        <w:t>.</w:t>
        <w:br/>
        <w:br/>
        <w:t xml:space="preserve"> </w:t>
        <w:br/>
        <w:br/>
        <w:t>С</w:t>
        <w:br/>
        <w:br/>
        <w:t>е</w:t>
        <w:br/>
        <w:br/>
        <w:t>т</w:t>
        <w:br/>
        <w:br/>
        <w:t>е</w:t>
        <w:br/>
        <w:br/>
        <w:t>в</w:t>
        <w:br/>
        <w:br/>
        <w:t>а</w:t>
        <w:br/>
        <w:br/>
        <w:t>я</w:t>
        <w:br/>
        <w:br/>
        <w:t xml:space="preserve"> </w:t>
        <w:br/>
        <w:br/>
        <w:t>б</w:t>
        <w:br/>
        <w:br/>
        <w:t>е</w:t>
        <w:br/>
        <w:br/>
        <w:t>з</w:t>
        <w:br/>
        <w:br/>
        <w:t>о</w:t>
        <w:br/>
        <w:br/>
        <w:t>п</w:t>
        <w:br/>
        <w:br/>
        <w:t>а</w:t>
        <w:br/>
        <w:br/>
        <w:t>с</w:t>
        <w:br/>
        <w:br/>
        <w:t>н</w:t>
        <w:br/>
        <w:br/>
        <w:t>о</w:t>
        <w:br/>
        <w:br/>
        <w:t>с</w:t>
        <w:br/>
        <w:br/>
        <w:t>т</w:t>
        <w:br/>
        <w:br/>
        <w:t>ь</w:t>
        <w:br/>
        <w:br/>
        <w:t>:</w:t>
        <w:br/>
        <w:br/>
        <w:t xml:space="preserve"> </w:t>
        <w:br/>
        <w:br/>
        <w:t>З</w:t>
        <w:br/>
        <w:br/>
        <w:t>а</w:t>
        <w:br/>
        <w:br/>
        <w:t>щ</w:t>
        <w:br/>
        <w:br/>
        <w:t>и</w:t>
        <w:br/>
        <w:br/>
        <w:t>т</w:t>
        <w:br/>
        <w:br/>
        <w:t>а</w:t>
        <w:br/>
        <w:br/>
        <w:t xml:space="preserve"> </w:t>
        <w:br/>
        <w:br/>
        <w:t>о</w:t>
        <w:br/>
        <w:br/>
        <w:t>т</w:t>
        <w:br/>
        <w:br/>
        <w:t xml:space="preserve"> </w:t>
        <w:br/>
        <w:br/>
        <w:t>к</w:t>
        <w:br/>
        <w:br/>
        <w:t>и</w:t>
        <w:br/>
        <w:br/>
        <w:t>б</w:t>
        <w:br/>
        <w:br/>
        <w:t>е</w:t>
        <w:br/>
        <w:br/>
        <w:t>р</w:t>
        <w:br/>
        <w:br/>
        <w:t>у</w:t>
        <w:br/>
        <w:br/>
        <w:t>г</w:t>
        <w:br/>
        <w:br/>
        <w:t>р</w:t>
        <w:br/>
        <w:br/>
        <w:t>о</w:t>
        <w:br/>
        <w:br/>
        <w:t>з</w:t>
        <w:br/>
        <w:br/>
        <w:t>.</w:t>
        <w:br/>
        <w:br/>
        <w:t>*</w:t>
        <w:br/>
        <w:br/>
        <w:t>*</w:t>
        <w:br/>
        <w:br/>
        <w:br/>
        <w:br/>
        <w:br/>
        <w:t xml:space="preserve"> </w:t>
        <w:br/>
        <w:br/>
        <w:t xml:space="preserve"> </w:t>
        <w:br/>
        <w:br/>
        <w:t xml:space="preserve"> </w:t>
        <w:br/>
        <w:br/>
        <w:t xml:space="preserve"> </w:t>
        <w:br/>
        <w:br/>
        <w:t>*</w:t>
        <w:br/>
        <w:br/>
        <w:t xml:space="preserve"> </w:t>
        <w:br/>
        <w:br/>
        <w:t xml:space="preserve"> </w:t>
        <w:br/>
        <w:br/>
        <w:t xml:space="preserve"> </w:t>
        <w:br/>
        <w:br/>
        <w:t>А</w:t>
        <w:br/>
        <w:br/>
        <w:t>р</w:t>
        <w:br/>
        <w:br/>
        <w:t>г</w:t>
        <w:br/>
        <w:br/>
        <w:t>у</w:t>
        <w:br/>
        <w:br/>
        <w:t>м</w:t>
        <w:br/>
        <w:br/>
        <w:t>е</w:t>
        <w:br/>
        <w:br/>
        <w:t>н</w:t>
        <w:br/>
        <w:br/>
        <w:t>т</w:t>
        <w:br/>
        <w:br/>
        <w:t>:</w:t>
        <w:br/>
        <w:br/>
        <w:t xml:space="preserve"> </w:t>
        <w:br/>
        <w:br/>
        <w:t>О</w:t>
        <w:br/>
        <w:br/>
        <w:t>б</w:t>
        <w:br/>
        <w:br/>
        <w:t>е</w:t>
        <w:br/>
        <w:br/>
        <w:t>с</w:t>
        <w:br/>
        <w:br/>
        <w:t>п</w:t>
        <w:br/>
        <w:br/>
        <w:t>е</w:t>
        <w:br/>
        <w:br/>
        <w:t>ч</w:t>
        <w:br/>
        <w:br/>
        <w:t>е</w:t>
        <w:br/>
        <w:br/>
        <w:t>н</w:t>
        <w:br/>
        <w:br/>
        <w:t>и</w:t>
        <w:br/>
        <w:br/>
        <w:t>е</w:t>
        <w:br/>
        <w:br/>
        <w:t xml:space="preserve"> </w:t>
        <w:br/>
        <w:br/>
        <w:t>с</w:t>
        <w:br/>
        <w:br/>
        <w:t>е</w:t>
        <w:br/>
        <w:br/>
        <w:t>т</w:t>
        <w:br/>
        <w:br/>
        <w:t>е</w:t>
        <w:br/>
        <w:br/>
        <w:t>в</w:t>
        <w:br/>
        <w:br/>
        <w:t>о</w:t>
        <w:br/>
        <w:br/>
        <w:t>й</w:t>
        <w:br/>
        <w:br/>
        <w:t xml:space="preserve"> </w:t>
        <w:br/>
        <w:br/>
        <w:t>б</w:t>
        <w:br/>
        <w:br/>
        <w:t>е</w:t>
        <w:br/>
        <w:br/>
        <w:t>з</w:t>
        <w:br/>
        <w:br/>
        <w:t>о</w:t>
        <w:br/>
        <w:br/>
        <w:t>п</w:t>
        <w:br/>
        <w:br/>
        <w:t>а</w:t>
        <w:br/>
        <w:br/>
        <w:t>с</w:t>
        <w:br/>
        <w:br/>
        <w:t>н</w:t>
        <w:br/>
        <w:br/>
        <w:t>о</w:t>
        <w:br/>
        <w:br/>
        <w:t>с</w:t>
        <w:br/>
        <w:br/>
        <w:t>т</w:t>
        <w:br/>
        <w:br/>
        <w:t>и</w:t>
        <w:br/>
        <w:br/>
        <w:t xml:space="preserve"> </w:t>
        <w:br/>
        <w:br/>
        <w:t>я</w:t>
        <w:br/>
        <w:br/>
        <w:t>в</w:t>
        <w:br/>
        <w:br/>
        <w:t>л</w:t>
        <w:br/>
        <w:br/>
        <w:t>я</w:t>
        <w:br/>
        <w:br/>
        <w:t>е</w:t>
        <w:br/>
        <w:br/>
        <w:t>т</w:t>
        <w:br/>
        <w:br/>
        <w:t>с</w:t>
        <w:br/>
        <w:br/>
        <w:t>я</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м</w:t>
        <w:br/>
        <w:br/>
        <w:t xml:space="preserve"> </w:t>
        <w:br/>
        <w:br/>
        <w:t>д</w:t>
        <w:br/>
        <w:br/>
        <w:t>л</w:t>
        <w:br/>
        <w:br/>
        <w:t>я</w:t>
        <w:br/>
        <w:br/>
        <w:t xml:space="preserve"> </w:t>
        <w:br/>
        <w:br/>
        <w:t>з</w:t>
        <w:br/>
        <w:br/>
        <w:t>а</w:t>
        <w:br/>
        <w:br/>
        <w:t>щ</w:t>
        <w:br/>
        <w:br/>
        <w:t>и</w:t>
        <w:br/>
        <w:br/>
        <w:t>т</w:t>
        <w:br/>
        <w:br/>
        <w:t>ы</w:t>
        <w:br/>
        <w:br/>
        <w:t xml:space="preserve"> </w:t>
        <w:br/>
        <w:br/>
        <w:t>о</w:t>
        <w:br/>
        <w:br/>
        <w:t>т</w:t>
        <w:br/>
        <w:br/>
        <w:t xml:space="preserve"> </w:t>
        <w:br/>
        <w:br/>
        <w:t>к</w:t>
        <w:br/>
        <w:br/>
        <w:t>и</w:t>
        <w:br/>
        <w:br/>
        <w:t>б</w:t>
        <w:br/>
        <w:br/>
        <w:t>е</w:t>
        <w:br/>
        <w:br/>
        <w:t>р</w:t>
        <w:br/>
        <w:br/>
        <w:t>у</w:t>
        <w:br/>
        <w:br/>
        <w:t>г</w:t>
        <w:br/>
        <w:br/>
        <w:t>р</w:t>
        <w:br/>
        <w:br/>
        <w:t>о</w:t>
        <w:br/>
        <w:br/>
        <w:t>з</w:t>
        <w:br/>
        <w:br/>
        <w:t xml:space="preserve"> </w:t>
        <w:br/>
        <w:br/>
        <w:t>и</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 xml:space="preserve"> </w:t>
        <w:br/>
        <w:br/>
        <w:t>(</w:t>
        <w:br/>
        <w:br/>
        <w:t>F</w:t>
        <w:br/>
        <w:br/>
        <w:t>i</w:t>
        <w:br/>
        <w:br/>
        <w:t>r</w:t>
        <w:br/>
        <w:br/>
        <w:t>e</w:t>
        <w:br/>
        <w:br/>
        <w:t>w</w:t>
        <w:br/>
        <w:br/>
        <w:t>a</w:t>
        <w:br/>
        <w:br/>
        <w:t>l</w:t>
        <w:br/>
        <w:br/>
        <w:t>l</w:t>
        <w:br/>
        <w:br/>
        <w:t>s</w:t>
        <w:br/>
        <w:br/>
        <w:t>)</w:t>
        <w:br/>
        <w:br/>
        <w:t>:</w:t>
        <w:br/>
        <w:br/>
        <w:t>*</w:t>
        <w:br/>
        <w:br/>
        <w:t xml:space="preserve"> </w:t>
        <w:br/>
        <w:br/>
        <w:t>Ф</w:t>
        <w:br/>
        <w:br/>
        <w:t>и</w:t>
        <w:br/>
        <w:br/>
        <w:t>л</w:t>
        <w:br/>
        <w:br/>
        <w:t>ь</w:t>
        <w:br/>
        <w:br/>
        <w:t>т</w:t>
        <w:br/>
        <w:br/>
        <w:t>р</w:t>
        <w:br/>
        <w:br/>
        <w:t>а</w:t>
        <w:br/>
        <w:br/>
        <w:t>ц</w:t>
        <w:br/>
        <w:br/>
        <w:t>и</w:t>
        <w:br/>
        <w:br/>
        <w:t>я</w:t>
        <w:br/>
        <w:br/>
        <w:t xml:space="preserve"> </w:t>
        <w:br/>
        <w:br/>
        <w:t>с</w:t>
        <w:br/>
        <w:br/>
        <w:t>е</w:t>
        <w:br/>
        <w:br/>
        <w:t>т</w:t>
        <w:br/>
        <w:br/>
        <w:t>е</w:t>
        <w:br/>
        <w:br/>
        <w:t>в</w:t>
        <w:br/>
        <w:br/>
        <w:t>о</w:t>
        <w:br/>
        <w:br/>
        <w:t>г</w:t>
        <w:br/>
        <w:br/>
        <w:t>о</w:t>
        <w:br/>
        <w:br/>
        <w:t xml:space="preserve"> </w:t>
        <w:br/>
        <w:br/>
        <w:t>т</w:t>
        <w:br/>
        <w:br/>
        <w:t>р</w:t>
        <w:br/>
        <w:br/>
        <w:t>а</w:t>
        <w:br/>
        <w:br/>
        <w:t>ф</w:t>
        <w:br/>
        <w:br/>
        <w:t>и</w:t>
        <w:br/>
        <w:br/>
        <w:t>к</w:t>
        <w:br/>
        <w:br/>
        <w:t>а</w:t>
        <w:br/>
        <w:br/>
        <w:t xml:space="preserve"> </w:t>
        <w:br/>
        <w:br/>
        <w:t>и</w:t>
        <w:br/>
        <w:br/>
        <w:t xml:space="preserve"> </w:t>
        <w:br/>
        <w:br/>
        <w:t>б</w:t>
        <w:br/>
        <w:br/>
        <w:t>л</w:t>
        <w:br/>
        <w:br/>
        <w:t>о</w:t>
        <w:br/>
        <w:br/>
        <w:t>к</w:t>
        <w:br/>
        <w:br/>
        <w:t>и</w:t>
        <w:br/>
        <w:br/>
        <w:t>р</w:t>
        <w:br/>
        <w:br/>
        <w:t>о</w:t>
        <w:br/>
        <w:br/>
        <w:t>в</w:t>
        <w:br/>
        <w:br/>
        <w:t>а</w:t>
        <w:br/>
        <w:br/>
        <w:t>н</w:t>
        <w:br/>
        <w:br/>
        <w:t>и</w:t>
        <w:br/>
        <w:br/>
        <w:t>е</w:t>
        <w:br/>
        <w:br/>
        <w:t xml:space="preserve"> </w:t>
        <w:br/>
        <w:br/>
        <w:t>н</w:t>
        <w:br/>
        <w:br/>
        <w:t>е</w:t>
        <w:br/>
        <w:br/>
        <w:t>с</w:t>
        <w:br/>
        <w:br/>
        <w:t>а</w:t>
        <w:br/>
        <w:br/>
        <w:t>н</w:t>
        <w:br/>
        <w:br/>
        <w:t>к</w:t>
        <w:br/>
        <w:br/>
        <w:t>ц</w:t>
        <w:br/>
        <w:br/>
        <w:t>и</w:t>
        <w:br/>
        <w:br/>
        <w:t>о</w:t>
        <w:br/>
        <w:br/>
        <w:t>н</w:t>
        <w:br/>
        <w:br/>
        <w:t>и</w:t>
        <w:br/>
        <w:br/>
        <w:t>р</w:t>
        <w:br/>
        <w:br/>
        <w:t>о</w:t>
        <w:br/>
        <w:br/>
        <w:t>в</w:t>
        <w:br/>
        <w:br/>
        <w:t>а</w:t>
        <w:br/>
        <w:br/>
        <w:t>н</w:t>
        <w:br/>
        <w:br/>
        <w:t>н</w:t>
        <w:br/>
        <w:br/>
        <w:t>о</w:t>
        <w:br/>
        <w:br/>
        <w:t>г</w:t>
        <w:br/>
        <w:br/>
        <w:t>о</w:t>
        <w:br/>
        <w:br/>
        <w:t xml:space="preserve"> </w:t>
        <w:br/>
        <w:br/>
        <w:t>д</w:t>
        <w:br/>
        <w:br/>
        <w:t>о</w:t>
        <w:br/>
        <w:br/>
        <w:t>с</w:t>
        <w:br/>
        <w:br/>
        <w:t>т</w:t>
        <w:br/>
        <w:br/>
        <w:t>у</w:t>
        <w:br/>
        <w:br/>
        <w:t>п</w:t>
        <w:br/>
        <w:br/>
        <w:t>а</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D</w:t>
        <w:br/>
        <w:br/>
        <w:t>S</w:t>
        <w:br/>
        <w:br/>
        <w:t>/</w:t>
        <w:br/>
        <w:br/>
        <w:t>I</w:t>
        <w:br/>
        <w:br/>
        <w:t>P</w:t>
        <w:br/>
        <w:br/>
        <w:t>S</w:t>
        <w:br/>
        <w:br/>
        <w:t>)</w:t>
        <w:br/>
        <w:br/>
        <w:t>:</w:t>
        <w:br/>
        <w:br/>
        <w:t>*</w:t>
        <w:br/>
        <w:br/>
        <w:t xml:space="preserve"> </w:t>
        <w:br/>
        <w:br/>
        <w:t>О</w:t>
        <w:br/>
        <w:br/>
        <w:t>б</w:t>
        <w:br/>
        <w:br/>
        <w:t>н</w:t>
        <w:br/>
        <w:br/>
        <w:t>а</w:t>
        <w:br/>
        <w:br/>
        <w:t>р</w:t>
        <w:br/>
        <w:br/>
        <w:t>у</w:t>
        <w:br/>
        <w:br/>
        <w:t>ж</w:t>
        <w:br/>
        <w:br/>
        <w:t>е</w:t>
        <w:br/>
        <w:br/>
        <w:t>н</w:t>
        <w:br/>
        <w:br/>
        <w:t>и</w:t>
        <w:br/>
        <w:br/>
        <w:t>е</w:t>
        <w:br/>
        <w:br/>
        <w:t xml:space="preserve"> </w:t>
        <w:br/>
        <w:br/>
        <w:t>и</w:t>
        <w:br/>
        <w:br/>
        <w:t xml:space="preserve"> </w:t>
        <w:br/>
        <w:br/>
        <w:t>п</w:t>
        <w:br/>
        <w:br/>
        <w:t>р</w:t>
        <w:br/>
        <w:br/>
        <w:t>е</w:t>
        <w:br/>
        <w:br/>
        <w:t>д</w:t>
        <w:br/>
        <w:br/>
        <w:t>о</w:t>
        <w:br/>
        <w:br/>
        <w:t>т</w:t>
        <w:br/>
        <w:br/>
        <w:t>в</w:t>
        <w:br/>
        <w:br/>
        <w:t>р</w:t>
        <w:br/>
        <w:br/>
        <w:t>а</w:t>
        <w:br/>
        <w:br/>
        <w:t>щ</w:t>
        <w:br/>
        <w:br/>
        <w:t>е</w:t>
        <w:br/>
        <w:br/>
        <w:t>н</w:t>
        <w:br/>
        <w:br/>
        <w:t>и</w:t>
        <w:br/>
        <w:br/>
        <w:t>е</w:t>
        <w:br/>
        <w:br/>
        <w:t xml:space="preserve"> </w:t>
        <w:br/>
        <w:br/>
        <w:t>к</w:t>
        <w:br/>
        <w:br/>
        <w:t>и</w:t>
        <w:br/>
        <w:br/>
        <w:t>б</w:t>
        <w:br/>
        <w:br/>
        <w:t>е</w:t>
        <w:br/>
        <w:br/>
        <w:t>р</w:t>
        <w:br/>
        <w:br/>
        <w:t>а</w:t>
        <w:br/>
        <w:br/>
        <w:t>т</w:t>
        <w:br/>
        <w:br/>
        <w:t>а</w:t>
        <w:br/>
        <w:br/>
        <w:t>к</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В</w:t>
        <w:br/>
        <w:br/>
        <w:t>и</w:t>
        <w:br/>
        <w:br/>
        <w:t>р</w:t>
        <w:br/>
        <w:br/>
        <w:t>т</w:t>
        <w:br/>
        <w:br/>
        <w:t>у</w:t>
        <w:br/>
        <w:br/>
        <w:t>а</w:t>
        <w:br/>
        <w:br/>
        <w:t>л</w:t>
        <w:br/>
        <w:br/>
        <w:t>ь</w:t>
        <w:br/>
        <w:br/>
        <w:t>н</w:t>
        <w:br/>
        <w:br/>
        <w:t>ы</w:t>
        <w:br/>
        <w:br/>
        <w:t>е</w:t>
        <w:br/>
        <w:br/>
        <w:t xml:space="preserve"> </w:t>
        <w:br/>
        <w:br/>
        <w:t>ч</w:t>
        <w:br/>
        <w:br/>
        <w:t>а</w:t>
        <w:br/>
        <w:br/>
        <w:t>с</w:t>
        <w:br/>
        <w:br/>
        <w:t>т</w:t>
        <w:br/>
        <w:br/>
        <w:t>н</w:t>
        <w:br/>
        <w:br/>
        <w:t>ы</w:t>
        <w:br/>
        <w:br/>
        <w:t>е</w:t>
        <w:br/>
        <w:br/>
        <w:t xml:space="preserve"> </w:t>
        <w:br/>
        <w:br/>
        <w:t>с</w:t>
        <w:br/>
        <w:br/>
        <w:t>е</w:t>
        <w:br/>
        <w:br/>
        <w:t>т</w:t>
        <w:br/>
        <w:br/>
        <w:t>и</w:t>
        <w:br/>
        <w:br/>
        <w:t xml:space="preserve"> </w:t>
        <w:br/>
        <w:br/>
        <w:t>(</w:t>
        <w:br/>
        <w:br/>
        <w:t>V</w:t>
        <w:br/>
        <w:br/>
        <w:t>P</w:t>
        <w:br/>
        <w:br/>
        <w:t>N</w:t>
        <w:br/>
        <w:br/>
        <w:t>)</w:t>
        <w:br/>
        <w:br/>
        <w:t>:</w:t>
        <w:br/>
        <w:br/>
        <w:t>*</w:t>
        <w:br/>
        <w:br/>
        <w:t xml:space="preserve"> </w:t>
        <w:br/>
        <w:br/>
        <w:t>З</w:t>
        <w:br/>
        <w:br/>
        <w:t>а</w:t>
        <w:br/>
        <w:br/>
        <w:t>щ</w:t>
        <w:br/>
        <w:br/>
        <w:t>и</w:t>
        <w:br/>
        <w:br/>
        <w:t>щ</w:t>
        <w:br/>
        <w:br/>
        <w:t>е</w:t>
        <w:br/>
        <w:br/>
        <w:t>н</w:t>
        <w:br/>
        <w:br/>
        <w:t>н</w:t>
        <w:br/>
        <w:br/>
        <w:t>ы</w:t>
        <w:br/>
        <w:br/>
        <w:t>й</w:t>
        <w:br/>
        <w:br/>
        <w:t xml:space="preserve"> </w:t>
        <w:br/>
        <w:br/>
        <w:t>у</w:t>
        <w:br/>
        <w:br/>
        <w:t>д</w:t>
        <w:br/>
        <w:br/>
        <w:t>а</w:t>
        <w:br/>
        <w:br/>
        <w:t>л</w:t>
        <w:br/>
        <w:br/>
        <w:t>е</w:t>
        <w:br/>
        <w:br/>
        <w:t>н</w:t>
        <w:br/>
        <w:br/>
        <w:t>н</w:t>
        <w:br/>
        <w:br/>
        <w:t>ы</w:t>
        <w:br/>
        <w:br/>
        <w:t>й</w:t>
        <w:br/>
        <w:br/>
        <w:t xml:space="preserve"> </w:t>
        <w:br/>
        <w:br/>
        <w:t>д</w:t>
        <w:br/>
        <w:br/>
        <w:t>о</w:t>
        <w:br/>
        <w:br/>
        <w:t>с</w:t>
        <w:br/>
        <w:br/>
        <w:t>т</w:t>
        <w:br/>
        <w:br/>
        <w:t>у</w:t>
        <w:br/>
        <w:br/>
        <w:t>п</w:t>
        <w:br/>
        <w:br/>
        <w:t xml:space="preserve"> </w:t>
        <w:br/>
        <w:br/>
        <w:t>к</w:t>
        <w:br/>
        <w:br/>
        <w:t xml:space="preserve"> </w:t>
        <w:br/>
        <w:br/>
        <w:t>с</w:t>
        <w:br/>
        <w:br/>
        <w:t>е</w:t>
        <w:br/>
        <w:br/>
        <w:t>т</w:t>
        <w:br/>
        <w:br/>
        <w:t>и</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А</w:t>
        <w:br/>
        <w:br/>
        <w:t>у</w:t>
        <w:br/>
        <w:br/>
        <w:t>т</w:t>
        <w:br/>
        <w:br/>
        <w:t>е</w:t>
        <w:br/>
        <w:br/>
        <w:t>н</w:t>
        <w:br/>
        <w:br/>
        <w:t>т</w:t>
        <w:br/>
        <w:br/>
        <w:t>и</w:t>
        <w:br/>
        <w:br/>
        <w:t>ф</w:t>
        <w:br/>
        <w:br/>
        <w:t>и</w:t>
        <w:br/>
        <w:br/>
        <w:t>к</w:t>
        <w:br/>
        <w:br/>
        <w:t>а</w:t>
        <w:br/>
        <w:br/>
        <w:t>ц</w:t>
        <w:br/>
        <w:br/>
        <w:t>и</w:t>
        <w:br/>
        <w:br/>
        <w:t>я</w:t>
        <w:br/>
        <w:br/>
        <w:t xml:space="preserve"> </w:t>
        <w:br/>
        <w:br/>
        <w:t>и</w:t>
        <w:br/>
        <w:br/>
        <w:t xml:space="preserve"> </w:t>
        <w:br/>
        <w:br/>
        <w:t>а</w:t>
        <w:br/>
        <w:br/>
        <w:t>в</w:t>
        <w:br/>
        <w:br/>
        <w:t>т</w:t>
        <w:br/>
        <w:br/>
        <w:t>о</w:t>
        <w:br/>
        <w:br/>
        <w:t>р</w:t>
        <w:br/>
        <w:br/>
        <w:t>и</w:t>
        <w:br/>
        <w:br/>
        <w:t>з</w:t>
        <w:br/>
        <w:br/>
        <w:t>а</w:t>
        <w:br/>
        <w:br/>
        <w:t>ц</w:t>
        <w:br/>
        <w:br/>
        <w:t>и</w:t>
        <w:br/>
        <w:br/>
        <w:t>я</w:t>
        <w:br/>
        <w:br/>
        <w:t>:</w:t>
        <w:br/>
        <w:br/>
        <w:t>*</w:t>
        <w:br/>
        <w:br/>
        <w:t xml:space="preserve"> </w:t>
        <w:br/>
        <w:br/>
        <w:t>К</w:t>
        <w:br/>
        <w:br/>
        <w:t>о</w:t>
        <w:br/>
        <w:br/>
        <w:t>н</w:t>
        <w:br/>
        <w:br/>
        <w:t>т</w:t>
        <w:br/>
        <w:br/>
        <w:t>р</w:t>
        <w:br/>
        <w:br/>
        <w:t>о</w:t>
        <w:br/>
        <w:br/>
        <w:t>л</w:t>
        <w:br/>
        <w:br/>
        <w:t>ь</w:t>
        <w:br/>
        <w:br/>
        <w:t xml:space="preserve"> </w:t>
        <w:br/>
        <w:br/>
        <w:t>д</w:t>
        <w:br/>
        <w:br/>
        <w:t>о</w:t>
        <w:br/>
        <w:br/>
        <w:t>с</w:t>
        <w:br/>
        <w:br/>
        <w:t>т</w:t>
        <w:br/>
        <w:br/>
        <w:t>у</w:t>
        <w:br/>
        <w:br/>
        <w:t>п</w:t>
        <w:br/>
        <w:br/>
        <w:t>а</w:t>
        <w:br/>
        <w:br/>
        <w:t xml:space="preserve"> </w:t>
        <w:br/>
        <w:br/>
        <w:t>к</w:t>
        <w:br/>
        <w:br/>
        <w:t xml:space="preserve"> </w:t>
        <w:br/>
        <w:br/>
        <w:t>с</w:t>
        <w:br/>
        <w:br/>
        <w:t>е</w:t>
        <w:br/>
        <w:br/>
        <w:t>т</w:t>
        <w:br/>
        <w:br/>
        <w:t>е</w:t>
        <w:br/>
        <w:br/>
        <w:t>в</w:t>
        <w:br/>
        <w:br/>
        <w:t>ы</w:t>
        <w:br/>
        <w:br/>
        <w:t>м</w:t>
        <w:br/>
        <w:br/>
        <w:t xml:space="preserve"> </w:t>
        <w:br/>
        <w:br/>
        <w:t>р</w:t>
        <w:br/>
        <w:br/>
        <w:t>е</w:t>
        <w:br/>
        <w:br/>
        <w:t>с</w:t>
        <w:br/>
        <w:br/>
        <w:t>у</w:t>
        <w:br/>
        <w:br/>
        <w:t>р</w:t>
        <w:br/>
        <w:br/>
        <w:t>с</w:t>
        <w:br/>
        <w:br/>
        <w:t>а</w:t>
        <w:br/>
        <w:br/>
        <w:t>м</w:t>
        <w:br/>
        <w:br/>
        <w:t>.</w:t>
        <w:br/>
        <w:br/>
        <w:br/>
        <w:br/>
        <w:br/>
        <w:t xml:space="preserve"> </w:t>
        <w:br/>
        <w:br/>
        <w:t xml:space="preserve"> </w:t>
        <w:br/>
        <w:br/>
        <w:t xml:space="preserve"> </w:t>
        <w:br/>
        <w:br/>
        <w:t xml:space="preserve"> </w:t>
        <w:br/>
        <w:br/>
        <w:t>*</w:t>
        <w:br/>
        <w:br/>
        <w:t xml:space="preserve"> </w:t>
        <w:br/>
        <w:br/>
        <w:t xml:space="preserve"> </w:t>
        <w:br/>
        <w:br/>
        <w:t xml:space="preserve"> </w:t>
        <w:br/>
        <w:br/>
        <w:t>П</w:t>
        <w:br/>
        <w:br/>
        <w:t>о</w:t>
        <w:br/>
        <w:br/>
        <w:t>д</w:t>
        <w:br/>
        <w:br/>
        <w:t>р</w:t>
        <w:br/>
        <w:br/>
        <w:t>а</w:t>
        <w:br/>
        <w:br/>
        <w:t>з</w:t>
        <w:br/>
        <w:br/>
        <w:t>д</w:t>
        <w:br/>
        <w:br/>
        <w:t>е</w:t>
        <w:br/>
        <w:br/>
        <w:t>л</w:t>
        <w:br/>
        <w:br/>
        <w:t>:</w:t>
        <w:br/>
        <w:br/>
        <w:t xml:space="preserve"> </w:t>
        <w:br/>
        <w:br/>
        <w:t>*</w:t>
        <w:br/>
        <w:br/>
        <w:t>Ш</w:t>
        <w:br/>
        <w:br/>
        <w:t>и</w:t>
        <w:br/>
        <w:br/>
        <w:t>ф</w:t>
        <w:br/>
        <w:br/>
        <w:t>р</w:t>
        <w:br/>
        <w:br/>
        <w:t>о</w:t>
        <w:br/>
        <w:br/>
        <w:t>в</w:t>
        <w:br/>
        <w:br/>
        <w:t>а</w:t>
        <w:br/>
        <w:br/>
        <w:t>н</w:t>
        <w:br/>
        <w:br/>
        <w:t>и</w:t>
        <w:br/>
        <w:br/>
        <w:t>е</w:t>
        <w:br/>
        <w:br/>
        <w:t xml:space="preserve"> </w:t>
        <w:br/>
        <w:br/>
        <w:t>д</w:t>
        <w:br/>
        <w:br/>
        <w:t>а</w:t>
        <w:br/>
        <w:br/>
        <w:t>н</w:t>
        <w:br/>
        <w:br/>
        <w:t>н</w:t>
        <w:br/>
        <w:br/>
        <w:t>ы</w:t>
        <w:br/>
        <w:br/>
        <w:t>х</w:t>
        <w:br/>
        <w:br/>
        <w:t>:</w:t>
        <w:br/>
        <w:br/>
        <w:t>*</w:t>
        <w:br/>
        <w:br/>
        <w:t xml:space="preserve"> </w:t>
        <w:br/>
        <w:br/>
        <w:t>З</w:t>
        <w:br/>
        <w:br/>
        <w:t>а</w:t>
        <w:br/>
        <w:br/>
        <w:t>щ</w:t>
        <w:br/>
        <w:br/>
        <w:t>и</w:t>
        <w:br/>
        <w:br/>
        <w:t>т</w:t>
        <w:br/>
        <w:br/>
        <w:t>а</w:t>
        <w:br/>
        <w:br/>
        <w:t xml:space="preserve"> </w:t>
        <w:br/>
        <w:br/>
        <w:t>к</w:t>
        <w:br/>
        <w:br/>
        <w:t>о</w:t>
        <w:br/>
        <w:br/>
        <w:t>н</w:t>
        <w:br/>
        <w:br/>
        <w:t>ф</w:t>
        <w:br/>
        <w:br/>
        <w:t>и</w:t>
        <w:br/>
        <w:br/>
        <w:t>д</w:t>
        <w:br/>
        <w:br/>
        <w:t>е</w:t>
        <w:br/>
        <w:br/>
        <w:t>н</w:t>
        <w:br/>
        <w:br/>
        <w:t>ц</w:t>
        <w:br/>
        <w:br/>
        <w:t>и</w:t>
        <w:br/>
        <w:br/>
        <w:t>а</w:t>
        <w:br/>
        <w:br/>
        <w:t>л</w:t>
        <w:br/>
        <w:br/>
        <w:t>ь</w:t>
        <w:br/>
        <w:br/>
        <w:t>н</w:t>
        <w:br/>
        <w:br/>
        <w:t>о</w:t>
        <w:br/>
        <w:br/>
        <w:t>й</w:t>
        <w:br/>
        <w:br/>
        <w:t xml:space="preserve"> </w:t>
        <w:br/>
        <w:br/>
        <w:t>и</w:t>
        <w:br/>
        <w:br/>
        <w:t>н</w:t>
        <w:br/>
        <w:br/>
        <w:t>ф</w:t>
        <w:br/>
        <w:br/>
        <w:t>о</w:t>
        <w:br/>
        <w:br/>
        <w:t>р</w:t>
        <w:br/>
        <w:br/>
        <w:t>м</w:t>
        <w:br/>
        <w:br/>
        <w:t>а</w:t>
        <w:br/>
        <w:br/>
        <w:t>ц</w:t>
        <w:br/>
        <w:br/>
        <w:t>и</w:t>
        <w:br/>
        <w:br/>
        <w:t>и</w:t>
        <w:br/>
        <w:br/>
        <w:t>.</w:t>
        <w:br/>
        <w:br/>
        <w:br/>
        <w:br/>
        <w:br/>
        <w:br/>
        <w:br/>
        <w:br/>
        <w:br/>
        <w:br/>
        <w:br/>
        <w:br/>
      </w:r>
    </w:p>
    <w:p>
      <w:r>
        <w:br w:type="page"/>
      </w:r>
    </w:p>
    <w:p>
      <w:pPr>
        <w:pStyle w:val="Heading1"/>
      </w:pPr>
      <w:r>
        <w:t xml:space="preserve">Глава 4 ideas: </w:t>
      </w:r>
    </w:p>
    <w:p>
      <w:r>
        <w:t>Отлично, вот список идей для развития Главы 4, структурированный по предложенным рамкам, с акцентом на релевантность нефтеперерабатывающей отрасли и практическое применение:</w:t>
        <w:br/>
        <w:br/>
      </w:r>
      <w:r>
        <w:rPr>
          <w:b/>
        </w:rPr>
        <w:t>I. Виртуализация и облачные технологии: Оптимизация ресурсов и масштабируемость.</w:t>
      </w:r>
    </w:p>
    <w:p>
      <w:pPr>
        <w:pStyle w:val="ListParagraph"/>
      </w:pPr>
      <w:r>
        <w:t xml:space="preserve">  </w:t>
      </w:r>
      <w:r>
        <w:rPr>
          <w:b/>
        </w:rPr>
        <w:t>Виртуализация серверов для DCS/PLC:</w:t>
      </w:r>
      <w:r>
        <w:rPr/>
        <w:t xml:space="preserve">  Использование виртуализации для консолидации серверов, управляющих системами DCS (Distributed Control Systems) и PLC (Programmable Logic Controllers).  Акцент на обеспечение детерминированности и реального времени для критических приложений.  Разбор требований к лицензированию.</w:t>
      </w:r>
    </w:p>
    <w:p>
      <w:pPr>
        <w:pStyle w:val="ListParagraph"/>
      </w:pPr>
      <w:r>
        <w:t xml:space="preserve">  </w:t>
      </w:r>
      <w:r>
        <w:rPr>
          <w:b/>
        </w:rPr>
        <w:t>Облачные решения для архивирования и анализа данных:</w:t>
      </w:r>
      <w:r>
        <w:rPr/>
        <w:t xml:space="preserve"> Использование облачных сервисов для хранения и анализа больших объемов исторических данных, генерируемых технологическими процессами.  Рассмотрение вопросов безопасности и соответствия нормативным требованиям.  Преимущества использования облачных платформ для долгосрочного хранения данных и расширенной аналитики.</w:t>
      </w:r>
    </w:p>
    <w:p>
      <w:pPr>
        <w:pStyle w:val="ListParagraph"/>
      </w:pPr>
      <w:r>
        <w:t xml:space="preserve">  </w:t>
      </w:r>
      <w:r>
        <w:rPr>
          <w:b/>
        </w:rPr>
        <w:t>Облачные платформы для инженерных расчетов и моделирования:</w:t>
      </w:r>
      <w:r>
        <w:rPr/>
        <w:t xml:space="preserve"> Использование облачных сервисов для проведения сложных инженерных расчетов и моделирования технологических процессов.  Преимущества использования облачных платформ для совместной работы и масштабирования ресурсов.</w:t>
      </w:r>
    </w:p>
    <w:p>
      <w:pPr>
        <w:pStyle w:val="ListParagraph"/>
      </w:pPr>
      <w:r>
        <w:t xml:space="preserve">  </w:t>
      </w:r>
      <w:r>
        <w:rPr>
          <w:b/>
        </w:rPr>
        <w:t>Гибридные облачные решения для балансировки нагрузки:</w:t>
      </w:r>
      <w:r>
        <w:rPr/>
        <w:t xml:space="preserve"> Использование гибридных облачных решений для балансировки нагрузки между локальными серверами и облачными ресурсами.  Преимущества использования гибридных облачных решений для обеспечения высокой доступности и масштабируемости.</w:t>
      </w:r>
    </w:p>
    <w:p>
      <w:pPr>
        <w:pStyle w:val="ListParagraph"/>
      </w:pPr>
      <w:r>
        <w:t xml:space="preserve">  </w:t>
      </w:r>
      <w:r>
        <w:rPr>
          <w:b/>
        </w:rPr>
        <w:t>Интеграция DCS/PLC с MES/MOM системами:</w:t>
      </w:r>
      <w:r>
        <w:rPr/>
        <w:t xml:space="preserve">  Подробное описание интеграции АСУ ТП с системами Manufacturing Execution System (MES) и Manufacturing Operations Management (MOM) для обеспечения сквозного управления производством.  Рассмотрение протоколов обмена данными и архитектурных решений.</w:t>
      </w:r>
    </w:p>
    <w:p>
      <w:pPr>
        <w:pStyle w:val="ListParagraph"/>
      </w:pPr>
      <w:r>
        <w:t xml:space="preserve">  </w:t>
      </w:r>
      <w:r>
        <w:rPr>
          <w:b/>
        </w:rPr>
        <w:t>Усовершенствованные системы управления процессами (APC) для оптимизации крекинга и дистилляции:</w:t>
      </w:r>
      <w:r>
        <w:rPr/>
        <w:t xml:space="preserve">  Специфические примеры использования APC для оптимизации ключевых процессов нефтепереработки, таких как крекинг и дистилляция.  Оценка экономического эффекта от внедрения APC.</w:t>
      </w:r>
    </w:p>
    <w:p>
      <w:pPr>
        <w:pStyle w:val="ListParagraph"/>
      </w:pPr>
      <w:r>
        <w:t xml:space="preserve">  </w:t>
      </w:r>
      <w:r>
        <w:rPr>
          <w:b/>
        </w:rPr>
        <w:t>Использование цифровых двойников для обучения операторов АСУ ТП:</w:t>
      </w:r>
      <w:r>
        <w:rPr/>
        <w:t xml:space="preserve">  Описание использования цифровых двойников для обучения операторов АСУ ТП в безопасной и реалистичной среде.  Преимущества использования цифровых двойников для повышения квалификации персонала.</w:t>
      </w:r>
    </w:p>
    <w:p>
      <w:pPr>
        <w:pStyle w:val="ListParagraph"/>
      </w:pPr>
      <w:r>
        <w:t xml:space="preserve">  </w:t>
      </w:r>
      <w:r>
        <w:rPr>
          <w:b/>
        </w:rPr>
        <w:t>Переход от традиционных систем SCADA к современным платформам HMI/SCADA:</w:t>
      </w:r>
      <w:r>
        <w:rPr/>
        <w:t xml:space="preserve"> Рассмотрение тенденций развития систем HMI/SCADA и преимуществ перехода на современные платформы. Акцент на расширенные возможности визуализации данных, аналитики и отчетности.</w:t>
      </w:r>
    </w:p>
    <w:p>
      <w:pPr>
        <w:pStyle w:val="ListParagraph"/>
      </w:pPr>
      <w:r>
        <w:t xml:space="preserve">  </w:t>
      </w:r>
      <w:r>
        <w:rPr>
          <w:b/>
        </w:rPr>
        <w:t>Беспроводные сенсорные сети для мониторинга состояния оборудования:</w:t>
      </w:r>
      <w:r>
        <w:rPr/>
        <w:t xml:space="preserve"> Описание применения беспроводных сенсорных сетей для мониторинга вибрации, температуры, давления и других параметров оборудования.  Рассмотрение преимуществ использования беспроводных сенсоров для удаленного мониторинга и предиктивного обслуживания.</w:t>
      </w:r>
    </w:p>
    <w:p>
      <w:pPr>
        <w:pStyle w:val="ListParagraph"/>
      </w:pPr>
      <w:r>
        <w:t xml:space="preserve">  </w:t>
      </w:r>
      <w:r>
        <w:rPr>
          <w:b/>
        </w:rPr>
        <w:t>Интеграция IIoT-устройств с системами управления активами (EAM):</w:t>
      </w:r>
      <w:r>
        <w:rPr/>
        <w:t xml:space="preserve"> Описание интеграции IIoT-устройств с системами управления активами (EAM) для автоматизации процессов технического обслуживания и ремонта. Рассмотрение преимуществ использования IIoT для повышения эффективности управления активами.</w:t>
      </w:r>
    </w:p>
    <w:p>
      <w:pPr>
        <w:pStyle w:val="ListParagraph"/>
      </w:pPr>
      <w:r>
        <w:t xml:space="preserve">  </w:t>
      </w:r>
      <w:r>
        <w:rPr>
          <w:b/>
        </w:rPr>
        <w:t>Использование IIoT для оптимизации энергопотребления:</w:t>
      </w:r>
      <w:r>
        <w:rPr/>
        <w:t xml:space="preserve"> Описание применения IIoT для мониторинга и оптимизации энергопотребления на нефтеперерабатывающем предприятии. Рассмотрение преимуществ использования IIoT для снижения затрат на электроэнергию.</w:t>
      </w:r>
    </w:p>
    <w:p>
      <w:pPr>
        <w:pStyle w:val="ListParagraph"/>
      </w:pPr>
      <w:r>
        <w:t xml:space="preserve">  </w:t>
      </w:r>
      <w:r>
        <w:rPr>
          <w:b/>
        </w:rPr>
        <w:t>Использование дронов и роботов для инспекции оборудования:</w:t>
      </w:r>
      <w:r>
        <w:rPr/>
        <w:t xml:space="preserve"> Описание применения дронов и роботов для инспекции труднодоступного оборудования, такого как резервуары, трубопроводы и колонны. Преимущества использования дронов и роботов для повышения безопасности и снижения затрат.</w:t>
      </w:r>
    </w:p>
    <w:p>
      <w:pPr>
        <w:pStyle w:val="ListParagraph"/>
      </w:pPr>
      <w:r>
        <w:t xml:space="preserve">  </w:t>
      </w:r>
      <w:r>
        <w:rPr>
          <w:b/>
        </w:rPr>
        <w:t>Предиктивное обслуживание оборудования на основе анализа больших данных:</w:t>
      </w:r>
      <w:r>
        <w:rPr/>
        <w:t xml:space="preserve">  Подробное описание применения методов машинного обучения для прогнозирования отказов оборудования на основе анализа больших данных.  Рассмотрение алгоритмов машинного обучения, используемых для предиктивного обслуживания.</w:t>
      </w:r>
    </w:p>
    <w:p>
      <w:pPr>
        <w:pStyle w:val="ListParagraph"/>
      </w:pPr>
      <w:r>
        <w:t xml:space="preserve">  </w:t>
      </w:r>
      <w:r>
        <w:rPr>
          <w:b/>
        </w:rPr>
        <w:t>Оптимизация технологических режимов на основе анализа исторических данных:</w:t>
      </w:r>
      <w:r>
        <w:rPr/>
        <w:t xml:space="preserve"> Описание применения методов машинного обучения для оптимизации технологических режимов на основе анализа исторических данных.  Рассмотрение алгоритмов машинного обучения, используемых для оптимизации технологических режимов.</w:t>
      </w:r>
    </w:p>
    <w:p>
      <w:pPr>
        <w:pStyle w:val="ListParagraph"/>
      </w:pPr>
      <w:r>
        <w:t xml:space="preserve">  </w:t>
      </w:r>
      <w:r>
        <w:rPr>
          <w:b/>
        </w:rPr>
        <w:t>Обнаружение аномалий и предотвращение инцидентов на основе анализа данных реального времени:</w:t>
      </w:r>
      <w:r>
        <w:rPr/>
        <w:t xml:space="preserve">  Описание применения методов машинного обучения для обнаружения аномалий и предотвращения инцидентов на основе анализа данных реального времени. Рассмотрение алгоритмов машинного обучения, используемых для обнаружения аномалий.</w:t>
      </w:r>
    </w:p>
    <w:p>
      <w:pPr>
        <w:pStyle w:val="ListParagraph"/>
      </w:pPr>
      <w:r>
        <w:t xml:space="preserve">  </w:t>
      </w:r>
      <w:r>
        <w:rPr>
          <w:b/>
        </w:rPr>
        <w:t>Анализ данных о качестве продукции для улучшения технологических процессов:</w:t>
      </w:r>
      <w:r>
        <w:rPr/>
        <w:t xml:space="preserve">  Описание применения методов анализа данных для улучшения качества продукции и оптимизации технологических процессов.</w:t>
      </w:r>
    </w:p>
    <w:p>
      <w:r>
        <w:br/>
        <w:br/>
        <w:t>Этот список сочетает общие идеи с конкретными примерами, релевантными нефтеперерабатывающей отрасли. Акцент сделан на практическое применение и получение экономического эффекта от внедрения цифровых технологий.</w:t>
      </w:r>
    </w:p>
    <w:p>
      <w:r>
        <w:br w:type="page"/>
      </w:r>
    </w:p>
    <w:p>
      <w:pPr>
        <w:pStyle w:val="Heading1"/>
      </w:pPr>
      <w:r>
        <w:t xml:space="preserve">Глава 4 summaries: </w:t>
      </w:r>
    </w:p>
    <w:p>
      <w:r>
        <w:t>*</w:t>
        <w:br/>
        <w:br/>
        <w:t>*</w:t>
        <w:br/>
        <w:br/>
        <w:t>I</w:t>
        <w:br/>
        <w:br/>
        <w:t>.</w:t>
        <w:br/>
        <w:br/>
        <w:t xml:space="preserve"> </w:t>
        <w:br/>
        <w:br/>
        <w:t>В</w:t>
        <w:br/>
        <w:br/>
        <w:t>и</w:t>
        <w:br/>
        <w:br/>
        <w:t>р</w:t>
        <w:br/>
        <w:br/>
        <w:t>т</w:t>
        <w:br/>
        <w:br/>
        <w:t>у</w:t>
        <w:br/>
        <w:br/>
        <w:t>а</w:t>
        <w:br/>
        <w:br/>
        <w:t>л</w:t>
        <w:br/>
        <w:br/>
        <w:t>и</w:t>
        <w:br/>
        <w:br/>
        <w:t>з</w:t>
        <w:br/>
        <w:br/>
        <w:t>а</w:t>
        <w:br/>
        <w:br/>
        <w:t>ц</w:t>
        <w:br/>
        <w:br/>
        <w:t>и</w:t>
        <w:br/>
        <w:br/>
        <w:t>я</w:t>
        <w:br/>
        <w:br/>
        <w:t xml:space="preserve"> </w:t>
        <w:br/>
        <w:br/>
        <w:t>и</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с</w:t>
        <w:br/>
        <w:br/>
        <w:t>у</w:t>
        <w:br/>
        <w:br/>
        <w:t>р</w:t>
        <w:br/>
        <w:br/>
        <w:t>с</w:t>
        <w:br/>
        <w:br/>
        <w:t>о</w:t>
        <w:br/>
        <w:br/>
        <w:t>в</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w:t>
        <w:br/>
        <w:br/>
        <w:t>*</w:t>
        <w:br/>
        <w:br/>
        <w:br/>
        <w:br/>
        <w:br/>
        <w:t xml:space="preserve"> </w:t>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В</w:t>
        <w:br/>
        <w:br/>
        <w:t>и</w:t>
        <w:br/>
        <w:br/>
        <w:t>р</w:t>
        <w:br/>
        <w:br/>
        <w:t>т</w:t>
        <w:br/>
        <w:br/>
        <w:t>у</w:t>
        <w:br/>
        <w:br/>
        <w:t>а</w:t>
        <w:br/>
        <w:br/>
        <w:t>л</w:t>
        <w:br/>
        <w:br/>
        <w:t>и</w:t>
        <w:br/>
        <w:br/>
        <w:t>з</w:t>
        <w:br/>
        <w:br/>
        <w:t>а</w:t>
        <w:br/>
        <w:br/>
        <w:t>ц</w:t>
        <w:br/>
        <w:br/>
        <w:t>и</w:t>
        <w:br/>
        <w:br/>
        <w:t>я</w:t>
        <w:br/>
        <w:br/>
        <w:t xml:space="preserve"> </w:t>
        <w:br/>
        <w:br/>
        <w:t>п</w:t>
        <w:br/>
        <w:br/>
        <w:t>о</w:t>
        <w:br/>
        <w:br/>
        <w:t>з</w:t>
        <w:br/>
        <w:br/>
        <w:t>в</w:t>
        <w:br/>
        <w:br/>
        <w:t>о</w:t>
        <w:br/>
        <w:br/>
        <w:t>л</w:t>
        <w:br/>
        <w:br/>
        <w:t>я</w:t>
        <w:br/>
        <w:br/>
        <w:t>е</w:t>
        <w:br/>
        <w:br/>
        <w:t>т</w:t>
        <w:br/>
        <w:br/>
        <w:t xml:space="preserve"> </w:t>
        <w:br/>
        <w:br/>
        <w:t>к</w:t>
        <w:br/>
        <w:br/>
        <w:t>о</w:t>
        <w:br/>
        <w:br/>
        <w:t>н</w:t>
        <w:br/>
        <w:br/>
        <w:t>с</w:t>
        <w:br/>
        <w:br/>
        <w:t>о</w:t>
        <w:br/>
        <w:br/>
        <w:t>л</w:t>
        <w:br/>
        <w:br/>
        <w:t>и</w:t>
        <w:br/>
        <w:br/>
        <w:t>д</w:t>
        <w:br/>
        <w:br/>
        <w:t>и</w:t>
        <w:br/>
        <w:br/>
        <w:t>р</w:t>
        <w:br/>
        <w:br/>
        <w:t>о</w:t>
        <w:br/>
        <w:br/>
        <w:t>в</w:t>
        <w:br/>
        <w:br/>
        <w:t>а</w:t>
        <w:br/>
        <w:br/>
        <w:t>т</w:t>
        <w:br/>
        <w:br/>
        <w:t>ь</w:t>
        <w:br/>
        <w:br/>
        <w:t xml:space="preserve"> </w:t>
        <w:br/>
        <w:br/>
        <w:t>с</w:t>
        <w:br/>
        <w:br/>
        <w:t>е</w:t>
        <w:br/>
        <w:br/>
        <w:t>р</w:t>
        <w:br/>
        <w:br/>
        <w:t>в</w:t>
        <w:br/>
        <w:br/>
        <w:t>е</w:t>
        <w:br/>
        <w:br/>
        <w:t>р</w:t>
        <w:br/>
        <w:br/>
        <w:t>ы</w:t>
        <w:br/>
        <w:br/>
        <w:t>,</w:t>
        <w:br/>
        <w:br/>
        <w:t xml:space="preserve"> </w:t>
        <w:br/>
        <w:br/>
        <w:t>с</w:t>
        <w:br/>
        <w:br/>
        <w:t>н</w:t>
        <w:br/>
        <w:br/>
        <w:t>и</w:t>
        <w:br/>
        <w:br/>
        <w:t>з</w:t>
        <w:br/>
        <w:br/>
        <w:t>и</w:t>
        <w:br/>
        <w:br/>
        <w:t>т</w:t>
        <w:br/>
        <w:br/>
        <w:t>ь</w:t>
        <w:br/>
        <w:br/>
        <w:t xml:space="preserve"> </w:t>
        <w:br/>
        <w:br/>
        <w:t>з</w:t>
        <w:br/>
        <w:br/>
        <w:t>а</w:t>
        <w:br/>
        <w:br/>
        <w:t>т</w:t>
        <w:br/>
        <w:br/>
        <w:t>р</w:t>
        <w:br/>
        <w:br/>
        <w:t>а</w:t>
        <w:br/>
        <w:br/>
        <w:t>т</w:t>
        <w:br/>
        <w:br/>
        <w:t>ы</w:t>
        <w:br/>
        <w:br/>
        <w:t xml:space="preserve"> </w:t>
        <w:br/>
        <w:br/>
        <w:t>н</w:t>
        <w:br/>
        <w:br/>
        <w:t>а</w:t>
        <w:br/>
        <w:br/>
        <w:t xml:space="preserve"> </w:t>
        <w:br/>
        <w:br/>
        <w:t>о</w:t>
        <w:br/>
        <w:br/>
        <w:t>б</w:t>
        <w:br/>
        <w:br/>
        <w:t>о</w:t>
        <w:br/>
        <w:br/>
        <w:t>р</w:t>
        <w:br/>
        <w:br/>
        <w:t>у</w:t>
        <w:br/>
        <w:br/>
        <w:t>д</w:t>
        <w:br/>
        <w:br/>
        <w:t>о</w:t>
        <w:br/>
        <w:br/>
        <w:t>в</w:t>
        <w:br/>
        <w:br/>
        <w:t>а</w:t>
        <w:br/>
        <w:br/>
        <w:t>н</w:t>
        <w:br/>
        <w:br/>
        <w:t>и</w:t>
        <w:br/>
        <w:br/>
        <w:t>е</w:t>
        <w:br/>
        <w:br/>
        <w:t xml:space="preserve"> </w:t>
        <w:br/>
        <w:br/>
        <w:t>и</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Т</w:t>
        <w:br/>
        <w:br/>
        <w:t>и</w:t>
        <w:br/>
        <w:br/>
        <w:t>п</w:t>
        <w:br/>
        <w:br/>
        <w:t>ы</w:t>
        <w:br/>
        <w:br/>
        <w:t xml:space="preserve"> </w:t>
        <w:br/>
        <w:br/>
        <w:t>в</w:t>
        <w:br/>
        <w:br/>
        <w:t>и</w:t>
        <w:br/>
        <w:br/>
        <w:t>р</w:t>
        <w:br/>
        <w:br/>
        <w:t>т</w:t>
        <w:br/>
        <w:br/>
        <w:t>у</w:t>
        <w:br/>
        <w:br/>
        <w:t>а</w:t>
        <w:br/>
        <w:br/>
        <w:t>л</w:t>
        <w:br/>
        <w:br/>
        <w:t>и</w:t>
        <w:br/>
        <w:br/>
        <w:t>з</w:t>
        <w:br/>
        <w:br/>
        <w:t>а</w:t>
        <w:br/>
        <w:br/>
        <w:t>ц</w:t>
        <w:br/>
        <w:br/>
        <w:t>и</w:t>
        <w:br/>
        <w:br/>
        <w:t>и</w:t>
        <w:br/>
        <w:br/>
        <w:t xml:space="preserve"> </w:t>
        <w:br/>
        <w:br/>
        <w:t>(</w:t>
        <w:br/>
        <w:br/>
        <w:t>с</w:t>
        <w:br/>
        <w:br/>
        <w:t>е</w:t>
        <w:br/>
        <w:br/>
        <w:t>р</w:t>
        <w:br/>
        <w:br/>
        <w:t>в</w:t>
        <w:br/>
        <w:br/>
        <w:t>е</w:t>
        <w:br/>
        <w:br/>
        <w:t>р</w:t>
        <w:br/>
        <w:br/>
        <w:t>н</w:t>
        <w:br/>
        <w:br/>
        <w:t>а</w:t>
        <w:br/>
        <w:br/>
        <w:t>я</w:t>
        <w:br/>
        <w:br/>
        <w:t>,</w:t>
        <w:br/>
        <w:br/>
        <w:t xml:space="preserve"> </w:t>
        <w:br/>
        <w:br/>
        <w:t>с</w:t>
        <w:br/>
        <w:br/>
        <w:t>е</w:t>
        <w:br/>
        <w:br/>
        <w:t>т</w:t>
        <w:br/>
        <w:br/>
        <w:t>е</w:t>
        <w:br/>
        <w:br/>
        <w:t>в</w:t>
        <w:br/>
        <w:br/>
        <w:t>а</w:t>
        <w:br/>
        <w:br/>
        <w:t>я</w:t>
        <w:br/>
        <w:br/>
        <w:t>,</w:t>
        <w:br/>
        <w:br/>
        <w:t xml:space="preserve"> </w:t>
        <w:br/>
        <w:br/>
        <w:t>х</w:t>
        <w:br/>
        <w:br/>
        <w:t>р</w:t>
        <w:br/>
        <w:br/>
        <w:t>а</w:t>
        <w:br/>
        <w:br/>
        <w:t>н</w:t>
        <w:br/>
        <w:br/>
        <w:t>и</w:t>
        <w:br/>
        <w:br/>
        <w:t>л</w:t>
        <w:br/>
        <w:br/>
        <w:t>и</w:t>
        <w:br/>
        <w:br/>
        <w:t>щ</w:t>
        <w:br/>
        <w:br/>
        <w:t>)</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П</w:t>
        <w:br/>
        <w:br/>
        <w:t>л</w:t>
        <w:br/>
        <w:br/>
        <w:t>а</w:t>
        <w:br/>
        <w:br/>
        <w:t>т</w:t>
        <w:br/>
        <w:br/>
        <w:t>ф</w:t>
        <w:br/>
        <w:br/>
        <w:t>о</w:t>
        <w:br/>
        <w:br/>
        <w:t>р</w:t>
        <w:br/>
        <w:br/>
        <w:t>м</w:t>
        <w:br/>
        <w:br/>
        <w:t>ы</w:t>
        <w:br/>
        <w:br/>
        <w:t xml:space="preserve"> </w:t>
        <w:br/>
        <w:br/>
        <w:t>в</w:t>
        <w:br/>
        <w:br/>
        <w:t>и</w:t>
        <w:br/>
        <w:br/>
        <w:t>р</w:t>
        <w:br/>
        <w:br/>
        <w:t>т</w:t>
        <w:br/>
        <w:br/>
        <w:t>у</w:t>
        <w:br/>
        <w:br/>
        <w:t>а</w:t>
        <w:br/>
        <w:br/>
        <w:t>л</w:t>
        <w:br/>
        <w:br/>
        <w:t>и</w:t>
        <w:br/>
        <w:br/>
        <w:t>з</w:t>
        <w:br/>
        <w:br/>
        <w:t>а</w:t>
        <w:br/>
        <w:br/>
        <w:t>ц</w:t>
        <w:br/>
        <w:br/>
        <w:t>и</w:t>
        <w:br/>
        <w:br/>
        <w:t>и</w:t>
        <w:br/>
        <w:br/>
        <w:t xml:space="preserve"> </w:t>
        <w:br/>
        <w:br/>
        <w:t>(</w:t>
        <w:br/>
        <w:br/>
        <w:t>V</w:t>
        <w:br/>
        <w:br/>
        <w:t>M</w:t>
        <w:br/>
        <w:br/>
        <w:t>w</w:t>
        <w:br/>
        <w:br/>
        <w:t>a</w:t>
        <w:br/>
        <w:br/>
        <w:t>r</w:t>
        <w:br/>
        <w:br/>
        <w:t>e</w:t>
        <w:br/>
        <w:br/>
        <w:t>,</w:t>
        <w:br/>
        <w:br/>
        <w:t xml:space="preserve"> </w:t>
        <w:br/>
        <w:br/>
        <w:t>H</w:t>
        <w:br/>
        <w:br/>
        <w:t>y</w:t>
        <w:br/>
        <w:br/>
        <w:t>p</w:t>
        <w:br/>
        <w:br/>
        <w:t>e</w:t>
        <w:br/>
        <w:br/>
        <w:t>r</w:t>
        <w:br/>
        <w:br/>
        <w:t>-</w:t>
        <w:br/>
        <w:br/>
        <w:t>V</w:t>
        <w:br/>
        <w:br/>
        <w:t>,</w:t>
        <w:br/>
        <w:br/>
        <w:t xml:space="preserve"> </w:t>
        <w:br/>
        <w:br/>
        <w:t>K</w:t>
        <w:br/>
        <w:br/>
        <w:t>V</w:t>
        <w:br/>
        <w:br/>
        <w:t>M</w:t>
        <w:br/>
        <w:br/>
        <w:t>)</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О</w:t>
        <w:br/>
        <w:br/>
        <w:t>б</w:t>
        <w:br/>
        <w:br/>
        <w:t>л</w:t>
        <w:br/>
        <w:br/>
        <w:t>а</w:t>
        <w:br/>
        <w:br/>
        <w:t>ч</w:t>
        <w:br/>
        <w:br/>
        <w:t>н</w:t>
        <w:br/>
        <w:br/>
        <w:t>ы</w:t>
        <w:br/>
        <w:br/>
        <w:t>е</w:t>
        <w:br/>
        <w:br/>
        <w:t xml:space="preserve"> </w:t>
        <w:br/>
        <w:br/>
        <w:t>м</w:t>
        <w:br/>
        <w:br/>
        <w:t>о</w:t>
        <w:br/>
        <w:br/>
        <w:t>д</w:t>
        <w:br/>
        <w:br/>
        <w:t>е</w:t>
        <w:br/>
        <w:br/>
        <w:t>л</w:t>
        <w:br/>
        <w:br/>
        <w:t>и</w:t>
        <w:br/>
        <w:br/>
        <w:t xml:space="preserve"> </w:t>
        <w:br/>
        <w:br/>
        <w:t>(</w:t>
        <w:br/>
        <w:br/>
        <w:t>I</w:t>
        <w:br/>
        <w:br/>
        <w:t>a</w:t>
        <w:br/>
        <w:br/>
        <w:t>a</w:t>
        <w:br/>
        <w:br/>
        <w:t>S</w:t>
        <w:br/>
        <w:br/>
        <w:t>,</w:t>
        <w:br/>
        <w:br/>
        <w:t xml:space="preserve"> </w:t>
        <w:br/>
        <w:br/>
        <w:t>P</w:t>
        <w:br/>
        <w:br/>
        <w:t>a</w:t>
        <w:br/>
        <w:br/>
        <w:t>a</w:t>
        <w:br/>
        <w:br/>
        <w:t>S</w:t>
        <w:br/>
        <w:br/>
        <w:t>,</w:t>
        <w:br/>
        <w:br/>
        <w:t xml:space="preserve"> </w:t>
        <w:br/>
        <w:br/>
        <w:t>S</w:t>
        <w:br/>
        <w:br/>
        <w:t>a</w:t>
        <w:br/>
        <w:br/>
        <w:t>a</w:t>
        <w:br/>
        <w:br/>
        <w:t>S</w:t>
        <w:br/>
        <w:br/>
        <w:t>)</w:t>
        <w:br/>
        <w:br/>
        <w:t xml:space="preserve"> </w:t>
        <w:br/>
        <w:br/>
        <w:t>и</w:t>
        <w:br/>
        <w:br/>
        <w:t xml:space="preserve"> </w:t>
        <w:br/>
        <w:br/>
        <w:t>и</w:t>
        <w:br/>
        <w:br/>
        <w:t>х</w:t>
        <w:br/>
        <w:br/>
        <w:t xml:space="preserve"> </w:t>
        <w:br/>
        <w:br/>
        <w:t>п</w:t>
        <w:br/>
        <w:br/>
        <w:t>р</w:t>
        <w:br/>
        <w:br/>
        <w:t>и</w:t>
        <w:br/>
        <w:br/>
        <w:t>м</w:t>
        <w:br/>
        <w:br/>
        <w:t>е</w:t>
        <w:br/>
        <w:br/>
        <w:t>н</w:t>
        <w:br/>
        <w:br/>
        <w:t>е</w:t>
        <w:br/>
        <w:br/>
        <w:t>н</w:t>
        <w:br/>
        <w:br/>
        <w:t>и</w:t>
        <w:br/>
        <w:br/>
        <w:t>е</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П</w:t>
        <w:br/>
        <w:br/>
        <w:t>р</w:t>
        <w:br/>
        <w:br/>
        <w:t>е</w:t>
        <w:br/>
        <w:br/>
        <w:t>и</w:t>
        <w:br/>
        <w:br/>
        <w:t>м</w:t>
        <w:br/>
        <w:br/>
        <w:t>у</w:t>
        <w:br/>
        <w:br/>
        <w:t>щ</w:t>
        <w:br/>
        <w:br/>
        <w:t>е</w:t>
        <w:br/>
        <w:br/>
        <w:t>с</w:t>
        <w:br/>
        <w:br/>
        <w:t>т</w:t>
        <w:br/>
        <w:br/>
        <w:t>в</w:t>
        <w:br/>
        <w:br/>
        <w:t>а</w:t>
        <w:br/>
        <w:br/>
        <w:t xml:space="preserve"> </w:t>
        <w:br/>
        <w:br/>
        <w:t>и</w:t>
        <w:br/>
        <w:br/>
        <w:t xml:space="preserve"> </w:t>
        <w:br/>
        <w:br/>
        <w:t>н</w:t>
        <w:br/>
        <w:br/>
        <w:t>е</w:t>
        <w:br/>
        <w:br/>
        <w:t>д</w:t>
        <w:br/>
        <w:br/>
        <w:t>о</w:t>
        <w:br/>
        <w:br/>
        <w:t>с</w:t>
        <w:br/>
        <w:br/>
        <w:t>т</w:t>
        <w:br/>
        <w:br/>
        <w:t>а</w:t>
        <w:br/>
        <w:br/>
        <w:t>т</w:t>
        <w:br/>
        <w:br/>
        <w:t>к</w:t>
        <w:br/>
        <w:br/>
        <w:t>и</w:t>
        <w:br/>
        <w:br/>
        <w:t xml:space="preserve"> </w:t>
        <w:br/>
        <w:br/>
        <w:t>ч</w:t>
        <w:br/>
        <w:br/>
        <w:t>а</w:t>
        <w:br/>
        <w:br/>
        <w:t>с</w:t>
        <w:br/>
        <w:br/>
        <w:t>т</w:t>
        <w:br/>
        <w:br/>
        <w:t>н</w:t>
        <w:br/>
        <w:br/>
        <w:t>ы</w:t>
        <w:br/>
        <w:br/>
        <w:t>х</w:t>
        <w:br/>
        <w:br/>
        <w:t>,</w:t>
        <w:br/>
        <w:br/>
        <w:t xml:space="preserve"> </w:t>
        <w:br/>
        <w:br/>
        <w:t>п</w:t>
        <w:br/>
        <w:br/>
        <w:t>у</w:t>
        <w:br/>
        <w:br/>
        <w:t>б</w:t>
        <w:br/>
        <w:br/>
        <w:t>л</w:t>
        <w:br/>
        <w:br/>
        <w:t>и</w:t>
        <w:br/>
        <w:br/>
        <w:t>ч</w:t>
        <w:br/>
        <w:br/>
        <w:t>н</w:t>
        <w:br/>
        <w:br/>
        <w:t>ы</w:t>
        <w:br/>
        <w:br/>
        <w:t>х</w:t>
        <w:br/>
        <w:br/>
        <w:t xml:space="preserve"> </w:t>
        <w:br/>
        <w:br/>
        <w:t>и</w:t>
        <w:br/>
        <w:br/>
        <w:t xml:space="preserve"> </w:t>
        <w:br/>
        <w:br/>
        <w:t>г</w:t>
        <w:br/>
        <w:br/>
        <w:t>и</w:t>
        <w:br/>
        <w:br/>
        <w:t>б</w:t>
        <w:br/>
        <w:br/>
        <w:t>р</w:t>
        <w:br/>
        <w:br/>
        <w:t>и</w:t>
        <w:br/>
        <w:br/>
        <w:t>д</w:t>
        <w:br/>
        <w:br/>
        <w:t>н</w:t>
        <w:br/>
        <w:br/>
        <w:t>ы</w:t>
        <w:br/>
        <w:br/>
        <w:t>х</w:t>
        <w:br/>
        <w:br/>
        <w:t xml:space="preserve"> </w:t>
        <w:br/>
        <w:br/>
        <w:t>о</w:t>
        <w:br/>
        <w:br/>
        <w:t>б</w:t>
        <w:br/>
        <w:br/>
        <w:t>л</w:t>
        <w:br/>
        <w:br/>
        <w:t>а</w:t>
        <w:br/>
        <w:br/>
        <w:t>к</w:t>
        <w:br/>
        <w:br/>
        <w:t>о</w:t>
        <w:br/>
        <w:br/>
        <w:t>в</w:t>
        <w:br/>
        <w:br/>
        <w:t>.</w:t>
        <w:br/>
        <w:br/>
        <w:br/>
        <w:br/>
        <w:br/>
        <w:br/>
        <w:br/>
        <w:br/>
        <w:t>*</w:t>
        <w:br/>
        <w:br/>
        <w:t>*</w:t>
        <w:br/>
        <w:br/>
        <w:t>I</w:t>
        <w:br/>
        <w:br/>
        <w:t>I</w:t>
        <w:br/>
        <w:br/>
        <w:t>.</w:t>
        <w:br/>
        <w:br/>
        <w:t xml:space="preserve"> </w:t>
        <w:br/>
        <w:br/>
        <w:t>С</w:t>
        <w:br/>
        <w:br/>
        <w:t>и</w:t>
        <w:br/>
        <w:br/>
        <w:t>с</w:t>
        <w:br/>
        <w:br/>
        <w:t>т</w:t>
        <w:br/>
        <w:br/>
        <w:t>е</w:t>
        <w:br/>
        <w:br/>
        <w:t>м</w:t>
        <w:br/>
        <w:br/>
        <w:t>ы</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w:t>
        <w:br/>
        <w:br/>
        <w:t>А</w:t>
        <w:br/>
        <w:br/>
        <w:t>С</w:t>
        <w:br/>
        <w:br/>
        <w:t>У</w:t>
        <w:br/>
        <w:br/>
        <w:t xml:space="preserve"> </w:t>
        <w:br/>
        <w:br/>
        <w:t>Т</w:t>
        <w:br/>
        <w:br/>
        <w:t>П</w:t>
        <w:br/>
        <w:br/>
        <w:t>)</w:t>
        <w:br/>
        <w:br/>
        <w:t>:</w:t>
        <w:br/>
        <w:br/>
        <w:t xml:space="preserve"> </w:t>
        <w:br/>
        <w:br/>
        <w:t>Я</w:t>
        <w:br/>
        <w:br/>
        <w:t>д</w:t>
        <w:br/>
        <w:br/>
        <w:t>р</w:t>
        <w:br/>
        <w:br/>
        <w:t>о</w:t>
        <w:br/>
        <w:br/>
        <w:t xml:space="preserve"> </w:t>
        <w:br/>
        <w:br/>
        <w:t>ц</w:t>
        <w:br/>
        <w:br/>
        <w:t>и</w:t>
        <w:br/>
        <w:br/>
        <w:t>ф</w:t>
        <w:br/>
        <w:br/>
        <w:t>р</w:t>
        <w:br/>
        <w:br/>
        <w:t>о</w:t>
        <w:br/>
        <w:br/>
        <w:t>в</w:t>
        <w:br/>
        <w:br/>
        <w:t>и</w:t>
        <w:br/>
        <w:br/>
        <w:t>з</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С</w:t>
        <w:br/>
        <w:br/>
        <w:t>У</w:t>
        <w:br/>
        <w:br/>
        <w:t xml:space="preserve"> </w:t>
        <w:br/>
        <w:br/>
        <w:t>Т</w:t>
        <w:br/>
        <w:br/>
        <w:t>П</w:t>
        <w:br/>
        <w:br/>
        <w:t xml:space="preserve"> </w:t>
        <w:br/>
        <w:br/>
        <w:t>о</w:t>
        <w:br/>
        <w:br/>
        <w:t>б</w:t>
        <w:br/>
        <w:br/>
        <w:t>е</w:t>
        <w:br/>
        <w:br/>
        <w:t>с</w:t>
        <w:br/>
        <w:br/>
        <w:t>п</w:t>
        <w:br/>
        <w:br/>
        <w:t>е</w:t>
        <w:br/>
        <w:br/>
        <w:t>ч</w:t>
        <w:br/>
        <w:br/>
        <w:t>и</w:t>
        <w:br/>
        <w:br/>
        <w:t>в</w:t>
        <w:br/>
        <w:br/>
        <w:t>а</w:t>
        <w:br/>
        <w:br/>
        <w:t>ю</w:t>
        <w:br/>
        <w:br/>
        <w:t>т</w:t>
        <w:br/>
        <w:br/>
        <w:t xml:space="preserve"> </w:t>
        <w:br/>
        <w:br/>
        <w:t>а</w:t>
        <w:br/>
        <w:br/>
        <w:t>в</w:t>
        <w:br/>
        <w:br/>
        <w:t>т</w:t>
        <w:br/>
        <w:br/>
        <w:t>о</w:t>
        <w:br/>
        <w:br/>
        <w:t>м</w:t>
        <w:br/>
        <w:br/>
        <w:t>а</w:t>
        <w:br/>
        <w:br/>
        <w:t>т</w:t>
        <w:br/>
        <w:br/>
        <w:t>и</w:t>
        <w:br/>
        <w:br/>
        <w:t>ч</w:t>
        <w:br/>
        <w:br/>
        <w:t>е</w:t>
        <w:br/>
        <w:br/>
        <w:t>с</w:t>
        <w:br/>
        <w:br/>
        <w:t>к</w:t>
        <w:br/>
        <w:br/>
        <w:t>и</w:t>
        <w:br/>
        <w:br/>
        <w:t>й</w:t>
        <w:br/>
        <w:br/>
        <w:t xml:space="preserve"> </w:t>
        <w:br/>
        <w:br/>
        <w:t>к</w:t>
        <w:br/>
        <w:br/>
        <w:t>о</w:t>
        <w:br/>
        <w:br/>
        <w:t>н</w:t>
        <w:br/>
        <w:br/>
        <w:t>т</w:t>
        <w:br/>
        <w:br/>
        <w:t>р</w:t>
        <w:br/>
        <w:br/>
        <w:t>о</w:t>
        <w:br/>
        <w:br/>
        <w:t>л</w:t>
        <w:br/>
        <w:br/>
        <w:t>ь</w:t>
        <w:br/>
        <w:br/>
        <w:t xml:space="preserve"> </w:t>
        <w:br/>
        <w:br/>
        <w:t>и</w:t>
        <w:br/>
        <w:br/>
        <w:t xml:space="preserve"> </w:t>
        <w:br/>
        <w:br/>
        <w:t>у</w:t>
        <w:br/>
        <w:br/>
        <w:t>п</w:t>
        <w:br/>
        <w:br/>
        <w:t>р</w:t>
        <w:br/>
        <w:br/>
        <w:t>а</w:t>
        <w:br/>
        <w:br/>
        <w:t>в</w:t>
        <w:br/>
        <w:br/>
        <w:t>л</w:t>
        <w:br/>
        <w:br/>
        <w:t>е</w:t>
        <w:br/>
        <w:br/>
        <w:t>н</w:t>
        <w:br/>
        <w:br/>
        <w:t>и</w:t>
        <w:br/>
        <w:br/>
        <w:t>е</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w:t>
        <w:br/>
        <w:br/>
        <w:t xml:space="preserve"> </w:t>
        <w:br/>
        <w:br/>
        <w:t>п</w:t>
        <w:br/>
        <w:br/>
        <w:t>о</w:t>
        <w:br/>
        <w:br/>
        <w:t>в</w:t>
        <w:br/>
        <w:br/>
        <w:t>ы</w:t>
        <w:br/>
        <w:br/>
        <w:t>ш</w:t>
        <w:br/>
        <w:br/>
        <w:t>а</w:t>
        <w:br/>
        <w:br/>
        <w:t>я</w:t>
        <w:br/>
        <w:br/>
        <w:t xml:space="preserve"> </w:t>
        <w:br/>
        <w:br/>
        <w:t>э</w:t>
        <w:br/>
        <w:br/>
        <w:t>ф</w:t>
        <w:br/>
        <w:br/>
        <w:t>ф</w:t>
        <w:br/>
        <w:br/>
        <w:t>е</w:t>
        <w:br/>
        <w:br/>
        <w:t>к</w:t>
        <w:br/>
        <w:br/>
        <w:t>т</w:t>
        <w:br/>
        <w:br/>
        <w:t>и</w:t>
        <w:br/>
        <w:br/>
        <w:t>в</w:t>
        <w:br/>
        <w:br/>
        <w:t>н</w:t>
        <w:br/>
        <w:br/>
        <w:t>о</w:t>
        <w:br/>
        <w:br/>
        <w:t>с</w:t>
        <w:br/>
        <w:br/>
        <w:t>т</w:t>
        <w:br/>
        <w:br/>
        <w:t>ь</w:t>
        <w:br/>
        <w:br/>
        <w:t>,</w:t>
        <w:br/>
        <w:br/>
        <w:t xml:space="preserve"> </w:t>
        <w:br/>
        <w:br/>
        <w:t>б</w:t>
        <w:br/>
        <w:br/>
        <w:t>е</w:t>
        <w:br/>
        <w:br/>
        <w:t>з</w:t>
        <w:br/>
        <w:br/>
        <w:t>о</w:t>
        <w:br/>
        <w:br/>
        <w:t>п</w:t>
        <w:br/>
        <w:br/>
        <w:t>а</w:t>
        <w:br/>
        <w:br/>
        <w:t>с</w:t>
        <w:br/>
        <w:br/>
        <w:t>н</w:t>
        <w:br/>
        <w:br/>
        <w:t>о</w:t>
        <w:br/>
        <w:br/>
        <w:t>с</w:t>
        <w:br/>
        <w:br/>
        <w:t>т</w:t>
        <w:br/>
        <w:br/>
        <w:t>ь</w:t>
        <w:br/>
        <w:br/>
        <w:t xml:space="preserve"> </w:t>
        <w:br/>
        <w:br/>
        <w:t>и</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А</w:t>
        <w:br/>
        <w:br/>
        <w:t>р</w:t>
        <w:br/>
        <w:br/>
        <w:t>х</w:t>
        <w:br/>
        <w:br/>
        <w:t>и</w:t>
        <w:br/>
        <w:br/>
        <w:t>т</w:t>
        <w:br/>
        <w:br/>
        <w:t>е</w:t>
        <w:br/>
        <w:br/>
        <w:t>к</w:t>
        <w:br/>
        <w:br/>
        <w:t>т</w:t>
        <w:br/>
        <w:br/>
        <w:t>у</w:t>
        <w:br/>
        <w:br/>
        <w:t>р</w:t>
        <w:br/>
        <w:br/>
        <w:t>а</w:t>
        <w:br/>
        <w:br/>
        <w:t xml:space="preserve"> </w:t>
        <w:br/>
        <w:br/>
        <w:t>А</w:t>
        <w:br/>
        <w:br/>
        <w:t>С</w:t>
        <w:br/>
        <w:br/>
        <w:t>У</w:t>
        <w:br/>
        <w:br/>
        <w:t xml:space="preserve"> </w:t>
        <w:br/>
        <w:br/>
        <w:t>Т</w:t>
        <w:br/>
        <w:br/>
        <w:t>П</w:t>
        <w:br/>
        <w:br/>
        <w:t xml:space="preserve"> </w:t>
        <w:br/>
        <w:br/>
        <w:t>(</w:t>
        <w:br/>
        <w:br/>
        <w:t>у</w:t>
        <w:br/>
        <w:br/>
        <w:t>р</w:t>
        <w:br/>
        <w:br/>
        <w:t>о</w:t>
        <w:br/>
        <w:br/>
        <w:t>в</w:t>
        <w:br/>
        <w:br/>
        <w:t>н</w:t>
        <w:br/>
        <w:br/>
        <w:t>и</w:t>
        <w:br/>
        <w:br/>
        <w:t>,</w:t>
        <w:br/>
        <w:br/>
        <w:t xml:space="preserve"> </w:t>
        <w:br/>
        <w:br/>
        <w:t>к</w:t>
        <w:br/>
        <w:br/>
        <w:t>о</w:t>
        <w:br/>
        <w:br/>
        <w:t>м</w:t>
        <w:br/>
        <w:br/>
        <w:t>п</w:t>
        <w:br/>
        <w:br/>
        <w:t>о</w:t>
        <w:br/>
        <w:br/>
        <w:t>н</w:t>
        <w:br/>
        <w:br/>
        <w:t>е</w:t>
        <w:br/>
        <w:br/>
        <w:t>н</w:t>
        <w:br/>
        <w:br/>
        <w:t>т</w:t>
        <w:br/>
        <w:br/>
        <w:t>ы</w:t>
        <w:br/>
        <w:br/>
        <w:t>)</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П</w:t>
        <w:br/>
        <w:br/>
        <w:t>р</w:t>
        <w:br/>
        <w:br/>
        <w:t>о</w:t>
        <w:br/>
        <w:br/>
        <w:t>г</w:t>
        <w:br/>
        <w:br/>
        <w:t>р</w:t>
        <w:br/>
        <w:br/>
        <w:t>а</w:t>
        <w:br/>
        <w:br/>
        <w:t>м</w:t>
        <w:br/>
        <w:br/>
        <w:t>м</w:t>
        <w:br/>
        <w:br/>
        <w:t>и</w:t>
        <w:br/>
        <w:br/>
        <w:t>р</w:t>
        <w:br/>
        <w:br/>
        <w:t>у</w:t>
        <w:br/>
        <w:br/>
        <w:t>е</w:t>
        <w:br/>
        <w:br/>
        <w:t>м</w:t>
        <w:br/>
        <w:br/>
        <w:t>ы</w:t>
        <w:br/>
        <w:br/>
        <w:t>е</w:t>
        <w:br/>
        <w:br/>
        <w:t xml:space="preserve"> </w:t>
        <w:br/>
        <w:br/>
        <w:t>л</w:t>
        <w:br/>
        <w:br/>
        <w:t>о</w:t>
        <w:br/>
        <w:br/>
        <w:t>г</w:t>
        <w:br/>
        <w:br/>
        <w:t>и</w:t>
        <w:br/>
        <w:br/>
        <w:t>ч</w:t>
        <w:br/>
        <w:br/>
        <w:t>е</w:t>
        <w:br/>
        <w:br/>
        <w:t>с</w:t>
        <w:br/>
        <w:br/>
        <w:t>к</w:t>
        <w:br/>
        <w:br/>
        <w:t>и</w:t>
        <w:br/>
        <w:br/>
        <w:t>е</w:t>
        <w:br/>
        <w:br/>
        <w:t xml:space="preserve"> </w:t>
        <w:br/>
        <w:br/>
        <w:t>к</w:t>
        <w:br/>
        <w:br/>
        <w:t>о</w:t>
        <w:br/>
        <w:br/>
        <w:t>н</w:t>
        <w:br/>
        <w:br/>
        <w:t>т</w:t>
        <w:br/>
        <w:br/>
        <w:t>р</w:t>
        <w:br/>
        <w:br/>
        <w:t>о</w:t>
        <w:br/>
        <w:br/>
        <w:t>л</w:t>
        <w:br/>
        <w:br/>
        <w:t>л</w:t>
        <w:br/>
        <w:br/>
        <w:t>е</w:t>
        <w:br/>
        <w:br/>
        <w:t>р</w:t>
        <w:br/>
        <w:br/>
        <w:t>ы</w:t>
        <w:br/>
        <w:br/>
        <w:t xml:space="preserve"> </w:t>
        <w:br/>
        <w:br/>
        <w:t>(</w:t>
        <w:br/>
        <w:br/>
        <w:t>П</w:t>
        <w:br/>
        <w:br/>
        <w:t>Л</w:t>
        <w:br/>
        <w:br/>
        <w:t>К</w:t>
        <w:br/>
        <w:br/>
        <w:t>)</w:t>
        <w:br/>
        <w:br/>
        <w:t xml:space="preserve"> </w:t>
        <w:br/>
        <w:br/>
        <w:t>и</w:t>
        <w:br/>
        <w:br/>
        <w:t xml:space="preserve"> </w:t>
        <w:br/>
        <w:br/>
        <w:t>р</w:t>
        <w:br/>
        <w:br/>
        <w:t>а</w:t>
        <w:br/>
        <w:br/>
        <w:t>с</w:t>
        <w:br/>
        <w:br/>
        <w:t>п</w:t>
        <w:br/>
        <w:br/>
        <w:t>р</w:t>
        <w:br/>
        <w:br/>
        <w:t>е</w:t>
        <w:br/>
        <w:br/>
        <w:t>д</w:t>
        <w:br/>
        <w:br/>
        <w:t>е</w:t>
        <w:br/>
        <w:br/>
        <w:t>л</w:t>
        <w:br/>
        <w:br/>
        <w:t>е</w:t>
        <w:br/>
        <w:br/>
        <w:t>н</w:t>
        <w:br/>
        <w:br/>
        <w:t>н</w:t>
        <w:br/>
        <w:br/>
        <w:t>ы</w:t>
        <w:br/>
        <w:br/>
        <w:t>е</w:t>
        <w:br/>
        <w:br/>
        <w:t xml:space="preserve"> </w:t>
        <w:br/>
        <w:br/>
        <w:t>с</w:t>
        <w:br/>
        <w:br/>
        <w:t>и</w:t>
        <w:br/>
        <w:br/>
        <w:t>с</w:t>
        <w:br/>
        <w:br/>
        <w:t>т</w:t>
        <w:br/>
        <w:br/>
        <w:t>е</w:t>
        <w:br/>
        <w:br/>
        <w:t>м</w:t>
        <w:br/>
        <w:br/>
        <w:t>ы</w:t>
        <w:br/>
        <w:br/>
        <w:t xml:space="preserve"> </w:t>
        <w:br/>
        <w:br/>
        <w:t>у</w:t>
        <w:br/>
        <w:br/>
        <w:t>п</w:t>
        <w:br/>
        <w:br/>
        <w:t>р</w:t>
        <w:br/>
        <w:br/>
        <w:t>а</w:t>
        <w:br/>
        <w:br/>
        <w:t>в</w:t>
        <w:br/>
        <w:br/>
        <w:t>л</w:t>
        <w:br/>
        <w:br/>
        <w:t>е</w:t>
        <w:br/>
        <w:br/>
        <w:t>н</w:t>
        <w:br/>
        <w:br/>
        <w:t>и</w:t>
        <w:br/>
        <w:br/>
        <w:t>я</w:t>
        <w:br/>
        <w:br/>
        <w:t xml:space="preserve"> </w:t>
        <w:br/>
        <w:br/>
        <w:t>(</w:t>
        <w:br/>
        <w:br/>
        <w:t>Р</w:t>
        <w:br/>
        <w:br/>
        <w:t>С</w:t>
        <w:br/>
        <w:br/>
        <w:t>У</w:t>
        <w:br/>
        <w:br/>
        <w:t>)</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С</w:t>
        <w:br/>
        <w:br/>
        <w:t>и</w:t>
        <w:br/>
        <w:br/>
        <w:t>с</w:t>
        <w:br/>
        <w:br/>
        <w:t>т</w:t>
        <w:br/>
        <w:br/>
        <w:t>е</w:t>
        <w:br/>
        <w:br/>
        <w:t>м</w:t>
        <w:br/>
        <w:br/>
        <w:t>ы</w:t>
        <w:br/>
        <w:br/>
        <w:t xml:space="preserve"> </w:t>
        <w:br/>
        <w:br/>
        <w:t>с</w:t>
        <w:br/>
        <w:br/>
        <w:t>б</w:t>
        <w:br/>
        <w:br/>
        <w:t>о</w:t>
        <w:br/>
        <w:br/>
        <w:t>р</w:t>
        <w:br/>
        <w:br/>
        <w:t>а</w:t>
        <w:br/>
        <w:br/>
        <w:t xml:space="preserve"> </w:t>
        <w:br/>
        <w:br/>
        <w:t>и</w:t>
        <w:br/>
        <w:br/>
        <w:t xml:space="preserve"> </w:t>
        <w:br/>
        <w:br/>
        <w:t>о</w:t>
        <w:br/>
        <w:br/>
        <w:t>б</w:t>
        <w:br/>
        <w:br/>
        <w:t>р</w:t>
        <w:br/>
        <w:br/>
        <w:t>а</w:t>
        <w:br/>
        <w:br/>
        <w:t>б</w:t>
        <w:br/>
        <w:br/>
        <w:t>о</w:t>
        <w:br/>
        <w:br/>
        <w:t>т</w:t>
        <w:br/>
        <w:br/>
        <w:t>к</w:t>
        <w:br/>
        <w:br/>
        <w:t>и</w:t>
        <w:br/>
        <w:br/>
        <w:t xml:space="preserve"> </w:t>
        <w:br/>
        <w:br/>
        <w:t>д</w:t>
        <w:br/>
        <w:br/>
        <w:t>а</w:t>
        <w:br/>
        <w:br/>
        <w:t>н</w:t>
        <w:br/>
        <w:br/>
        <w:t>н</w:t>
        <w:br/>
        <w:br/>
        <w:t>ы</w:t>
        <w:br/>
        <w:br/>
        <w:t>х</w:t>
        <w:br/>
        <w:br/>
        <w:t xml:space="preserve"> </w:t>
        <w:br/>
        <w:br/>
        <w:t>(</w:t>
        <w:br/>
        <w:br/>
        <w:t>S</w:t>
        <w:br/>
        <w:br/>
        <w:t>C</w:t>
        <w:br/>
        <w:br/>
        <w:t>A</w:t>
        <w:br/>
        <w:br/>
        <w:t>D</w:t>
        <w:br/>
        <w:br/>
        <w:t>A</w:t>
        <w:br/>
        <w:br/>
        <w:t>)</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я</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 xml:space="preserve"> </w:t>
        <w:br/>
        <w:br/>
        <w:t>С</w:t>
        <w:br/>
        <w:br/>
        <w:t>и</w:t>
        <w:br/>
        <w:br/>
        <w:t>с</w:t>
        <w:br/>
        <w:br/>
        <w:t>т</w:t>
        <w:br/>
        <w:br/>
        <w:t>е</w:t>
        <w:br/>
        <w:br/>
        <w:t>м</w:t>
        <w:br/>
        <w:br/>
        <w:t>ы</w:t>
        <w:br/>
        <w:br/>
        <w:t xml:space="preserve"> </w:t>
        <w:br/>
        <w:br/>
        <w:t>р</w:t>
        <w:br/>
        <w:br/>
        <w:t>а</w:t>
        <w:br/>
        <w:br/>
        <w:t>с</w:t>
        <w:br/>
        <w:br/>
        <w:t>ш</w:t>
        <w:br/>
        <w:br/>
        <w:t>и</w:t>
        <w:br/>
        <w:br/>
        <w:t>р</w:t>
        <w:br/>
        <w:br/>
        <w:t>е</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п</w:t>
        <w:br/>
        <w:br/>
        <w:t>р</w:t>
        <w:br/>
        <w:br/>
        <w:t>о</w:t>
        <w:br/>
        <w:br/>
        <w:t>ц</w:t>
        <w:br/>
        <w:br/>
        <w:t>е</w:t>
        <w:br/>
        <w:br/>
        <w:t>с</w:t>
        <w:br/>
        <w:br/>
        <w:t>с</w:t>
        <w:br/>
        <w:br/>
        <w:t>а</w:t>
        <w:br/>
        <w:br/>
        <w:t>м</w:t>
        <w:br/>
        <w:br/>
        <w:t>и</w:t>
        <w:br/>
        <w:br/>
        <w:t xml:space="preserve"> </w:t>
        <w:br/>
        <w:br/>
        <w:t>(</w:t>
        <w:br/>
        <w:br/>
        <w:t>A</w:t>
        <w:br/>
        <w:br/>
        <w:t>P</w:t>
        <w:br/>
        <w:br/>
        <w:t>C</w:t>
        <w:br/>
        <w:br/>
        <w:t>)</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w:t>
        <w:br/>
        <w:br/>
        <w:t xml:space="preserve"> </w:t>
        <w:br/>
        <w:br/>
        <w:t>С</w:t>
        <w:br/>
        <w:br/>
        <w:t>в</w:t>
        <w:br/>
        <w:br/>
        <w:t>я</w:t>
        <w:br/>
        <w:br/>
        <w:t>з</w:t>
        <w:br/>
        <w:br/>
        <w:t>ь</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с</w:t>
        <w:br/>
        <w:br/>
        <w:t>б</w:t>
        <w:br/>
        <w:br/>
        <w:t>о</w:t>
        <w:br/>
        <w:br/>
        <w:t>р</w:t>
        <w:br/>
        <w:br/>
        <w:t xml:space="preserve"> </w:t>
        <w:br/>
        <w:br/>
        <w:t>д</w:t>
        <w:br/>
        <w:br/>
        <w:t>а</w:t>
        <w:br/>
        <w:br/>
        <w:t>н</w:t>
        <w:br/>
        <w:br/>
        <w:t>н</w:t>
        <w:br/>
        <w:br/>
        <w:t>ы</w:t>
        <w:br/>
        <w:br/>
        <w:t>х</w:t>
        <w:br/>
        <w:br/>
        <w:t>.</w:t>
        <w:br/>
        <w:br/>
        <w:t>*</w:t>
        <w:br/>
        <w:br/>
        <w:t>*</w:t>
        <w:br/>
        <w:br/>
        <w:br/>
        <w:br/>
        <w:br/>
        <w:t xml:space="preserve"> </w:t>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I</w:t>
        <w:br/>
        <w:br/>
        <w:t>I</w:t>
        <w:br/>
        <w:br/>
        <w:t>o</w:t>
        <w:br/>
        <w:br/>
        <w:t>T</w:t>
        <w:br/>
        <w:br/>
        <w:t xml:space="preserve"> </w:t>
        <w:br/>
        <w:br/>
        <w:t>п</w:t>
        <w:br/>
        <w:br/>
        <w:t>о</w:t>
        <w:br/>
        <w:br/>
        <w:t>з</w:t>
        <w:br/>
        <w:br/>
        <w:t>в</w:t>
        <w:br/>
        <w:br/>
        <w:t>о</w:t>
        <w:br/>
        <w:br/>
        <w:t>л</w:t>
        <w:br/>
        <w:br/>
        <w:t>я</w:t>
        <w:br/>
        <w:br/>
        <w:t>е</w:t>
        <w:br/>
        <w:br/>
        <w:t>т</w:t>
        <w:br/>
        <w:br/>
        <w:t xml:space="preserve"> </w:t>
        <w:br/>
        <w:br/>
        <w:t>п</w:t>
        <w:br/>
        <w:br/>
        <w:t>о</w:t>
        <w:br/>
        <w:br/>
        <w:t>д</w:t>
        <w:br/>
        <w:br/>
        <w:t>к</w:t>
        <w:br/>
        <w:br/>
        <w:t>л</w:t>
        <w:br/>
        <w:br/>
        <w:t>ю</w:t>
        <w:br/>
        <w:br/>
        <w:t>ч</w:t>
        <w:br/>
        <w:br/>
        <w:t>а</w:t>
        <w:br/>
        <w:br/>
        <w:t>т</w:t>
        <w:br/>
        <w:br/>
        <w:t>ь</w:t>
        <w:br/>
        <w:br/>
        <w:t xml:space="preserve"> </w:t>
        <w:br/>
        <w:br/>
        <w:t>о</w:t>
        <w:br/>
        <w:br/>
        <w:t>б</w:t>
        <w:br/>
        <w:br/>
        <w:t>о</w:t>
        <w:br/>
        <w:br/>
        <w:t>р</w:t>
        <w:br/>
        <w:br/>
        <w:t>у</w:t>
        <w:br/>
        <w:br/>
        <w:t>д</w:t>
        <w:br/>
        <w:br/>
        <w:t>о</w:t>
        <w:br/>
        <w:br/>
        <w:t>в</w:t>
        <w:br/>
        <w:br/>
        <w:t>а</w:t>
        <w:br/>
        <w:br/>
        <w:t>н</w:t>
        <w:br/>
        <w:br/>
        <w:t>и</w:t>
        <w:br/>
        <w:br/>
        <w:t>е</w:t>
        <w:br/>
        <w:br/>
        <w:t xml:space="preserve"> </w:t>
        <w:br/>
        <w:br/>
        <w:t>к</w:t>
        <w:br/>
        <w:br/>
        <w:t xml:space="preserve"> </w:t>
        <w:br/>
        <w:br/>
        <w:t>с</w:t>
        <w:br/>
        <w:br/>
        <w:t>е</w:t>
        <w:br/>
        <w:br/>
        <w:t>т</w:t>
        <w:br/>
        <w:br/>
        <w:t>и</w:t>
        <w:br/>
        <w:br/>
        <w:t>,</w:t>
        <w:br/>
        <w:br/>
        <w:t xml:space="preserve"> </w:t>
        <w:br/>
        <w:br/>
        <w:t>с</w:t>
        <w:br/>
        <w:br/>
        <w:t>о</w:t>
        <w:br/>
        <w:br/>
        <w:t>б</w:t>
        <w:br/>
        <w:br/>
        <w:t>и</w:t>
        <w:br/>
        <w:br/>
        <w:t>р</w:t>
        <w:br/>
        <w:br/>
        <w:t>а</w:t>
        <w:br/>
        <w:br/>
        <w:t>т</w:t>
        <w:br/>
        <w:br/>
        <w:t>ь</w:t>
        <w:br/>
        <w:br/>
        <w:t xml:space="preserve"> </w:t>
        <w:br/>
        <w:br/>
        <w:t>д</w:t>
        <w:br/>
        <w:br/>
        <w:t>а</w:t>
        <w:br/>
        <w:br/>
        <w:t>н</w:t>
        <w:br/>
        <w:br/>
        <w:t>н</w:t>
        <w:br/>
        <w:br/>
        <w:t>ы</w:t>
        <w:br/>
        <w:br/>
        <w:t>е</w:t>
        <w:br/>
        <w:br/>
        <w:t xml:space="preserve"> </w:t>
        <w:br/>
        <w:br/>
        <w:t>о</w:t>
        <w:br/>
        <w:br/>
        <w:t xml:space="preserve"> </w:t>
        <w:br/>
        <w:br/>
        <w:t>е</w:t>
        <w:br/>
        <w:br/>
        <w:t>г</w:t>
        <w:br/>
        <w:br/>
        <w:t>о</w:t>
        <w:br/>
        <w:br/>
        <w:t xml:space="preserve"> </w:t>
        <w:br/>
        <w:br/>
        <w:t>р</w:t>
        <w:br/>
        <w:br/>
        <w:t>а</w:t>
        <w:br/>
        <w:br/>
        <w:t>б</w:t>
        <w:br/>
        <w:br/>
        <w:t>о</w:t>
        <w:br/>
        <w:br/>
        <w:t>т</w:t>
        <w:br/>
        <w:br/>
        <w:t>е</w:t>
        <w:br/>
        <w:br/>
        <w:t xml:space="preserve"> </w:t>
        <w:br/>
        <w:br/>
        <w:t>и</w:t>
        <w:br/>
        <w:br/>
        <w:t xml:space="preserve"> </w:t>
        <w:br/>
        <w:br/>
        <w:t>и</w:t>
        <w:br/>
        <w:br/>
        <w:t>с</w:t>
        <w:br/>
        <w:br/>
        <w:t>п</w:t>
        <w:br/>
        <w:br/>
        <w:t>о</w:t>
        <w:br/>
        <w:br/>
        <w:t>л</w:t>
        <w:br/>
        <w:br/>
        <w:t>ь</w:t>
        <w:br/>
        <w:br/>
        <w:t>з</w:t>
        <w:br/>
        <w:br/>
        <w:t>о</w:t>
        <w:br/>
        <w:br/>
        <w:t>в</w:t>
        <w:br/>
        <w:br/>
        <w:t>а</w:t>
        <w:br/>
        <w:br/>
        <w:t>т</w:t>
        <w:br/>
        <w:br/>
        <w:t>ь</w:t>
        <w:br/>
        <w:br/>
        <w:t xml:space="preserve"> </w:t>
        <w:br/>
        <w:br/>
        <w:t>э</w:t>
        <w:br/>
        <w:br/>
        <w:t>т</w:t>
        <w:br/>
        <w:br/>
        <w:t>и</w:t>
        <w:br/>
        <w:br/>
        <w:t xml:space="preserve"> </w:t>
        <w:br/>
        <w:br/>
        <w:t>д</w:t>
        <w:br/>
        <w:br/>
        <w:t>а</w:t>
        <w:br/>
        <w:br/>
        <w:t>н</w:t>
        <w:br/>
        <w:br/>
        <w:t>н</w:t>
        <w:br/>
        <w:br/>
        <w:t>ы</w:t>
        <w:br/>
        <w:br/>
        <w:t>е</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 xml:space="preserve"> </w:t>
        <w:br/>
        <w:br/>
        <w:t>и</w:t>
        <w:br/>
        <w:br/>
        <w:t xml:space="preserve"> </w:t>
        <w:br/>
        <w:br/>
        <w:t>п</w:t>
        <w:br/>
        <w:br/>
        <w:t>р</w:t>
        <w:br/>
        <w:br/>
        <w:t>и</w:t>
        <w:br/>
        <w:br/>
        <w:t>н</w:t>
        <w:br/>
        <w:br/>
        <w:t>я</w:t>
        <w:br/>
        <w:br/>
        <w:t>т</w:t>
        <w:br/>
        <w:br/>
        <w:t>и</w:t>
        <w:br/>
        <w:br/>
        <w:t>я</w:t>
        <w:br/>
        <w:br/>
        <w:t xml:space="preserve"> </w:t>
        <w:br/>
        <w:br/>
        <w:t>р</w:t>
        <w:br/>
        <w:br/>
        <w:t>е</w:t>
        <w:br/>
        <w:br/>
        <w:t>ш</w:t>
        <w:br/>
        <w:br/>
        <w:t>е</w:t>
        <w:br/>
        <w:br/>
        <w:t>н</w:t>
        <w:br/>
        <w:br/>
        <w:t>и</w:t>
        <w:br/>
        <w:br/>
        <w:t>й</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Д</w:t>
        <w:br/>
        <w:br/>
        <w:t>а</w:t>
        <w:br/>
        <w:br/>
        <w:t>т</w:t>
        <w:br/>
        <w:br/>
        <w:t>ч</w:t>
        <w:br/>
        <w:br/>
        <w:t>и</w:t>
        <w:br/>
        <w:br/>
        <w:t>к</w:t>
        <w:br/>
        <w:br/>
        <w:t>и</w:t>
        <w:br/>
        <w:br/>
        <w:t xml:space="preserve"> </w:t>
        <w:br/>
        <w:br/>
        <w:t>и</w:t>
        <w:br/>
        <w:br/>
        <w:t xml:space="preserve"> </w:t>
        <w:br/>
        <w:br/>
        <w:t>у</w:t>
        <w:br/>
        <w:br/>
        <w:t>с</w:t>
        <w:br/>
        <w:br/>
        <w:t>т</w:t>
        <w:br/>
        <w:br/>
        <w:t>р</w:t>
        <w:br/>
        <w:br/>
        <w:t>о</w:t>
        <w:br/>
        <w:br/>
        <w:t>й</w:t>
        <w:br/>
        <w:br/>
        <w:t>с</w:t>
        <w:br/>
        <w:br/>
        <w:t>т</w:t>
        <w:br/>
        <w:br/>
        <w:t>в</w:t>
        <w:br/>
        <w:br/>
        <w:t>а</w:t>
        <w:br/>
        <w:br/>
        <w:t xml:space="preserve"> </w:t>
        <w:br/>
        <w:br/>
        <w:t>с</w:t>
        <w:br/>
        <w:br/>
        <w:t>б</w:t>
        <w:br/>
        <w:br/>
        <w:t>о</w:t>
        <w:br/>
        <w:br/>
        <w:t>р</w:t>
        <w:br/>
        <w:br/>
        <w:t>а</w:t>
        <w:br/>
        <w:br/>
        <w:t xml:space="preserve"> </w:t>
        <w:br/>
        <w:br/>
        <w:t>д</w:t>
        <w:br/>
        <w:br/>
        <w:t>а</w:t>
        <w:br/>
        <w:br/>
        <w:t>н</w:t>
        <w:br/>
        <w:br/>
        <w:t>н</w:t>
        <w:br/>
        <w:br/>
        <w:t>ы</w:t>
        <w:br/>
        <w:br/>
        <w:t>х</w:t>
        <w:br/>
        <w:br/>
        <w:t xml:space="preserve"> </w:t>
        <w:br/>
        <w:br/>
        <w:t>(</w:t>
        <w:br/>
        <w:br/>
        <w:t>т</w:t>
        <w:br/>
        <w:br/>
        <w:t>и</w:t>
        <w:br/>
        <w:br/>
        <w:t>п</w:t>
        <w:br/>
        <w:br/>
        <w:t>ы</w:t>
        <w:br/>
        <w:br/>
        <w:t>,</w:t>
        <w:br/>
        <w:br/>
        <w:t xml:space="preserve"> </w:t>
        <w:br/>
        <w:br/>
        <w:t>х</w:t>
        <w:br/>
        <w:br/>
        <w:t>а</w:t>
        <w:br/>
        <w:br/>
        <w:t>р</w:t>
        <w:br/>
        <w:br/>
        <w:t>а</w:t>
        <w:br/>
        <w:br/>
        <w:t>к</w:t>
        <w:br/>
        <w:br/>
        <w:t>т</w:t>
        <w:br/>
        <w:br/>
        <w:t>е</w:t>
        <w:br/>
        <w:br/>
        <w:t>р</w:t>
        <w:br/>
        <w:br/>
        <w:t>и</w:t>
        <w:br/>
        <w:br/>
        <w:t>с</w:t>
        <w:br/>
        <w:br/>
        <w:t>т</w:t>
        <w:br/>
        <w:br/>
        <w:t>и</w:t>
        <w:br/>
        <w:br/>
        <w:t>к</w:t>
        <w:br/>
        <w:br/>
        <w:t>и</w:t>
        <w:br/>
        <w:br/>
        <w:t>,</w:t>
        <w:br/>
        <w:br/>
        <w:t xml:space="preserve"> </w:t>
        <w:br/>
        <w:br/>
        <w:t>п</w:t>
        <w:br/>
        <w:br/>
        <w:t>р</w:t>
        <w:br/>
        <w:br/>
        <w:t>и</w:t>
        <w:br/>
        <w:br/>
        <w:t>м</w:t>
        <w:br/>
        <w:br/>
        <w:t>е</w:t>
        <w:br/>
        <w:br/>
        <w:t>н</w:t>
        <w:br/>
        <w:br/>
        <w:t>е</w:t>
        <w:br/>
        <w:br/>
        <w:t>н</w:t>
        <w:br/>
        <w:br/>
        <w:t>и</w:t>
        <w:br/>
        <w:br/>
        <w:t>е</w:t>
        <w:br/>
        <w:br/>
        <w:t>)</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П</w:t>
        <w:br/>
        <w:br/>
        <w:t>р</w:t>
        <w:br/>
        <w:br/>
        <w:t>о</w:t>
        <w:br/>
        <w:br/>
        <w:t>м</w:t>
        <w:br/>
        <w:br/>
        <w:t>ы</w:t>
        <w:br/>
        <w:br/>
        <w:t>ш</w:t>
        <w:br/>
        <w:br/>
        <w:t>л</w:t>
        <w:br/>
        <w:br/>
        <w:t>е</w:t>
        <w:br/>
        <w:br/>
        <w:t>н</w:t>
        <w:br/>
        <w:br/>
        <w:t>н</w:t>
        <w:br/>
        <w:br/>
        <w:t>ы</w:t>
        <w:br/>
        <w:br/>
        <w:t>е</w:t>
        <w:br/>
        <w:br/>
        <w:t xml:space="preserve"> </w:t>
        <w:br/>
        <w:br/>
        <w:t>ш</w:t>
        <w:br/>
        <w:br/>
        <w:t>л</w:t>
        <w:br/>
        <w:br/>
        <w:t>ю</w:t>
        <w:br/>
        <w:br/>
        <w:t>з</w:t>
        <w:br/>
        <w:br/>
        <w:t>ы</w:t>
        <w:br/>
        <w:br/>
        <w:t xml:space="preserve"> </w:t>
        <w:br/>
        <w:br/>
        <w:t>и</w:t>
        <w:br/>
        <w:br/>
        <w:t xml:space="preserve"> </w:t>
        <w:br/>
        <w:br/>
        <w:t>к</w:t>
        <w:br/>
        <w:br/>
        <w:t>о</w:t>
        <w:br/>
        <w:br/>
        <w:t>м</w:t>
        <w:br/>
        <w:br/>
        <w:t>м</w:t>
        <w:br/>
        <w:br/>
        <w:t>у</w:t>
        <w:br/>
        <w:br/>
        <w:t>н</w:t>
        <w:br/>
        <w:br/>
        <w:t>и</w:t>
        <w:br/>
        <w:br/>
        <w:t>к</w:t>
        <w:br/>
        <w:br/>
        <w:t>а</w:t>
        <w:br/>
        <w:br/>
        <w:t>ц</w:t>
        <w:br/>
        <w:br/>
        <w:t>и</w:t>
        <w:br/>
        <w:br/>
        <w:t>о</w:t>
        <w:br/>
        <w:br/>
        <w:t>н</w:t>
        <w:br/>
        <w:br/>
        <w:t>н</w:t>
        <w:br/>
        <w:br/>
        <w:t>ы</w:t>
        <w:br/>
        <w:br/>
        <w:t>е</w:t>
        <w:br/>
        <w:br/>
        <w:t xml:space="preserve"> </w:t>
        <w:br/>
        <w:br/>
        <w:t>п</w:t>
        <w:br/>
        <w:br/>
        <w:t>р</w:t>
        <w:br/>
        <w:br/>
        <w:t>о</w:t>
        <w:br/>
        <w:br/>
        <w:t>т</w:t>
        <w:br/>
        <w:br/>
        <w:t>о</w:t>
        <w:br/>
        <w:br/>
        <w:t>к</w:t>
        <w:br/>
        <w:br/>
        <w:t>о</w:t>
        <w:br/>
        <w:br/>
        <w:t>л</w:t>
        <w:br/>
        <w:br/>
        <w:t>ы</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П</w:t>
        <w:br/>
        <w:br/>
        <w:t>л</w:t>
        <w:br/>
        <w:br/>
        <w:t>а</w:t>
        <w:br/>
        <w:br/>
        <w:t>т</w:t>
        <w:br/>
        <w:br/>
        <w:t>ф</w:t>
        <w:br/>
        <w:br/>
        <w:t>о</w:t>
        <w:br/>
        <w:br/>
        <w:t>р</w:t>
        <w:br/>
        <w:br/>
        <w:t>м</w:t>
        <w:br/>
        <w:br/>
        <w:t>ы</w:t>
        <w:br/>
        <w:br/>
        <w:t xml:space="preserve"> </w:t>
        <w:br/>
        <w:br/>
        <w:t>I</w:t>
        <w:br/>
        <w:br/>
        <w:t>I</w:t>
        <w:br/>
        <w:br/>
        <w:t>o</w:t>
        <w:br/>
        <w:br/>
        <w:t>T</w:t>
        <w:br/>
        <w:br/>
        <w:t xml:space="preserve"> </w:t>
        <w:br/>
        <w:br/>
        <w:t>и</w:t>
        <w:br/>
        <w:br/>
        <w:t xml:space="preserve"> </w:t>
        <w:br/>
        <w:br/>
        <w:t>а</w:t>
        <w:br/>
        <w:br/>
        <w:t>н</w:t>
        <w:br/>
        <w:br/>
        <w:t>а</w:t>
        <w:br/>
        <w:br/>
        <w:t>л</w:t>
        <w:br/>
        <w:br/>
        <w:t>и</w:t>
        <w:br/>
        <w:br/>
        <w:t>т</w:t>
        <w:br/>
        <w:br/>
        <w:t>и</w:t>
        <w:br/>
        <w:br/>
        <w:t>к</w:t>
        <w:br/>
        <w:br/>
        <w:t>а</w:t>
        <w:br/>
        <w:br/>
        <w:t xml:space="preserve"> </w:t>
        <w:br/>
        <w:br/>
        <w:t>д</w:t>
        <w:br/>
        <w:br/>
        <w:t>а</w:t>
        <w:br/>
        <w:br/>
        <w:t>н</w:t>
        <w:br/>
        <w:br/>
        <w:t>н</w:t>
        <w:br/>
        <w:br/>
        <w:t>ы</w:t>
        <w:br/>
        <w:br/>
        <w:t>х</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 xml:space="preserve"> </w:t>
        <w:br/>
        <w:br/>
        <w:t>П</w:t>
        <w:br/>
        <w:br/>
        <w:t>р</w:t>
        <w:br/>
        <w:br/>
        <w:t>и</w:t>
        <w:br/>
        <w:br/>
        <w:t>м</w:t>
        <w:br/>
        <w:br/>
        <w:t>е</w:t>
        <w:br/>
        <w:br/>
        <w:t>н</w:t>
        <w:br/>
        <w:br/>
        <w:t>е</w:t>
        <w:br/>
        <w:br/>
        <w:t>н</w:t>
        <w:br/>
        <w:br/>
        <w:t>и</w:t>
        <w:br/>
        <w:br/>
        <w:t>е</w:t>
        <w:br/>
        <w:br/>
        <w:t xml:space="preserve"> </w:t>
        <w:br/>
        <w:br/>
        <w:t>I</w:t>
        <w:br/>
        <w:br/>
        <w:t>I</w:t>
        <w:br/>
        <w:br/>
        <w:t>o</w:t>
        <w:br/>
        <w:br/>
        <w:t>T</w:t>
        <w:br/>
        <w:br/>
        <w:t xml:space="preserve"> </w:t>
        <w:br/>
        <w:br/>
        <w:t>д</w:t>
        <w:br/>
        <w:br/>
        <w:t>л</w:t>
        <w:br/>
        <w:br/>
        <w:t>я</w:t>
        <w:br/>
        <w:br/>
        <w:t xml:space="preserve"> </w:t>
        <w:br/>
        <w:br/>
        <w:t>п</w:t>
        <w:br/>
        <w:br/>
        <w:t>р</w:t>
        <w:br/>
        <w:br/>
        <w:t>е</w:t>
        <w:br/>
        <w:br/>
        <w:t>д</w:t>
        <w:br/>
        <w:br/>
        <w:t>и</w:t>
        <w:br/>
        <w:br/>
        <w:t>к</w:t>
        <w:br/>
        <w:br/>
        <w:t>т</w:t>
        <w:br/>
        <w:br/>
        <w:t>и</w:t>
        <w:br/>
        <w:br/>
        <w:t>в</w:t>
        <w:br/>
        <w:br/>
        <w:t>н</w:t>
        <w:br/>
        <w:br/>
        <w:t>о</w:t>
        <w:br/>
        <w:br/>
        <w:t>г</w:t>
        <w:br/>
        <w:br/>
        <w:t>о</w:t>
        <w:br/>
        <w:br/>
        <w:t xml:space="preserve"> </w:t>
        <w:br/>
        <w:br/>
        <w:t>о</w:t>
        <w:br/>
        <w:br/>
        <w:t>б</w:t>
        <w:br/>
        <w:br/>
        <w:t>с</w:t>
        <w:br/>
        <w:br/>
        <w:t>л</w:t>
        <w:br/>
        <w:br/>
        <w:t>у</w:t>
        <w:br/>
        <w:br/>
        <w:t>ж</w:t>
        <w:br/>
        <w:br/>
        <w:t>и</w:t>
        <w:br/>
        <w:br/>
        <w:t>в</w:t>
        <w:br/>
        <w:br/>
        <w:t>а</w:t>
        <w:br/>
        <w:br/>
        <w:t>н</w:t>
        <w:br/>
        <w:br/>
        <w:t>и</w:t>
        <w:br/>
        <w:br/>
        <w:t>я</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м</w:t>
        <w:br/>
        <w:br/>
        <w:t>о</w:t>
        <w:br/>
        <w:br/>
        <w:t>н</w:t>
        <w:br/>
        <w:br/>
        <w:t>и</w:t>
        <w:br/>
        <w:br/>
        <w:t>т</w:t>
        <w:br/>
        <w:br/>
        <w:t>о</w:t>
        <w:br/>
        <w:br/>
        <w:t>р</w:t>
        <w:br/>
        <w:br/>
        <w:t>и</w:t>
        <w:br/>
        <w:br/>
        <w:t>н</w:t>
        <w:br/>
        <w:br/>
        <w:t>г</w:t>
        <w:br/>
        <w:br/>
        <w:t>а</w:t>
        <w:br/>
        <w:br/>
        <w:t xml:space="preserve"> </w:t>
        <w:br/>
        <w:br/>
        <w:t>с</w:t>
        <w:br/>
        <w:br/>
        <w:t>о</w:t>
        <w:br/>
        <w:br/>
        <w:t>с</w:t>
        <w:br/>
        <w:br/>
        <w:t>т</w:t>
        <w:br/>
        <w:br/>
        <w:t>о</w:t>
        <w:br/>
        <w:br/>
        <w:t>я</w:t>
        <w:br/>
        <w:br/>
        <w:t>н</w:t>
        <w:br/>
        <w:br/>
        <w:t>и</w:t>
        <w:br/>
        <w:br/>
        <w:t>я</w:t>
        <w:br/>
        <w:br/>
        <w:t>.</w:t>
        <w:br/>
        <w:br/>
        <w:br/>
        <w:br/>
        <w:br/>
        <w:br/>
        <w:br/>
        <w:br/>
        <w:t>*</w:t>
        <w:br/>
        <w:br/>
        <w:t>*</w:t>
        <w:br/>
        <w:br/>
        <w:t>I</w:t>
        <w:br/>
        <w:br/>
        <w:t>V</w:t>
        <w:br/>
        <w:br/>
        <w:t>.</w:t>
        <w:br/>
        <w:br/>
        <w:t xml:space="preserve"> </w:t>
        <w:br/>
        <w:br/>
        <w:t>Б</w:t>
        <w:br/>
        <w:br/>
        <w:t>о</w:t>
        <w:br/>
        <w:br/>
        <w:t>л</w:t>
        <w:br/>
        <w:br/>
        <w:t>ь</w:t>
        <w:br/>
        <w:br/>
        <w:t>ш</w:t>
        <w:br/>
        <w:br/>
        <w:t>и</w:t>
        <w:br/>
        <w:br/>
        <w:t>е</w:t>
        <w:br/>
        <w:br/>
        <w:t xml:space="preserve"> </w:t>
        <w:br/>
        <w:br/>
        <w:t>д</w:t>
        <w:br/>
        <w:br/>
        <w:t>а</w:t>
        <w:br/>
        <w:br/>
        <w:t>н</w:t>
        <w:br/>
        <w:br/>
        <w:t>н</w:t>
        <w:br/>
        <w:br/>
        <w:t>ы</w:t>
        <w:br/>
        <w:br/>
        <w:t>е</w:t>
        <w:br/>
        <w:br/>
        <w:t xml:space="preserve"> </w:t>
        <w:br/>
        <w:br/>
        <w:t>и</w:t>
        <w:br/>
        <w:br/>
        <w:t xml:space="preserve"> </w:t>
        <w:br/>
        <w:br/>
        <w:t>а</w:t>
        <w:br/>
        <w:br/>
        <w:t>н</w:t>
        <w:br/>
        <w:br/>
        <w:t>а</w:t>
        <w:br/>
        <w:br/>
        <w:t>л</w:t>
        <w:br/>
        <w:br/>
        <w:t>и</w:t>
        <w:br/>
        <w:br/>
        <w:t>т</w:t>
        <w:br/>
        <w:br/>
        <w:t>и</w:t>
        <w:br/>
        <w:br/>
        <w:t>к</w:t>
        <w:br/>
        <w:br/>
        <w:t>а</w:t>
        <w:br/>
        <w:br/>
        <w:t>:</w:t>
        <w:br/>
        <w:br/>
        <w:t xml:space="preserve"> </w:t>
        <w:br/>
        <w:br/>
        <w:t>И</w:t>
        <w:br/>
        <w:br/>
        <w:t>з</w:t>
        <w:br/>
        <w:br/>
        <w:t>в</w:t>
        <w:br/>
        <w:br/>
        <w:t>л</w:t>
        <w:br/>
        <w:br/>
        <w:t>е</w:t>
        <w:br/>
        <w:br/>
        <w:t>ч</w:t>
        <w:br/>
        <w:br/>
        <w:t>е</w:t>
        <w:br/>
        <w:br/>
        <w:t>н</w:t>
        <w:br/>
        <w:br/>
        <w:t>и</w:t>
        <w:br/>
        <w:br/>
        <w:t>е</w:t>
        <w:br/>
        <w:br/>
        <w:t xml:space="preserve"> </w:t>
        <w:br/>
        <w:br/>
        <w:t>п</w:t>
        <w:br/>
        <w:br/>
        <w:t>о</w:t>
        <w:br/>
        <w:br/>
        <w:t>л</w:t>
        <w:br/>
        <w:br/>
        <w:t>е</w:t>
        <w:br/>
        <w:br/>
        <w:t>з</w:t>
        <w:br/>
        <w:br/>
        <w:t>н</w:t>
        <w:br/>
        <w:br/>
        <w:t>о</w:t>
        <w:br/>
        <w:br/>
        <w:t>й</w:t>
        <w:br/>
        <w:br/>
        <w:t xml:space="preserve"> </w:t>
        <w:br/>
        <w:br/>
        <w:t>и</w:t>
        <w:br/>
        <w:br/>
        <w:t>н</w:t>
        <w:br/>
        <w:br/>
        <w:t>ф</w:t>
        <w:br/>
        <w:br/>
        <w:t>о</w:t>
        <w:br/>
        <w:br/>
        <w:t>р</w:t>
        <w:br/>
        <w:br/>
        <w:t>м</w:t>
        <w:br/>
        <w:br/>
        <w:t>а</w:t>
        <w:br/>
        <w:br/>
        <w:t>ц</w:t>
        <w:br/>
        <w:br/>
        <w:t>и</w:t>
        <w:br/>
        <w:br/>
        <w:t>и</w:t>
        <w:br/>
        <w:br/>
        <w:t>.</w:t>
        <w:br/>
        <w:br/>
        <w:t>*</w:t>
        <w:br/>
        <w:br/>
        <w:t>*</w:t>
        <w:br/>
        <w:br/>
        <w:br/>
        <w:br/>
        <w:br/>
        <w:t xml:space="preserve"> </w:t>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н</w:t>
        <w:br/>
        <w:br/>
        <w:t>а</w:t>
        <w:br/>
        <w:br/>
        <w:t>л</w:t>
        <w:br/>
        <w:br/>
        <w:t>и</w:t>
        <w:br/>
        <w:br/>
        <w:t>з</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п</w:t>
        <w:br/>
        <w:br/>
        <w:t>о</w:t>
        <w:br/>
        <w:br/>
        <w:t>з</w:t>
        <w:br/>
        <w:br/>
        <w:t>в</w:t>
        <w:br/>
        <w:br/>
        <w:t>о</w:t>
        <w:br/>
        <w:br/>
        <w:t>л</w:t>
        <w:br/>
        <w:br/>
        <w:t>я</w:t>
        <w:br/>
        <w:br/>
        <w:t>е</w:t>
        <w:br/>
        <w:br/>
        <w:t>т</w:t>
        <w:br/>
        <w:br/>
        <w:t xml:space="preserve"> </w:t>
        <w:br/>
        <w:br/>
        <w:t>в</w:t>
        <w:br/>
        <w:br/>
        <w:t>ы</w:t>
        <w:br/>
        <w:br/>
        <w:t>я</w:t>
        <w:br/>
        <w:br/>
        <w:t>в</w:t>
        <w:br/>
        <w:br/>
        <w:t>л</w:t>
        <w:br/>
        <w:br/>
        <w:t>я</w:t>
        <w:br/>
        <w:br/>
        <w:t>т</w:t>
        <w:br/>
        <w:br/>
        <w:t>ь</w:t>
        <w:br/>
        <w:br/>
        <w:t xml:space="preserve"> </w:t>
        <w:br/>
        <w:br/>
        <w:t>с</w:t>
        <w:br/>
        <w:br/>
        <w:t>к</w:t>
        <w:br/>
        <w:br/>
        <w:t>р</w:t>
        <w:br/>
        <w:br/>
        <w:t>ы</w:t>
        <w:br/>
        <w:br/>
        <w:t>т</w:t>
        <w:br/>
        <w:br/>
        <w:t>ы</w:t>
        <w:br/>
        <w:br/>
        <w:t>е</w:t>
        <w:br/>
        <w:br/>
        <w:t xml:space="preserve"> </w:t>
        <w:br/>
        <w:br/>
        <w:t>з</w:t>
        <w:br/>
        <w:br/>
        <w:t>а</w:t>
        <w:br/>
        <w:br/>
        <w:t>к</w:t>
        <w:br/>
        <w:br/>
        <w:t>о</w:t>
        <w:br/>
        <w:br/>
        <w:t>н</w:t>
        <w:br/>
        <w:br/>
        <w:t>о</w:t>
        <w:br/>
        <w:br/>
        <w:t>м</w:t>
        <w:br/>
        <w:br/>
        <w:t>е</w:t>
        <w:br/>
        <w:br/>
        <w:t>р</w:t>
        <w:br/>
        <w:br/>
        <w:t>н</w:t>
        <w:br/>
        <w:br/>
        <w:t>о</w:t>
        <w:br/>
        <w:br/>
        <w:t>с</w:t>
        <w:br/>
        <w:br/>
        <w:t>т</w:t>
        <w:br/>
        <w:br/>
        <w:t>и</w:t>
        <w:br/>
        <w:br/>
        <w:t>,</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ц</w:t>
        <w:br/>
        <w:br/>
        <w:t>е</w:t>
        <w:br/>
        <w:br/>
        <w:t>с</w:t>
        <w:br/>
        <w:br/>
        <w:t>с</w:t>
        <w:br/>
        <w:br/>
        <w:t>ы</w:t>
        <w:br/>
        <w:br/>
        <w:t xml:space="preserve"> </w:t>
        <w:br/>
        <w:br/>
        <w:t>и</w:t>
        <w:br/>
        <w:br/>
        <w:t xml:space="preserve"> </w:t>
        <w:br/>
        <w:br/>
        <w:t>п</w:t>
        <w:br/>
        <w:br/>
        <w:t>р</w:t>
        <w:br/>
        <w:br/>
        <w:t>и</w:t>
        <w:br/>
        <w:br/>
        <w:t>н</w:t>
        <w:br/>
        <w:br/>
        <w:t>и</w:t>
        <w:br/>
        <w:br/>
        <w:t>м</w:t>
        <w:br/>
        <w:br/>
        <w:t>а</w:t>
        <w:br/>
        <w:br/>
        <w:t>т</w:t>
        <w:br/>
        <w:br/>
        <w:t>ь</w:t>
        <w:br/>
        <w:br/>
        <w:t xml:space="preserve"> </w:t>
        <w:br/>
        <w:br/>
        <w:t>о</w:t>
        <w:br/>
        <w:br/>
        <w:t>б</w:t>
        <w:br/>
        <w:br/>
        <w:t>о</w:t>
        <w:br/>
        <w:br/>
        <w:t>с</w:t>
        <w:br/>
        <w:br/>
        <w:t>н</w:t>
        <w:br/>
        <w:br/>
        <w:t>о</w:t>
        <w:br/>
        <w:br/>
        <w:t>в</w:t>
        <w:br/>
        <w:br/>
        <w:t>а</w:t>
        <w:br/>
        <w:br/>
        <w:t>н</w:t>
        <w:br/>
        <w:br/>
        <w:t>н</w:t>
        <w:br/>
        <w:br/>
        <w:t>ы</w:t>
        <w:br/>
        <w:br/>
        <w:t>е</w:t>
        <w:br/>
        <w:br/>
        <w:t xml:space="preserve"> </w:t>
        <w:br/>
        <w:br/>
        <w:t>р</w:t>
        <w:br/>
        <w:br/>
        <w:t>е</w:t>
        <w:br/>
        <w:br/>
        <w:t>ш</w:t>
        <w:br/>
        <w:br/>
        <w:t>е</w:t>
        <w:br/>
        <w:br/>
        <w:t>н</w:t>
        <w:br/>
        <w:br/>
        <w:t>и</w:t>
        <w:br/>
        <w:br/>
        <w:t>я</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И</w:t>
        <w:br/>
        <w:br/>
        <w:t>с</w:t>
        <w:br/>
        <w:br/>
        <w:t>т</w:t>
        <w:br/>
        <w:br/>
        <w:t>о</w:t>
        <w:br/>
        <w:br/>
        <w:t>ч</w:t>
        <w:br/>
        <w:br/>
        <w:t>н</w:t>
        <w:br/>
        <w:br/>
        <w:t>и</w:t>
        <w:br/>
        <w:br/>
        <w:t>к</w:t>
        <w:br/>
        <w:br/>
        <w:t>и</w:t>
        <w:br/>
        <w:br/>
        <w:t xml:space="preserve"> </w:t>
        <w:br/>
        <w:br/>
        <w:t>д</w:t>
        <w:br/>
        <w:br/>
        <w:t>а</w:t>
        <w:br/>
        <w:br/>
        <w:t>н</w:t>
        <w:br/>
        <w:br/>
        <w:t>н</w:t>
        <w:br/>
        <w:br/>
        <w:t>ы</w:t>
        <w:br/>
        <w:br/>
        <w:t>х</w:t>
        <w:br/>
        <w:br/>
        <w:t xml:space="preserve"> </w:t>
        <w:br/>
        <w:br/>
        <w:t>(</w:t>
        <w:br/>
        <w:br/>
        <w:t>т</w:t>
        <w:br/>
        <w:br/>
        <w:t>е</w:t>
        <w:br/>
        <w:br/>
        <w:t>х</w:t>
        <w:br/>
        <w:br/>
        <w:t>н</w:t>
        <w:br/>
        <w:br/>
        <w:t>о</w:t>
        <w:br/>
        <w:br/>
        <w:t>л</w:t>
        <w:br/>
        <w:br/>
        <w:t>о</w:t>
        <w:br/>
        <w:br/>
        <w:t>г</w:t>
        <w:br/>
        <w:br/>
        <w:t>и</w:t>
        <w:br/>
        <w:br/>
        <w:t>ч</w:t>
        <w:br/>
        <w:br/>
        <w:t>е</w:t>
        <w:br/>
        <w:br/>
        <w:t>с</w:t>
        <w:br/>
        <w:br/>
        <w:t>к</w:t>
        <w:br/>
        <w:br/>
        <w:t>и</w:t>
        <w:br/>
        <w:br/>
        <w:t>е</w:t>
        <w:br/>
        <w:br/>
        <w:t xml:space="preserve"> </w:t>
        <w:br/>
        <w:br/>
        <w:t>д</w:t>
        <w:br/>
        <w:br/>
        <w:t>а</w:t>
        <w:br/>
        <w:br/>
        <w:t>т</w:t>
        <w:br/>
        <w:br/>
        <w:t>ч</w:t>
        <w:br/>
        <w:br/>
        <w:t>и</w:t>
        <w:br/>
        <w:br/>
        <w:t>к</w:t>
        <w:br/>
        <w:br/>
        <w:t>и</w:t>
        <w:br/>
        <w:br/>
        <w:t>,</w:t>
        <w:br/>
        <w:br/>
        <w:t xml:space="preserve"> </w:t>
        <w:br/>
        <w:br/>
        <w:t>л</w:t>
        <w:br/>
        <w:br/>
        <w:t>о</w:t>
        <w:br/>
        <w:br/>
        <w:t>г</w:t>
        <w:br/>
        <w:br/>
        <w:t>и</w:t>
        <w:br/>
        <w:br/>
        <w:t>,</w:t>
        <w:br/>
        <w:br/>
        <w:t xml:space="preserve"> </w:t>
        <w:br/>
        <w:br/>
        <w:t>и</w:t>
        <w:br/>
        <w:br/>
        <w:t>с</w:t>
        <w:br/>
        <w:br/>
        <w:t>т</w:t>
        <w:br/>
        <w:br/>
        <w:t>о</w:t>
        <w:br/>
        <w:br/>
        <w:t>р</w:t>
        <w:br/>
        <w:br/>
        <w:t>и</w:t>
        <w:br/>
        <w:br/>
        <w:t>ч</w:t>
        <w:br/>
        <w:br/>
        <w:t>е</w:t>
        <w:br/>
        <w:br/>
        <w:t>с</w:t>
        <w:br/>
        <w:br/>
        <w:t>к</w:t>
        <w:br/>
        <w:br/>
        <w:t>и</w:t>
        <w:br/>
        <w:br/>
        <w:t>е</w:t>
        <w:br/>
        <w:br/>
        <w:t xml:space="preserve"> </w:t>
        <w:br/>
        <w:br/>
        <w:t>д</w:t>
        <w:br/>
        <w:br/>
        <w:t>а</w:t>
        <w:br/>
        <w:br/>
        <w:t>н</w:t>
        <w:br/>
        <w:br/>
        <w:t>н</w:t>
        <w:br/>
        <w:br/>
        <w:t>ы</w:t>
        <w:br/>
        <w:br/>
        <w:t>е</w:t>
        <w:br/>
        <w:br/>
        <w:t>)</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И</w:t>
        <w:br/>
        <w:br/>
        <w:t>н</w:t>
        <w:br/>
        <w:br/>
        <w:t>с</w:t>
        <w:br/>
        <w:br/>
        <w:t>т</w:t>
        <w:br/>
        <w:br/>
        <w:t>р</w:t>
        <w:br/>
        <w:br/>
        <w:t>у</w:t>
        <w:br/>
        <w:br/>
        <w:t>м</w:t>
        <w:br/>
        <w:br/>
        <w:t>е</w:t>
        <w:br/>
        <w:br/>
        <w:t>н</w:t>
        <w:br/>
        <w:br/>
        <w:t>т</w:t>
        <w:br/>
        <w:br/>
        <w:t>ы</w:t>
        <w:br/>
        <w:br/>
        <w:t xml:space="preserve"> </w:t>
        <w:br/>
        <w:br/>
        <w:t>и</w:t>
        <w:br/>
        <w:br/>
        <w:t xml:space="preserve"> </w:t>
        <w:br/>
        <w:br/>
        <w:t>м</w:t>
        <w:br/>
        <w:br/>
        <w:t>е</w:t>
        <w:br/>
        <w:br/>
        <w:t>т</w:t>
        <w:br/>
        <w:br/>
        <w:t>о</w:t>
        <w:br/>
        <w:br/>
        <w:t>д</w:t>
        <w:br/>
        <w:br/>
        <w:t>ы</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w:t>
        <w:br/>
        <w:br/>
        <w:t>с</w:t>
        <w:br/>
        <w:br/>
        <w:t>т</w:t>
        <w:br/>
        <w:br/>
        <w:t>а</w:t>
        <w:br/>
        <w:br/>
        <w:t>т</w:t>
        <w:br/>
        <w:br/>
        <w:t>и</w:t>
        <w:br/>
        <w:br/>
        <w:t>с</w:t>
        <w:br/>
        <w:br/>
        <w:t>т</w:t>
        <w:br/>
        <w:br/>
        <w:t>и</w:t>
        <w:br/>
        <w:br/>
        <w:t>ч</w:t>
        <w:br/>
        <w:br/>
        <w:t>е</w:t>
        <w:br/>
        <w:br/>
        <w:t>с</w:t>
        <w:br/>
        <w:br/>
        <w:t>к</w:t>
        <w:br/>
        <w:br/>
        <w:t>и</w:t>
        <w:br/>
        <w:br/>
        <w:t>й</w:t>
        <w:br/>
        <w:br/>
        <w:t xml:space="preserve"> </w:t>
        <w:br/>
        <w:br/>
        <w:t>а</w:t>
        <w:br/>
        <w:br/>
        <w:t>н</w:t>
        <w:br/>
        <w:br/>
        <w:t>а</w:t>
        <w:br/>
        <w:br/>
        <w:t>л</w:t>
        <w:br/>
        <w:br/>
        <w:t>и</w:t>
        <w:br/>
        <w:br/>
        <w:t>з</w:t>
        <w:br/>
        <w:br/>
        <w:t>,</w:t>
        <w:br/>
        <w:br/>
        <w:t xml:space="preserve"> </w:t>
        <w:br/>
        <w:br/>
        <w:t>м</w:t>
        <w:br/>
        <w:br/>
        <w:t>а</w:t>
        <w:br/>
        <w:br/>
        <w:t>ш</w:t>
        <w:br/>
        <w:br/>
        <w:t>и</w:t>
        <w:br/>
        <w:br/>
        <w:t>н</w:t>
        <w:br/>
        <w:br/>
        <w:t>н</w:t>
        <w:br/>
        <w:br/>
        <w:t>о</w:t>
        <w:br/>
        <w:br/>
        <w:t>е</w:t>
        <w:br/>
        <w:br/>
        <w:t xml:space="preserve"> </w:t>
        <w:br/>
        <w:br/>
        <w:t>о</w:t>
        <w:br/>
        <w:br/>
        <w:t>б</w:t>
        <w:br/>
        <w:br/>
        <w:t>у</w:t>
        <w:br/>
        <w:br/>
        <w:t>ч</w:t>
        <w:br/>
        <w:br/>
        <w:t>е</w:t>
        <w:br/>
        <w:br/>
        <w:t>н</w:t>
        <w:br/>
        <w:br/>
        <w:t>и</w:t>
        <w:br/>
        <w:br/>
        <w:t>е</w:t>
        <w:br/>
        <w:br/>
        <w:t>,</w:t>
        <w:br/>
        <w:br/>
        <w:t xml:space="preserve"> </w:t>
        <w:br/>
        <w:br/>
        <w:t>и</w:t>
        <w:br/>
        <w:br/>
        <w:t>с</w:t>
        <w:br/>
        <w:br/>
        <w:t>к</w:t>
        <w:br/>
        <w:br/>
        <w:t>у</w:t>
        <w:br/>
        <w:br/>
        <w:t>с</w:t>
        <w:br/>
        <w:br/>
        <w:t>с</w:t>
        <w:br/>
        <w:br/>
        <w:t>т</w:t>
        <w:br/>
        <w:br/>
        <w:t>в</w:t>
        <w:br/>
        <w:br/>
        <w:t>е</w:t>
        <w:br/>
        <w:br/>
        <w:t>н</w:t>
        <w:br/>
        <w:br/>
        <w:t>н</w:t>
        <w:br/>
        <w:br/>
        <w:t>ы</w:t>
        <w:br/>
        <w:br/>
        <w:t>й</w:t>
        <w:br/>
        <w:br/>
        <w:t xml:space="preserve"> </w:t>
        <w:br/>
        <w:br/>
        <w:t>и</w:t>
        <w:br/>
        <w:br/>
        <w:t>н</w:t>
        <w:br/>
        <w:br/>
        <w:t>т</w:t>
        <w:br/>
        <w:br/>
        <w:t>е</w:t>
        <w:br/>
        <w:br/>
        <w:t>л</w:t>
        <w:br/>
        <w:br/>
        <w:t>л</w:t>
        <w:br/>
        <w:br/>
        <w:t>е</w:t>
        <w:br/>
        <w:br/>
        <w:t>к</w:t>
        <w:br/>
        <w:br/>
        <w:t>т</w:t>
        <w:br/>
        <w:br/>
        <w:t>)</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и</w:t>
        <w:br/>
        <w:br/>
        <w:t xml:space="preserve"> </w:t>
        <w:br/>
        <w:br/>
        <w:t>с</w:t>
        <w:br/>
        <w:br/>
        <w:t>о</w:t>
        <w:br/>
        <w:br/>
        <w:t>з</w:t>
        <w:br/>
        <w:br/>
        <w:t>д</w:t>
        <w:br/>
        <w:br/>
        <w:t>а</w:t>
        <w:br/>
        <w:br/>
        <w:t>н</w:t>
        <w:br/>
        <w:br/>
        <w:t>и</w:t>
        <w:br/>
        <w:br/>
        <w:t>е</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п</w:t>
        <w:br/>
        <w:br/>
        <w:t>а</w:t>
        <w:br/>
        <w:br/>
        <w:t>н</w:t>
        <w:br/>
        <w:br/>
        <w:t>е</w:t>
        <w:br/>
        <w:br/>
        <w:t>л</w:t>
        <w:br/>
        <w:br/>
        <w:t>е</w:t>
        <w:br/>
        <w:br/>
        <w:t>й</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 xml:space="preserve"> </w:t>
        <w:br/>
        <w:br/>
        <w:t>П</w:t>
        <w:br/>
        <w:br/>
        <w:t>р</w:t>
        <w:br/>
        <w:br/>
        <w:t>и</w:t>
        <w:br/>
        <w:br/>
        <w:t>м</w:t>
        <w:br/>
        <w:br/>
        <w:t>е</w:t>
        <w:br/>
        <w:br/>
        <w:t>н</w:t>
        <w:br/>
        <w:br/>
        <w:t>е</w:t>
        <w:br/>
        <w:br/>
        <w:t>н</w:t>
        <w:br/>
        <w:br/>
        <w:t>и</w:t>
        <w:br/>
        <w:br/>
        <w:t>е</w:t>
        <w:br/>
        <w:br/>
        <w:t xml:space="preserve"> </w:t>
        <w:br/>
        <w:br/>
        <w:t>а</w:t>
        <w:br/>
        <w:br/>
        <w:t>н</w:t>
        <w:br/>
        <w:br/>
        <w:t>а</w:t>
        <w:br/>
        <w:br/>
        <w:t>л</w:t>
        <w:br/>
        <w:br/>
        <w:t>и</w:t>
        <w:br/>
        <w:br/>
        <w:t>т</w:t>
        <w:br/>
        <w:br/>
        <w:t>и</w:t>
        <w:br/>
        <w:br/>
        <w:t>к</w:t>
        <w:br/>
        <w:br/>
        <w:t>и</w:t>
        <w:br/>
        <w:br/>
        <w:t xml:space="preserve"> </w:t>
        <w:br/>
        <w:br/>
        <w:t>д</w:t>
        <w:br/>
        <w:br/>
        <w:t>а</w:t>
        <w:br/>
        <w:br/>
        <w:t>н</w:t>
        <w:br/>
        <w:br/>
        <w:t>н</w:t>
        <w:br/>
        <w:br/>
        <w:t>ы</w:t>
        <w:br/>
        <w:br/>
        <w:t>х</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л</w:t>
        <w:br/>
        <w:br/>
        <w:t>о</w:t>
        <w:br/>
        <w:br/>
        <w:t>г</w:t>
        <w:br/>
        <w:br/>
        <w:t>и</w:t>
        <w:br/>
        <w:br/>
        <w:t>с</w:t>
        <w:br/>
        <w:br/>
        <w:t>т</w:t>
        <w:br/>
        <w:br/>
        <w:t>и</w:t>
        <w:br/>
        <w:br/>
        <w:t>к</w:t>
        <w:br/>
        <w:br/>
        <w:t>и</w:t>
        <w:br/>
        <w:br/>
        <w:t>,</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 xml:space="preserve"> </w:t>
        <w:br/>
        <w:br/>
        <w:t>и</w:t>
        <w:br/>
        <w:br/>
        <w:t xml:space="preserve"> </w:t>
        <w:br/>
        <w:br/>
        <w:t>к</w:t>
        <w:br/>
        <w:br/>
        <w:t>о</w:t>
        <w:br/>
        <w:br/>
        <w:t>н</w:t>
        <w:br/>
        <w:br/>
        <w:t>т</w:t>
        <w:br/>
        <w:br/>
        <w:t>р</w:t>
        <w:br/>
        <w:br/>
        <w:t>о</w:t>
        <w:br/>
        <w:br/>
        <w:t>л</w:t>
        <w:br/>
        <w:br/>
        <w:t>я</w:t>
        <w:br/>
        <w:br/>
        <w:t xml:space="preserve"> </w:t>
        <w:br/>
        <w:br/>
        <w:t>к</w:t>
        <w:br/>
        <w:br/>
        <w:t>а</w:t>
        <w:br/>
        <w:br/>
        <w:t>ч</w:t>
        <w:br/>
        <w:br/>
        <w:t>е</w:t>
        <w:br/>
        <w:br/>
        <w:t>с</w:t>
        <w:br/>
        <w:br/>
        <w:t>т</w:t>
        <w:br/>
        <w:br/>
        <w:t>в</w:t>
        <w:br/>
        <w:br/>
        <w:t>а</w:t>
        <w:br/>
        <w:br/>
        <w:t>.</w:t>
        <w:br/>
        <w:br/>
        <w:br/>
        <w:br/>
        <w:br/>
        <w:br/>
        <w:br/>
        <w:br/>
        <w:t>*</w:t>
        <w:br/>
        <w:br/>
        <w:t>*</w:t>
        <w:br/>
        <w:br/>
        <w:t>V</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 xml:space="preserve"> </w:t>
        <w:br/>
        <w:br/>
        <w:t>В</w:t>
        <w:br/>
        <w:br/>
        <w:t>и</w:t>
        <w:br/>
        <w:br/>
        <w:t>р</w:t>
        <w:br/>
        <w:br/>
        <w:t>т</w:t>
        <w:br/>
        <w:br/>
        <w:t>у</w:t>
        <w:br/>
        <w:br/>
        <w:t>а</w:t>
        <w:br/>
        <w:br/>
        <w:t>л</w:t>
        <w:br/>
        <w:br/>
        <w:t>ь</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t>*</w:t>
        <w:br/>
        <w:br/>
        <w:t>*</w:t>
        <w:br/>
        <w:br/>
        <w:br/>
        <w:br/>
        <w:br/>
        <w:t xml:space="preserve"> </w:t>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з</w:t>
        <w:br/>
        <w:br/>
        <w:t>в</w:t>
        <w:br/>
        <w:br/>
        <w:t>о</w:t>
        <w:br/>
        <w:br/>
        <w:t>л</w:t>
        <w:br/>
        <w:br/>
        <w:t>я</w:t>
        <w:br/>
        <w:br/>
        <w:t>ю</w:t>
        <w:br/>
        <w:br/>
        <w:t>т</w:t>
        <w:br/>
        <w:br/>
        <w:t xml:space="preserve"> </w:t>
        <w:br/>
        <w:br/>
        <w:t>м</w:t>
        <w:br/>
        <w:br/>
        <w:t>о</w:t>
        <w:br/>
        <w:br/>
        <w:t>д</w:t>
        <w:br/>
        <w:br/>
        <w:t>е</w:t>
        <w:br/>
        <w:br/>
        <w:t>л</w:t>
        <w:br/>
        <w:br/>
        <w:t>и</w:t>
        <w:br/>
        <w:br/>
        <w:t>р</w:t>
        <w:br/>
        <w:br/>
        <w:t>о</w:t>
        <w:br/>
        <w:br/>
        <w:t>в</w:t>
        <w:br/>
        <w:br/>
        <w:t>а</w:t>
        <w:br/>
        <w:br/>
        <w:t>т</w:t>
        <w:br/>
        <w:br/>
        <w:t>ь</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а</w:t>
        <w:br/>
        <w:br/>
        <w:t>б</w:t>
        <w:br/>
        <w:br/>
        <w:t>о</w:t>
        <w:br/>
        <w:br/>
        <w:t>т</w:t>
        <w:br/>
        <w:br/>
        <w:t>у</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t xml:space="preserve"> </w:t>
        <w:br/>
        <w:br/>
        <w:t>п</w:t>
        <w:br/>
        <w:br/>
        <w:t>р</w:t>
        <w:br/>
        <w:br/>
        <w:t>е</w:t>
        <w:br/>
        <w:br/>
        <w:t>д</w:t>
        <w:br/>
        <w:br/>
        <w:t>с</w:t>
        <w:br/>
        <w:br/>
        <w:t>к</w:t>
        <w:br/>
        <w:br/>
        <w:t>а</w:t>
        <w:br/>
        <w:br/>
        <w:t>з</w:t>
        <w:br/>
        <w:br/>
        <w:t>ы</w:t>
        <w:br/>
        <w:br/>
        <w:t>в</w:t>
        <w:br/>
        <w:br/>
        <w:t>а</w:t>
        <w:br/>
        <w:br/>
        <w:t>т</w:t>
        <w:br/>
        <w:br/>
        <w:t>ь</w:t>
        <w:br/>
        <w:br/>
        <w:t xml:space="preserve"> </w:t>
        <w:br/>
        <w:br/>
        <w:t>и</w:t>
        <w:br/>
        <w:br/>
        <w:t>х</w:t>
        <w:br/>
        <w:br/>
        <w:t xml:space="preserve"> </w:t>
        <w:br/>
        <w:br/>
        <w:t>п</w:t>
        <w:br/>
        <w:br/>
        <w:t>о</w:t>
        <w:br/>
        <w:br/>
        <w:t>в</w:t>
        <w:br/>
        <w:br/>
        <w:t>е</w:t>
        <w:br/>
        <w:br/>
        <w:t>д</w:t>
        <w:br/>
        <w:br/>
        <w:t>е</w:t>
        <w:br/>
        <w:br/>
        <w:t>н</w:t>
        <w:br/>
        <w:br/>
        <w:t>и</w:t>
        <w:br/>
        <w:br/>
        <w:t>е</w:t>
        <w:br/>
        <w:br/>
        <w:t xml:space="preserve"> </w:t>
        <w:br/>
        <w:br/>
        <w:t>и</w:t>
        <w:br/>
        <w:br/>
        <w:t xml:space="preserve"> </w:t>
        <w:br/>
        <w:br/>
        <w:t>п</w:t>
        <w:br/>
        <w:br/>
        <w:t>о</w:t>
        <w:br/>
        <w:br/>
        <w:t>в</w:t>
        <w:br/>
        <w:br/>
        <w:t>ы</w:t>
        <w:br/>
        <w:br/>
        <w:t>ш</w:t>
        <w:br/>
        <w:br/>
        <w:t>а</w:t>
        <w:br/>
        <w:br/>
        <w:t>т</w:t>
        <w:br/>
        <w:br/>
        <w:t>ь</w:t>
        <w:br/>
        <w:br/>
        <w:t xml:space="preserve"> </w:t>
        <w:br/>
        <w:br/>
        <w:t>э</w:t>
        <w:br/>
        <w:br/>
        <w:t>ф</w:t>
        <w:br/>
        <w:br/>
        <w:t>ф</w:t>
        <w:br/>
        <w:br/>
        <w:t>е</w:t>
        <w:br/>
        <w:br/>
        <w:t>к</w:t>
        <w:br/>
        <w:br/>
        <w:t>т</w:t>
        <w:br/>
        <w:br/>
        <w:t>и</w:t>
        <w:br/>
        <w:br/>
        <w:t>в</w:t>
        <w:br/>
        <w:br/>
        <w:t>н</w:t>
        <w:br/>
        <w:br/>
        <w:t>о</w:t>
        <w:br/>
        <w:br/>
        <w:t>с</w:t>
        <w:br/>
        <w:br/>
        <w:t>т</w:t>
        <w:br/>
        <w:br/>
        <w:t>ь</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С</w:t>
        <w:br/>
        <w:br/>
        <w:t>о</w:t>
        <w:br/>
        <w:br/>
        <w:t>з</w:t>
        <w:br/>
        <w:br/>
        <w:t>д</w:t>
        <w:br/>
        <w:br/>
        <w:t>а</w:t>
        <w:br/>
        <w:br/>
        <w:t>н</w:t>
        <w:br/>
        <w:br/>
        <w:t>и</w:t>
        <w:br/>
        <w:br/>
        <w:t>е</w:t>
        <w:br/>
        <w:br/>
        <w:t xml:space="preserve"> </w:t>
        <w:br/>
        <w:br/>
        <w:t>и</w:t>
        <w:br/>
        <w:br/>
        <w:t xml:space="preserve"> </w:t>
        <w:br/>
        <w:br/>
        <w:t>н</w:t>
        <w:br/>
        <w:br/>
        <w:t>а</w:t>
        <w:br/>
        <w:br/>
        <w:t>с</w:t>
        <w:br/>
        <w:br/>
        <w:t>т</w:t>
        <w:br/>
        <w:br/>
        <w:t>р</w:t>
        <w:br/>
        <w:br/>
        <w:t>о</w:t>
        <w:br/>
        <w:br/>
        <w:t>й</w:t>
        <w:br/>
        <w:br/>
        <w:t>к</w:t>
        <w:br/>
        <w:br/>
        <w:t>а</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w:t>
        <w:br/>
        <w:br/>
        <w:t>м</w:t>
        <w:br/>
        <w:br/>
        <w:t>о</w:t>
        <w:br/>
        <w:br/>
        <w:t>д</w:t>
        <w:br/>
        <w:br/>
        <w:t>е</w:t>
        <w:br/>
        <w:br/>
        <w:t>л</w:t>
        <w:br/>
        <w:br/>
        <w:t>и</w:t>
        <w:br/>
        <w:br/>
        <w:t>р</w:t>
        <w:br/>
        <w:br/>
        <w:t>о</w:t>
        <w:br/>
        <w:br/>
        <w:t>в</w:t>
        <w:br/>
        <w:br/>
        <w:t>а</w:t>
        <w:br/>
        <w:br/>
        <w:t>н</w:t>
        <w:br/>
        <w:br/>
        <w:t>и</w:t>
        <w:br/>
        <w:br/>
        <w:t>е</w:t>
        <w:br/>
        <w:br/>
        <w:t>,</w:t>
        <w:br/>
        <w:br/>
        <w:t xml:space="preserve"> </w:t>
        <w:br/>
        <w:br/>
        <w:t>с</w:t>
        <w:br/>
        <w:br/>
        <w:t>б</w:t>
        <w:br/>
        <w:br/>
        <w:t>о</w:t>
        <w:br/>
        <w:br/>
        <w:t>р</w:t>
        <w:br/>
        <w:br/>
        <w:t xml:space="preserve"> </w:t>
        <w:br/>
        <w:br/>
        <w:t>д</w:t>
        <w:br/>
        <w:br/>
        <w:t>а</w:t>
        <w:br/>
        <w:br/>
        <w:t>н</w:t>
        <w:br/>
        <w:br/>
        <w:t>н</w:t>
        <w:br/>
        <w:br/>
        <w:t>ы</w:t>
        <w:br/>
        <w:br/>
        <w:t>х</w:t>
        <w:br/>
        <w:br/>
        <w:t>)</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 xml:space="preserve"> </w:t>
        <w:br/>
        <w:br/>
        <w:t>и</w:t>
        <w:br/>
        <w:br/>
        <w:t xml:space="preserve"> </w:t>
        <w:br/>
        <w:br/>
        <w:t>п</w:t>
        <w:br/>
        <w:br/>
        <w:t>р</w:t>
        <w:br/>
        <w:br/>
        <w:t>о</w:t>
        <w:br/>
        <w:br/>
        <w:t>в</w:t>
        <w:br/>
        <w:br/>
        <w:t>е</w:t>
        <w:br/>
        <w:br/>
        <w:t>д</w:t>
        <w:br/>
        <w:br/>
        <w:t>е</w:t>
        <w:br/>
        <w:br/>
        <w:t>н</w:t>
        <w:br/>
        <w:br/>
        <w:t>и</w:t>
        <w:br/>
        <w:br/>
        <w:t>я</w:t>
        <w:br/>
        <w:br/>
        <w:t xml:space="preserve"> </w:t>
        <w:br/>
        <w:br/>
        <w:t>с</w:t>
        <w:br/>
        <w:br/>
        <w:t>и</w:t>
        <w:br/>
        <w:br/>
        <w:t>м</w:t>
        <w:br/>
        <w:br/>
        <w:t>у</w:t>
        <w:br/>
        <w:br/>
        <w:t>л</w:t>
        <w:br/>
        <w:br/>
        <w:t>я</w:t>
        <w:br/>
        <w:br/>
        <w:t>ц</w:t>
        <w:br/>
        <w:br/>
        <w:t>и</w:t>
        <w:br/>
        <w:br/>
        <w:t>й</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 xml:space="preserve"> </w:t>
        <w:br/>
        <w:br/>
        <w:t>П</w:t>
        <w:br/>
        <w:br/>
        <w:t>р</w:t>
        <w:br/>
        <w:br/>
        <w:t>и</w:t>
        <w:br/>
        <w:br/>
        <w:t>м</w:t>
        <w:br/>
        <w:br/>
        <w:t>е</w:t>
        <w:br/>
        <w:br/>
        <w:t>н</w:t>
        <w:br/>
        <w:br/>
        <w:t>е</w:t>
        <w:br/>
        <w:br/>
        <w:t>н</w:t>
        <w:br/>
        <w:br/>
        <w:t>и</w:t>
        <w:br/>
        <w:br/>
        <w:t>е</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t xml:space="preserve"> </w:t>
        <w:br/>
        <w:br/>
        <w:t>п</w:t>
        <w:br/>
        <w:br/>
        <w:t>р</w:t>
        <w:br/>
        <w:br/>
        <w:t>е</w:t>
        <w:br/>
        <w:br/>
        <w:t>д</w:t>
        <w:br/>
        <w:br/>
        <w:t>с</w:t>
        <w:br/>
        <w:br/>
        <w:t>к</w:t>
        <w:br/>
        <w:br/>
        <w:t>а</w:t>
        <w:br/>
        <w:br/>
        <w:t>з</w:t>
        <w:br/>
        <w:br/>
        <w:t>а</w:t>
        <w:br/>
        <w:br/>
        <w:t>н</w:t>
        <w:br/>
        <w:br/>
        <w:t>и</w:t>
        <w:br/>
        <w:br/>
        <w:t>я</w:t>
        <w:br/>
        <w:br/>
        <w:t xml:space="preserve"> </w:t>
        <w:br/>
        <w:br/>
        <w:t>о</w:t>
        <w:br/>
        <w:br/>
        <w:t>т</w:t>
        <w:br/>
        <w:br/>
        <w:t>к</w:t>
        <w:br/>
        <w:br/>
        <w:t>а</w:t>
        <w:br/>
        <w:br/>
        <w:t>з</w:t>
        <w:br/>
        <w:br/>
        <w:t>о</w:t>
        <w:br/>
        <w:br/>
        <w:t>в</w:t>
        <w:br/>
        <w:br/>
        <w:t xml:space="preserve"> </w:t>
        <w:br/>
        <w:br/>
        <w:t>и</w:t>
        <w:br/>
        <w:br/>
        <w:t xml:space="preserve"> </w:t>
        <w:br/>
        <w:br/>
        <w:t>п</w:t>
        <w:br/>
        <w:br/>
        <w:t>о</w:t>
        <w:br/>
        <w:br/>
        <w:t>в</w:t>
        <w:br/>
        <w:br/>
        <w:t>ы</w:t>
        <w:br/>
        <w:br/>
        <w:t>ш</w:t>
        <w:br/>
        <w:br/>
        <w:t>е</w:t>
        <w:br/>
        <w:br/>
        <w:t>н</w:t>
        <w:br/>
        <w:br/>
        <w:t>и</w:t>
        <w:br/>
        <w:br/>
        <w:t>я</w:t>
        <w:br/>
        <w:br/>
        <w:t xml:space="preserve"> </w:t>
        <w:br/>
        <w:br/>
        <w:t>б</w:t>
        <w:br/>
        <w:br/>
        <w:t>е</w:t>
        <w:br/>
        <w:br/>
        <w:t>з</w:t>
        <w:br/>
        <w:br/>
        <w:t>о</w:t>
        <w:br/>
        <w:br/>
        <w:t>п</w:t>
        <w:br/>
        <w:br/>
        <w:t>а</w:t>
        <w:br/>
        <w:br/>
        <w:t>с</w:t>
        <w:br/>
        <w:br/>
        <w:t>н</w:t>
        <w:br/>
        <w:br/>
        <w:t>о</w:t>
        <w:br/>
        <w:br/>
        <w:t>с</w:t>
        <w:br/>
        <w:br/>
        <w:t>т</w:t>
        <w:br/>
        <w:br/>
        <w:t>и</w:t>
        <w:br/>
        <w:br/>
        <w:t>.</w:t>
        <w:br/>
        <w:br/>
        <w:br/>
        <w:br/>
        <w:br/>
        <w:t xml:space="preserve"> </w:t>
        <w:br/>
        <w:br/>
        <w:t xml:space="preserve"> </w:t>
        <w:br/>
        <w:br/>
        <w:t xml:space="preserve"> </w:t>
        <w:br/>
        <w:br/>
        <w:t xml:space="preserve"> </w:t>
        <w:br/>
        <w:br/>
        <w:t>*</w:t>
        <w:br/>
        <w:br/>
        <w:t xml:space="preserve"> </w:t>
        <w:br/>
        <w:br/>
        <w:t>П</w:t>
        <w:br/>
        <w:br/>
        <w:t>о</w:t>
        <w:br/>
        <w:br/>
        <w:t>д</w:t>
        <w:br/>
        <w:br/>
        <w:t>р</w:t>
        <w:br/>
        <w:br/>
        <w:t>а</w:t>
        <w:br/>
        <w:br/>
        <w:t>з</w:t>
        <w:br/>
        <w:br/>
        <w:t>д</w:t>
        <w:br/>
        <w:br/>
        <w:t>е</w:t>
        <w:br/>
        <w:br/>
        <w:t>л</w:t>
        <w:br/>
        <w:br/>
        <w:t>:</w:t>
        <w:br/>
        <w:br/>
        <w:t xml:space="preserve"> </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 xml:space="preserve"> </w:t>
        <w:br/>
        <w:br/>
        <w:t>(</w:t>
        <w:br/>
        <w:br/>
        <w:t>А</w:t>
        <w:br/>
        <w:br/>
        <w:t>С</w:t>
        <w:br/>
        <w:br/>
        <w:t>У</w:t>
        <w:br/>
        <w:br/>
        <w:t xml:space="preserve"> </w:t>
        <w:br/>
        <w:br/>
        <w:t>Т</w:t>
        <w:br/>
        <w:br/>
        <w:t>П</w:t>
        <w:br/>
        <w:br/>
        <w:t>,</w:t>
        <w:br/>
        <w:br/>
        <w:t xml:space="preserve"> </w:t>
        <w:br/>
        <w:br/>
        <w:t>I</w:t>
        <w:br/>
        <w:br/>
        <w:t>I</w:t>
        <w:br/>
        <w:br/>
        <w:t>o</w:t>
        <w:br/>
        <w:br/>
        <w:t>T</w:t>
        <w:br/>
        <w:br/>
        <w:t>)</w:t>
        <w:br/>
        <w:br/>
        <w:t>.</w:t>
        <w:br/>
        <w:br/>
        <w:br/>
      </w:r>
    </w:p>
    <w:p>
      <w:r>
        <w:br w:type="page"/>
      </w:r>
    </w:p>
    <w:p>
      <w:pPr>
        <w:pStyle w:val="Heading1"/>
      </w:pPr>
      <w:r>
        <w:t xml:space="preserve">Глава 5 ideas: </w:t>
      </w:r>
    </w:p>
    <w:p>
      <w:r>
        <w:t>Отлично! Вот список идей, сгруппированных по рамкам главы 5, с акцентом на релевантность нефтеперерабатывающей отрасли и практическое применение.  Я сосредоточился на конкретных примерах и избегал общих фраз.</w:t>
        <w:br/>
        <w:br/>
      </w:r>
      <w:r>
        <w:rPr>
          <w:b/>
        </w:rPr>
        <w:t>I. Виртуализация и облачные технологии: Оптимизация ресурсов и масштабируемость.</w:t>
      </w:r>
    </w:p>
    <w:p>
      <w:pPr>
        <w:pStyle w:val="ListParagraph"/>
      </w:pPr>
      <w:r>
        <w:t xml:space="preserve">  </w:t>
      </w:r>
      <w:r>
        <w:rPr>
          <w:b/>
        </w:rPr>
        <w:t>Виртуализация серверов управления крекингом:</w:t>
      </w:r>
      <w:r>
        <w:rPr/>
        <w:t xml:space="preserve">  Консолидация серверов, управляющих установками крекинга, с использованием VMware или Hyper-V для снижения энергопотребления и затрат на оборудование.</w:t>
      </w:r>
    </w:p>
    <w:p>
      <w:pPr>
        <w:pStyle w:val="ListParagraph"/>
      </w:pPr>
      <w:r>
        <w:t xml:space="preserve">  </w:t>
      </w:r>
      <w:r>
        <w:rPr>
          <w:b/>
        </w:rPr>
        <w:t>Облачное хранение архивных данных технологических параметров:</w:t>
      </w:r>
      <w:r>
        <w:rPr/>
        <w:t xml:space="preserve">  Использование облачного хранилища (например, AWS S3, Azure Blob Storage) для хранения исторических данных с установок дистилляции, снижая затраты на локальное хранение и обеспечивая долгосрочный доступ.</w:t>
      </w:r>
    </w:p>
    <w:p>
      <w:pPr>
        <w:pStyle w:val="ListParagraph"/>
      </w:pPr>
      <w:r>
        <w:t xml:space="preserve">  </w:t>
      </w:r>
      <w:r>
        <w:rPr>
          <w:b/>
        </w:rPr>
        <w:t>Развертывание платформы аналитики данных в облаке (Azure Data Explorer/AWS Athena):</w:t>
      </w:r>
      <w:r>
        <w:rPr/>
        <w:t xml:space="preserve"> Использование облачной платформы для анализа больших объемов данных с датчиков и систем управления, позволяющей оперативно выявлять аномалии и оптимизировать процессы.</w:t>
      </w:r>
    </w:p>
    <w:p>
      <w:pPr>
        <w:pStyle w:val="ListParagraph"/>
      </w:pPr>
      <w:r>
        <w:t xml:space="preserve">  </w:t>
      </w:r>
      <w:r>
        <w:rPr>
          <w:b/>
        </w:rPr>
        <w:t>Облачное решение для симуляции технологических процессов (AspenTech HYSYS/Honeywell UniSim):</w:t>
      </w:r>
      <w:r>
        <w:rPr/>
        <w:t xml:space="preserve"> Использование облачных вычислений для проведения сложных симуляций процессов, требующих больших вычислительных ресурсов.</w:t>
      </w:r>
    </w:p>
    <w:p>
      <w:pPr>
        <w:pStyle w:val="ListParagraph"/>
      </w:pPr>
      <w:r>
        <w:t xml:space="preserve">  </w:t>
      </w:r>
      <w:r>
        <w:rPr>
          <w:b/>
        </w:rPr>
        <w:t>Гибридное облако для резервного копирования и аварийного восстановления:</w:t>
      </w:r>
      <w:r>
        <w:rPr/>
        <w:t xml:space="preserve"> Использование гибридного облака для создания резервных копий критически важных данных и обеспечения быстрого восстановления в случае аварии.</w:t>
      </w:r>
    </w:p>
    <w:p>
      <w:pPr>
        <w:pStyle w:val="ListParagraph"/>
      </w:pPr>
      <w:r>
        <w:t xml:space="preserve">  </w:t>
      </w:r>
      <w:r>
        <w:rPr>
          <w:b/>
        </w:rPr>
        <w:t>Внедрение APC для оптимизации работы установок каталитического крекинга:</w:t>
      </w:r>
      <w:r>
        <w:rPr/>
        <w:t xml:space="preserve"> Использование APC (Advanced Process Control) для оптимизации режимов работы установок каталитического крекинга, повышения выхода целевых продуктов и снижения энергопотребления.</w:t>
      </w:r>
    </w:p>
    <w:p>
      <w:pPr>
        <w:pStyle w:val="ListParagraph"/>
      </w:pPr>
      <w:r>
        <w:t xml:space="preserve">  </w:t>
      </w:r>
      <w:r>
        <w:rPr>
          <w:b/>
        </w:rPr>
        <w:t>Интеграция DCS с системами управления парком оборудования:</w:t>
      </w:r>
      <w:r>
        <w:rPr/>
        <w:t xml:space="preserve"> Интеграция DCS с системами управления парком оборудования (EAM - Enterprise Asset Management) для автоматизации планирования технического обслуживания и ремонта на основе данных о состоянии оборудования.</w:t>
      </w:r>
    </w:p>
    <w:p>
      <w:pPr>
        <w:pStyle w:val="ListParagraph"/>
      </w:pPr>
      <w:r>
        <w:t xml:space="preserve">  </w:t>
      </w:r>
      <w:r>
        <w:rPr>
          <w:b/>
        </w:rPr>
        <w:t>Использование цифровых твинов для обучения операторов:</w:t>
      </w:r>
      <w:r>
        <w:rPr/>
        <w:t xml:space="preserve"> Разработка цифровых твинов установок гидроочистки для обучения операторов в виртуальной среде, повышая их квалификацию и снижая риск ошибок.</w:t>
      </w:r>
    </w:p>
    <w:p>
      <w:pPr>
        <w:pStyle w:val="ListParagraph"/>
      </w:pPr>
      <w:r>
        <w:t xml:space="preserve">  </w:t>
      </w:r>
      <w:r>
        <w:rPr>
          <w:b/>
        </w:rPr>
        <w:t>Модернизация устаревших систем SCADA:</w:t>
      </w:r>
      <w:r>
        <w:rPr/>
        <w:t xml:space="preserve"> Замена устаревших систем SCADA на современные платформы с расширенными возможностями визуализации данных и аналитики.</w:t>
      </w:r>
    </w:p>
    <w:p>
      <w:pPr>
        <w:pStyle w:val="ListParagraph"/>
      </w:pPr>
      <w:r>
        <w:t xml:space="preserve">  </w:t>
      </w:r>
      <w:r>
        <w:rPr>
          <w:b/>
        </w:rPr>
        <w:t>Внедрение систем мониторинга состояния оборудования на основе данных DCS:</w:t>
      </w:r>
      <w:r>
        <w:rPr/>
        <w:t xml:space="preserve">  Использование данных DCS для мониторинга состояния критически важного оборудования, такого как насосы, компрессоры и теплообменники, и прогнозирования отказов.</w:t>
      </w:r>
    </w:p>
    <w:p>
      <w:pPr>
        <w:pStyle w:val="ListParagraph"/>
      </w:pPr>
      <w:r>
        <w:t xml:space="preserve">  </w:t>
      </w:r>
      <w:r>
        <w:rPr>
          <w:b/>
        </w:rPr>
        <w:t>Беспроводные датчики вибрации для мониторинга состояния насосов:</w:t>
      </w:r>
      <w:r>
        <w:rPr/>
        <w:t xml:space="preserve"> Установка беспроводных датчиков вибрации на насосы для мониторинга их состояния и прогнозирования отказов.</w:t>
      </w:r>
    </w:p>
    <w:p>
      <w:pPr>
        <w:pStyle w:val="ListParagraph"/>
      </w:pPr>
      <w:r>
        <w:t xml:space="preserve">  </w:t>
      </w:r>
      <w:r>
        <w:rPr>
          <w:b/>
        </w:rPr>
        <w:t>Датчики температуры и давления в трубопроводах:</w:t>
      </w:r>
      <w:r>
        <w:rPr/>
        <w:t xml:space="preserve"> Установка датчиков температуры и давления в трубопроводах для мониторинга их состояния и выявления утечек.</w:t>
      </w:r>
    </w:p>
    <w:p>
      <w:pPr>
        <w:pStyle w:val="ListParagraph"/>
      </w:pPr>
      <w:r>
        <w:t xml:space="preserve">  </w:t>
      </w:r>
      <w:r>
        <w:rPr>
          <w:b/>
        </w:rPr>
        <w:t>Система мониторинга уровня резервуаров:</w:t>
      </w:r>
      <w:r>
        <w:rPr/>
        <w:t xml:space="preserve">  Развертывание системы мониторинга уровня резервуаров с использованием беспроводных датчиков и шлюзов.</w:t>
      </w:r>
    </w:p>
    <w:p>
      <w:pPr>
        <w:pStyle w:val="ListParagraph"/>
      </w:pPr>
      <w:r>
        <w:t xml:space="preserve">  </w:t>
      </w:r>
      <w:r>
        <w:rPr>
          <w:b/>
        </w:rPr>
        <w:t>Интеграция данных с дронов для инспекции резервуаров:</w:t>
      </w:r>
      <w:r>
        <w:rPr/>
        <w:t xml:space="preserve">  Использование данных с дронов, инспектирующих резервуары, для выявления коррозии и других дефектов.</w:t>
      </w:r>
    </w:p>
    <w:p>
      <w:pPr>
        <w:pStyle w:val="ListParagraph"/>
      </w:pPr>
      <w:r>
        <w:t xml:space="preserve">  </w:t>
      </w:r>
      <w:r>
        <w:rPr>
          <w:b/>
        </w:rPr>
        <w:t>Платформа IIoT для агрегации и анализа данных с датчиков:</w:t>
      </w:r>
      <w:r>
        <w:rPr/>
        <w:t xml:space="preserve">  Развертывание платформы IIoT для агрегации и анализа данных с датчиков и предоставления операторам информации в режиме реального времени.</w:t>
      </w:r>
    </w:p>
    <w:p>
      <w:pPr>
        <w:pStyle w:val="ListParagraph"/>
      </w:pPr>
      <w:r>
        <w:t xml:space="preserve">  </w:t>
      </w:r>
      <w:r>
        <w:rPr>
          <w:b/>
        </w:rPr>
        <w:t>Предиктивное обслуживание компрессоров на основе анализа данных вибрации:</w:t>
      </w:r>
      <w:r>
        <w:rPr/>
        <w:t xml:space="preserve">  Использование алгоритмов машинного обучения для анализа данных вибрации компрессоров и прогнозирования отказов.</w:t>
      </w:r>
    </w:p>
    <w:p>
      <w:pPr>
        <w:pStyle w:val="ListParagraph"/>
      </w:pPr>
      <w:r>
        <w:t xml:space="preserve">  </w:t>
      </w:r>
      <w:r>
        <w:rPr>
          <w:b/>
        </w:rPr>
        <w:t>Оптимизация режимов работы установок гидроочистки на основе анализа данных о составе сырья:</w:t>
      </w:r>
      <w:r>
        <w:rPr/>
        <w:t xml:space="preserve">  Использование алгоритмов машинного обучения для анализа данных о составе сырья и оптимизации режимов работы установок гидроочистки.</w:t>
      </w:r>
    </w:p>
    <w:p>
      <w:pPr>
        <w:pStyle w:val="ListParagraph"/>
      </w:pPr>
      <w:r>
        <w:t xml:space="preserve">  </w:t>
      </w:r>
      <w:r>
        <w:rPr>
          <w:b/>
        </w:rPr>
        <w:t>Выявление аномалий в работе теплообменников на основе анализа данных о температуре и давлении:</w:t>
      </w:r>
      <w:r>
        <w:rPr/>
        <w:t xml:space="preserve">  Использование алгоритмов машинного обучения для выявления аномалий в работе теплообменников и прогнозирования отказов.</w:t>
      </w:r>
    </w:p>
    <w:p>
      <w:pPr>
        <w:pStyle w:val="ListParagraph"/>
      </w:pPr>
      <w:r>
        <w:t xml:space="preserve">  </w:t>
      </w:r>
      <w:r>
        <w:rPr>
          <w:b/>
        </w:rPr>
        <w:t>Визуализация данных о производительности установок в режиме реального времени:</w:t>
      </w:r>
      <w:r>
        <w:rPr/>
        <w:t xml:space="preserve">  Создание информационных панелей с данными о производительности установок в режиме реального времени для оперативного принятия решений.</w:t>
      </w:r>
    </w:p>
    <w:p>
      <w:pPr>
        <w:pStyle w:val="ListParagraph"/>
      </w:pPr>
      <w:r>
        <w:t xml:space="preserve">  </w:t>
      </w:r>
      <w:r>
        <w:rPr>
          <w:b/>
        </w:rPr>
        <w:t>Анализ данных о качестве продукции для выявления проблем в технологическом процессе:</w:t>
      </w:r>
      <w:r>
        <w:rPr/>
        <w:t xml:space="preserve">  Анализ данных о качестве продукции для выявления проблем в технологическом процессе и принятия мер по их устранению.</w:t>
      </w:r>
    </w:p>
    <w:p>
      <w:pPr>
        <w:pStyle w:val="ListParagraph"/>
      </w:pPr>
      <w:r>
        <w:t xml:space="preserve">  </w:t>
      </w:r>
      <w:r>
        <w:rPr>
          <w:b/>
        </w:rPr>
        <w:t>Создание цифрового двойника установки первичной переработки нефти:</w:t>
      </w:r>
      <w:r>
        <w:rPr/>
        <w:t xml:space="preserve"> Создание цифрового двойника установки первичной переработки нефти для моделирования и оптимизации ее работы.</w:t>
      </w:r>
    </w:p>
    <w:p>
      <w:pPr>
        <w:pStyle w:val="ListParagraph"/>
      </w:pPr>
      <w:r>
        <w:t xml:space="preserve">  </w:t>
      </w:r>
      <w:r>
        <w:rPr>
          <w:b/>
        </w:rPr>
        <w:t>Использование цифрового двойника для обучения операторов:</w:t>
      </w:r>
      <w:r>
        <w:rPr/>
        <w:t xml:space="preserve"> Использование цифрового двойника для обучения операторов и повышения их квалификации.</w:t>
      </w:r>
    </w:p>
    <w:p>
      <w:pPr>
        <w:pStyle w:val="ListParagraph"/>
      </w:pPr>
      <w:r>
        <w:t xml:space="preserve">  </w:t>
      </w:r>
      <w:r>
        <w:rPr>
          <w:b/>
        </w:rPr>
        <w:t>Моделирование аварийных ситуаций в цифровом двойнике:</w:t>
      </w:r>
      <w:r>
        <w:rPr/>
        <w:t xml:space="preserve"> Моделирование аварийных ситуаций в цифровом двойнике для разработки планов реагирования.</w:t>
      </w:r>
    </w:p>
    <w:p>
      <w:pPr>
        <w:pStyle w:val="ListParagraph"/>
      </w:pPr>
      <w:r>
        <w:t xml:space="preserve">  </w:t>
      </w:r>
      <w:r>
        <w:rPr>
          <w:b/>
        </w:rPr>
        <w:t>Оптимизация режимов работы установки на основе данных из цифрового двойника:</w:t>
      </w:r>
      <w:r>
        <w:rPr/>
        <w:t xml:space="preserve"> Оптимизация режимов работы установки на основе данных из цифрового двойника и проведение симуляций.</w:t>
      </w:r>
    </w:p>
    <w:p>
      <w:pPr>
        <w:pStyle w:val="ListParagraph"/>
      </w:pPr>
      <w:r>
        <w:t xml:space="preserve">  </w:t>
      </w:r>
      <w:r>
        <w:rPr>
          <w:b/>
        </w:rPr>
        <w:t>Интеграция цифрового двойника с системой управления производством:</w:t>
      </w:r>
      <w:r>
        <w:rPr/>
        <w:t xml:space="preserve">  Интеграция цифрового двойника с системой управления производством для автоматизации процессов.</w:t>
      </w:r>
    </w:p>
    <w:p>
      <w:r>
        <w:br w:type="page"/>
      </w:r>
    </w:p>
    <w:p>
      <w:pPr>
        <w:pStyle w:val="Heading1"/>
      </w:pPr>
      <w:r>
        <w:t xml:space="preserve">Глава 5 summaries: </w:t>
      </w:r>
    </w:p>
    <w:p>
      <w:r>
        <w:t>*</w:t>
        <w:br/>
        <w:br/>
        <w:t>*</w:t>
        <w:br/>
        <w:br/>
        <w:t>I</w:t>
        <w:br/>
        <w:br/>
        <w:t>.</w:t>
        <w:br/>
        <w:br/>
        <w:t xml:space="preserve"> </w:t>
        <w:br/>
        <w:br/>
        <w:t>В</w:t>
        <w:br/>
        <w:br/>
        <w:t>и</w:t>
        <w:br/>
        <w:br/>
        <w:t>р</w:t>
        <w:br/>
        <w:br/>
        <w:t>т</w:t>
        <w:br/>
        <w:br/>
        <w:t>у</w:t>
        <w:br/>
        <w:br/>
        <w:t>а</w:t>
        <w:br/>
        <w:br/>
        <w:t>л</w:t>
        <w:br/>
        <w:br/>
        <w:t>и</w:t>
        <w:br/>
        <w:br/>
        <w:t>з</w:t>
        <w:br/>
        <w:br/>
        <w:t>а</w:t>
        <w:br/>
        <w:br/>
        <w:t>ц</w:t>
        <w:br/>
        <w:br/>
        <w:t>и</w:t>
        <w:br/>
        <w:br/>
        <w:t>я</w:t>
        <w:br/>
        <w:br/>
        <w:t xml:space="preserve"> </w:t>
        <w:br/>
        <w:br/>
        <w:t>и</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w:t>
        <w:br/>
        <w:br/>
        <w:t xml:space="preserve"> </w:t>
        <w:br/>
        <w:br/>
        <w:t>О</w:t>
        <w:br/>
        <w:br/>
        <w:t>п</w:t>
        <w:br/>
        <w:br/>
        <w:t>т</w:t>
        <w:br/>
        <w:br/>
        <w:t>и</w:t>
        <w:br/>
        <w:br/>
        <w:t>м</w:t>
        <w:br/>
        <w:br/>
        <w:t>и</w:t>
        <w:br/>
        <w:br/>
        <w:t>з</w:t>
        <w:br/>
        <w:br/>
        <w:t>а</w:t>
        <w:br/>
        <w:br/>
        <w:t>ц</w:t>
        <w:br/>
        <w:br/>
        <w:t>и</w:t>
        <w:br/>
        <w:br/>
        <w:t>я</w:t>
        <w:br/>
        <w:br/>
        <w:t xml:space="preserve"> </w:t>
        <w:br/>
        <w:br/>
        <w:t>р</w:t>
        <w:br/>
        <w:br/>
        <w:t>е</w:t>
        <w:br/>
        <w:br/>
        <w:t>с</w:t>
        <w:br/>
        <w:br/>
        <w:t>у</w:t>
        <w:br/>
        <w:br/>
        <w:t>р</w:t>
        <w:br/>
        <w:br/>
        <w:t>с</w:t>
        <w:br/>
        <w:br/>
        <w:t>о</w:t>
        <w:br/>
        <w:br/>
        <w:t>в</w:t>
        <w:br/>
        <w:br/>
        <w:t xml:space="preserve"> </w:t>
        <w:br/>
        <w:br/>
        <w:t>и</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К</w:t>
        <w:br/>
        <w:br/>
        <w:t>о</w:t>
        <w:br/>
        <w:br/>
        <w:t>н</w:t>
        <w:br/>
        <w:br/>
        <w:t>с</w:t>
        <w:br/>
        <w:br/>
        <w:t>о</w:t>
        <w:br/>
        <w:br/>
        <w:t>л</w:t>
        <w:br/>
        <w:br/>
        <w:t>и</w:t>
        <w:br/>
        <w:br/>
        <w:t>д</w:t>
        <w:br/>
        <w:br/>
        <w:t>а</w:t>
        <w:br/>
        <w:br/>
        <w:t>ц</w:t>
        <w:br/>
        <w:br/>
        <w:t>и</w:t>
        <w:br/>
        <w:br/>
        <w:t>я</w:t>
        <w:br/>
        <w:br/>
        <w:t xml:space="preserve"> </w:t>
        <w:br/>
        <w:br/>
        <w:t>с</w:t>
        <w:br/>
        <w:br/>
        <w:t>е</w:t>
        <w:br/>
        <w:br/>
        <w:t>р</w:t>
        <w:br/>
        <w:br/>
        <w:t>в</w:t>
        <w:br/>
        <w:br/>
        <w:t>е</w:t>
        <w:br/>
        <w:br/>
        <w:t>р</w:t>
        <w:br/>
        <w:br/>
        <w:t>о</w:t>
        <w:br/>
        <w:br/>
        <w:t>в</w:t>
        <w:br/>
        <w:br/>
        <w:t xml:space="preserve"> </w:t>
        <w:br/>
        <w:br/>
        <w:t>с</w:t>
        <w:br/>
        <w:br/>
        <w:t>н</w:t>
        <w:br/>
        <w:br/>
        <w:t>и</w:t>
        <w:br/>
        <w:br/>
        <w:t>ж</w:t>
        <w:br/>
        <w:br/>
        <w:t>а</w:t>
        <w:br/>
        <w:br/>
        <w:t>е</w:t>
        <w:br/>
        <w:br/>
        <w:t>т</w:t>
        <w:br/>
        <w:br/>
        <w:t xml:space="preserve"> </w:t>
        <w:br/>
        <w:br/>
        <w:t>з</w:t>
        <w:br/>
        <w:br/>
        <w:t>а</w:t>
        <w:br/>
        <w:br/>
        <w:t>т</w:t>
        <w:br/>
        <w:br/>
        <w:t>р</w:t>
        <w:br/>
        <w:br/>
        <w:t>а</w:t>
        <w:br/>
        <w:br/>
        <w:t>т</w:t>
        <w:br/>
        <w:br/>
        <w:t>ы</w:t>
        <w:br/>
        <w:br/>
        <w:t xml:space="preserve"> </w:t>
        <w:br/>
        <w:br/>
        <w:t>и</w:t>
        <w:br/>
        <w:br/>
        <w:t xml:space="preserve"> </w:t>
        <w:br/>
        <w:br/>
        <w:t>п</w:t>
        <w:br/>
        <w:br/>
        <w:t>о</w:t>
        <w:br/>
        <w:br/>
        <w:t>в</w:t>
        <w:br/>
        <w:br/>
        <w:t>ы</w:t>
        <w:br/>
        <w:br/>
        <w:t>ш</w:t>
        <w:br/>
        <w:br/>
        <w:t>а</w:t>
        <w:br/>
        <w:br/>
        <w:t>е</w:t>
        <w:br/>
        <w:br/>
        <w:t>т</w:t>
        <w:br/>
        <w:br/>
        <w:t xml:space="preserve"> </w:t>
        <w:br/>
        <w:br/>
        <w:t>э</w:t>
        <w:br/>
        <w:br/>
        <w:t>ф</w:t>
        <w:br/>
        <w:br/>
        <w:t>ф</w:t>
        <w:br/>
        <w:br/>
        <w:t>е</w:t>
        <w:br/>
        <w:br/>
        <w:t>к</w:t>
        <w:br/>
        <w:br/>
        <w:t>т</w:t>
        <w:br/>
        <w:br/>
        <w:t>и</w:t>
        <w:br/>
        <w:br/>
        <w:t>в</w:t>
        <w:br/>
        <w:br/>
        <w:t>н</w:t>
        <w:br/>
        <w:br/>
        <w:t>о</w:t>
        <w:br/>
        <w:br/>
        <w:t>с</w:t>
        <w:br/>
        <w:br/>
        <w:t>т</w:t>
        <w:br/>
        <w:br/>
        <w:t>ь</w:t>
        <w:br/>
        <w:br/>
        <w:t xml:space="preserve"> </w:t>
        <w:br/>
        <w:br/>
        <w:t>и</w:t>
        <w:br/>
        <w:br/>
        <w:t>с</w:t>
        <w:br/>
        <w:br/>
        <w:t>п</w:t>
        <w:br/>
        <w:br/>
        <w:t>о</w:t>
        <w:br/>
        <w:br/>
        <w:t>л</w:t>
        <w:br/>
        <w:br/>
        <w:t>ь</w:t>
        <w:br/>
        <w:br/>
        <w:t>з</w:t>
        <w:br/>
        <w:br/>
        <w:t>о</w:t>
        <w:br/>
        <w:br/>
        <w:t>в</w:t>
        <w:br/>
        <w:br/>
        <w:t>а</w:t>
        <w:br/>
        <w:br/>
        <w:t>н</w:t>
        <w:br/>
        <w:br/>
        <w:t>и</w:t>
        <w:br/>
        <w:br/>
        <w:t>я</w:t>
        <w:br/>
        <w:br/>
        <w:t xml:space="preserve"> </w:t>
        <w:br/>
        <w:br/>
        <w:t>р</w:t>
        <w:br/>
        <w:br/>
        <w:t>е</w:t>
        <w:br/>
        <w:br/>
        <w:t>с</w:t>
        <w:br/>
        <w:br/>
        <w:t>у</w:t>
        <w:br/>
        <w:br/>
        <w:t>р</w:t>
        <w:br/>
        <w:br/>
        <w:t>с</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О</w:t>
        <w:br/>
        <w:br/>
        <w:t>б</w:t>
        <w:br/>
        <w:br/>
        <w:t>л</w:t>
        <w:br/>
        <w:br/>
        <w:t>а</w:t>
        <w:br/>
        <w:br/>
        <w:t>ч</w:t>
        <w:br/>
        <w:br/>
        <w:t>н</w:t>
        <w:br/>
        <w:br/>
        <w:t>ы</w:t>
        <w:br/>
        <w:br/>
        <w:t>е</w:t>
        <w:br/>
        <w:br/>
        <w:t xml:space="preserve"> </w:t>
        <w:br/>
        <w:br/>
        <w:t>м</w:t>
        <w:br/>
        <w:br/>
        <w:t>о</w:t>
        <w:br/>
        <w:br/>
        <w:t>д</w:t>
        <w:br/>
        <w:br/>
        <w:t>е</w:t>
        <w:br/>
        <w:br/>
        <w:t>л</w:t>
        <w:br/>
        <w:br/>
        <w:t>и</w:t>
        <w:br/>
        <w:br/>
        <w:t xml:space="preserve"> </w:t>
        <w:br/>
        <w:br/>
        <w:t>о</w:t>
        <w:br/>
        <w:br/>
        <w:t>б</w:t>
        <w:br/>
        <w:br/>
        <w:t>е</w:t>
        <w:br/>
        <w:br/>
        <w:t>с</w:t>
        <w:br/>
        <w:br/>
        <w:t>п</w:t>
        <w:br/>
        <w:br/>
        <w:t>е</w:t>
        <w:br/>
        <w:br/>
        <w:t>ч</w:t>
        <w:br/>
        <w:br/>
        <w:t>и</w:t>
        <w:br/>
        <w:br/>
        <w:t>в</w:t>
        <w:br/>
        <w:br/>
        <w:t>а</w:t>
        <w:br/>
        <w:br/>
        <w:t>ю</w:t>
        <w:br/>
        <w:br/>
        <w:t>т</w:t>
        <w:br/>
        <w:br/>
        <w:t xml:space="preserve"> </w:t>
        <w:br/>
        <w:br/>
        <w:t>г</w:t>
        <w:br/>
        <w:br/>
        <w:t>и</w:t>
        <w:br/>
        <w:br/>
        <w:t>б</w:t>
        <w:br/>
        <w:br/>
        <w:t>к</w:t>
        <w:br/>
        <w:br/>
        <w:t>о</w:t>
        <w:br/>
        <w:br/>
        <w:t>с</w:t>
        <w:br/>
        <w:br/>
        <w:t>т</w:t>
        <w:br/>
        <w:br/>
        <w:t>ь</w:t>
        <w:br/>
        <w:br/>
        <w:t>,</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 xml:space="preserve"> </w:t>
        <w:br/>
        <w:br/>
        <w:t>и</w:t>
        <w:br/>
        <w:br/>
        <w:t xml:space="preserve"> </w:t>
        <w:br/>
        <w:br/>
        <w:t>э</w:t>
        <w:br/>
        <w:br/>
        <w:t>к</w:t>
        <w:br/>
        <w:br/>
        <w:t>о</w:t>
        <w:br/>
        <w:br/>
        <w:t>н</w:t>
        <w:br/>
        <w:br/>
        <w:t>о</w:t>
        <w:br/>
        <w:br/>
        <w:t>м</w:t>
        <w:br/>
        <w:br/>
        <w:t>и</w:t>
        <w:br/>
        <w:br/>
        <w:t>ч</w:t>
        <w:br/>
        <w:br/>
        <w:t>н</w:t>
        <w:br/>
        <w:br/>
        <w:t>о</w:t>
        <w:br/>
        <w:br/>
        <w:t>с</w:t>
        <w:br/>
        <w:br/>
        <w:t>т</w:t>
        <w:br/>
        <w:br/>
        <w:t>ь</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Ч</w:t>
        <w:br/>
        <w:br/>
        <w:t>а</w:t>
        <w:br/>
        <w:br/>
        <w:t>с</w:t>
        <w:br/>
        <w:br/>
        <w:t>т</w:t>
        <w:br/>
        <w:br/>
        <w:t>н</w:t>
        <w:br/>
        <w:br/>
        <w:t>ы</w:t>
        <w:br/>
        <w:br/>
        <w:t>е</w:t>
        <w:br/>
        <w:br/>
        <w:t>,</w:t>
        <w:br/>
        <w:br/>
        <w:t xml:space="preserve"> </w:t>
        <w:br/>
        <w:br/>
        <w:t>п</w:t>
        <w:br/>
        <w:br/>
        <w:t>у</w:t>
        <w:br/>
        <w:br/>
        <w:t>б</w:t>
        <w:br/>
        <w:br/>
        <w:t>л</w:t>
        <w:br/>
        <w:br/>
        <w:t>и</w:t>
        <w:br/>
        <w:br/>
        <w:t>ч</w:t>
        <w:br/>
        <w:br/>
        <w:t>н</w:t>
        <w:br/>
        <w:br/>
        <w:t>ы</w:t>
        <w:br/>
        <w:br/>
        <w:t>е</w:t>
        <w:br/>
        <w:br/>
        <w:t xml:space="preserve"> </w:t>
        <w:br/>
        <w:br/>
        <w:t>и</w:t>
        <w:br/>
        <w:br/>
        <w:t xml:space="preserve"> </w:t>
        <w:br/>
        <w:br/>
        <w:t>г</w:t>
        <w:br/>
        <w:br/>
        <w:t>и</w:t>
        <w:br/>
        <w:br/>
        <w:t>б</w:t>
        <w:br/>
        <w:br/>
        <w:t>р</w:t>
        <w:br/>
        <w:br/>
        <w:t>и</w:t>
        <w:br/>
        <w:br/>
        <w:t>д</w:t>
        <w:br/>
        <w:br/>
        <w:t>н</w:t>
        <w:br/>
        <w:br/>
        <w:t>ы</w:t>
        <w:br/>
        <w:br/>
        <w:t>е</w:t>
        <w:br/>
        <w:br/>
        <w:t xml:space="preserve"> </w:t>
        <w:br/>
        <w:br/>
        <w:t>о</w:t>
        <w:br/>
        <w:br/>
        <w:t>б</w:t>
        <w:br/>
        <w:br/>
        <w:t>л</w:t>
        <w:br/>
        <w:br/>
        <w:t>а</w:t>
        <w:br/>
        <w:br/>
        <w:t>к</w:t>
        <w:br/>
        <w:br/>
        <w:t>а</w:t>
        <w:br/>
        <w:br/>
        <w:t xml:space="preserve"> </w:t>
        <w:br/>
        <w:br/>
        <w:t>п</w:t>
        <w:br/>
        <w:br/>
        <w:t>р</w:t>
        <w:br/>
        <w:br/>
        <w:t>е</w:t>
        <w:br/>
        <w:br/>
        <w:t>д</w:t>
        <w:br/>
        <w:br/>
        <w:t>л</w:t>
        <w:br/>
        <w:br/>
        <w:t>а</w:t>
        <w:br/>
        <w:br/>
        <w:t>г</w:t>
        <w:br/>
        <w:br/>
        <w:t>а</w:t>
        <w:br/>
        <w:br/>
        <w:t>ю</w:t>
        <w:br/>
        <w:br/>
        <w:t>т</w:t>
        <w:br/>
        <w:br/>
        <w:t xml:space="preserve"> </w:t>
        <w:br/>
        <w:br/>
        <w:t>р</w:t>
        <w:br/>
        <w:br/>
        <w:t>а</w:t>
        <w:br/>
        <w:br/>
        <w:t>з</w:t>
        <w:br/>
        <w:br/>
        <w:t>н</w:t>
        <w:br/>
        <w:br/>
        <w:t>ы</w:t>
        <w:br/>
        <w:br/>
        <w:t>е</w:t>
        <w:br/>
        <w:br/>
        <w:t xml:space="preserve"> </w:t>
        <w:br/>
        <w:br/>
        <w:t>у</w:t>
        <w:br/>
        <w:br/>
        <w:t>р</w:t>
        <w:br/>
        <w:br/>
        <w:t>о</w:t>
        <w:br/>
        <w:br/>
        <w:t>в</w:t>
        <w:br/>
        <w:br/>
        <w:t>н</w:t>
        <w:br/>
        <w:br/>
        <w:t>и</w:t>
        <w:br/>
        <w:br/>
        <w:t xml:space="preserve"> </w:t>
        <w:br/>
        <w:br/>
        <w:t>к</w:t>
        <w:br/>
        <w:br/>
        <w:t>о</w:t>
        <w:br/>
        <w:br/>
        <w:t>н</w:t>
        <w:br/>
        <w:br/>
        <w:t>т</w:t>
        <w:br/>
        <w:br/>
        <w:t>р</w:t>
        <w:br/>
        <w:br/>
        <w:t>о</w:t>
        <w:br/>
        <w:br/>
        <w:t>л</w:t>
        <w:br/>
        <w:br/>
        <w:t>я</w:t>
        <w:br/>
        <w:br/>
        <w:t xml:space="preserve"> </w:t>
        <w:br/>
        <w:br/>
        <w:t>и</w:t>
        <w:br/>
        <w:br/>
        <w:t xml:space="preserve"> </w:t>
        <w:br/>
        <w:br/>
        <w:t>б</w:t>
        <w:br/>
        <w:br/>
        <w:t>е</w:t>
        <w:br/>
        <w:br/>
        <w:t>з</w:t>
        <w:br/>
        <w:br/>
        <w:t>о</w:t>
        <w:br/>
        <w:br/>
        <w:t>п</w:t>
        <w:br/>
        <w:br/>
        <w:t>а</w:t>
        <w:br/>
        <w:br/>
        <w:t>с</w:t>
        <w:br/>
        <w:br/>
        <w:t>н</w:t>
        <w:br/>
        <w:br/>
        <w:t>о</w:t>
        <w:br/>
        <w:br/>
        <w:t>с</w:t>
        <w:br/>
        <w:br/>
        <w:t>т</w:t>
        <w:br/>
        <w:br/>
        <w:t>и</w:t>
        <w:br/>
        <w:br/>
        <w:t>.</w:t>
        <w:br/>
        <w:br/>
        <w:br/>
        <w:br/>
        <w:br/>
        <w:br/>
        <w:br/>
        <w:br/>
        <w:t>*</w:t>
        <w:br/>
        <w:br/>
        <w:t>*</w:t>
        <w:br/>
        <w:br/>
        <w:t>I</w:t>
        <w:br/>
        <w:br/>
        <w:t>I</w:t>
        <w:br/>
        <w:br/>
        <w:t>.</w:t>
        <w:br/>
        <w:br/>
        <w:t xml:space="preserve"> </w:t>
        <w:br/>
        <w:br/>
        <w:t>С</w:t>
        <w:br/>
        <w:br/>
        <w:t>и</w:t>
        <w:br/>
        <w:br/>
        <w:t>с</w:t>
        <w:br/>
        <w:br/>
        <w:t>т</w:t>
        <w:br/>
        <w:br/>
        <w:t>е</w:t>
        <w:br/>
        <w:br/>
        <w:t>м</w:t>
        <w:br/>
        <w:br/>
        <w:t>ы</w:t>
        <w:br/>
        <w:br/>
        <w:t xml:space="preserve"> </w:t>
        <w:br/>
        <w:br/>
        <w:t>а</w:t>
        <w:br/>
        <w:br/>
        <w:t>в</w:t>
        <w:br/>
        <w:br/>
        <w:t>т</w:t>
        <w:br/>
        <w:br/>
        <w:t>о</w:t>
        <w:br/>
        <w:br/>
        <w:t>м</w:t>
        <w:br/>
        <w:br/>
        <w:t>а</w:t>
        <w:br/>
        <w:br/>
        <w:t>т</w:t>
        <w:br/>
        <w:br/>
        <w:t>и</w:t>
        <w:br/>
        <w:br/>
        <w:t>з</w:t>
        <w:br/>
        <w:br/>
        <w:t>и</w:t>
        <w:br/>
        <w:br/>
        <w:t>р</w:t>
        <w:br/>
        <w:br/>
        <w:t>о</w:t>
        <w:br/>
        <w:br/>
        <w:t>в</w:t>
        <w:br/>
        <w:br/>
        <w:t>а</w:t>
        <w:br/>
        <w:br/>
        <w:t>н</w:t>
        <w:br/>
        <w:br/>
        <w:t>н</w:t>
        <w:br/>
        <w:br/>
        <w:t>о</w:t>
        <w:br/>
        <w:br/>
        <w:t>г</w:t>
        <w:br/>
        <w:br/>
        <w:t>о</w:t>
        <w:br/>
        <w:br/>
        <w:t xml:space="preserve"> </w:t>
        <w:br/>
        <w:br/>
        <w:t>у</w:t>
        <w:br/>
        <w:br/>
        <w:t>п</w:t>
        <w:br/>
        <w:br/>
        <w:t>р</w:t>
        <w:br/>
        <w:br/>
        <w:t>а</w:t>
        <w:br/>
        <w:br/>
        <w:t>в</w:t>
        <w:br/>
        <w:br/>
        <w:t>л</w:t>
        <w:br/>
        <w:br/>
        <w:t>е</w:t>
        <w:br/>
        <w:br/>
        <w:t>н</w:t>
        <w:br/>
        <w:br/>
        <w:t>и</w:t>
        <w:br/>
        <w:br/>
        <w:t>я</w:t>
        <w:br/>
        <w:br/>
        <w:t xml:space="preserve"> </w:t>
        <w:br/>
        <w:br/>
        <w:t>т</w:t>
        <w:br/>
        <w:br/>
        <w:t>е</w:t>
        <w:br/>
        <w:br/>
        <w:t>х</w:t>
        <w:br/>
        <w:br/>
        <w:t>н</w:t>
        <w:br/>
        <w:br/>
        <w:t>о</w:t>
        <w:br/>
        <w:br/>
        <w:t>л</w:t>
        <w:br/>
        <w:br/>
        <w:t>о</w:t>
        <w:br/>
        <w:br/>
        <w:t>г</w:t>
        <w:br/>
        <w:br/>
        <w:t>и</w:t>
        <w:br/>
        <w:br/>
        <w:t>ч</w:t>
        <w:br/>
        <w:br/>
        <w:t>е</w:t>
        <w:br/>
        <w:br/>
        <w:t>с</w:t>
        <w:br/>
        <w:br/>
        <w:t>к</w:t>
        <w:br/>
        <w:br/>
        <w:t>и</w:t>
        <w:br/>
        <w:br/>
        <w:t>м</w:t>
        <w:br/>
        <w:br/>
        <w:t>и</w:t>
        <w:br/>
        <w:br/>
        <w:t xml:space="preserve"> </w:t>
        <w:br/>
        <w:br/>
        <w:t>п</w:t>
        <w:br/>
        <w:br/>
        <w:t>р</w:t>
        <w:br/>
        <w:br/>
        <w:t>о</w:t>
        <w:br/>
        <w:br/>
        <w:t>ц</w:t>
        <w:br/>
        <w:br/>
        <w:t>е</w:t>
        <w:br/>
        <w:br/>
        <w:t>с</w:t>
        <w:br/>
        <w:br/>
        <w:t>с</w:t>
        <w:br/>
        <w:br/>
        <w:t>а</w:t>
        <w:br/>
        <w:br/>
        <w:t>м</w:t>
        <w:br/>
        <w:br/>
        <w:t>и</w:t>
        <w:br/>
        <w:br/>
        <w:t xml:space="preserve"> </w:t>
        <w:br/>
        <w:br/>
        <w:t>(</w:t>
        <w:br/>
        <w:br/>
        <w:t>А</w:t>
        <w:br/>
        <w:br/>
        <w:t>С</w:t>
        <w:br/>
        <w:br/>
        <w:t>У</w:t>
        <w:br/>
        <w:br/>
        <w:t xml:space="preserve"> </w:t>
        <w:br/>
        <w:br/>
        <w:t>Т</w:t>
        <w:br/>
        <w:br/>
        <w:t>П</w:t>
        <w:br/>
        <w:br/>
        <w:t>)</w:t>
        <w:br/>
        <w:br/>
        <w:t>:</w:t>
        <w:br/>
        <w:br/>
        <w:t xml:space="preserve"> </w:t>
        <w:br/>
        <w:br/>
        <w:t>Я</w:t>
        <w:br/>
        <w:br/>
        <w:t>д</w:t>
        <w:br/>
        <w:br/>
        <w:t>р</w:t>
        <w:br/>
        <w:br/>
        <w:t>о</w:t>
        <w:br/>
        <w:br/>
        <w:t xml:space="preserve"> </w:t>
        <w:br/>
        <w:br/>
        <w:t>ц</w:t>
        <w:br/>
        <w:br/>
        <w:t>и</w:t>
        <w:br/>
        <w:br/>
        <w:t>ф</w:t>
        <w:br/>
        <w:br/>
        <w:t>р</w:t>
        <w:br/>
        <w:br/>
        <w:t>о</w:t>
        <w:br/>
        <w:br/>
        <w:t>в</w:t>
        <w:br/>
        <w:br/>
        <w:t>и</w:t>
        <w:br/>
        <w:br/>
        <w:t>з</w:t>
        <w:br/>
        <w:br/>
        <w:t>а</w:t>
        <w:br/>
        <w:br/>
        <w:t>ц</w:t>
        <w:br/>
        <w:br/>
        <w:t>и</w:t>
        <w:br/>
        <w:br/>
        <w:t>и</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в</w:t>
        <w:br/>
        <w:br/>
        <w:t>т</w:t>
        <w:br/>
        <w:br/>
        <w:t>о</w:t>
        <w:br/>
        <w:br/>
        <w:t>м</w:t>
        <w:br/>
        <w:br/>
        <w:t>а</w:t>
        <w:br/>
        <w:br/>
        <w:t>т</w:t>
        <w:br/>
        <w:br/>
        <w:t>и</w:t>
        <w:br/>
        <w:br/>
        <w:t>з</w:t>
        <w:br/>
        <w:br/>
        <w:t>а</w:t>
        <w:br/>
        <w:br/>
        <w:t>ц</w:t>
        <w:br/>
        <w:br/>
        <w:t>и</w:t>
        <w:br/>
        <w:br/>
        <w:t>я</w:t>
        <w:br/>
        <w:br/>
        <w:t xml:space="preserve"> </w:t>
        <w:br/>
        <w:br/>
        <w:t>п</w:t>
        <w:br/>
        <w:br/>
        <w:t>о</w:t>
        <w:br/>
        <w:br/>
        <w:t>в</w:t>
        <w:br/>
        <w:br/>
        <w:t>ы</w:t>
        <w:br/>
        <w:br/>
        <w:t>ш</w:t>
        <w:br/>
        <w:br/>
        <w:t>а</w:t>
        <w:br/>
        <w:br/>
        <w:t>е</w:t>
        <w:br/>
        <w:br/>
        <w:t>т</w:t>
        <w:br/>
        <w:br/>
        <w:t xml:space="preserve"> </w:t>
        <w:br/>
        <w:br/>
        <w:t>э</w:t>
        <w:br/>
        <w:br/>
        <w:t>ф</w:t>
        <w:br/>
        <w:br/>
        <w:t>ф</w:t>
        <w:br/>
        <w:br/>
        <w:t>е</w:t>
        <w:br/>
        <w:br/>
        <w:t>к</w:t>
        <w:br/>
        <w:br/>
        <w:t>т</w:t>
        <w:br/>
        <w:br/>
        <w:t>и</w:t>
        <w:br/>
        <w:br/>
        <w:t>в</w:t>
        <w:br/>
        <w:br/>
        <w:t>н</w:t>
        <w:br/>
        <w:br/>
        <w:t>о</w:t>
        <w:br/>
        <w:br/>
        <w:t>с</w:t>
        <w:br/>
        <w:br/>
        <w:t>т</w:t>
        <w:br/>
        <w:br/>
        <w:t>ь</w:t>
        <w:br/>
        <w:br/>
        <w:t>,</w:t>
        <w:br/>
        <w:br/>
        <w:t xml:space="preserve"> </w:t>
        <w:br/>
        <w:br/>
        <w:t>б</w:t>
        <w:br/>
        <w:br/>
        <w:t>е</w:t>
        <w:br/>
        <w:br/>
        <w:t>з</w:t>
        <w:br/>
        <w:br/>
        <w:t>о</w:t>
        <w:br/>
        <w:br/>
        <w:t>п</w:t>
        <w:br/>
        <w:br/>
        <w:t>а</w:t>
        <w:br/>
        <w:br/>
        <w:t>с</w:t>
        <w:br/>
        <w:br/>
        <w:t>н</w:t>
        <w:br/>
        <w:br/>
        <w:t>о</w:t>
        <w:br/>
        <w:br/>
        <w:t>с</w:t>
        <w:br/>
        <w:br/>
        <w:t>т</w:t>
        <w:br/>
        <w:br/>
        <w:t>ь</w:t>
        <w:br/>
        <w:br/>
        <w:t xml:space="preserve"> </w:t>
        <w:br/>
        <w:br/>
        <w:t>и</w:t>
        <w:br/>
        <w:br/>
        <w:t xml:space="preserve"> </w:t>
        <w:br/>
        <w:br/>
        <w:t>к</w:t>
        <w:br/>
        <w:br/>
        <w:t>а</w:t>
        <w:br/>
        <w:br/>
        <w:t>ч</w:t>
        <w:br/>
        <w:br/>
        <w:t>е</w:t>
        <w:br/>
        <w:br/>
        <w:t>с</w:t>
        <w:br/>
        <w:br/>
        <w:t>т</w:t>
        <w:br/>
        <w:br/>
        <w:t>в</w:t>
        <w:br/>
        <w:br/>
        <w:t>о</w:t>
        <w:br/>
        <w:br/>
        <w:t xml:space="preserve"> </w:t>
        <w:br/>
        <w:br/>
        <w:t>п</w:t>
        <w:br/>
        <w:br/>
        <w:t>р</w:t>
        <w:br/>
        <w:br/>
        <w:t>о</w:t>
        <w:br/>
        <w:br/>
        <w:t>д</w:t>
        <w:br/>
        <w:br/>
        <w:t>у</w:t>
        <w:br/>
        <w:br/>
        <w:t>к</w:t>
        <w:br/>
        <w:br/>
        <w:t>ц</w:t>
        <w:br/>
        <w:br/>
        <w:t>и</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М</w:t>
        <w:br/>
        <w:br/>
        <w:t>н</w:t>
        <w:br/>
        <w:br/>
        <w:t>о</w:t>
        <w:br/>
        <w:br/>
        <w:t>г</w:t>
        <w:br/>
        <w:br/>
        <w:t>о</w:t>
        <w:br/>
        <w:br/>
        <w:t>у</w:t>
        <w:br/>
        <w:br/>
        <w:t>р</w:t>
        <w:br/>
        <w:br/>
        <w:t>о</w:t>
        <w:br/>
        <w:br/>
        <w:t>в</w:t>
        <w:br/>
        <w:br/>
        <w:t>н</w:t>
        <w:br/>
        <w:br/>
        <w:t>е</w:t>
        <w:br/>
        <w:br/>
        <w:t>в</w:t>
        <w:br/>
        <w:br/>
        <w:t>а</w:t>
        <w:br/>
        <w:br/>
        <w:t>я</w:t>
        <w:br/>
        <w:br/>
        <w:t xml:space="preserve"> </w:t>
        <w:br/>
        <w:br/>
        <w:t>а</w:t>
        <w:br/>
        <w:br/>
        <w:t>р</w:t>
        <w:br/>
        <w:br/>
        <w:t>х</w:t>
        <w:br/>
        <w:br/>
        <w:t>и</w:t>
        <w:br/>
        <w:br/>
        <w:t>т</w:t>
        <w:br/>
        <w:br/>
        <w:t>е</w:t>
        <w:br/>
        <w:br/>
        <w:t>к</w:t>
        <w:br/>
        <w:br/>
        <w:t>т</w:t>
        <w:br/>
        <w:br/>
        <w:t>у</w:t>
        <w:br/>
        <w:br/>
        <w:t>р</w:t>
        <w:br/>
        <w:br/>
        <w:t>а</w:t>
        <w:br/>
        <w:br/>
        <w:t xml:space="preserve"> </w:t>
        <w:br/>
        <w:br/>
        <w:t>А</w:t>
        <w:br/>
        <w:br/>
        <w:t>С</w:t>
        <w:br/>
        <w:br/>
        <w:t>У</w:t>
        <w:br/>
        <w:br/>
        <w:t xml:space="preserve"> </w:t>
        <w:br/>
        <w:br/>
        <w:t>Т</w:t>
        <w:br/>
        <w:br/>
        <w:t>П</w:t>
        <w:br/>
        <w:br/>
        <w:t xml:space="preserve"> </w:t>
        <w:br/>
        <w:br/>
        <w:t>о</w:t>
        <w:br/>
        <w:br/>
        <w:t>б</w:t>
        <w:br/>
        <w:br/>
        <w:t>е</w:t>
        <w:br/>
        <w:br/>
        <w:t>с</w:t>
        <w:br/>
        <w:br/>
        <w:t>п</w:t>
        <w:br/>
        <w:br/>
        <w:t>е</w:t>
        <w:br/>
        <w:br/>
        <w:t>ч</w:t>
        <w:br/>
        <w:br/>
        <w:t>и</w:t>
        <w:br/>
        <w:br/>
        <w:t>в</w:t>
        <w:br/>
        <w:br/>
        <w:t>а</w:t>
        <w:br/>
        <w:br/>
        <w:t>е</w:t>
        <w:br/>
        <w:br/>
        <w:t>т</w:t>
        <w:br/>
        <w:br/>
        <w:t xml:space="preserve"> </w:t>
        <w:br/>
        <w:br/>
        <w:t>н</w:t>
        <w:br/>
        <w:br/>
        <w:t>а</w:t>
        <w:br/>
        <w:br/>
        <w:t>д</w:t>
        <w:br/>
        <w:br/>
        <w:t>е</w:t>
        <w:br/>
        <w:br/>
        <w:t>ж</w:t>
        <w:br/>
        <w:br/>
        <w:t>н</w:t>
        <w:br/>
        <w:br/>
        <w:t>о</w:t>
        <w:br/>
        <w:br/>
        <w:t>е</w:t>
        <w:br/>
        <w:br/>
        <w:t xml:space="preserve"> </w:t>
        <w:br/>
        <w:br/>
        <w:t>у</w:t>
        <w:br/>
        <w:br/>
        <w:t>п</w:t>
        <w:br/>
        <w:br/>
        <w:t>р</w:t>
        <w:br/>
        <w:br/>
        <w:t>а</w:t>
        <w:br/>
        <w:br/>
        <w:t>в</w:t>
        <w:br/>
        <w:br/>
        <w:t>л</w:t>
        <w:br/>
        <w:br/>
        <w:t>е</w:t>
        <w:br/>
        <w:br/>
        <w:t>н</w:t>
        <w:br/>
        <w:br/>
        <w:t>и</w:t>
        <w:br/>
        <w:br/>
        <w:t>е</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Л</w:t>
        <w:br/>
        <w:br/>
        <w:t>К</w:t>
        <w:br/>
        <w:br/>
        <w:t xml:space="preserve"> </w:t>
        <w:br/>
        <w:br/>
        <w:t>и</w:t>
        <w:br/>
        <w:br/>
        <w:t xml:space="preserve"> </w:t>
        <w:br/>
        <w:br/>
        <w:t>Р</w:t>
        <w:br/>
        <w:br/>
        <w:t>С</w:t>
        <w:br/>
        <w:br/>
        <w:t>У</w:t>
        <w:br/>
        <w:br/>
        <w:t xml:space="preserve"> </w:t>
        <w:br/>
        <w:br/>
        <w:t>о</w:t>
        <w:br/>
        <w:br/>
        <w:t>б</w:t>
        <w:br/>
        <w:br/>
        <w:t>е</w:t>
        <w:br/>
        <w:br/>
        <w:t>с</w:t>
        <w:br/>
        <w:br/>
        <w:t>п</w:t>
        <w:br/>
        <w:br/>
        <w:t>е</w:t>
        <w:br/>
        <w:br/>
        <w:t>ч</w:t>
        <w:br/>
        <w:br/>
        <w:t>и</w:t>
        <w:br/>
        <w:br/>
        <w:t>в</w:t>
        <w:br/>
        <w:br/>
        <w:t>а</w:t>
        <w:br/>
        <w:br/>
        <w:t>ю</w:t>
        <w:br/>
        <w:br/>
        <w:t>т</w:t>
        <w:br/>
        <w:br/>
        <w:t xml:space="preserve"> </w:t>
        <w:br/>
        <w:br/>
        <w:t>н</w:t>
        <w:br/>
        <w:br/>
        <w:t>а</w:t>
        <w:br/>
        <w:br/>
        <w:t>д</w:t>
        <w:br/>
        <w:br/>
        <w:t>е</w:t>
        <w:br/>
        <w:br/>
        <w:t>ж</w:t>
        <w:br/>
        <w:br/>
        <w:t>н</w:t>
        <w:br/>
        <w:br/>
        <w:t>ы</w:t>
        <w:br/>
        <w:br/>
        <w:t>й</w:t>
        <w:br/>
        <w:br/>
        <w:t xml:space="preserve"> </w:t>
        <w:br/>
        <w:br/>
        <w:t>к</w:t>
        <w:br/>
        <w:br/>
        <w:t>о</w:t>
        <w:br/>
        <w:br/>
        <w:t>н</w:t>
        <w:br/>
        <w:br/>
        <w:t>т</w:t>
        <w:br/>
        <w:br/>
        <w:t>р</w:t>
        <w:br/>
        <w:br/>
        <w:t>о</w:t>
        <w:br/>
        <w:br/>
        <w:t>л</w:t>
        <w:br/>
        <w:br/>
        <w:t>ь</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S</w:t>
        <w:br/>
        <w:br/>
        <w:t>C</w:t>
        <w:br/>
        <w:br/>
        <w:t>A</w:t>
        <w:br/>
        <w:br/>
        <w:t>D</w:t>
        <w:br/>
        <w:br/>
        <w:t>A</w:t>
        <w:br/>
        <w:br/>
        <w:t xml:space="preserve"> </w:t>
        <w:br/>
        <w:br/>
        <w:t>с</w:t>
        <w:br/>
        <w:br/>
        <w:t>и</w:t>
        <w:br/>
        <w:br/>
        <w:t>с</w:t>
        <w:br/>
        <w:br/>
        <w:t>т</w:t>
        <w:br/>
        <w:br/>
        <w:t>е</w:t>
        <w:br/>
        <w:br/>
        <w:t>м</w:t>
        <w:br/>
        <w:br/>
        <w:t>ы</w:t>
        <w:br/>
        <w:br/>
        <w:t xml:space="preserve"> </w:t>
        <w:br/>
        <w:br/>
        <w:t>о</w:t>
        <w:br/>
        <w:br/>
        <w:t>б</w:t>
        <w:br/>
        <w:br/>
        <w:t>е</w:t>
        <w:br/>
        <w:br/>
        <w:t>с</w:t>
        <w:br/>
        <w:br/>
        <w:t>п</w:t>
        <w:br/>
        <w:br/>
        <w:t>е</w:t>
        <w:br/>
        <w:br/>
        <w:t>ч</w:t>
        <w:br/>
        <w:br/>
        <w:t>и</w:t>
        <w:br/>
        <w:br/>
        <w:t>в</w:t>
        <w:br/>
        <w:br/>
        <w:t>а</w:t>
        <w:br/>
        <w:br/>
        <w:t>ю</w:t>
        <w:br/>
        <w:br/>
        <w:t>т</w:t>
        <w:br/>
        <w:br/>
        <w:t xml:space="preserve"> </w:t>
        <w:br/>
        <w:br/>
        <w:t>с</w:t>
        <w:br/>
        <w:br/>
        <w:t>б</w:t>
        <w:br/>
        <w:br/>
        <w:t>о</w:t>
        <w:br/>
        <w:br/>
        <w:t>р</w:t>
        <w:br/>
        <w:br/>
        <w:t>,</w:t>
        <w:br/>
        <w:br/>
        <w:t xml:space="preserve"> </w:t>
        <w:br/>
        <w:br/>
        <w:t>о</w:t>
        <w:br/>
        <w:br/>
        <w:t>б</w:t>
        <w:br/>
        <w:br/>
        <w:t>р</w:t>
        <w:br/>
        <w:br/>
        <w:t>а</w:t>
        <w:br/>
        <w:br/>
        <w:t>б</w:t>
        <w:br/>
        <w:br/>
        <w:t>о</w:t>
        <w:br/>
        <w:br/>
        <w:t>т</w:t>
        <w:br/>
        <w:br/>
        <w:t>к</w:t>
        <w:br/>
        <w:br/>
        <w:t>у</w:t>
        <w:br/>
        <w:br/>
        <w:t xml:space="preserve"> </w:t>
        <w:br/>
        <w:br/>
        <w:t>и</w:t>
        <w:br/>
        <w:br/>
        <w:t xml:space="preserve"> </w:t>
        <w:br/>
        <w:br/>
        <w:t>в</w:t>
        <w:br/>
        <w:br/>
        <w:t>и</w:t>
        <w:br/>
        <w:br/>
        <w:t>з</w:t>
        <w:br/>
        <w:br/>
        <w:t>у</w:t>
        <w:br/>
        <w:br/>
        <w:t>а</w:t>
        <w:br/>
        <w:br/>
        <w:t>л</w:t>
        <w:br/>
        <w:br/>
        <w:t>и</w:t>
        <w:br/>
        <w:br/>
        <w:t>з</w:t>
        <w:br/>
        <w:br/>
        <w:t>а</w:t>
        <w:br/>
        <w:br/>
        <w:t>ц</w:t>
        <w:br/>
        <w:br/>
        <w:t>и</w:t>
        <w:br/>
        <w:br/>
        <w:t>ю</w:t>
        <w:br/>
        <w:br/>
        <w:t xml:space="preserve"> </w:t>
        <w:br/>
        <w:br/>
        <w:t>д</w:t>
        <w:br/>
        <w:br/>
        <w:t>а</w:t>
        <w:br/>
        <w:br/>
        <w:t>н</w:t>
        <w:br/>
        <w:br/>
        <w:t>н</w:t>
        <w:br/>
        <w:br/>
        <w:t>ы</w:t>
        <w:br/>
        <w:br/>
        <w:t>х</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A</w:t>
        <w:br/>
        <w:br/>
        <w:t>P</w:t>
        <w:br/>
        <w:br/>
        <w:t>C</w:t>
        <w:br/>
        <w:br/>
        <w:t xml:space="preserve"> </w:t>
        <w:br/>
        <w:br/>
        <w:t>с</w:t>
        <w:br/>
        <w:br/>
        <w:t>и</w:t>
        <w:br/>
        <w:br/>
        <w:t>с</w:t>
        <w:br/>
        <w:br/>
        <w:t>т</w:t>
        <w:br/>
        <w:br/>
        <w:t>е</w:t>
        <w:br/>
        <w:br/>
        <w:t>м</w:t>
        <w:br/>
        <w:br/>
        <w:t>ы</w:t>
        <w:br/>
        <w:br/>
        <w:t xml:space="preserve"> </w:t>
        <w:br/>
        <w:br/>
        <w:t>о</w:t>
        <w:br/>
        <w:br/>
        <w:t>п</w:t>
        <w:br/>
        <w:br/>
        <w:t>т</w:t>
        <w:br/>
        <w:br/>
        <w:t>и</w:t>
        <w:br/>
        <w:br/>
        <w:t>м</w:t>
        <w:br/>
        <w:br/>
        <w:t>и</w:t>
        <w:br/>
        <w:br/>
        <w:t>з</w:t>
        <w:br/>
        <w:br/>
        <w:t>и</w:t>
        <w:br/>
        <w:br/>
        <w:t>р</w:t>
        <w:br/>
        <w:br/>
        <w:t>у</w:t>
        <w:br/>
        <w:br/>
        <w:t>ю</w:t>
        <w:br/>
        <w:br/>
        <w:t>т</w:t>
        <w:br/>
        <w:br/>
        <w:t xml:space="preserve"> </w:t>
        <w:br/>
        <w:br/>
        <w:t>р</w:t>
        <w:br/>
        <w:br/>
        <w:t>е</w:t>
        <w:br/>
        <w:br/>
        <w:t>ж</w:t>
        <w:br/>
        <w:br/>
        <w:t>и</w:t>
        <w:br/>
        <w:br/>
        <w:t>м</w:t>
        <w:br/>
        <w:br/>
        <w:t>ы</w:t>
        <w:br/>
        <w:br/>
        <w:t xml:space="preserve"> </w:t>
        <w:br/>
        <w:br/>
        <w:t>р</w:t>
        <w:br/>
        <w:br/>
        <w:t>а</w:t>
        <w:br/>
        <w:br/>
        <w:t>б</w:t>
        <w:br/>
        <w:br/>
        <w:t>о</w:t>
        <w:br/>
        <w:br/>
        <w:t>т</w:t>
        <w:br/>
        <w:br/>
        <w:t>ы</w:t>
        <w:br/>
        <w:br/>
        <w:t xml:space="preserve"> </w:t>
        <w:br/>
        <w:br/>
        <w:t>и</w:t>
        <w:br/>
        <w:br/>
        <w:t xml:space="preserve"> </w:t>
        <w:br/>
        <w:br/>
        <w:t>п</w:t>
        <w:br/>
        <w:br/>
        <w:t>о</w:t>
        <w:br/>
        <w:br/>
        <w:t>в</w:t>
        <w:br/>
        <w:br/>
        <w:t>ы</w:t>
        <w:br/>
        <w:br/>
        <w:t>ш</w:t>
        <w:br/>
        <w:br/>
        <w:t>а</w:t>
        <w:br/>
        <w:br/>
        <w:t>ю</w:t>
        <w:br/>
        <w:br/>
        <w:t>т</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w:t>
        <w:br/>
        <w:br/>
        <w:br/>
        <w:br/>
        <w:br/>
        <w:br/>
        <w:br/>
        <w:br/>
        <w:t>*</w:t>
        <w:br/>
        <w:br/>
        <w:t>*</w:t>
        <w:br/>
        <w:br/>
        <w:t>I</w:t>
        <w:br/>
        <w:br/>
        <w:t>I</w:t>
        <w:br/>
        <w:br/>
        <w:t>I</w:t>
        <w:br/>
        <w:br/>
        <w:t>.</w:t>
        <w:br/>
        <w:br/>
        <w:t xml:space="preserve"> </w:t>
        <w:br/>
        <w:br/>
        <w:t>П</w:t>
        <w:br/>
        <w:br/>
        <w:t>р</w:t>
        <w:br/>
        <w:br/>
        <w:t>о</w:t>
        <w:br/>
        <w:br/>
        <w:t>м</w:t>
        <w:br/>
        <w:br/>
        <w:t>ы</w:t>
        <w:br/>
        <w:br/>
        <w:t>ш</w:t>
        <w:br/>
        <w:br/>
        <w:t>л</w:t>
        <w:br/>
        <w:br/>
        <w:t>е</w:t>
        <w:br/>
        <w:br/>
        <w:t>н</w:t>
        <w:br/>
        <w:br/>
        <w:t>н</w:t>
        <w:br/>
        <w:br/>
        <w:t>ы</w:t>
        <w:br/>
        <w:br/>
        <w:t>й</w:t>
        <w:br/>
        <w:br/>
        <w:t xml:space="preserve"> </w:t>
        <w:br/>
        <w:br/>
        <w:t>и</w:t>
        <w:br/>
        <w:br/>
        <w:t>н</w:t>
        <w:br/>
        <w:br/>
        <w:t>т</w:t>
        <w:br/>
        <w:br/>
        <w:t>е</w:t>
        <w:br/>
        <w:br/>
        <w:t>р</w:t>
        <w:br/>
        <w:br/>
        <w:t>н</w:t>
        <w:br/>
        <w:br/>
        <w:t>е</w:t>
        <w:br/>
        <w:br/>
        <w:t>т</w:t>
        <w:br/>
        <w:br/>
        <w:t xml:space="preserve"> </w:t>
        <w:br/>
        <w:br/>
        <w:t>в</w:t>
        <w:br/>
        <w:br/>
        <w:t>е</w:t>
        <w:br/>
        <w:br/>
        <w:t>щ</w:t>
        <w:br/>
        <w:br/>
        <w:t>е</w:t>
        <w:br/>
        <w:br/>
        <w:t>й</w:t>
        <w:br/>
        <w:br/>
        <w:t xml:space="preserve"> </w:t>
        <w:br/>
        <w:br/>
        <w:t>(</w:t>
        <w:br/>
        <w:br/>
        <w:t>I</w:t>
        <w:br/>
        <w:br/>
        <w:t>I</w:t>
        <w:br/>
        <w:br/>
        <w:t>o</w:t>
        <w:br/>
        <w:br/>
        <w:t>T</w:t>
        <w:br/>
        <w:br/>
        <w:t>)</w:t>
        <w:br/>
        <w:br/>
        <w:t>:</w:t>
        <w:br/>
        <w:br/>
        <w:t xml:space="preserve"> </w:t>
        <w:br/>
        <w:br/>
        <w:t>С</w:t>
        <w:br/>
        <w:br/>
        <w:t>в</w:t>
        <w:br/>
        <w:br/>
        <w:t>я</w:t>
        <w:br/>
        <w:br/>
        <w:t>з</w:t>
        <w:br/>
        <w:br/>
        <w:t>ь</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с</w:t>
        <w:br/>
        <w:br/>
        <w:t>б</w:t>
        <w:br/>
        <w:br/>
        <w:t>о</w:t>
        <w:br/>
        <w:br/>
        <w:t>р</w:t>
        <w:br/>
        <w:br/>
        <w:t xml:space="preserve"> </w:t>
        <w:br/>
        <w:br/>
        <w:t>д</w:t>
        <w:br/>
        <w:br/>
        <w:t>а</w:t>
        <w:br/>
        <w:br/>
        <w:t>н</w:t>
        <w:br/>
        <w:br/>
        <w:t>н</w:t>
        <w:br/>
        <w:br/>
        <w:t>ы</w:t>
        <w:br/>
        <w:br/>
        <w:t>х</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о</w:t>
        <w:br/>
        <w:br/>
        <w:t>д</w:t>
        <w:br/>
        <w:br/>
        <w:t>к</w:t>
        <w:br/>
        <w:br/>
        <w:t>л</w:t>
        <w:br/>
        <w:br/>
        <w:t>ю</w:t>
        <w:br/>
        <w:br/>
        <w:t>ч</w:t>
        <w:br/>
        <w:br/>
        <w:t>е</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к</w:t>
        <w:br/>
        <w:br/>
        <w:t xml:space="preserve"> </w:t>
        <w:br/>
        <w:br/>
        <w:t>с</w:t>
        <w:br/>
        <w:br/>
        <w:t>е</w:t>
        <w:br/>
        <w:br/>
        <w:t>т</w:t>
        <w:br/>
        <w:br/>
        <w:t>и</w:t>
        <w:br/>
        <w:br/>
        <w:t xml:space="preserve"> </w:t>
        <w:br/>
        <w:br/>
        <w:t>п</w:t>
        <w:br/>
        <w:br/>
        <w:t>о</w:t>
        <w:br/>
        <w:br/>
        <w:t>з</w:t>
        <w:br/>
        <w:br/>
        <w:t>в</w:t>
        <w:br/>
        <w:br/>
        <w:t>о</w:t>
        <w:br/>
        <w:br/>
        <w:t>л</w:t>
        <w:br/>
        <w:br/>
        <w:t>я</w:t>
        <w:br/>
        <w:br/>
        <w:t>е</w:t>
        <w:br/>
        <w:br/>
        <w:t>т</w:t>
        <w:br/>
        <w:br/>
        <w:t xml:space="preserve"> </w:t>
        <w:br/>
        <w:br/>
        <w:t>с</w:t>
        <w:br/>
        <w:br/>
        <w:t>о</w:t>
        <w:br/>
        <w:br/>
        <w:t>б</w:t>
        <w:br/>
        <w:br/>
        <w:t>и</w:t>
        <w:br/>
        <w:br/>
        <w:t>р</w:t>
        <w:br/>
        <w:br/>
        <w:t>а</w:t>
        <w:br/>
        <w:br/>
        <w:t>т</w:t>
        <w:br/>
        <w:br/>
        <w:t>ь</w:t>
        <w:br/>
        <w:br/>
        <w:t xml:space="preserve"> </w:t>
        <w:br/>
        <w:br/>
        <w:t>д</w:t>
        <w:br/>
        <w:br/>
        <w:t>а</w:t>
        <w:br/>
        <w:br/>
        <w:t>н</w:t>
        <w:br/>
        <w:br/>
        <w:t>н</w:t>
        <w:br/>
        <w:br/>
        <w:t>ы</w:t>
        <w:br/>
        <w:br/>
        <w:t>е</w:t>
        <w:br/>
        <w:br/>
        <w:t xml:space="preserve"> </w:t>
        <w:br/>
        <w:br/>
        <w:t>о</w:t>
        <w:br/>
        <w:br/>
        <w:t xml:space="preserve"> </w:t>
        <w:br/>
        <w:br/>
        <w:t>е</w:t>
        <w:br/>
        <w:br/>
        <w:t>г</w:t>
        <w:br/>
        <w:br/>
        <w:t>о</w:t>
        <w:br/>
        <w:br/>
        <w:t xml:space="preserve"> </w:t>
        <w:br/>
        <w:br/>
        <w:t>р</w:t>
        <w:br/>
        <w:br/>
        <w:t>а</w:t>
        <w:br/>
        <w:br/>
        <w:t>б</w:t>
        <w:br/>
        <w:br/>
        <w:t>о</w:t>
        <w:br/>
        <w:br/>
        <w:t>т</w:t>
        <w:br/>
        <w:br/>
        <w:t>е</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а</w:t>
        <w:br/>
        <w:br/>
        <w:t>з</w:t>
        <w:br/>
        <w:br/>
        <w:t>л</w:t>
        <w:br/>
        <w:br/>
        <w:t>и</w:t>
        <w:br/>
        <w:br/>
        <w:t>ч</w:t>
        <w:br/>
        <w:br/>
        <w:t>н</w:t>
        <w:br/>
        <w:br/>
        <w:t>ы</w:t>
        <w:br/>
        <w:br/>
        <w:t>е</w:t>
        <w:br/>
        <w:br/>
        <w:t xml:space="preserve"> </w:t>
        <w:br/>
        <w:br/>
        <w:t>т</w:t>
        <w:br/>
        <w:br/>
        <w:t>и</w:t>
        <w:br/>
        <w:br/>
        <w:t>п</w:t>
        <w:br/>
        <w:br/>
        <w:t>ы</w:t>
        <w:br/>
        <w:br/>
        <w:t xml:space="preserve"> </w:t>
        <w:br/>
        <w:br/>
        <w:t>д</w:t>
        <w:br/>
        <w:br/>
        <w:t>а</w:t>
        <w:br/>
        <w:br/>
        <w:t>т</w:t>
        <w:br/>
        <w:br/>
        <w:t>ч</w:t>
        <w:br/>
        <w:br/>
        <w:t>и</w:t>
        <w:br/>
        <w:br/>
        <w:t>к</w:t>
        <w:br/>
        <w:br/>
        <w:t>о</w:t>
        <w:br/>
        <w:br/>
        <w:t>в</w:t>
        <w:br/>
        <w:br/>
        <w:t xml:space="preserve"> </w:t>
        <w:br/>
        <w:br/>
        <w:t>и</w:t>
        <w:br/>
        <w:br/>
        <w:t xml:space="preserve"> </w:t>
        <w:br/>
        <w:br/>
        <w:t>у</w:t>
        <w:br/>
        <w:br/>
        <w:t>с</w:t>
        <w:br/>
        <w:br/>
        <w:t>т</w:t>
        <w:br/>
        <w:br/>
        <w:t>р</w:t>
        <w:br/>
        <w:br/>
        <w:t>о</w:t>
        <w:br/>
        <w:br/>
        <w:t>й</w:t>
        <w:br/>
        <w:br/>
        <w:t>с</w:t>
        <w:br/>
        <w:br/>
        <w:t>т</w:t>
        <w:br/>
        <w:br/>
        <w:t>в</w:t>
        <w:br/>
        <w:br/>
        <w:t xml:space="preserve"> </w:t>
        <w:br/>
        <w:br/>
        <w:t>с</w:t>
        <w:br/>
        <w:br/>
        <w:t>б</w:t>
        <w:br/>
        <w:br/>
        <w:t>о</w:t>
        <w:br/>
        <w:br/>
        <w:t>р</w:t>
        <w:br/>
        <w:br/>
        <w:t>а</w:t>
        <w:br/>
        <w:br/>
        <w:t xml:space="preserve"> </w:t>
        <w:br/>
        <w:br/>
        <w:t>д</w:t>
        <w:br/>
        <w:br/>
        <w:t>а</w:t>
        <w:br/>
        <w:br/>
        <w:t>н</w:t>
        <w:br/>
        <w:br/>
        <w:t>н</w:t>
        <w:br/>
        <w:br/>
        <w:t>ы</w:t>
        <w:br/>
        <w:br/>
        <w:t>х</w:t>
        <w:br/>
        <w:br/>
        <w:t xml:space="preserve"> </w:t>
        <w:br/>
        <w:br/>
        <w:t>о</w:t>
        <w:br/>
        <w:br/>
        <w:t>б</w:t>
        <w:br/>
        <w:br/>
        <w:t>е</w:t>
        <w:br/>
        <w:br/>
        <w:t>с</w:t>
        <w:br/>
        <w:br/>
        <w:t>п</w:t>
        <w:br/>
        <w:br/>
        <w:t>е</w:t>
        <w:br/>
        <w:br/>
        <w:t>ч</w:t>
        <w:br/>
        <w:br/>
        <w:t>и</w:t>
        <w:br/>
        <w:br/>
        <w:t>в</w:t>
        <w:br/>
        <w:br/>
        <w:t>а</w:t>
        <w:br/>
        <w:br/>
        <w:t>ю</w:t>
        <w:br/>
        <w:br/>
        <w:t>т</w:t>
        <w:br/>
        <w:br/>
        <w:t xml:space="preserve"> </w:t>
        <w:br/>
        <w:br/>
        <w:t>ш</w:t>
        <w:br/>
        <w:br/>
        <w:t>и</w:t>
        <w:br/>
        <w:br/>
        <w:t>р</w:t>
        <w:br/>
        <w:br/>
        <w:t>о</w:t>
        <w:br/>
        <w:br/>
        <w:t>к</w:t>
        <w:br/>
        <w:br/>
        <w:t>и</w:t>
        <w:br/>
        <w:br/>
        <w:t>й</w:t>
        <w:br/>
        <w:br/>
        <w:t xml:space="preserve"> </w:t>
        <w:br/>
        <w:br/>
        <w:t>с</w:t>
        <w:br/>
        <w:br/>
        <w:t>п</w:t>
        <w:br/>
        <w:br/>
        <w:t>е</w:t>
        <w:br/>
        <w:br/>
        <w:t>к</w:t>
        <w:br/>
        <w:br/>
        <w:t>т</w:t>
        <w:br/>
        <w:br/>
        <w:t>р</w:t>
        <w:br/>
        <w:br/>
        <w:t xml:space="preserve"> </w:t>
        <w:br/>
        <w:br/>
        <w:t>в</w:t>
        <w:br/>
        <w:br/>
        <w:t>о</w:t>
        <w:br/>
        <w:br/>
        <w:t>з</w:t>
        <w:br/>
        <w:br/>
        <w:t>м</w:t>
        <w:br/>
        <w:br/>
        <w:t>о</w:t>
        <w:br/>
        <w:br/>
        <w:t>ж</w:t>
        <w:br/>
        <w:br/>
        <w:t>н</w:t>
        <w:br/>
        <w:br/>
        <w:t>о</w:t>
        <w:br/>
        <w:br/>
        <w:t>с</w:t>
        <w:br/>
        <w:br/>
        <w:t>т</w:t>
        <w:br/>
        <w:br/>
        <w:t>е</w:t>
        <w:br/>
        <w:br/>
        <w:t>й</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р</w:t>
        <w:br/>
        <w:br/>
        <w:t>о</w:t>
        <w:br/>
        <w:br/>
        <w:t>м</w:t>
        <w:br/>
        <w:br/>
        <w:t>ы</w:t>
        <w:br/>
        <w:br/>
        <w:t>ш</w:t>
        <w:br/>
        <w:br/>
        <w:t>л</w:t>
        <w:br/>
        <w:br/>
        <w:t>е</w:t>
        <w:br/>
        <w:br/>
        <w:t>н</w:t>
        <w:br/>
        <w:br/>
        <w:t>н</w:t>
        <w:br/>
        <w:br/>
        <w:t>ы</w:t>
        <w:br/>
        <w:br/>
        <w:t>е</w:t>
        <w:br/>
        <w:br/>
        <w:t xml:space="preserve"> </w:t>
        <w:br/>
        <w:br/>
        <w:t>ш</w:t>
        <w:br/>
        <w:br/>
        <w:t>л</w:t>
        <w:br/>
        <w:br/>
        <w:t>ю</w:t>
        <w:br/>
        <w:br/>
        <w:t>з</w:t>
        <w:br/>
        <w:br/>
        <w:t>ы</w:t>
        <w:br/>
        <w:br/>
        <w:t xml:space="preserve"> </w:t>
        <w:br/>
        <w:br/>
        <w:t>о</w:t>
        <w:br/>
        <w:br/>
        <w:t>б</w:t>
        <w:br/>
        <w:br/>
        <w:t>е</w:t>
        <w:br/>
        <w:br/>
        <w:t>с</w:t>
        <w:br/>
        <w:br/>
        <w:t>п</w:t>
        <w:br/>
        <w:br/>
        <w:t>е</w:t>
        <w:br/>
        <w:br/>
        <w:t>ч</w:t>
        <w:br/>
        <w:br/>
        <w:t>и</w:t>
        <w:br/>
        <w:br/>
        <w:t>в</w:t>
        <w:br/>
        <w:br/>
        <w:t>а</w:t>
        <w:br/>
        <w:br/>
        <w:t>ю</w:t>
        <w:br/>
        <w:br/>
        <w:t>т</w:t>
        <w:br/>
        <w:br/>
        <w:t xml:space="preserve"> </w:t>
        <w:br/>
        <w:br/>
        <w:t>н</w:t>
        <w:br/>
        <w:br/>
        <w:t>а</w:t>
        <w:br/>
        <w:br/>
        <w:t>д</w:t>
        <w:br/>
        <w:br/>
        <w:t>е</w:t>
        <w:br/>
        <w:br/>
        <w:t>ж</w:t>
        <w:br/>
        <w:br/>
        <w:t>н</w:t>
        <w:br/>
        <w:br/>
        <w:t>у</w:t>
        <w:br/>
        <w:br/>
        <w:t>ю</w:t>
        <w:br/>
        <w:br/>
        <w:t xml:space="preserve"> </w:t>
        <w:br/>
        <w:br/>
        <w:t>с</w:t>
        <w:br/>
        <w:br/>
        <w:t>в</w:t>
        <w:br/>
        <w:br/>
        <w:t>я</w:t>
        <w:br/>
        <w:br/>
        <w:t>з</w:t>
        <w:br/>
        <w:br/>
        <w:t>ь</w:t>
        <w:br/>
        <w:br/>
        <w:t xml:space="preserve"> </w:t>
        <w:br/>
        <w:br/>
        <w:t>м</w:t>
        <w:br/>
        <w:br/>
        <w:t>е</w:t>
        <w:br/>
        <w:br/>
        <w:t>ж</w:t>
        <w:br/>
        <w:br/>
        <w:t>д</w:t>
        <w:br/>
        <w:br/>
        <w:t>у</w:t>
        <w:br/>
        <w:br/>
        <w:t xml:space="preserve"> </w:t>
        <w:br/>
        <w:br/>
        <w:t>у</w:t>
        <w:br/>
        <w:br/>
        <w:t>с</w:t>
        <w:br/>
        <w:br/>
        <w:t>т</w:t>
        <w:br/>
        <w:br/>
        <w:t>р</w:t>
        <w:br/>
        <w:br/>
        <w:t>о</w:t>
        <w:br/>
        <w:br/>
        <w:t>й</w:t>
        <w:br/>
        <w:br/>
        <w:t>с</w:t>
        <w:br/>
        <w:br/>
        <w:t>т</w:t>
        <w:br/>
        <w:br/>
        <w:t>в</w:t>
        <w:br/>
        <w:br/>
        <w:t>а</w:t>
        <w:br/>
        <w:br/>
        <w:t>м</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л</w:t>
        <w:br/>
        <w:br/>
        <w:t>а</w:t>
        <w:br/>
        <w:br/>
        <w:t>т</w:t>
        <w:br/>
        <w:br/>
        <w:t>ф</w:t>
        <w:br/>
        <w:br/>
        <w:t>о</w:t>
        <w:br/>
        <w:br/>
        <w:t>р</w:t>
        <w:br/>
        <w:br/>
        <w:t>м</w:t>
        <w:br/>
        <w:br/>
        <w:t>ы</w:t>
        <w:br/>
        <w:br/>
        <w:t xml:space="preserve"> </w:t>
        <w:br/>
        <w:br/>
        <w:t>I</w:t>
        <w:br/>
        <w:br/>
        <w:t>I</w:t>
        <w:br/>
        <w:br/>
        <w:t>o</w:t>
        <w:br/>
        <w:br/>
        <w:t>T</w:t>
        <w:br/>
        <w:br/>
        <w:t xml:space="preserve"> </w:t>
        <w:br/>
        <w:br/>
        <w:t>о</w:t>
        <w:br/>
        <w:br/>
        <w:t>б</w:t>
        <w:br/>
        <w:br/>
        <w:t>е</w:t>
        <w:br/>
        <w:br/>
        <w:t>с</w:t>
        <w:br/>
        <w:br/>
        <w:t>п</w:t>
        <w:br/>
        <w:br/>
        <w:t>е</w:t>
        <w:br/>
        <w:br/>
        <w:t>ч</w:t>
        <w:br/>
        <w:br/>
        <w:t>и</w:t>
        <w:br/>
        <w:br/>
        <w:t>в</w:t>
        <w:br/>
        <w:br/>
        <w:t>а</w:t>
        <w:br/>
        <w:br/>
        <w:t>ю</w:t>
        <w:br/>
        <w:br/>
        <w:t>т</w:t>
        <w:br/>
        <w:br/>
        <w:t xml:space="preserve"> </w:t>
        <w:br/>
        <w:br/>
        <w:t>с</w:t>
        <w:br/>
        <w:br/>
        <w:t>б</w:t>
        <w:br/>
        <w:br/>
        <w:t>о</w:t>
        <w:br/>
        <w:br/>
        <w:t>р</w:t>
        <w:br/>
        <w:br/>
        <w:t>,</w:t>
        <w:br/>
        <w:br/>
        <w:t xml:space="preserve"> </w:t>
        <w:br/>
        <w:br/>
        <w:t>о</w:t>
        <w:br/>
        <w:br/>
        <w:t>б</w:t>
        <w:br/>
        <w:br/>
        <w:t>р</w:t>
        <w:br/>
        <w:br/>
        <w:t>а</w:t>
        <w:br/>
        <w:br/>
        <w:t>б</w:t>
        <w:br/>
        <w:br/>
        <w:t>о</w:t>
        <w:br/>
        <w:br/>
        <w:t>т</w:t>
        <w:br/>
        <w:br/>
        <w:t>к</w:t>
        <w:br/>
        <w:br/>
        <w:t>у</w:t>
        <w:br/>
        <w:br/>
        <w:t xml:space="preserve"> </w:t>
        <w:br/>
        <w:br/>
        <w:t>и</w:t>
        <w:br/>
        <w:br/>
        <w:t xml:space="preserve"> </w:t>
        <w:br/>
        <w:br/>
        <w:t>а</w:t>
        <w:br/>
        <w:br/>
        <w:t>н</w:t>
        <w:br/>
        <w:br/>
        <w:t>а</w:t>
        <w:br/>
        <w:br/>
        <w:t>л</w:t>
        <w:br/>
        <w:br/>
        <w:t>и</w:t>
        <w:br/>
        <w:br/>
        <w:t>з</w:t>
        <w:br/>
        <w:br/>
        <w:t xml:space="preserve"> </w:t>
        <w:br/>
        <w:br/>
        <w:t>д</w:t>
        <w:br/>
        <w:br/>
        <w:t>а</w:t>
        <w:br/>
        <w:br/>
        <w:t>н</w:t>
        <w:br/>
        <w:br/>
        <w:t>н</w:t>
        <w:br/>
        <w:br/>
        <w:t>ы</w:t>
        <w:br/>
        <w:br/>
        <w:t>х</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I</w:t>
        <w:br/>
        <w:br/>
        <w:t>I</w:t>
        <w:br/>
        <w:br/>
        <w:t>o</w:t>
        <w:br/>
        <w:br/>
        <w:t>T</w:t>
        <w:br/>
        <w:br/>
        <w:t xml:space="preserve"> </w:t>
        <w:br/>
        <w:br/>
        <w:t>п</w:t>
        <w:br/>
        <w:br/>
        <w:t>о</w:t>
        <w:br/>
        <w:br/>
        <w:t>з</w:t>
        <w:br/>
        <w:br/>
        <w:t>в</w:t>
        <w:br/>
        <w:br/>
        <w:t>о</w:t>
        <w:br/>
        <w:br/>
        <w:t>л</w:t>
        <w:br/>
        <w:br/>
        <w:t>я</w:t>
        <w:br/>
        <w:br/>
        <w:t>е</w:t>
        <w:br/>
        <w:br/>
        <w:t>т</w:t>
        <w:br/>
        <w:br/>
        <w:t xml:space="preserve"> </w:t>
        <w:br/>
        <w:br/>
        <w:t>о</w:t>
        <w:br/>
        <w:br/>
        <w:t>с</w:t>
        <w:br/>
        <w:br/>
        <w:t>у</w:t>
        <w:br/>
        <w:br/>
        <w:t>щ</w:t>
        <w:br/>
        <w:br/>
        <w:t>е</w:t>
        <w:br/>
        <w:br/>
        <w:t>с</w:t>
        <w:br/>
        <w:br/>
        <w:t>т</w:t>
        <w:br/>
        <w:br/>
        <w:t>в</w:t>
        <w:br/>
        <w:br/>
        <w:t>л</w:t>
        <w:br/>
        <w:br/>
        <w:t>я</w:t>
        <w:br/>
        <w:br/>
        <w:t>т</w:t>
        <w:br/>
        <w:br/>
        <w:t>ь</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I</w:t>
        <w:br/>
        <w:br/>
        <w:t>V</w:t>
        <w:br/>
        <w:br/>
        <w:t>.</w:t>
        <w:br/>
        <w:br/>
        <w:t xml:space="preserve"> </w:t>
        <w:br/>
        <w:br/>
        <w:t>Б</w:t>
        <w:br/>
        <w:br/>
        <w:t>о</w:t>
        <w:br/>
        <w:br/>
        <w:t>л</w:t>
        <w:br/>
        <w:br/>
        <w:t>ь</w:t>
        <w:br/>
        <w:br/>
        <w:t>ш</w:t>
        <w:br/>
        <w:br/>
        <w:t>и</w:t>
        <w:br/>
        <w:br/>
        <w:t>е</w:t>
        <w:br/>
        <w:br/>
        <w:t xml:space="preserve"> </w:t>
        <w:br/>
        <w:br/>
        <w:t>д</w:t>
        <w:br/>
        <w:br/>
        <w:t>а</w:t>
        <w:br/>
        <w:br/>
        <w:t>н</w:t>
        <w:br/>
        <w:br/>
        <w:t>н</w:t>
        <w:br/>
        <w:br/>
        <w:t>ы</w:t>
        <w:br/>
        <w:br/>
        <w:t>е</w:t>
        <w:br/>
        <w:br/>
        <w:t xml:space="preserve"> </w:t>
        <w:br/>
        <w:br/>
        <w:t>и</w:t>
        <w:br/>
        <w:br/>
        <w:t xml:space="preserve"> </w:t>
        <w:br/>
        <w:br/>
        <w:t>а</w:t>
        <w:br/>
        <w:br/>
        <w:t>н</w:t>
        <w:br/>
        <w:br/>
        <w:t>а</w:t>
        <w:br/>
        <w:br/>
        <w:t>л</w:t>
        <w:br/>
        <w:br/>
        <w:t>и</w:t>
        <w:br/>
        <w:br/>
        <w:t>т</w:t>
        <w:br/>
        <w:br/>
        <w:t>и</w:t>
        <w:br/>
        <w:br/>
        <w:t>к</w:t>
        <w:br/>
        <w:br/>
        <w:t>а</w:t>
        <w:br/>
        <w:br/>
        <w:t>:</w:t>
        <w:br/>
        <w:br/>
        <w:t xml:space="preserve"> </w:t>
        <w:br/>
        <w:br/>
        <w:t>И</w:t>
        <w:br/>
        <w:br/>
        <w:t>з</w:t>
        <w:br/>
        <w:br/>
        <w:t>в</w:t>
        <w:br/>
        <w:br/>
        <w:t>л</w:t>
        <w:br/>
        <w:br/>
        <w:t>е</w:t>
        <w:br/>
        <w:br/>
        <w:t>ч</w:t>
        <w:br/>
        <w:br/>
        <w:t>е</w:t>
        <w:br/>
        <w:br/>
        <w:t>н</w:t>
        <w:br/>
        <w:br/>
        <w:t>и</w:t>
        <w:br/>
        <w:br/>
        <w:t>е</w:t>
        <w:br/>
        <w:br/>
        <w:t xml:space="preserve"> </w:t>
        <w:br/>
        <w:br/>
        <w:t>п</w:t>
        <w:br/>
        <w:br/>
        <w:t>о</w:t>
        <w:br/>
        <w:br/>
        <w:t>л</w:t>
        <w:br/>
        <w:br/>
        <w:t>е</w:t>
        <w:br/>
        <w:br/>
        <w:t>з</w:t>
        <w:br/>
        <w:br/>
        <w:t>н</w:t>
        <w:br/>
        <w:br/>
        <w:t>о</w:t>
        <w:br/>
        <w:br/>
        <w:t>й</w:t>
        <w:br/>
        <w:br/>
        <w:t xml:space="preserve"> </w:t>
        <w:br/>
        <w:br/>
        <w:t>и</w:t>
        <w:br/>
        <w:br/>
        <w:t>н</w:t>
        <w:br/>
        <w:br/>
        <w:t>ф</w:t>
        <w:br/>
        <w:br/>
        <w:t>о</w:t>
        <w:br/>
        <w:br/>
        <w:t>р</w:t>
        <w:br/>
        <w:br/>
        <w:t>м</w:t>
        <w:br/>
        <w:br/>
        <w:t>а</w:t>
        <w:br/>
        <w:br/>
        <w:t>ц</w:t>
        <w:br/>
        <w:br/>
        <w:t>и</w:t>
        <w:br/>
        <w:br/>
        <w:t>и</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н</w:t>
        <w:br/>
        <w:br/>
        <w:t>а</w:t>
        <w:br/>
        <w:br/>
        <w:t>л</w:t>
        <w:br/>
        <w:br/>
        <w:t>и</w:t>
        <w:br/>
        <w:br/>
        <w:t>з</w:t>
        <w:br/>
        <w:br/>
        <w:t xml:space="preserve"> </w:t>
        <w:br/>
        <w:br/>
        <w:t>б</w:t>
        <w:br/>
        <w:br/>
        <w:t>о</w:t>
        <w:br/>
        <w:br/>
        <w:t>л</w:t>
        <w:br/>
        <w:br/>
        <w:t>ь</w:t>
        <w:br/>
        <w:br/>
        <w:t>ш</w:t>
        <w:br/>
        <w:br/>
        <w:t>и</w:t>
        <w:br/>
        <w:br/>
        <w:t>х</w:t>
        <w:br/>
        <w:br/>
        <w:t xml:space="preserve"> </w:t>
        <w:br/>
        <w:br/>
        <w:t>д</w:t>
        <w:br/>
        <w:br/>
        <w:t>а</w:t>
        <w:br/>
        <w:br/>
        <w:t>н</w:t>
        <w:br/>
        <w:br/>
        <w:t>н</w:t>
        <w:br/>
        <w:br/>
        <w:t>ы</w:t>
        <w:br/>
        <w:br/>
        <w:t>х</w:t>
        <w:br/>
        <w:br/>
        <w:t xml:space="preserve"> </w:t>
        <w:br/>
        <w:br/>
        <w:t>п</w:t>
        <w:br/>
        <w:br/>
        <w:t>о</w:t>
        <w:br/>
        <w:br/>
        <w:t>з</w:t>
        <w:br/>
        <w:br/>
        <w:t>в</w:t>
        <w:br/>
        <w:br/>
        <w:t>о</w:t>
        <w:br/>
        <w:br/>
        <w:t>л</w:t>
        <w:br/>
        <w:br/>
        <w:t>я</w:t>
        <w:br/>
        <w:br/>
        <w:t>е</w:t>
        <w:br/>
        <w:br/>
        <w:t>т</w:t>
        <w:br/>
        <w:br/>
        <w:t xml:space="preserve"> </w:t>
        <w:br/>
        <w:br/>
        <w:t>в</w:t>
        <w:br/>
        <w:br/>
        <w:t>ы</w:t>
        <w:br/>
        <w:br/>
        <w:t>я</w:t>
        <w:br/>
        <w:br/>
        <w:t>в</w:t>
        <w:br/>
        <w:br/>
        <w:t>л</w:t>
        <w:br/>
        <w:br/>
        <w:t>я</w:t>
        <w:br/>
        <w:br/>
        <w:t>т</w:t>
        <w:br/>
        <w:br/>
        <w:t>ь</w:t>
        <w:br/>
        <w:br/>
        <w:t xml:space="preserve"> </w:t>
        <w:br/>
        <w:br/>
        <w:t>с</w:t>
        <w:br/>
        <w:br/>
        <w:t>к</w:t>
        <w:br/>
        <w:br/>
        <w:t>р</w:t>
        <w:br/>
        <w:br/>
        <w:t>ы</w:t>
        <w:br/>
        <w:br/>
        <w:t>т</w:t>
        <w:br/>
        <w:br/>
        <w:t>ы</w:t>
        <w:br/>
        <w:br/>
        <w:t>е</w:t>
        <w:br/>
        <w:br/>
        <w:t xml:space="preserve"> </w:t>
        <w:br/>
        <w:br/>
        <w:t>з</w:t>
        <w:br/>
        <w:br/>
        <w:t>а</w:t>
        <w:br/>
        <w:br/>
        <w:t>к</w:t>
        <w:br/>
        <w:br/>
        <w:t>о</w:t>
        <w:br/>
        <w:br/>
        <w:t>н</w:t>
        <w:br/>
        <w:br/>
        <w:t>о</w:t>
        <w:br/>
        <w:br/>
        <w:t>м</w:t>
        <w:br/>
        <w:br/>
        <w:t>е</w:t>
        <w:br/>
        <w:br/>
        <w:t>р</w:t>
        <w:br/>
        <w:br/>
        <w:t>н</w:t>
        <w:br/>
        <w:br/>
        <w:t>о</w:t>
        <w:br/>
        <w:br/>
        <w:t>с</w:t>
        <w:br/>
        <w:br/>
        <w:t>т</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а</w:t>
        <w:br/>
        <w:br/>
        <w:t>з</w:t>
        <w:br/>
        <w:br/>
        <w:t>л</w:t>
        <w:br/>
        <w:br/>
        <w:t>и</w:t>
        <w:br/>
        <w:br/>
        <w:t>ч</w:t>
        <w:br/>
        <w:br/>
        <w:t>н</w:t>
        <w:br/>
        <w:br/>
        <w:t>ы</w:t>
        <w:br/>
        <w:br/>
        <w:t>е</w:t>
        <w:br/>
        <w:br/>
        <w:t xml:space="preserve"> </w:t>
        <w:br/>
        <w:br/>
        <w:t>и</w:t>
        <w:br/>
        <w:br/>
        <w:t>с</w:t>
        <w:br/>
        <w:br/>
        <w:t>т</w:t>
        <w:br/>
        <w:br/>
        <w:t>о</w:t>
        <w:br/>
        <w:br/>
        <w:t>ч</w:t>
        <w:br/>
        <w:br/>
        <w:t>н</w:t>
        <w:br/>
        <w:br/>
        <w:t>и</w:t>
        <w:br/>
        <w:br/>
        <w:t>к</w:t>
        <w:br/>
        <w:br/>
        <w:t>и</w:t>
        <w:br/>
        <w:br/>
        <w:t xml:space="preserve"> </w:t>
        <w:br/>
        <w:br/>
        <w:t>д</w:t>
        <w:br/>
        <w:br/>
        <w:t>а</w:t>
        <w:br/>
        <w:br/>
        <w:t>н</w:t>
        <w:br/>
        <w:br/>
        <w:t>н</w:t>
        <w:br/>
        <w:br/>
        <w:t>ы</w:t>
        <w:br/>
        <w:br/>
        <w:t>х</w:t>
        <w:br/>
        <w:br/>
        <w:t xml:space="preserve"> </w:t>
        <w:br/>
        <w:br/>
        <w:t>о</w:t>
        <w:br/>
        <w:br/>
        <w:t>б</w:t>
        <w:br/>
        <w:br/>
        <w:t>е</w:t>
        <w:br/>
        <w:br/>
        <w:t>с</w:t>
        <w:br/>
        <w:br/>
        <w:t>п</w:t>
        <w:br/>
        <w:br/>
        <w:t>е</w:t>
        <w:br/>
        <w:br/>
        <w:t>ч</w:t>
        <w:br/>
        <w:br/>
        <w:t>и</w:t>
        <w:br/>
        <w:br/>
        <w:t>в</w:t>
        <w:br/>
        <w:br/>
        <w:t>а</w:t>
        <w:br/>
        <w:br/>
        <w:t>ю</w:t>
        <w:br/>
        <w:br/>
        <w:t>т</w:t>
        <w:br/>
        <w:br/>
        <w:t xml:space="preserve"> </w:t>
        <w:br/>
        <w:br/>
        <w:t>п</w:t>
        <w:br/>
        <w:br/>
        <w:t>о</w:t>
        <w:br/>
        <w:br/>
        <w:t>л</w:t>
        <w:br/>
        <w:br/>
        <w:t>н</w:t>
        <w:br/>
        <w:br/>
        <w:t>ы</w:t>
        <w:br/>
        <w:br/>
        <w:t>й</w:t>
        <w:br/>
        <w:br/>
        <w:t xml:space="preserve"> </w:t>
        <w:br/>
        <w:br/>
        <w:t>о</w:t>
        <w:br/>
        <w:br/>
        <w:t>х</w:t>
        <w:br/>
        <w:br/>
        <w:t>в</w:t>
        <w:br/>
        <w:br/>
        <w:t>а</w:t>
        <w:br/>
        <w:br/>
        <w:t>т</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а</w:t>
        <w:br/>
        <w:br/>
        <w:t>з</w:t>
        <w:br/>
        <w:br/>
        <w:t>л</w:t>
        <w:br/>
        <w:br/>
        <w:t>и</w:t>
        <w:br/>
        <w:br/>
        <w:t>ч</w:t>
        <w:br/>
        <w:br/>
        <w:t>н</w:t>
        <w:br/>
        <w:br/>
        <w:t>ы</w:t>
        <w:br/>
        <w:br/>
        <w:t>е</w:t>
        <w:br/>
        <w:br/>
        <w:t xml:space="preserve"> </w:t>
        <w:br/>
        <w:br/>
        <w:t>и</w:t>
        <w:br/>
        <w:br/>
        <w:t>н</w:t>
        <w:br/>
        <w:br/>
        <w:t>с</w:t>
        <w:br/>
        <w:br/>
        <w:t>т</w:t>
        <w:br/>
        <w:br/>
        <w:t>р</w:t>
        <w:br/>
        <w:br/>
        <w:t>у</w:t>
        <w:br/>
        <w:br/>
        <w:t>м</w:t>
        <w:br/>
        <w:br/>
        <w:t>е</w:t>
        <w:br/>
        <w:br/>
        <w:t>н</w:t>
        <w:br/>
        <w:br/>
        <w:t>т</w:t>
        <w:br/>
        <w:br/>
        <w:t>ы</w:t>
        <w:br/>
        <w:br/>
        <w:t xml:space="preserve"> </w:t>
        <w:br/>
        <w:br/>
        <w:t>и</w:t>
        <w:br/>
        <w:br/>
        <w:t xml:space="preserve"> </w:t>
        <w:br/>
        <w:br/>
        <w:t>м</w:t>
        <w:br/>
        <w:br/>
        <w:t>е</w:t>
        <w:br/>
        <w:br/>
        <w:t>т</w:t>
        <w:br/>
        <w:br/>
        <w:t>о</w:t>
        <w:br/>
        <w:br/>
        <w:t>д</w:t>
        <w:br/>
        <w:br/>
        <w:t>ы</w:t>
        <w:br/>
        <w:br/>
        <w:t xml:space="preserve"> </w:t>
        <w:br/>
        <w:br/>
        <w:t>а</w:t>
        <w:br/>
        <w:br/>
        <w:t>н</w:t>
        <w:br/>
        <w:br/>
        <w:t>а</w:t>
        <w:br/>
        <w:br/>
        <w:t>л</w:t>
        <w:br/>
        <w:br/>
        <w:t>и</w:t>
        <w:br/>
        <w:br/>
        <w:t>з</w:t>
        <w:br/>
        <w:br/>
        <w:t>а</w:t>
        <w:br/>
        <w:br/>
        <w:t xml:space="preserve"> </w:t>
        <w:br/>
        <w:br/>
        <w:t>д</w:t>
        <w:br/>
        <w:br/>
        <w:t>а</w:t>
        <w:br/>
        <w:br/>
        <w:t>н</w:t>
        <w:br/>
        <w:br/>
        <w:t>н</w:t>
        <w:br/>
        <w:br/>
        <w:t>ы</w:t>
        <w:br/>
        <w:br/>
        <w:t>х</w:t>
        <w:br/>
        <w:br/>
        <w:t xml:space="preserve"> </w:t>
        <w:br/>
        <w:br/>
        <w:t>п</w:t>
        <w:br/>
        <w:br/>
        <w:t>о</w:t>
        <w:br/>
        <w:br/>
        <w:t>з</w:t>
        <w:br/>
        <w:br/>
        <w:t>в</w:t>
        <w:br/>
        <w:br/>
        <w:t>о</w:t>
        <w:br/>
        <w:br/>
        <w:t>л</w:t>
        <w:br/>
        <w:br/>
        <w:t>я</w:t>
        <w:br/>
        <w:br/>
        <w:t>ю</w:t>
        <w:br/>
        <w:br/>
        <w:t>т</w:t>
        <w:br/>
        <w:br/>
        <w:t xml:space="preserve"> </w:t>
        <w:br/>
        <w:br/>
        <w:t>и</w:t>
        <w:br/>
        <w:br/>
        <w:t>з</w:t>
        <w:br/>
        <w:br/>
        <w:t>в</w:t>
        <w:br/>
        <w:br/>
        <w:t>л</w:t>
        <w:br/>
        <w:br/>
        <w:t>е</w:t>
        <w:br/>
        <w:br/>
        <w:t>к</w:t>
        <w:br/>
        <w:br/>
        <w:t>а</w:t>
        <w:br/>
        <w:br/>
        <w:t>т</w:t>
        <w:br/>
        <w:br/>
        <w:t>ь</w:t>
        <w:br/>
        <w:br/>
        <w:t xml:space="preserve"> </w:t>
        <w:br/>
        <w:br/>
        <w:t>п</w:t>
        <w:br/>
        <w:br/>
        <w:t>о</w:t>
        <w:br/>
        <w:br/>
        <w:t>л</w:t>
        <w:br/>
        <w:br/>
        <w:t>е</w:t>
        <w:br/>
        <w:br/>
        <w:t>з</w:t>
        <w:br/>
        <w:br/>
        <w:t>н</w:t>
        <w:br/>
        <w:br/>
        <w:t>у</w:t>
        <w:br/>
        <w:br/>
        <w:t>ю</w:t>
        <w:br/>
        <w:br/>
        <w:t xml:space="preserve"> </w:t>
        <w:br/>
        <w:br/>
        <w:t>и</w:t>
        <w:br/>
        <w:br/>
        <w:t>н</w:t>
        <w:br/>
        <w:br/>
        <w:t>ф</w:t>
        <w:br/>
        <w:br/>
        <w:t>о</w:t>
        <w:br/>
        <w:br/>
        <w:t>р</w:t>
        <w:br/>
        <w:br/>
        <w:t>м</w:t>
        <w:br/>
        <w:br/>
        <w:t>а</w:t>
        <w:br/>
        <w:br/>
        <w:t>ц</w:t>
        <w:br/>
        <w:br/>
        <w:t>и</w:t>
        <w:br/>
        <w:br/>
        <w:t>ю</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В</w:t>
        <w:br/>
        <w:br/>
        <w:t>и</w:t>
        <w:br/>
        <w:br/>
        <w:t>з</w:t>
        <w:br/>
        <w:br/>
        <w:t>у</w:t>
        <w:br/>
        <w:br/>
        <w:t>а</w:t>
        <w:br/>
        <w:br/>
        <w:t>л</w:t>
        <w:br/>
        <w:br/>
        <w:t>и</w:t>
        <w:br/>
        <w:br/>
        <w:t>з</w:t>
        <w:br/>
        <w:br/>
        <w:t>а</w:t>
        <w:br/>
        <w:br/>
        <w:t>ц</w:t>
        <w:br/>
        <w:br/>
        <w:t>и</w:t>
        <w:br/>
        <w:br/>
        <w:t>я</w:t>
        <w:br/>
        <w:br/>
        <w:t xml:space="preserve"> </w:t>
        <w:br/>
        <w:br/>
        <w:t>д</w:t>
        <w:br/>
        <w:br/>
        <w:t>а</w:t>
        <w:br/>
        <w:br/>
        <w:t>н</w:t>
        <w:br/>
        <w:br/>
        <w:t>н</w:t>
        <w:br/>
        <w:br/>
        <w:t>ы</w:t>
        <w:br/>
        <w:br/>
        <w:t>х</w:t>
        <w:br/>
        <w:br/>
        <w:t xml:space="preserve"> </w:t>
        <w:br/>
        <w:br/>
        <w:t>и</w:t>
        <w:br/>
        <w:br/>
        <w:t xml:space="preserve"> </w:t>
        <w:br/>
        <w:br/>
        <w:t>с</w:t>
        <w:br/>
        <w:br/>
        <w:t>о</w:t>
        <w:br/>
        <w:br/>
        <w:t>з</w:t>
        <w:br/>
        <w:br/>
        <w:t>д</w:t>
        <w:br/>
        <w:br/>
        <w:t>а</w:t>
        <w:br/>
        <w:br/>
        <w:t>н</w:t>
        <w:br/>
        <w:br/>
        <w:t>и</w:t>
        <w:br/>
        <w:br/>
        <w:t>е</w:t>
        <w:br/>
        <w:br/>
        <w:t xml:space="preserve"> </w:t>
        <w:br/>
        <w:br/>
        <w:t>и</w:t>
        <w:br/>
        <w:br/>
        <w:t>н</w:t>
        <w:br/>
        <w:br/>
        <w:t>ф</w:t>
        <w:br/>
        <w:br/>
        <w:t>о</w:t>
        <w:br/>
        <w:br/>
        <w:t>р</w:t>
        <w:br/>
        <w:br/>
        <w:t>м</w:t>
        <w:br/>
        <w:br/>
        <w:t>а</w:t>
        <w:br/>
        <w:br/>
        <w:t>ц</w:t>
        <w:br/>
        <w:br/>
        <w:t>и</w:t>
        <w:br/>
        <w:br/>
        <w:t>о</w:t>
        <w:br/>
        <w:br/>
        <w:t>н</w:t>
        <w:br/>
        <w:br/>
        <w:t>н</w:t>
        <w:br/>
        <w:br/>
        <w:t>ы</w:t>
        <w:br/>
        <w:br/>
        <w:t>х</w:t>
        <w:br/>
        <w:br/>
        <w:t xml:space="preserve"> </w:t>
        <w:br/>
        <w:br/>
        <w:t>п</w:t>
        <w:br/>
        <w:br/>
        <w:t>а</w:t>
        <w:br/>
        <w:br/>
        <w:t>н</w:t>
        <w:br/>
        <w:br/>
        <w:t>е</w:t>
        <w:br/>
        <w:br/>
        <w:t>л</w:t>
        <w:br/>
        <w:br/>
        <w:t>е</w:t>
        <w:br/>
        <w:br/>
        <w:t>й</w:t>
        <w:br/>
        <w:br/>
        <w:t xml:space="preserve"> </w:t>
        <w:br/>
        <w:br/>
        <w:t>о</w:t>
        <w:br/>
        <w:br/>
        <w:t>б</w:t>
        <w:br/>
        <w:br/>
        <w:t>л</w:t>
        <w:br/>
        <w:br/>
        <w:t>е</w:t>
        <w:br/>
        <w:br/>
        <w:t>г</w:t>
        <w:br/>
        <w:br/>
        <w:t>ч</w:t>
        <w:br/>
        <w:br/>
        <w:t>а</w:t>
        <w:br/>
        <w:br/>
        <w:t>ю</w:t>
        <w:br/>
        <w:br/>
        <w:t>т</w:t>
        <w:br/>
        <w:br/>
        <w:t xml:space="preserve"> </w:t>
        <w:br/>
        <w:br/>
        <w:t>п</w:t>
        <w:br/>
        <w:br/>
        <w:t>р</w:t>
        <w:br/>
        <w:br/>
        <w:t>и</w:t>
        <w:br/>
        <w:br/>
        <w:t>н</w:t>
        <w:br/>
        <w:br/>
        <w:t>я</w:t>
        <w:br/>
        <w:br/>
        <w:t>т</w:t>
        <w:br/>
        <w:br/>
        <w:t>и</w:t>
        <w:br/>
        <w:br/>
        <w:t>е</w:t>
        <w:br/>
        <w:br/>
        <w:t xml:space="preserve"> </w:t>
        <w:br/>
        <w:br/>
        <w:t>р</w:t>
        <w:br/>
        <w:br/>
        <w:t>е</w:t>
        <w:br/>
        <w:br/>
        <w:t>ш</w:t>
        <w:br/>
        <w:br/>
        <w:t>е</w:t>
        <w:br/>
        <w:br/>
        <w:t>н</w:t>
        <w:br/>
        <w:br/>
        <w:t>и</w:t>
        <w:br/>
        <w:br/>
        <w:t>й</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н</w:t>
        <w:br/>
        <w:br/>
        <w:t>а</w:t>
        <w:br/>
        <w:br/>
        <w:t>л</w:t>
        <w:br/>
        <w:br/>
        <w:t>и</w:t>
        <w:br/>
        <w:br/>
        <w:t>т</w:t>
        <w:br/>
        <w:br/>
        <w:t>и</w:t>
        <w:br/>
        <w:br/>
        <w:t>к</w:t>
        <w:br/>
        <w:br/>
        <w:t>а</w:t>
        <w:br/>
        <w:br/>
        <w:t xml:space="preserve"> </w:t>
        <w:br/>
        <w:br/>
        <w:t>д</w:t>
        <w:br/>
        <w:br/>
        <w:t>а</w:t>
        <w:br/>
        <w:br/>
        <w:t>н</w:t>
        <w:br/>
        <w:br/>
        <w:t>н</w:t>
        <w:br/>
        <w:br/>
        <w:t>ы</w:t>
        <w:br/>
        <w:br/>
        <w:t>х</w:t>
        <w:br/>
        <w:br/>
        <w:t xml:space="preserve"> </w:t>
        <w:br/>
        <w:br/>
        <w:t>п</w:t>
        <w:br/>
        <w:br/>
        <w:t>о</w:t>
        <w:br/>
        <w:br/>
        <w:t>з</w:t>
        <w:br/>
        <w:br/>
        <w:t>в</w:t>
        <w:br/>
        <w:br/>
        <w:t>о</w:t>
        <w:br/>
        <w:br/>
        <w:t>л</w:t>
        <w:br/>
        <w:br/>
        <w:t>я</w:t>
        <w:br/>
        <w:br/>
        <w:t>е</w:t>
        <w:br/>
        <w:br/>
        <w:t>т</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л</w:t>
        <w:br/>
        <w:br/>
        <w:t>о</w:t>
        <w:br/>
        <w:br/>
        <w:t>г</w:t>
        <w:br/>
        <w:br/>
        <w:t>и</w:t>
        <w:br/>
        <w:br/>
        <w:t>с</w:t>
        <w:br/>
        <w:br/>
        <w:t>т</w:t>
        <w:br/>
        <w:br/>
        <w:t>и</w:t>
        <w:br/>
        <w:br/>
        <w:t>к</w:t>
        <w:br/>
        <w:br/>
        <w:t>у</w:t>
        <w:br/>
        <w:br/>
        <w:t>,</w:t>
        <w:br/>
        <w:br/>
        <w:t xml:space="preserve"> </w:t>
        <w:br/>
        <w:br/>
        <w:t>у</w:t>
        <w:br/>
        <w:br/>
        <w:t>п</w:t>
        <w:br/>
        <w:br/>
        <w:t>р</w:t>
        <w:br/>
        <w:br/>
        <w:t>а</w:t>
        <w:br/>
        <w:br/>
        <w:t>в</w:t>
        <w:br/>
        <w:br/>
        <w:t>л</w:t>
        <w:br/>
        <w:br/>
        <w:t>е</w:t>
        <w:br/>
        <w:br/>
        <w:t>н</w:t>
        <w:br/>
        <w:br/>
        <w:t>и</w:t>
        <w:br/>
        <w:br/>
        <w:t>е</w:t>
        <w:br/>
        <w:br/>
        <w:t xml:space="preserve"> </w:t>
        <w:br/>
        <w:br/>
        <w:t>з</w:t>
        <w:br/>
        <w:br/>
        <w:t>а</w:t>
        <w:br/>
        <w:br/>
        <w:t>п</w:t>
        <w:br/>
        <w:br/>
        <w:t>а</w:t>
        <w:br/>
        <w:br/>
        <w:t>с</w:t>
        <w:br/>
        <w:br/>
        <w:t>а</w:t>
        <w:br/>
        <w:br/>
        <w:t>м</w:t>
        <w:br/>
        <w:br/>
        <w:t>и</w:t>
        <w:br/>
        <w:br/>
        <w:t xml:space="preserve"> </w:t>
        <w:br/>
        <w:br/>
        <w:t>и</w:t>
        <w:br/>
        <w:br/>
        <w:t xml:space="preserve"> </w:t>
        <w:br/>
        <w:br/>
        <w:t>к</w:t>
        <w:br/>
        <w:br/>
        <w:t>о</w:t>
        <w:br/>
        <w:br/>
        <w:t>н</w:t>
        <w:br/>
        <w:br/>
        <w:t>т</w:t>
        <w:br/>
        <w:br/>
        <w:t>р</w:t>
        <w:br/>
        <w:br/>
        <w:t>о</w:t>
        <w:br/>
        <w:br/>
        <w:t>л</w:t>
        <w:br/>
        <w:br/>
        <w:t>ь</w:t>
        <w:br/>
        <w:br/>
        <w:t xml:space="preserve"> </w:t>
        <w:br/>
        <w:br/>
        <w:t>к</w:t>
        <w:br/>
        <w:br/>
        <w:t>а</w:t>
        <w:br/>
        <w:br/>
        <w:t>ч</w:t>
        <w:br/>
        <w:br/>
        <w:t>е</w:t>
        <w:br/>
        <w:br/>
        <w:t>с</w:t>
        <w:br/>
        <w:br/>
        <w:t>т</w:t>
        <w:br/>
        <w:br/>
        <w:t>в</w:t>
        <w:br/>
        <w:br/>
        <w:t>а</w:t>
        <w:br/>
        <w:br/>
        <w:t>.</w:t>
        <w:br/>
        <w:br/>
        <w:br/>
        <w:br/>
        <w:br/>
        <w:br/>
        <w:br/>
        <w:br/>
        <w:t>*</w:t>
        <w:br/>
        <w:br/>
        <w:t>*</w:t>
        <w:br/>
        <w:br/>
        <w:t>V</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w:t>
        <w:br/>
        <w:br/>
        <w:t xml:space="preserve"> </w:t>
        <w:br/>
        <w:br/>
        <w:t>В</w:t>
        <w:br/>
        <w:br/>
        <w:t>и</w:t>
        <w:br/>
        <w:br/>
        <w:t>р</w:t>
        <w:br/>
        <w:br/>
        <w:t>т</w:t>
        <w:br/>
        <w:br/>
        <w:t>у</w:t>
        <w:br/>
        <w:br/>
        <w:t>а</w:t>
        <w:br/>
        <w:br/>
        <w:t>л</w:t>
        <w:br/>
        <w:br/>
        <w:t>ь</w:t>
        <w:br/>
        <w:br/>
        <w:t>н</w:t>
        <w:br/>
        <w:br/>
        <w:t>о</w:t>
        <w:br/>
        <w:br/>
        <w:t>е</w:t>
        <w:br/>
        <w:br/>
        <w:t xml:space="preserve"> </w:t>
        <w:br/>
        <w:br/>
        <w:t>п</w:t>
        <w:br/>
        <w:br/>
        <w:t>р</w:t>
        <w:br/>
        <w:br/>
        <w:t>е</w:t>
        <w:br/>
        <w:br/>
        <w:t>д</w:t>
        <w:br/>
        <w:br/>
        <w:t>с</w:t>
        <w:br/>
        <w:br/>
        <w:t>т</w:t>
        <w:br/>
        <w:br/>
        <w:t>а</w:t>
        <w:br/>
        <w:br/>
        <w:t>в</w:t>
        <w:br/>
        <w:br/>
        <w:t>л</w:t>
        <w:br/>
        <w:br/>
        <w:t>е</w:t>
        <w:br/>
        <w:br/>
        <w:t>н</w:t>
        <w:br/>
        <w:br/>
        <w:t>и</w:t>
        <w:br/>
        <w:br/>
        <w:t>е</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з</w:t>
        <w:br/>
        <w:br/>
        <w:t>в</w:t>
        <w:br/>
        <w:br/>
        <w:t>о</w:t>
        <w:br/>
        <w:br/>
        <w:t>л</w:t>
        <w:br/>
        <w:br/>
        <w:t>я</w:t>
        <w:br/>
        <w:br/>
        <w:t>ю</w:t>
        <w:br/>
        <w:br/>
        <w:t>т</w:t>
        <w:br/>
        <w:br/>
        <w:t xml:space="preserve"> </w:t>
        <w:br/>
        <w:br/>
        <w:t>м</w:t>
        <w:br/>
        <w:br/>
        <w:t>о</w:t>
        <w:br/>
        <w:br/>
        <w:t>д</w:t>
        <w:br/>
        <w:br/>
        <w:t>е</w:t>
        <w:br/>
        <w:br/>
        <w:t>л</w:t>
        <w:br/>
        <w:br/>
        <w:t>и</w:t>
        <w:br/>
        <w:br/>
        <w:t>р</w:t>
        <w:br/>
        <w:br/>
        <w:t>о</w:t>
        <w:br/>
        <w:br/>
        <w:t>в</w:t>
        <w:br/>
        <w:br/>
        <w:t>а</w:t>
        <w:br/>
        <w:br/>
        <w:t>т</w:t>
        <w:br/>
        <w:br/>
        <w:t>ь</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а</w:t>
        <w:br/>
        <w:br/>
        <w:t>б</w:t>
        <w:br/>
        <w:br/>
        <w:t>о</w:t>
        <w:br/>
        <w:br/>
        <w:t>т</w:t>
        <w:br/>
        <w:br/>
        <w:t>у</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С</w:t>
        <w:br/>
        <w:br/>
        <w:t>о</w:t>
        <w:br/>
        <w:br/>
        <w:t>з</w:t>
        <w:br/>
        <w:br/>
        <w:t>д</w:t>
        <w:br/>
        <w:br/>
        <w:t>а</w:t>
        <w:br/>
        <w:br/>
        <w:t>н</w:t>
        <w:br/>
        <w:br/>
        <w:t>и</w:t>
        <w:br/>
        <w:br/>
        <w:t>е</w:t>
        <w:br/>
        <w:br/>
        <w:t xml:space="preserve"> </w:t>
        <w:br/>
        <w:br/>
        <w:t>и</w:t>
        <w:br/>
        <w:br/>
        <w:t xml:space="preserve"> </w:t>
        <w:br/>
        <w:br/>
        <w:t>н</w:t>
        <w:br/>
        <w:br/>
        <w:t>а</w:t>
        <w:br/>
        <w:br/>
        <w:t>с</w:t>
        <w:br/>
        <w:br/>
        <w:t>т</w:t>
        <w:br/>
        <w:br/>
        <w:t>р</w:t>
        <w:br/>
        <w:br/>
        <w:t>о</w:t>
        <w:br/>
        <w:br/>
        <w:t>й</w:t>
        <w:br/>
        <w:br/>
        <w:t>к</w:t>
        <w:br/>
        <w:br/>
        <w:t>а</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п</w:t>
        <w:br/>
        <w:br/>
        <w:t>о</w:t>
        <w:br/>
        <w:br/>
        <w:t>з</w:t>
        <w:br/>
        <w:br/>
        <w:t>в</w:t>
        <w:br/>
        <w:br/>
        <w:t>о</w:t>
        <w:br/>
        <w:br/>
        <w:t>л</w:t>
        <w:br/>
        <w:br/>
        <w:t>я</w:t>
        <w:br/>
        <w:br/>
        <w:t>е</w:t>
        <w:br/>
        <w:br/>
        <w:t>т</w:t>
        <w:br/>
        <w:br/>
        <w:t xml:space="preserve"> </w:t>
        <w:br/>
        <w:br/>
        <w:t>у</w:t>
        <w:br/>
        <w:br/>
        <w:t>ч</w:t>
        <w:br/>
        <w:br/>
        <w:t>и</w:t>
        <w:br/>
        <w:br/>
        <w:t>т</w:t>
        <w:br/>
        <w:br/>
        <w:t>ы</w:t>
        <w:br/>
        <w:br/>
        <w:t>в</w:t>
        <w:br/>
        <w:br/>
        <w:t>а</w:t>
        <w:br/>
        <w:br/>
        <w:t>т</w:t>
        <w:br/>
        <w:br/>
        <w:t>ь</w:t>
        <w:br/>
        <w:br/>
        <w:t xml:space="preserve"> </w:t>
        <w:br/>
        <w:br/>
        <w:t>р</w:t>
        <w:br/>
        <w:br/>
        <w:t>е</w:t>
        <w:br/>
        <w:br/>
        <w:t>а</w:t>
        <w:br/>
        <w:br/>
        <w:t>л</w:t>
        <w:br/>
        <w:br/>
        <w:t>ь</w:t>
        <w:br/>
        <w:br/>
        <w:t>н</w:t>
        <w:br/>
        <w:br/>
        <w:t>ы</w:t>
        <w:br/>
        <w:br/>
        <w:t>е</w:t>
        <w:br/>
        <w:br/>
        <w:t xml:space="preserve"> </w:t>
        <w:br/>
        <w:br/>
        <w:t>у</w:t>
        <w:br/>
        <w:br/>
        <w:t>с</w:t>
        <w:br/>
        <w:br/>
        <w:t>л</w:t>
        <w:br/>
        <w:br/>
        <w:t>о</w:t>
        <w:br/>
        <w:br/>
        <w:t>в</w:t>
        <w:br/>
        <w:br/>
        <w:t>и</w:t>
        <w:br/>
        <w:br/>
        <w:t>я</w:t>
        <w:br/>
        <w:br/>
        <w:t xml:space="preserve"> </w:t>
        <w:br/>
        <w:br/>
        <w:t>э</w:t>
        <w:br/>
        <w:br/>
        <w:t>к</w:t>
        <w:br/>
        <w:br/>
        <w:t>с</w:t>
        <w:br/>
        <w:br/>
        <w:t>п</w:t>
        <w:br/>
        <w:br/>
        <w:t>л</w:t>
        <w:br/>
        <w:br/>
        <w:t>у</w:t>
        <w:br/>
        <w:br/>
        <w:t>а</w:t>
        <w:br/>
        <w:br/>
        <w:t>т</w:t>
        <w:br/>
        <w:br/>
        <w:t>а</w:t>
        <w:br/>
        <w:br/>
        <w:t>ц</w:t>
        <w:br/>
        <w:br/>
        <w:t>и</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м</w:t>
        <w:br/>
        <w:br/>
        <w:t>о</w:t>
        <w:br/>
        <w:br/>
        <w:t>ж</w:t>
        <w:br/>
        <w:br/>
        <w:t>н</w:t>
        <w:br/>
        <w:br/>
        <w:t>о</w:t>
        <w:br/>
        <w:br/>
        <w:t xml:space="preserve"> </w:t>
        <w:br/>
        <w:br/>
        <w:t>и</w:t>
        <w:br/>
        <w:br/>
        <w:t>с</w:t>
        <w:br/>
        <w:br/>
        <w:t>п</w:t>
        <w:br/>
        <w:br/>
        <w:t>о</w:t>
        <w:br/>
        <w:br/>
        <w:t>л</w:t>
        <w:br/>
        <w:br/>
        <w:t>ь</w:t>
        <w:br/>
        <w:br/>
        <w:t>з</w:t>
        <w:br/>
        <w:br/>
        <w:t>о</w:t>
        <w:br/>
        <w:br/>
        <w:t>в</w:t>
        <w:br/>
        <w:br/>
        <w:t>а</w:t>
        <w:br/>
        <w:br/>
        <w:t>т</w:t>
        <w:br/>
        <w:br/>
        <w:t>ь</w:t>
        <w:br/>
        <w:br/>
        <w:t xml:space="preserve"> </w:t>
        <w:br/>
        <w:br/>
        <w:t>д</w:t>
        <w:br/>
        <w:br/>
        <w:t>л</w:t>
        <w:br/>
        <w:br/>
        <w:t>я</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 xml:space="preserve"> </w:t>
        <w:br/>
        <w:br/>
        <w:t>и</w:t>
        <w:br/>
        <w:br/>
        <w:t xml:space="preserve"> </w:t>
        <w:br/>
        <w:br/>
        <w:t>п</w:t>
        <w:br/>
        <w:br/>
        <w:t>р</w:t>
        <w:br/>
        <w:br/>
        <w:t>о</w:t>
        <w:br/>
        <w:br/>
        <w:t>в</w:t>
        <w:br/>
        <w:br/>
        <w:t>е</w:t>
        <w:br/>
        <w:br/>
        <w:t>д</w:t>
        <w:br/>
        <w:br/>
        <w:t>е</w:t>
        <w:br/>
        <w:br/>
        <w:t>н</w:t>
        <w:br/>
        <w:br/>
        <w:t>и</w:t>
        <w:br/>
        <w:br/>
        <w:t>я</w:t>
        <w:br/>
        <w:br/>
        <w:t xml:space="preserve"> </w:t>
        <w:br/>
        <w:br/>
        <w:t>с</w:t>
        <w:br/>
        <w:br/>
        <w:t>и</w:t>
        <w:br/>
        <w:br/>
        <w:t>м</w:t>
        <w:br/>
        <w:br/>
        <w:t>у</w:t>
        <w:br/>
        <w:br/>
        <w:t>л</w:t>
        <w:br/>
        <w:br/>
        <w:t>я</w:t>
        <w:br/>
        <w:br/>
        <w:t>ц</w:t>
        <w:br/>
        <w:br/>
        <w:t>и</w:t>
        <w:br/>
        <w:br/>
        <w:t>й</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в</w:t>
        <w:br/>
        <w:br/>
        <w:t>ы</w:t>
        <w:br/>
        <w:br/>
        <w:t>ш</w:t>
        <w:br/>
        <w:br/>
        <w:t>а</w:t>
        <w:br/>
        <w:br/>
        <w:t>ю</w:t>
        <w:br/>
        <w:br/>
        <w:t>т</w:t>
        <w:br/>
        <w:br/>
        <w:t xml:space="preserve"> </w:t>
        <w:br/>
        <w:br/>
        <w:t>э</w:t>
        <w:br/>
        <w:br/>
        <w:t>ф</w:t>
        <w:br/>
        <w:br/>
        <w:t>ф</w:t>
        <w:br/>
        <w:br/>
        <w:t>е</w:t>
        <w:br/>
        <w:br/>
        <w:t>к</w:t>
        <w:br/>
        <w:br/>
        <w:t>т</w:t>
        <w:br/>
        <w:br/>
        <w:t>и</w:t>
        <w:br/>
        <w:br/>
        <w:t>в</w:t>
        <w:br/>
        <w:br/>
        <w:t>н</w:t>
        <w:br/>
        <w:br/>
        <w:t>о</w:t>
        <w:br/>
        <w:br/>
        <w:t>с</w:t>
        <w:br/>
        <w:br/>
        <w:t>т</w:t>
        <w:br/>
        <w:br/>
        <w:t>ь</w:t>
        <w:br/>
        <w:br/>
        <w:t xml:space="preserve"> </w:t>
        <w:br/>
        <w:br/>
        <w:t>п</w:t>
        <w:br/>
        <w:br/>
        <w:t>р</w:t>
        <w:br/>
        <w:br/>
        <w:t>о</w:t>
        <w:br/>
        <w:br/>
        <w:t>ц</w:t>
        <w:br/>
        <w:br/>
        <w:t>е</w:t>
        <w:br/>
        <w:br/>
        <w:t>с</w:t>
        <w:br/>
        <w:br/>
        <w:t>с</w:t>
        <w:br/>
        <w:br/>
        <w:t>о</w:t>
        <w:br/>
        <w:br/>
        <w:t>в</w:t>
        <w:br/>
        <w:br/>
        <w:t xml:space="preserve"> </w:t>
        <w:br/>
        <w:br/>
        <w:t>и</w:t>
        <w:br/>
        <w:br/>
        <w:t xml:space="preserve"> </w:t>
        <w:br/>
        <w:br/>
        <w:t>б</w:t>
        <w:br/>
        <w:br/>
        <w:t>е</w:t>
        <w:br/>
        <w:br/>
        <w:t>з</w:t>
        <w:br/>
        <w:br/>
        <w:t>о</w:t>
        <w:br/>
        <w:br/>
        <w:t>п</w:t>
        <w:br/>
        <w:br/>
        <w:t>а</w:t>
        <w:br/>
        <w:br/>
        <w:t>с</w:t>
        <w:br/>
        <w:br/>
        <w:t>н</w:t>
        <w:br/>
        <w:br/>
        <w:t>о</w:t>
        <w:br/>
        <w:br/>
        <w:t>с</w:t>
        <w:br/>
        <w:br/>
        <w:t>т</w:t>
        <w:br/>
        <w:br/>
        <w:t>ь</w:t>
        <w:br/>
        <w:br/>
        <w:t xml:space="preserve"> </w:t>
        <w:br/>
        <w:br/>
        <w:t>э</w:t>
        <w:br/>
        <w:br/>
        <w:t>к</w:t>
        <w:br/>
        <w:br/>
        <w:t>с</w:t>
        <w:br/>
        <w:br/>
        <w:t>п</w:t>
        <w:br/>
        <w:br/>
        <w:t>л</w:t>
        <w:br/>
        <w:br/>
        <w:t>у</w:t>
        <w:br/>
        <w:br/>
        <w:t>а</w:t>
        <w:br/>
        <w:br/>
        <w:t>т</w:t>
        <w:br/>
        <w:br/>
        <w:t>а</w:t>
        <w:br/>
        <w:br/>
        <w:t>ц</w:t>
        <w:br/>
        <w:br/>
        <w:t>и</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в</w:t>
        <w:br/>
        <w:br/>
        <w:t>а</w:t>
        <w:br/>
        <w:br/>
        <w:t>т</w:t>
        <w:br/>
        <w:br/>
        <w:t>ь</w:t>
        <w:br/>
        <w:br/>
        <w:t xml:space="preserve"> </w:t>
        <w:br/>
        <w:br/>
        <w:t>е</w:t>
        <w:br/>
        <w:br/>
        <w:t>д</w:t>
        <w:br/>
        <w:br/>
        <w:t>и</w:t>
        <w:br/>
        <w:br/>
        <w:t>н</w:t>
        <w:br/>
        <w:br/>
        <w:t>у</w:t>
        <w:br/>
        <w:br/>
        <w:t>ю</w:t>
        <w:br/>
        <w:br/>
        <w:t xml:space="preserve"> </w:t>
        <w:br/>
        <w:br/>
        <w:t>ц</w:t>
        <w:br/>
        <w:br/>
        <w:t>и</w:t>
        <w:br/>
        <w:br/>
        <w:t>ф</w:t>
        <w:br/>
        <w:br/>
        <w:t>р</w:t>
        <w:br/>
        <w:br/>
        <w:t>о</w:t>
        <w:br/>
        <w:br/>
        <w:t>в</w:t>
        <w:br/>
        <w:br/>
        <w:t>у</w:t>
        <w:br/>
        <w:br/>
        <w:t>ю</w:t>
        <w:br/>
        <w:br/>
        <w:t xml:space="preserve"> </w:t>
        <w:br/>
        <w:br/>
        <w:t>п</w:t>
        <w:br/>
        <w:br/>
        <w:t>л</w:t>
        <w:br/>
        <w:br/>
        <w:t>а</w:t>
        <w:br/>
        <w:br/>
        <w:t>т</w:t>
        <w:br/>
        <w:br/>
        <w:t>ф</w:t>
        <w:br/>
        <w:br/>
        <w:t>о</w:t>
        <w:br/>
        <w:br/>
        <w:t>р</w:t>
        <w:br/>
        <w:br/>
        <w:t>м</w:t>
        <w:br/>
        <w:br/>
        <w:t>у</w:t>
        <w:br/>
        <w:br/>
        <w:t>.</w:t>
        <w:br/>
        <w:br/>
        <w:br/>
      </w:r>
    </w:p>
    <w:p>
      <w:r>
        <w:br w:type="page"/>
      </w:r>
    </w:p>
    <w:p>
      <w:pPr>
        <w:pStyle w:val="Heading1"/>
      </w:pPr>
      <w:r>
        <w:t xml:space="preserve">Глава 6 ideas: </w:t>
      </w:r>
    </w:p>
    <w:p>
      <w:pPr>
        <w:pStyle w:val="Heading2"/>
      </w:pPr>
      <w:r>
        <w:t>VI. Кибербезопасность в нефтепереработке: Угрозы и уязвимости.</w:t>
      </w:r>
    </w:p>
    <w:p>
      <w:pPr>
        <w:pStyle w:val="ListParagraph"/>
      </w:pPr>
      <w:r>
        <w:t xml:space="preserve">  </w:t>
      </w:r>
      <w:r>
        <w:rPr>
          <w:b/>
        </w:rPr>
        <w:t>Анализ целесообразности атак на НПЗ:</w:t>
      </w:r>
      <w:r>
        <w:rPr/>
        <w:t xml:space="preserve"> Обзор мотивов злоумышленников (финансовая выгода, саботаж, шпионаж) и потенциальных последствий (финансовые потери, экологический ущерб, угроза жизни).</w:t>
      </w:r>
    </w:p>
    <w:p>
      <w:pPr>
        <w:pStyle w:val="ListParagraph"/>
      </w:pPr>
      <w:r>
        <w:t xml:space="preserve">  </w:t>
      </w:r>
      <w:r>
        <w:rPr>
          <w:b/>
        </w:rPr>
        <w:t>Устаревшее оборудование и программное обеспечение:</w:t>
      </w:r>
      <w:r>
        <w:rPr/>
        <w:t xml:space="preserve"> Оценка рисков, связанных с использованием устаревших систем управления (DCS, SCADA) и операционных систем, не получающих обновлений безопасности.</w:t>
      </w:r>
    </w:p>
    <w:p>
      <w:pPr>
        <w:pStyle w:val="ListParagraph"/>
      </w:pPr>
      <w:r>
        <w:t xml:space="preserve">  </w:t>
      </w:r>
      <w:r>
        <w:rPr>
          <w:b/>
        </w:rPr>
        <w:t>Рост числа подключенных устройств (IIoT):</w:t>
      </w:r>
      <w:r>
        <w:rPr/>
        <w:t xml:space="preserve"> Оценка угроз, связанных с увеличением количества датчиков, актуаторов и других устройств IIoT, не имеющих достаточной защиты.</w:t>
      </w:r>
    </w:p>
    <w:p>
      <w:pPr>
        <w:pStyle w:val="ListParagraph"/>
      </w:pPr>
      <w:r>
        <w:t xml:space="preserve">  </w:t>
      </w:r>
      <w:r>
        <w:rPr>
          <w:b/>
        </w:rPr>
        <w:t>Внутренние угрозы:</w:t>
      </w:r>
      <w:r>
        <w:rPr/>
        <w:t xml:space="preserve"> Оценка рисков, связанных с неосторожностью персонала, злоумышленниками внутри организации и социальной инженерией.</w:t>
      </w:r>
    </w:p>
    <w:p>
      <w:pPr>
        <w:pStyle w:val="ListParagraph"/>
      </w:pPr>
      <w:r>
        <w:t xml:space="preserve">  </w:t>
      </w:r>
      <w:r>
        <w:rPr>
          <w:b/>
        </w:rPr>
        <w:t>Внедрение многоуровневой системы защиты (Defense in Depth):</w:t>
      </w:r>
      <w:r>
        <w:rPr/>
        <w:t xml:space="preserve"> Описание принципов многоуровневой защиты и ее применения для защиты периметра сети НПЗ.</w:t>
      </w:r>
    </w:p>
    <w:p>
      <w:pPr>
        <w:pStyle w:val="ListParagraph"/>
      </w:pPr>
      <w:r>
        <w:t xml:space="preserve">  </w:t>
      </w:r>
      <w:r>
        <w:rPr>
          <w:b/>
        </w:rPr>
        <w:t>Настройка межсетевых экранов (Firewalls):</w:t>
      </w:r>
      <w:r>
        <w:rPr/>
        <w:t xml:space="preserve"> Конфигурация межсетевых экранов для фильтрации трафика и блокировки подозрительной активности, включая применение правил, основанных на IP-адресах, портах и протоколах.</w:t>
      </w:r>
    </w:p>
    <w:p>
      <w:pPr>
        <w:pStyle w:val="ListParagraph"/>
      </w:pPr>
      <w:r>
        <w:t xml:space="preserve">  </w:t>
      </w:r>
      <w:r>
        <w:rPr>
          <w:b/>
        </w:rPr>
        <w:t>Системы обнаружения вторжений (IDS) и предотвращения вторжений (IPS):</w:t>
      </w:r>
      <w:r>
        <w:rPr/>
        <w:t xml:space="preserve"> Внедрение IDS/IPS для мониторинга сетевого трафика на предмет аномальной активности и автоматического блокирования угроз.</w:t>
      </w:r>
    </w:p>
    <w:p>
      <w:pPr>
        <w:pStyle w:val="ListParagraph"/>
      </w:pPr>
      <w:r>
        <w:t xml:space="preserve">  </w:t>
      </w:r>
      <w:r>
        <w:rPr>
          <w:b/>
        </w:rPr>
        <w:t>Сегментация сети:</w:t>
      </w:r>
      <w:r>
        <w:rPr/>
        <w:t xml:space="preserve"> Разделение сети НПЗ на отдельные зоны с помощью межсетевых экранов и других средств защиты, чтобы ограничить распространение атак.</w:t>
      </w:r>
    </w:p>
    <w:p>
      <w:pPr>
        <w:pStyle w:val="ListParagraph"/>
      </w:pPr>
      <w:r>
        <w:t xml:space="preserve">  </w:t>
      </w:r>
      <w:r>
        <w:rPr>
          <w:b/>
        </w:rPr>
        <w:t>Применение белых списков приложений (Application Whitelisting):</w:t>
      </w:r>
      <w:r>
        <w:rPr/>
        <w:t xml:space="preserve"> Разрешение запуска только авторизованного программного обеспечения на ICS-системах для предотвращения запуска вредоносного кода.</w:t>
      </w:r>
    </w:p>
    <w:p>
      <w:pPr>
        <w:pStyle w:val="ListParagraph"/>
      </w:pPr>
      <w:r>
        <w:t xml:space="preserve">  </w:t>
      </w:r>
      <w:r>
        <w:rPr>
          <w:b/>
        </w:rPr>
        <w:t>Ограничение физического доступа:</w:t>
      </w:r>
      <w:r>
        <w:rPr/>
        <w:t xml:space="preserve"> Контроль физического доступа к критическому оборудованию и системам управления, чтобы предотвратить несанкционированный доступ.</w:t>
      </w:r>
    </w:p>
    <w:p>
      <w:pPr>
        <w:pStyle w:val="ListParagraph"/>
      </w:pPr>
      <w:r>
        <w:t xml:space="preserve">  </w:t>
      </w:r>
      <w:r>
        <w:rPr>
          <w:b/>
        </w:rPr>
        <w:t>Мониторинг аномальной активности:</w:t>
      </w:r>
      <w:r>
        <w:rPr/>
        <w:t xml:space="preserve">  Внедрение систем мониторинга ICS-систем для выявления аномальной активности, такой как отклонения от нормальных параметров работы или несанкционированные изменения конфигурации.</w:t>
      </w:r>
    </w:p>
    <w:p>
      <w:pPr>
        <w:pStyle w:val="ListParagraph"/>
      </w:pPr>
      <w:r>
        <w:t xml:space="preserve">  </w:t>
      </w:r>
      <w:r>
        <w:rPr>
          <w:b/>
        </w:rPr>
        <w:t>Аутентификация и авторизация:</w:t>
      </w:r>
      <w:r>
        <w:rPr/>
        <w:t xml:space="preserve"> Внедрение строгих механизмов аутентификации и авторизации для контроля доступа к ICS-системам, включая использование многофакторной аутентификации.</w:t>
      </w:r>
    </w:p>
    <w:p>
      <w:pPr>
        <w:pStyle w:val="ListParagraph"/>
      </w:pPr>
      <w:r>
        <w:t xml:space="preserve">  </w:t>
      </w:r>
      <w:r>
        <w:rPr>
          <w:b/>
        </w:rPr>
        <w:t>Антивирусное программное обеспечение:</w:t>
      </w:r>
      <w:r>
        <w:rPr/>
        <w:t xml:space="preserve">  Внедрение антивирусного программного обеспечения на ICS-системах для обнаружения и удаления вредоносного программного обеспечения.  Важно отметить специфику и совместимость ПО с ICS.</w:t>
      </w:r>
    </w:p>
    <w:p>
      <w:pPr>
        <w:pStyle w:val="ListParagraph"/>
      </w:pPr>
      <w:r>
        <w:t xml:space="preserve">  </w:t>
      </w:r>
      <w:r>
        <w:rPr>
          <w:b/>
        </w:rPr>
        <w:t>Сканирование системы на наличие вредоносного ПО:</w:t>
      </w:r>
      <w:r>
        <w:rPr/>
        <w:t xml:space="preserve"> Регулярное сканирование ICS-систем на наличие вредоносного программного обеспечения.</w:t>
      </w:r>
    </w:p>
    <w:p>
      <w:pPr>
        <w:pStyle w:val="ListParagraph"/>
      </w:pPr>
      <w:r>
        <w:t xml:space="preserve">  </w:t>
      </w:r>
      <w:r>
        <w:rPr>
          <w:b/>
        </w:rPr>
        <w:t>Изоляция зараженных систем:</w:t>
      </w:r>
      <w:r>
        <w:rPr/>
        <w:t xml:space="preserve"> Изоляция зараженных ICS-систем от сети для предотвращения распространения вредоносного программного обеспечения.</w:t>
      </w:r>
    </w:p>
    <w:p>
      <w:pPr>
        <w:pStyle w:val="ListParagraph"/>
      </w:pPr>
      <w:r>
        <w:t xml:space="preserve">  </w:t>
      </w:r>
      <w:r>
        <w:rPr>
          <w:b/>
        </w:rPr>
        <w:t>Системы обнаружения вторжений (HIDS):</w:t>
      </w:r>
      <w:r>
        <w:rPr/>
        <w:t xml:space="preserve"> Внедрение систем обнаружения вторжений на хостах (HIDS) для мониторинга активности и выявления вредоносного ПО.</w:t>
      </w:r>
    </w:p>
    <w:p>
      <w:pPr>
        <w:pStyle w:val="ListParagraph"/>
      </w:pPr>
      <w:r>
        <w:t xml:space="preserve">  </w:t>
      </w:r>
      <w:r>
        <w:rPr>
          <w:b/>
        </w:rPr>
        <w:t>Разработка плана реагирования на инциденты:</w:t>
      </w:r>
      <w:r>
        <w:rPr/>
        <w:t xml:space="preserve"> Разработка подробного плана реагирования на инциденты, определяющего роли, обязанности и процедуры реагирования на различные типы кибератак.</w:t>
      </w:r>
    </w:p>
    <w:p>
      <w:pPr>
        <w:pStyle w:val="ListParagraph"/>
      </w:pPr>
      <w:r>
        <w:t xml:space="preserve">  </w:t>
      </w:r>
      <w:r>
        <w:rPr>
          <w:b/>
        </w:rPr>
        <w:t>Создание группы реагирования на инциденты (CERT):</w:t>
      </w:r>
      <w:r>
        <w:rPr/>
        <w:t xml:space="preserve"> Создание специализированной группы реагирования на инциденты (CERT) с определенными ролями и обязанностями.</w:t>
      </w:r>
    </w:p>
    <w:p>
      <w:pPr>
        <w:pStyle w:val="ListParagraph"/>
      </w:pPr>
      <w:r>
        <w:t xml:space="preserve">  </w:t>
      </w:r>
      <w:r>
        <w:rPr>
          <w:b/>
        </w:rPr>
        <w:t>Проведение учений по реагированию на инциденты:</w:t>
      </w:r>
      <w:r>
        <w:rPr/>
        <w:t xml:space="preserve"> Регулярное проведение учений по реагированию на инциденты для проверки эффективности плана и готовности персонала.</w:t>
      </w:r>
    </w:p>
    <w:p>
      <w:pPr>
        <w:pStyle w:val="ListParagraph"/>
      </w:pPr>
      <w:r>
        <w:t xml:space="preserve">  </w:t>
      </w:r>
      <w:r>
        <w:rPr>
          <w:b/>
        </w:rPr>
        <w:t>Резервное копирование данных и системы восстановления:</w:t>
      </w:r>
      <w:r>
        <w:rPr/>
        <w:t xml:space="preserve"> Регулярное создание резервных копий критически важных данных и систем и тестирование процедур восстановления.</w:t>
      </w:r>
    </w:p>
    <w:p>
      <w:pPr>
        <w:pStyle w:val="ListParagraph"/>
      </w:pPr>
      <w:r>
        <w:t xml:space="preserve">  </w:t>
      </w:r>
      <w:r>
        <w:rPr>
          <w:b/>
        </w:rPr>
        <w:t>Анализ инцидентов и улучшение защиты:</w:t>
      </w:r>
      <w:r>
        <w:rPr/>
        <w:t xml:space="preserve">  Проведение анализа после каждого инцидента для выявления уроков и улучшения защиты.</w:t>
      </w:r>
    </w:p>
    <w:p>
      <w:r>
        <w:br w:type="page"/>
      </w:r>
    </w:p>
    <w:p>
      <w:pPr>
        <w:pStyle w:val="Heading1"/>
      </w:pPr>
      <w:r>
        <w:t xml:space="preserve">Глава 6 summaries: </w:t>
      </w:r>
    </w:p>
    <w:p>
      <w:r>
        <w:t>*</w:t>
        <w:br/>
        <w:br/>
        <w:t>*</w:t>
        <w:br/>
        <w:br/>
        <w:t>I</w:t>
        <w:br/>
        <w:br/>
        <w:t>.</w:t>
        <w:br/>
        <w:br/>
        <w:t xml:space="preserve"> </w:t>
        <w:br/>
        <w:br/>
        <w:t>К</w:t>
        <w:br/>
        <w:br/>
        <w:t>и</w:t>
        <w:br/>
        <w:br/>
        <w:t>б</w:t>
        <w:br/>
        <w:br/>
        <w:t>е</w:t>
        <w:br/>
        <w:br/>
        <w:t>р</w:t>
        <w:br/>
        <w:br/>
        <w:t>б</w:t>
        <w:br/>
        <w:br/>
        <w:t>е</w:t>
        <w:br/>
        <w:br/>
        <w:t>з</w:t>
        <w:br/>
        <w:br/>
        <w:t>о</w:t>
        <w:br/>
        <w:br/>
        <w:t>п</w:t>
        <w:br/>
        <w:br/>
        <w:t>а</w:t>
        <w:br/>
        <w:br/>
        <w:t>с</w:t>
        <w:br/>
        <w:br/>
        <w:t>н</w:t>
        <w:br/>
        <w:br/>
        <w:t>о</w:t>
        <w:br/>
        <w:br/>
        <w:t>с</w:t>
        <w:br/>
        <w:br/>
        <w:t>т</w:t>
        <w:br/>
        <w:br/>
        <w:t>ь</w:t>
        <w:br/>
        <w:br/>
        <w:t xml:space="preserve"> </w:t>
        <w:br/>
        <w:br/>
        <w:t>в</w:t>
        <w:br/>
        <w:br/>
        <w:t xml:space="preserve"> </w:t>
        <w:br/>
        <w:br/>
        <w:t>н</w:t>
        <w:br/>
        <w:br/>
        <w:t>е</w:t>
        <w:br/>
        <w:br/>
        <w:t>ф</w:t>
        <w:br/>
        <w:br/>
        <w:t>т</w:t>
        <w:br/>
        <w:br/>
        <w:t>е</w:t>
        <w:br/>
        <w:br/>
        <w:t>п</w:t>
        <w:br/>
        <w:br/>
        <w:t>е</w:t>
        <w:br/>
        <w:br/>
        <w:t>р</w:t>
        <w:br/>
        <w:br/>
        <w:t>е</w:t>
        <w:br/>
        <w:br/>
        <w:t>р</w:t>
        <w:br/>
        <w:br/>
        <w:t>а</w:t>
        <w:br/>
        <w:br/>
        <w:t>б</w:t>
        <w:br/>
        <w:br/>
        <w:t>о</w:t>
        <w:br/>
        <w:br/>
        <w:t>т</w:t>
        <w:br/>
        <w:br/>
        <w:t>к</w:t>
        <w:br/>
        <w:br/>
        <w:t>е</w:t>
        <w:br/>
        <w:br/>
        <w:t>:</w:t>
        <w:br/>
        <w:br/>
        <w:t xml:space="preserve"> </w:t>
        <w:br/>
        <w:br/>
        <w:t>У</w:t>
        <w:br/>
        <w:br/>
        <w:t>г</w:t>
        <w:br/>
        <w:br/>
        <w:t>р</w:t>
        <w:br/>
        <w:br/>
        <w:t>о</w:t>
        <w:br/>
        <w:br/>
        <w:t>з</w:t>
        <w:br/>
        <w:br/>
        <w:t>ы</w:t>
        <w:br/>
        <w:br/>
        <w:t xml:space="preserve"> </w:t>
        <w:br/>
        <w:br/>
        <w:t>и</w:t>
        <w:br/>
        <w:br/>
        <w:t xml:space="preserve"> </w:t>
        <w:br/>
        <w:br/>
        <w:t>у</w:t>
        <w:br/>
        <w:br/>
        <w:t>я</w:t>
        <w:br/>
        <w:br/>
        <w:t>з</w:t>
        <w:br/>
        <w:br/>
        <w:t>в</w:t>
        <w:br/>
        <w:br/>
        <w:t>и</w:t>
        <w:br/>
        <w:br/>
        <w:t>м</w:t>
        <w:br/>
        <w:br/>
        <w:t>о</w:t>
        <w:br/>
        <w:br/>
        <w:t>с</w:t>
        <w:br/>
        <w:br/>
        <w:t>т</w:t>
        <w:br/>
        <w:br/>
        <w:t>и</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Н</w:t>
        <w:br/>
        <w:br/>
        <w:t>е</w:t>
        <w:br/>
        <w:br/>
        <w:t>ф</w:t>
        <w:br/>
        <w:br/>
        <w:t>т</w:t>
        <w:br/>
        <w:br/>
        <w:t>е</w:t>
        <w:br/>
        <w:br/>
        <w:t>п</w:t>
        <w:br/>
        <w:br/>
        <w:t>е</w:t>
        <w:br/>
        <w:br/>
        <w:t>р</w:t>
        <w:br/>
        <w:br/>
        <w:t>е</w:t>
        <w:br/>
        <w:br/>
        <w:t>р</w:t>
        <w:br/>
        <w:br/>
        <w:t>а</w:t>
        <w:br/>
        <w:br/>
        <w:t>б</w:t>
        <w:br/>
        <w:br/>
        <w:t>а</w:t>
        <w:br/>
        <w:br/>
        <w:t>т</w:t>
        <w:br/>
        <w:br/>
        <w:t>ы</w:t>
        <w:br/>
        <w:br/>
        <w:t>в</w:t>
        <w:br/>
        <w:br/>
        <w:t>а</w:t>
        <w:br/>
        <w:br/>
        <w:t>ю</w:t>
        <w:br/>
        <w:br/>
        <w:t>щ</w:t>
        <w:br/>
        <w:br/>
        <w:t>и</w:t>
        <w:br/>
        <w:br/>
        <w:t>е</w:t>
        <w:br/>
        <w:br/>
        <w:t xml:space="preserve"> </w:t>
        <w:br/>
        <w:br/>
        <w:t>п</w:t>
        <w:br/>
        <w:br/>
        <w:t>р</w:t>
        <w:br/>
        <w:br/>
        <w:t>е</w:t>
        <w:br/>
        <w:br/>
        <w:t>д</w:t>
        <w:br/>
        <w:br/>
        <w:t>п</w:t>
        <w:br/>
        <w:br/>
        <w:t>р</w:t>
        <w:br/>
        <w:br/>
        <w:t>и</w:t>
        <w:br/>
        <w:br/>
        <w:t>я</w:t>
        <w:br/>
        <w:br/>
        <w:t>т</w:t>
        <w:br/>
        <w:br/>
        <w:t>и</w:t>
        <w:br/>
        <w:br/>
        <w:t>я</w:t>
        <w:br/>
        <w:br/>
        <w:t xml:space="preserve"> </w:t>
        <w:br/>
        <w:br/>
        <w:t>–</w:t>
        <w:br/>
        <w:br/>
        <w:t xml:space="preserve"> </w:t>
        <w:br/>
        <w:br/>
        <w:t>п</w:t>
        <w:br/>
        <w:br/>
        <w:t>р</w:t>
        <w:br/>
        <w:br/>
        <w:t>и</w:t>
        <w:br/>
        <w:br/>
        <w:t>в</w:t>
        <w:br/>
        <w:br/>
        <w:t>л</w:t>
        <w:br/>
        <w:br/>
        <w:t>е</w:t>
        <w:br/>
        <w:br/>
        <w:t>к</w:t>
        <w:br/>
        <w:br/>
        <w:t>а</w:t>
        <w:br/>
        <w:br/>
        <w:t>т</w:t>
        <w:br/>
        <w:br/>
        <w:t>е</w:t>
        <w:br/>
        <w:br/>
        <w:t>л</w:t>
        <w:br/>
        <w:br/>
        <w:t>ь</w:t>
        <w:br/>
        <w:br/>
        <w:t>н</w:t>
        <w:br/>
        <w:br/>
        <w:t>а</w:t>
        <w:br/>
        <w:br/>
        <w:t>я</w:t>
        <w:br/>
        <w:br/>
        <w:t xml:space="preserve"> </w:t>
        <w:br/>
        <w:br/>
        <w:t>ц</w:t>
        <w:br/>
        <w:br/>
        <w:t>е</w:t>
        <w:br/>
        <w:br/>
        <w:t>л</w:t>
        <w:br/>
        <w:br/>
        <w:t>ь</w:t>
        <w:br/>
        <w:br/>
        <w:t xml:space="preserve"> </w:t>
        <w:br/>
        <w:br/>
        <w:t>д</w:t>
        <w:br/>
        <w:br/>
        <w:t>л</w:t>
        <w:br/>
        <w:br/>
        <w:t>я</w:t>
        <w:br/>
        <w:br/>
        <w:t xml:space="preserve"> </w:t>
        <w:br/>
        <w:br/>
        <w:t>к</w:t>
        <w:br/>
        <w:br/>
        <w:t>и</w:t>
        <w:br/>
        <w:br/>
        <w:t>б</w:t>
        <w:br/>
        <w:br/>
        <w:t>е</w:t>
        <w:br/>
        <w:br/>
        <w:t>р</w:t>
        <w:br/>
        <w:br/>
        <w:t>а</w:t>
        <w:br/>
        <w:br/>
        <w:t>т</w:t>
        <w:br/>
        <w:br/>
        <w:t>а</w:t>
        <w:br/>
        <w:br/>
        <w:t>к</w:t>
        <w:br/>
        <w:br/>
        <w:t xml:space="preserve"> </w:t>
        <w:br/>
        <w:br/>
        <w:t>и</w:t>
        <w:br/>
        <w:br/>
        <w:t>з</w:t>
        <w:br/>
        <w:br/>
        <w:t>-</w:t>
        <w:br/>
        <w:br/>
        <w:t>з</w:t>
        <w:br/>
        <w:br/>
        <w:t>а</w:t>
        <w:br/>
        <w:br/>
        <w:t xml:space="preserve"> </w:t>
        <w:br/>
        <w:br/>
        <w:t>к</w:t>
        <w:br/>
        <w:br/>
        <w:t>р</w:t>
        <w:br/>
        <w:br/>
        <w:t>и</w:t>
        <w:br/>
        <w:br/>
        <w:t>т</w:t>
        <w:br/>
        <w:br/>
        <w:t>и</w:t>
        <w:br/>
        <w:br/>
        <w:t>ч</w:t>
        <w:br/>
        <w:br/>
        <w:t>е</w:t>
        <w:br/>
        <w:br/>
        <w:t>с</w:t>
        <w:br/>
        <w:br/>
        <w:t>к</w:t>
        <w:br/>
        <w:br/>
        <w:t>о</w:t>
        <w:br/>
        <w:br/>
        <w:t>й</w:t>
        <w:br/>
        <w:br/>
        <w:t xml:space="preserve"> </w:t>
        <w:br/>
        <w:br/>
        <w:t>в</w:t>
        <w:br/>
        <w:br/>
        <w:t>а</w:t>
        <w:br/>
        <w:br/>
        <w:t>ж</w:t>
        <w:br/>
        <w:br/>
        <w:t>н</w:t>
        <w:br/>
        <w:br/>
        <w:t>о</w:t>
        <w:br/>
        <w:br/>
        <w:t>с</w:t>
        <w:br/>
        <w:br/>
        <w:t>т</w:t>
        <w:br/>
        <w:br/>
        <w:t>и</w:t>
        <w:br/>
        <w:br/>
        <w:t xml:space="preserve"> </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У</w:t>
        <w:br/>
        <w:br/>
        <w:t>с</w:t>
        <w:br/>
        <w:br/>
        <w:t>т</w:t>
        <w:br/>
        <w:br/>
        <w:t>а</w:t>
        <w:br/>
        <w:br/>
        <w:t>р</w:t>
        <w:br/>
        <w:br/>
        <w:t>е</w:t>
        <w:br/>
        <w:br/>
        <w:t>в</w:t>
        <w:br/>
        <w:br/>
        <w:t>ш</w:t>
        <w:br/>
        <w:br/>
        <w:t>е</w:t>
        <w:br/>
        <w:br/>
        <w:t>е</w:t>
        <w:br/>
        <w:br/>
        <w:t xml:space="preserve"> </w:t>
        <w:br/>
        <w:br/>
        <w:t>о</w:t>
        <w:br/>
        <w:br/>
        <w:t>б</w:t>
        <w:br/>
        <w:br/>
        <w:t>о</w:t>
        <w:br/>
        <w:br/>
        <w:t>р</w:t>
        <w:br/>
        <w:br/>
        <w:t>у</w:t>
        <w:br/>
        <w:br/>
        <w:t>д</w:t>
        <w:br/>
        <w:br/>
        <w:t>о</w:t>
        <w:br/>
        <w:br/>
        <w:t>в</w:t>
        <w:br/>
        <w:br/>
        <w:t>а</w:t>
        <w:br/>
        <w:br/>
        <w:t>н</w:t>
        <w:br/>
        <w:br/>
        <w:t>и</w:t>
        <w:br/>
        <w:br/>
        <w:t>е</w:t>
        <w:br/>
        <w:br/>
        <w:t xml:space="preserve"> </w:t>
        <w:br/>
        <w:br/>
        <w:t>и</w:t>
        <w:br/>
        <w:br/>
        <w:t xml:space="preserve"> </w:t>
        <w:br/>
        <w:br/>
        <w:t>п</w:t>
        <w:br/>
        <w:br/>
        <w:t>р</w:t>
        <w:br/>
        <w:br/>
        <w:t>о</w:t>
        <w:br/>
        <w:br/>
        <w:t>г</w:t>
        <w:br/>
        <w:br/>
        <w:t>р</w:t>
        <w:br/>
        <w:br/>
        <w:t>а</w:t>
        <w:br/>
        <w:br/>
        <w:t>м</w:t>
        <w:br/>
        <w:br/>
        <w:t>м</w:t>
        <w:br/>
        <w:br/>
        <w:t>н</w:t>
        <w:br/>
        <w:br/>
        <w:t>о</w:t>
        <w:br/>
        <w:br/>
        <w:t>е</w:t>
        <w:br/>
        <w:br/>
        <w:t xml:space="preserve"> </w:t>
        <w:br/>
        <w:br/>
        <w:t>о</w:t>
        <w:br/>
        <w:br/>
        <w:t>б</w:t>
        <w:br/>
        <w:br/>
        <w:t>е</w:t>
        <w:br/>
        <w:br/>
        <w:t>с</w:t>
        <w:br/>
        <w:br/>
        <w:t>п</w:t>
        <w:br/>
        <w:br/>
        <w:t>е</w:t>
        <w:br/>
        <w:br/>
        <w:t>ч</w:t>
        <w:br/>
        <w:br/>
        <w:t>е</w:t>
        <w:br/>
        <w:br/>
        <w:t>н</w:t>
        <w:br/>
        <w:br/>
        <w:t>и</w:t>
        <w:br/>
        <w:br/>
        <w:t>е</w:t>
        <w:br/>
        <w:br/>
        <w:t xml:space="preserve"> </w:t>
        <w:br/>
        <w:br/>
        <w:t>у</w:t>
        <w:br/>
        <w:br/>
        <w:t>в</w:t>
        <w:br/>
        <w:br/>
        <w:t>е</w:t>
        <w:br/>
        <w:br/>
        <w:t>л</w:t>
        <w:br/>
        <w:br/>
        <w:t>и</w:t>
        <w:br/>
        <w:br/>
        <w:t>ч</w:t>
        <w:br/>
        <w:br/>
        <w:t>и</w:t>
        <w:br/>
        <w:br/>
        <w:t>в</w:t>
        <w:br/>
        <w:br/>
        <w:t>а</w:t>
        <w:br/>
        <w:br/>
        <w:t>ю</w:t>
        <w:br/>
        <w:br/>
        <w:t>т</w:t>
        <w:br/>
        <w:br/>
        <w:t xml:space="preserve"> </w:t>
        <w:br/>
        <w:br/>
        <w:t>р</w:t>
        <w:br/>
        <w:br/>
        <w:t>и</w:t>
        <w:br/>
        <w:br/>
        <w:t>с</w:t>
        <w:br/>
        <w:br/>
        <w:t>к</w:t>
        <w:br/>
        <w:br/>
        <w:t>и</w:t>
        <w:br/>
        <w:br/>
        <w:t xml:space="preserve"> </w:t>
        <w:br/>
        <w:br/>
        <w:t>у</w:t>
        <w:br/>
        <w:br/>
        <w:t>я</w:t>
        <w:br/>
        <w:br/>
        <w:t>з</w:t>
        <w:br/>
        <w:br/>
        <w:t>в</w:t>
        <w:br/>
        <w:br/>
        <w:t>и</w:t>
        <w:br/>
        <w:br/>
        <w:t>м</w:t>
        <w:br/>
        <w:br/>
        <w:t>о</w:t>
        <w:br/>
        <w:br/>
        <w:t>с</w:t>
        <w:br/>
        <w:br/>
        <w:t>т</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о</w:t>
        <w:br/>
        <w:br/>
        <w:t>с</w:t>
        <w:br/>
        <w:br/>
        <w:t>т</w:t>
        <w:br/>
        <w:br/>
        <w:t xml:space="preserve"> </w:t>
        <w:br/>
        <w:br/>
        <w:t>ч</w:t>
        <w:br/>
        <w:br/>
        <w:t>и</w:t>
        <w:br/>
        <w:br/>
        <w:t>с</w:t>
        <w:br/>
        <w:br/>
        <w:t>л</w:t>
        <w:br/>
        <w:br/>
        <w:t>а</w:t>
        <w:br/>
        <w:br/>
        <w:t xml:space="preserve"> </w:t>
        <w:br/>
        <w:br/>
        <w:t>п</w:t>
        <w:br/>
        <w:br/>
        <w:t>о</w:t>
        <w:br/>
        <w:br/>
        <w:t>д</w:t>
        <w:br/>
        <w:br/>
        <w:t>к</w:t>
        <w:br/>
        <w:br/>
        <w:t>л</w:t>
        <w:br/>
        <w:br/>
        <w:t>ю</w:t>
        <w:br/>
        <w:br/>
        <w:t>ч</w:t>
        <w:br/>
        <w:br/>
        <w:t>е</w:t>
        <w:br/>
        <w:br/>
        <w:t>н</w:t>
        <w:br/>
        <w:br/>
        <w:t>н</w:t>
        <w:br/>
        <w:br/>
        <w:t>ы</w:t>
        <w:br/>
        <w:br/>
        <w:t>х</w:t>
        <w:br/>
        <w:br/>
        <w:t xml:space="preserve"> </w:t>
        <w:br/>
        <w:br/>
        <w:t>у</w:t>
        <w:br/>
        <w:br/>
        <w:t>с</w:t>
        <w:br/>
        <w:br/>
        <w:t>т</w:t>
        <w:br/>
        <w:br/>
        <w:t>р</w:t>
        <w:br/>
        <w:br/>
        <w:t>о</w:t>
        <w:br/>
        <w:br/>
        <w:t>й</w:t>
        <w:br/>
        <w:br/>
        <w:t>с</w:t>
        <w:br/>
        <w:br/>
        <w:t>т</w:t>
        <w:br/>
        <w:br/>
        <w:t>в</w:t>
        <w:br/>
        <w:br/>
        <w:t xml:space="preserve"> </w:t>
        <w:br/>
        <w:br/>
        <w:t>(</w:t>
        <w:br/>
        <w:br/>
        <w:t>I</w:t>
        <w:br/>
        <w:br/>
        <w:t>I</w:t>
        <w:br/>
        <w:br/>
        <w:t>o</w:t>
        <w:br/>
        <w:br/>
        <w:t>T</w:t>
        <w:br/>
        <w:br/>
        <w:t>)</w:t>
        <w:br/>
        <w:br/>
        <w:t xml:space="preserve"> </w:t>
        <w:br/>
        <w:br/>
        <w:t>р</w:t>
        <w:br/>
        <w:br/>
        <w:t>а</w:t>
        <w:br/>
        <w:br/>
        <w:t>с</w:t>
        <w:br/>
        <w:br/>
        <w:t>ш</w:t>
        <w:br/>
        <w:br/>
        <w:t>и</w:t>
        <w:br/>
        <w:br/>
        <w:t>р</w:t>
        <w:br/>
        <w:br/>
        <w:t>я</w:t>
        <w:br/>
        <w:br/>
        <w:t>е</w:t>
        <w:br/>
        <w:br/>
        <w:t>т</w:t>
        <w:br/>
        <w:br/>
        <w:t xml:space="preserve"> </w:t>
        <w:br/>
        <w:br/>
        <w:t>п</w:t>
        <w:br/>
        <w:br/>
        <w:t>о</w:t>
        <w:br/>
        <w:br/>
        <w:t>в</w:t>
        <w:br/>
        <w:br/>
        <w:t>е</w:t>
        <w:br/>
        <w:br/>
        <w:t>р</w:t>
        <w:br/>
        <w:br/>
        <w:t>х</w:t>
        <w:br/>
        <w:br/>
        <w:t>н</w:t>
        <w:br/>
        <w:br/>
        <w:t>о</w:t>
        <w:br/>
        <w:br/>
        <w:t>с</w:t>
        <w:br/>
        <w:br/>
        <w:t>т</w:t>
        <w:br/>
        <w:br/>
        <w:t>ь</w:t>
        <w:br/>
        <w:br/>
        <w:t xml:space="preserve"> </w:t>
        <w:br/>
        <w:br/>
        <w:t>а</w:t>
        <w:br/>
        <w:br/>
        <w:t>т</w:t>
        <w:br/>
        <w:br/>
        <w:t>а</w:t>
        <w:br/>
        <w:br/>
        <w:t>к</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В</w:t>
        <w:br/>
        <w:br/>
        <w:t>н</w:t>
        <w:br/>
        <w:br/>
        <w:t>у</w:t>
        <w:br/>
        <w:br/>
        <w:t>т</w:t>
        <w:br/>
        <w:br/>
        <w:t>р</w:t>
        <w:br/>
        <w:br/>
        <w:t>е</w:t>
        <w:br/>
        <w:br/>
        <w:t>н</w:t>
        <w:br/>
        <w:br/>
        <w:t>н</w:t>
        <w:br/>
        <w:br/>
        <w:t>и</w:t>
        <w:br/>
        <w:br/>
        <w:t>е</w:t>
        <w:br/>
        <w:br/>
        <w:t xml:space="preserve"> </w:t>
        <w:br/>
        <w:br/>
        <w:t>у</w:t>
        <w:br/>
        <w:br/>
        <w:t>г</w:t>
        <w:br/>
        <w:br/>
        <w:t>р</w:t>
        <w:br/>
        <w:br/>
        <w:t>о</w:t>
        <w:br/>
        <w:br/>
        <w:t>з</w:t>
        <w:br/>
        <w:br/>
        <w:t>ы</w:t>
        <w:br/>
        <w:br/>
        <w:t xml:space="preserve"> </w:t>
        <w:br/>
        <w:br/>
        <w:t>(</w:t>
        <w:br/>
        <w:br/>
        <w:t>н</w:t>
        <w:br/>
        <w:br/>
        <w:t>е</w:t>
        <w:br/>
        <w:br/>
        <w:t>о</w:t>
        <w:br/>
        <w:br/>
        <w:t>с</w:t>
        <w:br/>
        <w:br/>
        <w:t>т</w:t>
        <w:br/>
        <w:br/>
        <w:t>о</w:t>
        <w:br/>
        <w:br/>
        <w:t>р</w:t>
        <w:br/>
        <w:br/>
        <w:t>о</w:t>
        <w:br/>
        <w:br/>
        <w:t>ж</w:t>
        <w:br/>
        <w:br/>
        <w:t>н</w:t>
        <w:br/>
        <w:br/>
        <w:t>о</w:t>
        <w:br/>
        <w:br/>
        <w:t>с</w:t>
        <w:br/>
        <w:br/>
        <w:t>т</w:t>
        <w:br/>
        <w:br/>
        <w:t>ь</w:t>
        <w:br/>
        <w:br/>
        <w:t xml:space="preserve"> </w:t>
        <w:br/>
        <w:br/>
        <w:t>п</w:t>
        <w:br/>
        <w:br/>
        <w:t>е</w:t>
        <w:br/>
        <w:br/>
        <w:t>р</w:t>
        <w:br/>
        <w:br/>
        <w:t>с</w:t>
        <w:br/>
        <w:br/>
        <w:t>о</w:t>
        <w:br/>
        <w:br/>
        <w:t>н</w:t>
        <w:br/>
        <w:br/>
        <w:t>а</w:t>
        <w:br/>
        <w:br/>
        <w:t>л</w:t>
        <w:br/>
        <w:br/>
        <w:t>а</w:t>
        <w:br/>
        <w:br/>
        <w:t>,</w:t>
        <w:br/>
        <w:br/>
        <w:t xml:space="preserve"> </w:t>
        <w:br/>
        <w:br/>
        <w:t>з</w:t>
        <w:br/>
        <w:br/>
        <w:t>л</w:t>
        <w:br/>
        <w:br/>
        <w:t>о</w:t>
        <w:br/>
        <w:br/>
        <w:t>у</w:t>
        <w:br/>
        <w:br/>
        <w:t>м</w:t>
        <w:br/>
        <w:br/>
        <w:t>ы</w:t>
        <w:br/>
        <w:br/>
        <w:t>ш</w:t>
        <w:br/>
        <w:br/>
        <w:t>л</w:t>
        <w:br/>
        <w:br/>
        <w:t>е</w:t>
        <w:br/>
        <w:br/>
        <w:t>н</w:t>
        <w:br/>
        <w:br/>
        <w:t>н</w:t>
        <w:br/>
        <w:br/>
        <w:t>и</w:t>
        <w:br/>
        <w:br/>
        <w:t>к</w:t>
        <w:br/>
        <w:br/>
        <w:t>и</w:t>
        <w:br/>
        <w:br/>
        <w:t xml:space="preserve"> </w:t>
        <w:br/>
        <w:br/>
        <w:t>в</w:t>
        <w:br/>
        <w:br/>
        <w:t>н</w:t>
        <w:br/>
        <w:br/>
        <w:t>у</w:t>
        <w:br/>
        <w:br/>
        <w:t>т</w:t>
        <w:br/>
        <w:br/>
        <w:t>р</w:t>
        <w:br/>
        <w:br/>
        <w:t>и</w:t>
        <w:br/>
        <w:br/>
        <w:t xml:space="preserve"> </w:t>
        <w:br/>
        <w:br/>
        <w:t>о</w:t>
        <w:br/>
        <w:br/>
        <w:t>р</w:t>
        <w:br/>
        <w:br/>
        <w:t>г</w:t>
        <w:br/>
        <w:br/>
        <w:t>а</w:t>
        <w:br/>
        <w:br/>
        <w:t>н</w:t>
        <w:br/>
        <w:br/>
        <w:t>и</w:t>
        <w:br/>
        <w:br/>
        <w:t>з</w:t>
        <w:br/>
        <w:br/>
        <w:t>а</w:t>
        <w:br/>
        <w:br/>
        <w:t>ц</w:t>
        <w:br/>
        <w:br/>
        <w:t>и</w:t>
        <w:br/>
        <w:br/>
        <w:t>и</w:t>
        <w:br/>
        <w:br/>
        <w:t>)</w:t>
        <w:br/>
        <w:br/>
        <w:t xml:space="preserve"> </w:t>
        <w:br/>
        <w:br/>
        <w:t>п</w:t>
        <w:br/>
        <w:br/>
        <w:t>р</w:t>
        <w:br/>
        <w:br/>
        <w:t>е</w:t>
        <w:br/>
        <w:br/>
        <w:t>д</w:t>
        <w:br/>
        <w:br/>
        <w:t>с</w:t>
        <w:br/>
        <w:br/>
        <w:t>т</w:t>
        <w:br/>
        <w:br/>
        <w:t>а</w:t>
        <w:br/>
        <w:br/>
        <w:t>в</w:t>
        <w:br/>
        <w:br/>
        <w:t>л</w:t>
        <w:br/>
        <w:br/>
        <w:t>я</w:t>
        <w:br/>
        <w:br/>
        <w:t>ю</w:t>
        <w:br/>
        <w:br/>
        <w:t>т</w:t>
        <w:br/>
        <w:br/>
        <w:t xml:space="preserve"> </w:t>
        <w:br/>
        <w:br/>
        <w:t>с</w:t>
        <w:br/>
        <w:br/>
        <w:t>е</w:t>
        <w:br/>
        <w:br/>
        <w:t>р</w:t>
        <w:br/>
        <w:br/>
        <w:t>ь</w:t>
        <w:br/>
        <w:br/>
        <w:t>е</w:t>
        <w:br/>
        <w:br/>
        <w:t>з</w:t>
        <w:br/>
        <w:br/>
        <w:t>н</w:t>
        <w:br/>
        <w:br/>
        <w:t>ы</w:t>
        <w:br/>
        <w:br/>
        <w:t>й</w:t>
        <w:br/>
        <w:br/>
        <w:t xml:space="preserve"> </w:t>
        <w:br/>
        <w:br/>
        <w:t>р</w:t>
        <w:br/>
        <w:br/>
        <w:t>и</w:t>
        <w:br/>
        <w:br/>
        <w:t>с</w:t>
        <w:br/>
        <w:br/>
        <w:t>к</w:t>
        <w:br/>
        <w:br/>
        <w:t>.</w:t>
        <w:br/>
        <w:br/>
        <w:br/>
        <w:br/>
        <w:br/>
        <w:br/>
        <w:br/>
        <w:br/>
        <w:t>*</w:t>
        <w:br/>
        <w:br/>
        <w:t>*</w:t>
        <w:br/>
        <w:br/>
        <w:t>I</w:t>
        <w:br/>
        <w:br/>
        <w:t>I</w:t>
        <w:br/>
        <w:br/>
        <w:t>.</w:t>
        <w:br/>
        <w:br/>
        <w:t xml:space="preserve"> </w:t>
        <w:br/>
        <w:br/>
        <w:t>З</w:t>
        <w:br/>
        <w:br/>
        <w:t>а</w:t>
        <w:br/>
        <w:br/>
        <w:t>щ</w:t>
        <w:br/>
        <w:br/>
        <w:t>и</w:t>
        <w:br/>
        <w:br/>
        <w:t>т</w:t>
        <w:br/>
        <w:br/>
        <w:t>а</w:t>
        <w:br/>
        <w:br/>
        <w:t xml:space="preserve"> </w:t>
        <w:br/>
        <w:br/>
        <w:t>п</w:t>
        <w:br/>
        <w:br/>
        <w:t>е</w:t>
        <w:br/>
        <w:br/>
        <w:t>р</w:t>
        <w:br/>
        <w:br/>
        <w:t>и</w:t>
        <w:br/>
        <w:br/>
        <w:t>м</w:t>
        <w:br/>
        <w:br/>
        <w:t>е</w:t>
        <w:br/>
        <w:br/>
        <w:t>т</w:t>
        <w:br/>
        <w:br/>
        <w:t>р</w:t>
        <w:br/>
        <w:br/>
        <w:t>а</w:t>
        <w:br/>
        <w:br/>
        <w:t xml:space="preserve"> </w:t>
        <w:br/>
        <w:br/>
        <w:t>с</w:t>
        <w:br/>
        <w:br/>
        <w:t>е</w:t>
        <w:br/>
        <w:br/>
        <w:t>т</w:t>
        <w:br/>
        <w:br/>
        <w:t>и</w:t>
        <w:br/>
        <w:br/>
        <w:t>:</w:t>
        <w:br/>
        <w:br/>
        <w:t xml:space="preserve"> </w:t>
        <w:br/>
        <w:br/>
        <w:t>Б</w:t>
        <w:br/>
        <w:br/>
        <w:t>а</w:t>
        <w:br/>
        <w:br/>
        <w:t>р</w:t>
        <w:br/>
        <w:br/>
        <w:t>ь</w:t>
        <w:br/>
        <w:br/>
        <w:t>е</w:t>
        <w:br/>
        <w:br/>
        <w:t>р</w:t>
        <w:br/>
        <w:br/>
        <w:t>ы</w:t>
        <w:br/>
        <w:br/>
        <w:t xml:space="preserve"> </w:t>
        <w:br/>
        <w:br/>
        <w:t>п</w:t>
        <w:br/>
        <w:br/>
        <w:t>р</w:t>
        <w:br/>
        <w:br/>
        <w:t>о</w:t>
        <w:br/>
        <w:br/>
        <w:t>т</w:t>
        <w:br/>
        <w:br/>
        <w:t>и</w:t>
        <w:br/>
        <w:br/>
        <w:t>в</w:t>
        <w:br/>
        <w:br/>
        <w:t xml:space="preserve"> </w:t>
        <w:br/>
        <w:br/>
        <w:t>в</w:t>
        <w:br/>
        <w:br/>
        <w:t>н</w:t>
        <w:br/>
        <w:br/>
        <w:t>е</w:t>
        <w:br/>
        <w:br/>
        <w:t>ш</w:t>
        <w:br/>
        <w:br/>
        <w:t>н</w:t>
        <w:br/>
        <w:br/>
        <w:t>и</w:t>
        <w:br/>
        <w:br/>
        <w:t>х</w:t>
        <w:br/>
        <w:br/>
        <w:t xml:space="preserve"> </w:t>
        <w:br/>
        <w:br/>
        <w:t>у</w:t>
        <w:br/>
        <w:br/>
        <w:t>г</w:t>
        <w:br/>
        <w:br/>
        <w:t>р</w:t>
        <w:br/>
        <w:br/>
        <w:t>о</w:t>
        <w:br/>
        <w:br/>
        <w:t>з</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М</w:t>
        <w:br/>
        <w:br/>
        <w:t>е</w:t>
        <w:br/>
        <w:br/>
        <w:t>ж</w:t>
        <w:br/>
        <w:br/>
        <w:t>с</w:t>
        <w:br/>
        <w:br/>
        <w:t>е</w:t>
        <w:br/>
        <w:br/>
        <w:t>т</w:t>
        <w:br/>
        <w:br/>
        <w:t>е</w:t>
        <w:br/>
        <w:br/>
        <w:t>в</w:t>
        <w:br/>
        <w:br/>
        <w:t>ы</w:t>
        <w:br/>
        <w:br/>
        <w:t>е</w:t>
        <w:br/>
        <w:br/>
        <w:t xml:space="preserve"> </w:t>
        <w:br/>
        <w:br/>
        <w:t>э</w:t>
        <w:br/>
        <w:br/>
        <w:t>к</w:t>
        <w:br/>
        <w:br/>
        <w:t>р</w:t>
        <w:br/>
        <w:br/>
        <w:t>а</w:t>
        <w:br/>
        <w:br/>
        <w:t>н</w:t>
        <w:br/>
        <w:br/>
        <w:t>ы</w:t>
        <w:br/>
        <w:br/>
        <w:t xml:space="preserve"> </w:t>
        <w:br/>
        <w:br/>
        <w:t>(</w:t>
        <w:br/>
        <w:br/>
        <w:t>F</w:t>
        <w:br/>
        <w:br/>
        <w:t>i</w:t>
        <w:br/>
        <w:br/>
        <w:t>r</w:t>
        <w:br/>
        <w:br/>
        <w:t>e</w:t>
        <w:br/>
        <w:br/>
        <w:t>w</w:t>
        <w:br/>
        <w:br/>
        <w:t>a</w:t>
        <w:br/>
        <w:br/>
        <w:t>l</w:t>
        <w:br/>
        <w:br/>
        <w:t>l</w:t>
        <w:br/>
        <w:br/>
        <w:t>s</w:t>
        <w:br/>
        <w:br/>
        <w:t>)</w:t>
        <w:br/>
        <w:br/>
        <w:t xml:space="preserve"> </w:t>
        <w:br/>
        <w:br/>
        <w:t>и</w:t>
        <w:br/>
        <w:br/>
        <w:t xml:space="preserve"> </w:t>
        <w:br/>
        <w:br/>
        <w:t>с</w:t>
        <w:br/>
        <w:br/>
        <w:t>и</w:t>
        <w:br/>
        <w:br/>
        <w:t>с</w:t>
        <w:br/>
        <w:br/>
        <w:t>т</w:t>
        <w:br/>
        <w:br/>
        <w:t>е</w:t>
        <w:br/>
        <w:br/>
        <w:t>м</w:t>
        <w:br/>
        <w:br/>
        <w:t>ы</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 xml:space="preserve"> </w:t>
        <w:br/>
        <w:br/>
        <w:t>(</w:t>
        <w:br/>
        <w:br/>
        <w:t>I</w:t>
        <w:br/>
        <w:br/>
        <w:t>D</w:t>
        <w:br/>
        <w:br/>
        <w:t>S</w:t>
        <w:br/>
        <w:br/>
        <w:t>/</w:t>
        <w:br/>
        <w:br/>
        <w:t>I</w:t>
        <w:br/>
        <w:br/>
        <w:t>P</w:t>
        <w:br/>
        <w:br/>
        <w:t>S</w:t>
        <w:br/>
        <w:br/>
        <w:t>)</w:t>
        <w:br/>
        <w:br/>
        <w:t xml:space="preserve"> </w:t>
        <w:br/>
        <w:br/>
        <w:t>н</w:t>
        <w:br/>
        <w:br/>
        <w:t>е</w:t>
        <w:br/>
        <w:br/>
        <w:t>о</w:t>
        <w:br/>
        <w:br/>
        <w:t>б</w:t>
        <w:br/>
        <w:br/>
        <w:t>х</w:t>
        <w:br/>
        <w:br/>
        <w:t>о</w:t>
        <w:br/>
        <w:br/>
        <w:t>д</w:t>
        <w:br/>
        <w:br/>
        <w:t>и</w:t>
        <w:br/>
        <w:br/>
        <w:t>м</w:t>
        <w:br/>
        <w:br/>
        <w:t>ы</w:t>
        <w:br/>
        <w:br/>
        <w:t xml:space="preserve"> </w:t>
        <w:br/>
        <w:br/>
        <w:t>д</w:t>
        <w:br/>
        <w:br/>
        <w:t>л</w:t>
        <w:br/>
        <w:br/>
        <w:t>я</w:t>
        <w:br/>
        <w:br/>
        <w:t xml:space="preserve"> </w:t>
        <w:br/>
        <w:br/>
        <w:t>к</w:t>
        <w:br/>
        <w:br/>
        <w:t>о</w:t>
        <w:br/>
        <w:br/>
        <w:t>н</w:t>
        <w:br/>
        <w:br/>
        <w:t>т</w:t>
        <w:br/>
        <w:br/>
        <w:t>р</w:t>
        <w:br/>
        <w:br/>
        <w:t>о</w:t>
        <w:br/>
        <w:br/>
        <w:t>л</w:t>
        <w:br/>
        <w:br/>
        <w:t>я</w:t>
        <w:br/>
        <w:br/>
        <w:t xml:space="preserve"> </w:t>
        <w:br/>
        <w:br/>
        <w:t>т</w:t>
        <w:br/>
        <w:br/>
        <w:t>р</w:t>
        <w:br/>
        <w:br/>
        <w:t>а</w:t>
        <w:br/>
        <w:br/>
        <w:t>ф</w:t>
        <w:br/>
        <w:br/>
        <w:t>и</w:t>
        <w:br/>
        <w:br/>
        <w:t>к</w:t>
        <w:br/>
        <w:br/>
        <w:t>а</w:t>
        <w:br/>
        <w:br/>
        <w:t xml:space="preserve"> </w:t>
        <w:br/>
        <w:br/>
        <w:t>и</w:t>
        <w:br/>
        <w:br/>
        <w:t xml:space="preserve"> </w:t>
        <w:br/>
        <w:br/>
        <w:t>б</w:t>
        <w:br/>
        <w:br/>
        <w:t>л</w:t>
        <w:br/>
        <w:br/>
        <w:t>о</w:t>
        <w:br/>
        <w:br/>
        <w:t>к</w:t>
        <w:br/>
        <w:br/>
        <w:t>и</w:t>
        <w:br/>
        <w:br/>
        <w:t>р</w:t>
        <w:br/>
        <w:br/>
        <w:t>о</w:t>
        <w:br/>
        <w:br/>
        <w:t>в</w:t>
        <w:br/>
        <w:br/>
        <w:t>к</w:t>
        <w:br/>
        <w:br/>
        <w:t>и</w:t>
        <w:br/>
        <w:br/>
        <w:t xml:space="preserve"> </w:t>
        <w:br/>
        <w:br/>
        <w:t>п</w:t>
        <w:br/>
        <w:br/>
        <w:t>о</w:t>
        <w:br/>
        <w:br/>
        <w:t>д</w:t>
        <w:br/>
        <w:br/>
        <w:t>о</w:t>
        <w:br/>
        <w:br/>
        <w:t>з</w:t>
        <w:br/>
        <w:br/>
        <w:t>р</w:t>
        <w:br/>
        <w:br/>
        <w:t>и</w:t>
        <w:br/>
        <w:br/>
        <w:t>т</w:t>
        <w:br/>
        <w:br/>
        <w:t>е</w:t>
        <w:br/>
        <w:br/>
        <w:t>л</w:t>
        <w:br/>
        <w:br/>
        <w:t>ь</w:t>
        <w:br/>
        <w:br/>
        <w:t>н</w:t>
        <w:br/>
        <w:br/>
        <w:t>о</w:t>
        <w:br/>
        <w:br/>
        <w:t>й</w:t>
        <w:br/>
        <w:br/>
        <w:t xml:space="preserve"> </w:t>
        <w:br/>
        <w:br/>
        <w:t>а</w:t>
        <w:br/>
        <w:br/>
        <w:t>к</w:t>
        <w:br/>
        <w:br/>
        <w:t>т</w:t>
        <w:br/>
        <w:br/>
        <w:t>и</w:t>
        <w:br/>
        <w:br/>
        <w:t>в</w:t>
        <w:br/>
        <w:br/>
        <w:t>н</w:t>
        <w:br/>
        <w:br/>
        <w:t>о</w:t>
        <w:br/>
        <w:br/>
        <w:t>с</w:t>
        <w:br/>
        <w:br/>
        <w:t>т</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С</w:t>
        <w:br/>
        <w:br/>
        <w:t>е</w:t>
        <w:br/>
        <w:br/>
        <w:t>г</w:t>
        <w:br/>
        <w:br/>
        <w:t>м</w:t>
        <w:br/>
        <w:br/>
        <w:t>е</w:t>
        <w:br/>
        <w:br/>
        <w:t>н</w:t>
        <w:br/>
        <w:br/>
        <w:t>т</w:t>
        <w:br/>
        <w:br/>
        <w:t>а</w:t>
        <w:br/>
        <w:br/>
        <w:t>ц</w:t>
        <w:br/>
        <w:br/>
        <w:t>и</w:t>
        <w:br/>
        <w:br/>
        <w:t>я</w:t>
        <w:br/>
        <w:br/>
        <w:t xml:space="preserve"> </w:t>
        <w:br/>
        <w:br/>
        <w:t>с</w:t>
        <w:br/>
        <w:br/>
        <w:t>е</w:t>
        <w:br/>
        <w:br/>
        <w:t>т</w:t>
        <w:br/>
        <w:br/>
        <w:t>и</w:t>
        <w:br/>
        <w:br/>
        <w:t xml:space="preserve"> </w:t>
        <w:br/>
        <w:br/>
        <w:t>п</w:t>
        <w:br/>
        <w:br/>
        <w:t>о</w:t>
        <w:br/>
        <w:br/>
        <w:t>з</w:t>
        <w:br/>
        <w:br/>
        <w:t>в</w:t>
        <w:br/>
        <w:br/>
        <w:t>о</w:t>
        <w:br/>
        <w:br/>
        <w:t>л</w:t>
        <w:br/>
        <w:br/>
        <w:t>я</w:t>
        <w:br/>
        <w:br/>
        <w:t>е</w:t>
        <w:br/>
        <w:br/>
        <w:t>т</w:t>
        <w:br/>
        <w:br/>
        <w:t xml:space="preserve"> </w:t>
        <w:br/>
        <w:br/>
        <w:t>и</w:t>
        <w:br/>
        <w:br/>
        <w:t>з</w:t>
        <w:br/>
        <w:br/>
        <w:t>о</w:t>
        <w:br/>
        <w:br/>
        <w:t>л</w:t>
        <w:br/>
        <w:br/>
        <w:t>и</w:t>
        <w:br/>
        <w:br/>
        <w:t>р</w:t>
        <w:br/>
        <w:br/>
        <w:t>о</w:t>
        <w:br/>
        <w:br/>
        <w:t>в</w:t>
        <w:br/>
        <w:br/>
        <w:t>а</w:t>
        <w:br/>
        <w:br/>
        <w:t>т</w:t>
        <w:br/>
        <w:br/>
        <w:t>ь</w:t>
        <w:br/>
        <w:br/>
        <w:t xml:space="preserve"> </w:t>
        <w:br/>
        <w:br/>
        <w:t>к</w:t>
        <w:br/>
        <w:br/>
        <w:t>р</w:t>
        <w:br/>
        <w:br/>
        <w:t>и</w:t>
        <w:br/>
        <w:br/>
        <w:t>т</w:t>
        <w:br/>
        <w:br/>
        <w:t>и</w:t>
        <w:br/>
        <w:br/>
        <w:t>ч</w:t>
        <w:br/>
        <w:br/>
        <w:t>е</w:t>
        <w:br/>
        <w:br/>
        <w:t>с</w:t>
        <w:br/>
        <w:br/>
        <w:t>к</w:t>
        <w:br/>
        <w:br/>
        <w:t>и</w:t>
        <w:br/>
        <w:br/>
        <w:t>е</w:t>
        <w:br/>
        <w:br/>
        <w:t xml:space="preserve"> </w:t>
        <w:br/>
        <w:br/>
        <w:t>с</w:t>
        <w:br/>
        <w:br/>
        <w:t>и</w:t>
        <w:br/>
        <w:br/>
        <w:t>с</w:t>
        <w:br/>
        <w:br/>
        <w:t>т</w:t>
        <w:br/>
        <w:br/>
        <w:t>е</w:t>
        <w:br/>
        <w:br/>
        <w:t>м</w:t>
        <w:br/>
        <w:br/>
        <w:t>ы</w:t>
        <w:br/>
        <w:br/>
        <w:t xml:space="preserve"> </w:t>
        <w:br/>
        <w:br/>
        <w:t>и</w:t>
        <w:br/>
        <w:br/>
        <w:t xml:space="preserve"> </w:t>
        <w:br/>
        <w:br/>
        <w:t>о</w:t>
        <w:br/>
        <w:br/>
        <w:t>г</w:t>
        <w:br/>
        <w:br/>
        <w:t>р</w:t>
        <w:br/>
        <w:br/>
        <w:t>а</w:t>
        <w:br/>
        <w:br/>
        <w:t>н</w:t>
        <w:br/>
        <w:br/>
        <w:t>и</w:t>
        <w:br/>
        <w:br/>
        <w:t>ч</w:t>
        <w:br/>
        <w:br/>
        <w:t>и</w:t>
        <w:br/>
        <w:br/>
        <w:t>т</w:t>
        <w:br/>
        <w:br/>
        <w:t>ь</w:t>
        <w:br/>
        <w:br/>
        <w:t xml:space="preserve"> </w:t>
        <w:br/>
        <w:br/>
        <w:t>р</w:t>
        <w:br/>
        <w:br/>
        <w:t>а</w:t>
        <w:br/>
        <w:br/>
        <w:t>с</w:t>
        <w:br/>
        <w:br/>
        <w:t>п</w:t>
        <w:br/>
        <w:br/>
        <w:t>р</w:t>
        <w:br/>
        <w:br/>
        <w:t>о</w:t>
        <w:br/>
        <w:br/>
        <w:t>с</w:t>
        <w:br/>
        <w:br/>
        <w:t>т</w:t>
        <w:br/>
        <w:br/>
        <w:t>р</w:t>
        <w:br/>
        <w:br/>
        <w:t>а</w:t>
        <w:br/>
        <w:br/>
        <w:t>н</w:t>
        <w:br/>
        <w:br/>
        <w:t>е</w:t>
        <w:br/>
        <w:br/>
        <w:t>н</w:t>
        <w:br/>
        <w:br/>
        <w:t>и</w:t>
        <w:br/>
        <w:br/>
        <w:t>е</w:t>
        <w:br/>
        <w:br/>
        <w:t xml:space="preserve"> </w:t>
        <w:br/>
        <w:br/>
        <w:t>а</w:t>
        <w:br/>
        <w:br/>
        <w:t>т</w:t>
        <w:br/>
        <w:br/>
        <w:t>а</w:t>
        <w:br/>
        <w:br/>
        <w:t>к</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V</w:t>
        <w:br/>
        <w:br/>
        <w:t>P</w:t>
        <w:br/>
        <w:br/>
        <w:t>N</w:t>
        <w:br/>
        <w:br/>
        <w:t xml:space="preserve"> </w:t>
        <w:br/>
        <w:br/>
        <w:t>о</w:t>
        <w:br/>
        <w:br/>
        <w:t>б</w:t>
        <w:br/>
        <w:br/>
        <w:t>е</w:t>
        <w:br/>
        <w:br/>
        <w:t>с</w:t>
        <w:br/>
        <w:br/>
        <w:t>п</w:t>
        <w:br/>
        <w:br/>
        <w:t>е</w:t>
        <w:br/>
        <w:br/>
        <w:t>ч</w:t>
        <w:br/>
        <w:br/>
        <w:t>и</w:t>
        <w:br/>
        <w:br/>
        <w:t>в</w:t>
        <w:br/>
        <w:br/>
        <w:t>а</w:t>
        <w:br/>
        <w:br/>
        <w:t>е</w:t>
        <w:br/>
        <w:br/>
        <w:t>т</w:t>
        <w:br/>
        <w:br/>
        <w:t xml:space="preserve"> </w:t>
        <w:br/>
        <w:br/>
        <w:t>б</w:t>
        <w:br/>
        <w:br/>
        <w:t>е</w:t>
        <w:br/>
        <w:br/>
        <w:t>з</w:t>
        <w:br/>
        <w:br/>
        <w:t>о</w:t>
        <w:br/>
        <w:br/>
        <w:t>п</w:t>
        <w:br/>
        <w:br/>
        <w:t>а</w:t>
        <w:br/>
        <w:br/>
        <w:t>с</w:t>
        <w:br/>
        <w:br/>
        <w:t>н</w:t>
        <w:br/>
        <w:br/>
        <w:t>ы</w:t>
        <w:br/>
        <w:br/>
        <w:t>й</w:t>
        <w:br/>
        <w:br/>
        <w:t xml:space="preserve"> </w:t>
        <w:br/>
        <w:br/>
        <w:t>у</w:t>
        <w:br/>
        <w:br/>
        <w:t>д</w:t>
        <w:br/>
        <w:br/>
        <w:t>а</w:t>
        <w:br/>
        <w:br/>
        <w:t>л</w:t>
        <w:br/>
        <w:br/>
        <w:t>е</w:t>
        <w:br/>
        <w:br/>
        <w:t>н</w:t>
        <w:br/>
        <w:br/>
        <w:t>н</w:t>
        <w:br/>
        <w:br/>
        <w:t>ы</w:t>
        <w:br/>
        <w:br/>
        <w:t>й</w:t>
        <w:br/>
        <w:br/>
        <w:t xml:space="preserve"> </w:t>
        <w:br/>
        <w:br/>
        <w:t>д</w:t>
        <w:br/>
        <w:br/>
        <w:t>о</w:t>
        <w:br/>
        <w:br/>
        <w:t>с</w:t>
        <w:br/>
        <w:br/>
        <w:t>т</w:t>
        <w:br/>
        <w:br/>
        <w:t>у</w:t>
        <w:br/>
        <w:br/>
        <w:t>п</w:t>
        <w:br/>
        <w:br/>
        <w:t xml:space="preserve"> </w:t>
        <w:br/>
        <w:br/>
        <w:t>к</w:t>
        <w:br/>
        <w:br/>
        <w:t xml:space="preserve"> </w:t>
        <w:br/>
        <w:br/>
        <w:t>с</w:t>
        <w:br/>
        <w:br/>
        <w:t>е</w:t>
        <w:br/>
        <w:br/>
        <w:t>т</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е</w:t>
        <w:br/>
        <w:br/>
        <w:t>г</w:t>
        <w:br/>
        <w:br/>
        <w:t>у</w:t>
        <w:br/>
        <w:br/>
        <w:t>л</w:t>
        <w:br/>
        <w:br/>
        <w:t>я</w:t>
        <w:br/>
        <w:br/>
        <w:t>р</w:t>
        <w:br/>
        <w:br/>
        <w:t>н</w:t>
        <w:br/>
        <w:br/>
        <w:t>о</w:t>
        <w:br/>
        <w:br/>
        <w:t>е</w:t>
        <w:br/>
        <w:br/>
        <w:t xml:space="preserve"> </w:t>
        <w:br/>
        <w:br/>
        <w:t>о</w:t>
        <w:br/>
        <w:br/>
        <w:t>б</w:t>
        <w:br/>
        <w:br/>
        <w:t>н</w:t>
        <w:br/>
        <w:br/>
        <w:t>о</w:t>
        <w:br/>
        <w:br/>
        <w:t>в</w:t>
        <w:br/>
        <w:br/>
        <w:t>л</w:t>
        <w:br/>
        <w:br/>
        <w:t>е</w:t>
        <w:br/>
        <w:br/>
        <w:t>н</w:t>
        <w:br/>
        <w:br/>
        <w:t>и</w:t>
        <w:br/>
        <w:br/>
        <w:t>е</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и</w:t>
        <w:br/>
        <w:br/>
        <w:t xml:space="preserve"> </w:t>
        <w:br/>
        <w:br/>
        <w:t>и</w:t>
        <w:br/>
        <w:br/>
        <w:t>с</w:t>
        <w:br/>
        <w:br/>
        <w:t>п</w:t>
        <w:br/>
        <w:br/>
        <w:t>р</w:t>
        <w:br/>
        <w:br/>
        <w:t>а</w:t>
        <w:br/>
        <w:br/>
        <w:t>в</w:t>
        <w:br/>
        <w:br/>
        <w:t>л</w:t>
        <w:br/>
        <w:br/>
        <w:t>е</w:t>
        <w:br/>
        <w:br/>
        <w:t>н</w:t>
        <w:br/>
        <w:br/>
        <w:t>и</w:t>
        <w:br/>
        <w:br/>
        <w:t>е</w:t>
        <w:br/>
        <w:br/>
        <w:t xml:space="preserve"> </w:t>
        <w:br/>
        <w:br/>
        <w:t>у</w:t>
        <w:br/>
        <w:br/>
        <w:t>я</w:t>
        <w:br/>
        <w:br/>
        <w:t>з</w:t>
        <w:br/>
        <w:br/>
        <w:t>в</w:t>
        <w:br/>
        <w:br/>
        <w:t>и</w:t>
        <w:br/>
        <w:br/>
        <w:t>м</w:t>
        <w:br/>
        <w:br/>
        <w:t>о</w:t>
        <w:br/>
        <w:br/>
        <w:t>с</w:t>
        <w:br/>
        <w:br/>
        <w:t>т</w:t>
        <w:br/>
        <w:br/>
        <w:t>е</w:t>
        <w:br/>
        <w:br/>
        <w:t>й</w:t>
        <w:br/>
        <w:br/>
        <w:t>.</w:t>
        <w:br/>
        <w:br/>
        <w:br/>
        <w:br/>
        <w:br/>
        <w:br/>
        <w:br/>
        <w:br/>
        <w:t>*</w:t>
        <w:br/>
        <w:br/>
        <w:t>*</w:t>
        <w:br/>
        <w:br/>
        <w:t>I</w:t>
        <w:br/>
        <w:br/>
        <w:t>I</w:t>
        <w:br/>
        <w:br/>
        <w:t>I</w:t>
        <w:br/>
        <w:br/>
        <w:t>.</w:t>
        <w:br/>
        <w:br/>
        <w:t xml:space="preserve"> </w:t>
        <w:br/>
        <w:br/>
        <w:t>З</w:t>
        <w:br/>
        <w:br/>
        <w:t>а</w:t>
        <w:br/>
        <w:br/>
        <w:t>щ</w:t>
        <w:br/>
        <w:br/>
        <w:t>и</w:t>
        <w:br/>
        <w:br/>
        <w:t>т</w:t>
        <w:br/>
        <w:br/>
        <w:t>а</w:t>
        <w:br/>
        <w:br/>
        <w:t xml:space="preserve"> </w:t>
        <w:br/>
        <w:br/>
        <w:t>п</w:t>
        <w:br/>
        <w:br/>
        <w:t>р</w:t>
        <w:br/>
        <w:br/>
        <w:t>о</w:t>
        <w:br/>
        <w:br/>
        <w:t>м</w:t>
        <w:br/>
        <w:br/>
        <w:t>ы</w:t>
        <w:br/>
        <w:br/>
        <w:t>ш</w:t>
        <w:br/>
        <w:br/>
        <w:t>л</w:t>
        <w:br/>
        <w:br/>
        <w:t>е</w:t>
        <w:br/>
        <w:br/>
        <w:t>н</w:t>
        <w:br/>
        <w:br/>
        <w:t>н</w:t>
        <w:br/>
        <w:br/>
        <w:t>ы</w:t>
        <w:br/>
        <w:br/>
        <w:t>х</w:t>
        <w:br/>
        <w:br/>
        <w:t xml:space="preserve"> </w:t>
        <w:br/>
        <w:br/>
        <w:t>с</w:t>
        <w:br/>
        <w:br/>
        <w:t>и</w:t>
        <w:br/>
        <w:br/>
        <w:t>с</w:t>
        <w:br/>
        <w:br/>
        <w:t>т</w:t>
        <w:br/>
        <w:br/>
        <w:t>е</w:t>
        <w:br/>
        <w:br/>
        <w:t>м</w:t>
        <w:br/>
        <w:br/>
        <w:t xml:space="preserve"> </w:t>
        <w:br/>
        <w:br/>
        <w:t>у</w:t>
        <w:br/>
        <w:br/>
        <w:t>п</w:t>
        <w:br/>
        <w:br/>
        <w:t>р</w:t>
        <w:br/>
        <w:br/>
        <w:t>а</w:t>
        <w:br/>
        <w:br/>
        <w:t>в</w:t>
        <w:br/>
        <w:br/>
        <w:t>л</w:t>
        <w:br/>
        <w:br/>
        <w:t>е</w:t>
        <w:br/>
        <w:br/>
        <w:t>н</w:t>
        <w:br/>
        <w:br/>
        <w:t>и</w:t>
        <w:br/>
        <w:br/>
        <w:t>я</w:t>
        <w:br/>
        <w:br/>
        <w:t xml:space="preserve"> </w:t>
        <w:br/>
        <w:br/>
        <w:t>(</w:t>
        <w:br/>
        <w:br/>
        <w:t>I</w:t>
        <w:br/>
        <w:br/>
        <w:t>C</w:t>
        <w:br/>
        <w:br/>
        <w:t>S</w:t>
        <w:br/>
        <w:br/>
        <w:t>)</w:t>
        <w:br/>
        <w:br/>
        <w:t>:</w:t>
        <w:br/>
        <w:br/>
        <w:t xml:space="preserve"> </w:t>
        <w:br/>
        <w:br/>
        <w:t>С</w:t>
        <w:br/>
        <w:br/>
        <w:t>п</w:t>
        <w:br/>
        <w:br/>
        <w:t>е</w:t>
        <w:br/>
        <w:br/>
        <w:t>ц</w:t>
        <w:br/>
        <w:br/>
        <w:t>и</w:t>
        <w:br/>
        <w:br/>
        <w:t>ф</w:t>
        <w:br/>
        <w:br/>
        <w:t>и</w:t>
        <w:br/>
        <w:br/>
        <w:t>ч</w:t>
        <w:br/>
        <w:br/>
        <w:t>е</w:t>
        <w:br/>
        <w:br/>
        <w:t>с</w:t>
        <w:br/>
        <w:br/>
        <w:t>к</w:t>
        <w:br/>
        <w:br/>
        <w:t>и</w:t>
        <w:br/>
        <w:br/>
        <w:t>е</w:t>
        <w:br/>
        <w:br/>
        <w:t xml:space="preserve"> </w:t>
        <w:br/>
        <w:br/>
        <w:t>м</w:t>
        <w:br/>
        <w:br/>
        <w:t>е</w:t>
        <w:br/>
        <w:br/>
        <w:t>р</w:t>
        <w:br/>
        <w:br/>
        <w:t>ы</w:t>
        <w:br/>
        <w:br/>
        <w:t xml:space="preserve"> </w:t>
        <w:br/>
        <w:br/>
        <w:t>б</w:t>
        <w:br/>
        <w:br/>
        <w:t>е</w:t>
        <w:br/>
        <w:br/>
        <w:t>з</w:t>
        <w:br/>
        <w:br/>
        <w:t>о</w:t>
        <w:br/>
        <w:br/>
        <w:t>п</w:t>
        <w:br/>
        <w:br/>
        <w:t>а</w:t>
        <w:br/>
        <w:br/>
        <w:t>с</w:t>
        <w:br/>
        <w:br/>
        <w:t>н</w:t>
        <w:br/>
        <w:br/>
        <w:t>о</w:t>
        <w:br/>
        <w:br/>
        <w:t>с</w:t>
        <w:br/>
        <w:br/>
        <w:t>т</w:t>
        <w:br/>
        <w:br/>
        <w:t>и</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I</w:t>
        <w:br/>
        <w:br/>
        <w:t>C</w:t>
        <w:br/>
        <w:br/>
        <w:t>S</w:t>
        <w:br/>
        <w:br/>
        <w:t xml:space="preserve"> </w:t>
        <w:br/>
        <w:br/>
        <w:t>с</w:t>
        <w:br/>
        <w:br/>
        <w:t>и</w:t>
        <w:br/>
        <w:br/>
        <w:t>с</w:t>
        <w:br/>
        <w:br/>
        <w:t>т</w:t>
        <w:br/>
        <w:br/>
        <w:t>е</w:t>
        <w:br/>
        <w:br/>
        <w:t>м</w:t>
        <w:br/>
        <w:br/>
        <w:t>ы</w:t>
        <w:br/>
        <w:br/>
        <w:t xml:space="preserve"> </w:t>
        <w:br/>
        <w:br/>
        <w:t>т</w:t>
        <w:br/>
        <w:br/>
        <w:t>р</w:t>
        <w:br/>
        <w:br/>
        <w:t>е</w:t>
        <w:br/>
        <w:br/>
        <w:t>б</w:t>
        <w:br/>
        <w:br/>
        <w:t>у</w:t>
        <w:br/>
        <w:br/>
        <w:t>ю</w:t>
        <w:br/>
        <w:br/>
        <w:t>т</w:t>
        <w:br/>
        <w:br/>
        <w:t xml:space="preserve"> </w:t>
        <w:br/>
        <w:br/>
        <w:t>с</w:t>
        <w:br/>
        <w:br/>
        <w:t>п</w:t>
        <w:br/>
        <w:br/>
        <w:t>е</w:t>
        <w:br/>
        <w:br/>
        <w:t>ц</w:t>
        <w:br/>
        <w:br/>
        <w:t>и</w:t>
        <w:br/>
        <w:br/>
        <w:t>а</w:t>
        <w:br/>
        <w:br/>
        <w:t>л</w:t>
        <w:br/>
        <w:br/>
        <w:t>и</w:t>
        <w:br/>
        <w:br/>
        <w:t>з</w:t>
        <w:br/>
        <w:br/>
        <w:t>и</w:t>
        <w:br/>
        <w:br/>
        <w:t>р</w:t>
        <w:br/>
        <w:br/>
        <w:t>о</w:t>
        <w:br/>
        <w:br/>
        <w:t>в</w:t>
        <w:br/>
        <w:br/>
        <w:t>а</w:t>
        <w:br/>
        <w:br/>
        <w:t>н</w:t>
        <w:br/>
        <w:br/>
        <w:t>н</w:t>
        <w:br/>
        <w:br/>
        <w:t>о</w:t>
        <w:br/>
        <w:br/>
        <w:t>й</w:t>
        <w:br/>
        <w:br/>
        <w:t xml:space="preserve"> </w:t>
        <w:br/>
        <w:br/>
        <w:t>з</w:t>
        <w:br/>
        <w:br/>
        <w:t>а</w:t>
        <w:br/>
        <w:br/>
        <w:t>щ</w:t>
        <w:br/>
        <w:br/>
        <w:t>и</w:t>
        <w:br/>
        <w:br/>
        <w:t>т</w:t>
        <w:br/>
        <w:br/>
        <w:t>ы</w:t>
        <w:br/>
        <w:br/>
        <w:t>,</w:t>
        <w:br/>
        <w:br/>
        <w:t xml:space="preserve"> </w:t>
        <w:br/>
        <w:br/>
        <w:t>о</w:t>
        <w:br/>
        <w:br/>
        <w:t>т</w:t>
        <w:br/>
        <w:br/>
        <w:t>л</w:t>
        <w:br/>
        <w:br/>
        <w:t>и</w:t>
        <w:br/>
        <w:br/>
        <w:t>ч</w:t>
        <w:br/>
        <w:br/>
        <w:t>н</w:t>
        <w:br/>
        <w:br/>
        <w:t>о</w:t>
        <w:br/>
        <w:br/>
        <w:t>й</w:t>
        <w:br/>
        <w:br/>
        <w:t xml:space="preserve"> </w:t>
        <w:br/>
        <w:br/>
        <w:t>о</w:t>
        <w:br/>
        <w:br/>
        <w:t>т</w:t>
        <w:br/>
        <w:br/>
        <w:t xml:space="preserve"> </w:t>
        <w:br/>
        <w:br/>
        <w:t>з</w:t>
        <w:br/>
        <w:br/>
        <w:t>а</w:t>
        <w:br/>
        <w:br/>
        <w:t>щ</w:t>
        <w:br/>
        <w:br/>
        <w:t>и</w:t>
        <w:br/>
        <w:br/>
        <w:t>т</w:t>
        <w:br/>
        <w:br/>
        <w:t>ы</w:t>
        <w:br/>
        <w:br/>
        <w:t xml:space="preserve"> </w:t>
        <w:br/>
        <w:br/>
        <w:t>I</w:t>
        <w:br/>
        <w:br/>
        <w:t>T</w:t>
        <w:br/>
        <w:br/>
        <w:t>-</w:t>
        <w:br/>
        <w:br/>
        <w:t>и</w:t>
        <w:br/>
        <w:br/>
        <w:t>н</w:t>
        <w:br/>
        <w:br/>
        <w:t>ф</w:t>
        <w:br/>
        <w:br/>
        <w:t>р</w:t>
        <w:br/>
        <w:br/>
        <w:t>а</w:t>
        <w:br/>
        <w:br/>
        <w:t>с</w:t>
        <w:br/>
        <w:br/>
        <w:t>т</w:t>
        <w:br/>
        <w:br/>
        <w:t>р</w:t>
        <w:br/>
        <w:br/>
        <w:t>у</w:t>
        <w:br/>
        <w:br/>
        <w:t>к</w:t>
        <w:br/>
        <w:br/>
        <w:t>т</w:t>
        <w:br/>
        <w:br/>
        <w:t>у</w:t>
        <w:br/>
        <w:br/>
        <w:t>р</w:t>
        <w:br/>
        <w:br/>
        <w:t>ы</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б</w:t>
        <w:br/>
        <w:br/>
        <w:t>е</w:t>
        <w:br/>
        <w:br/>
        <w:t>л</w:t>
        <w:br/>
        <w:br/>
        <w:t>ы</w:t>
        <w:br/>
        <w:br/>
        <w:t>х</w:t>
        <w:br/>
        <w:br/>
        <w:t xml:space="preserve"> </w:t>
        <w:br/>
        <w:br/>
        <w:t>с</w:t>
        <w:br/>
        <w:br/>
        <w:t>п</w:t>
        <w:br/>
        <w:br/>
        <w:t>и</w:t>
        <w:br/>
        <w:br/>
        <w:t>с</w:t>
        <w:br/>
        <w:br/>
        <w:t>к</w:t>
        <w:br/>
        <w:br/>
        <w:t>о</w:t>
        <w:br/>
        <w:br/>
        <w:t>в</w:t>
        <w:br/>
        <w:br/>
        <w:t xml:space="preserve"> </w:t>
        <w:br/>
        <w:br/>
        <w:t>п</w:t>
        <w:br/>
        <w:br/>
        <w:t>р</w:t>
        <w:br/>
        <w:br/>
        <w:t>и</w:t>
        <w:br/>
        <w:br/>
        <w:t>л</w:t>
        <w:br/>
        <w:br/>
        <w:t>о</w:t>
        <w:br/>
        <w:br/>
        <w:t>ж</w:t>
        <w:br/>
        <w:br/>
        <w:t>е</w:t>
        <w:br/>
        <w:br/>
        <w:t>н</w:t>
        <w:br/>
        <w:br/>
        <w:t>и</w:t>
        <w:br/>
        <w:br/>
        <w:t>й</w:t>
        <w:br/>
        <w:br/>
        <w:t xml:space="preserve"> </w:t>
        <w:br/>
        <w:br/>
        <w:t>(</w:t>
        <w:br/>
        <w:br/>
        <w:t>A</w:t>
        <w:br/>
        <w:br/>
        <w:t>p</w:t>
        <w:br/>
        <w:br/>
        <w:t>p</w:t>
        <w:br/>
        <w:br/>
        <w:t>l</w:t>
        <w:br/>
        <w:br/>
        <w:t>i</w:t>
        <w:br/>
        <w:br/>
        <w:t>c</w:t>
        <w:br/>
        <w:br/>
        <w:t>a</w:t>
        <w:br/>
        <w:br/>
        <w:t>t</w:t>
        <w:br/>
        <w:br/>
        <w:t>i</w:t>
        <w:br/>
        <w:br/>
        <w:t>o</w:t>
        <w:br/>
        <w:br/>
        <w:t>n</w:t>
        <w:br/>
        <w:br/>
        <w:t xml:space="preserve"> </w:t>
        <w:br/>
        <w:br/>
        <w:t>W</w:t>
        <w:br/>
        <w:br/>
        <w:t>h</w:t>
        <w:br/>
        <w:br/>
        <w:t>i</w:t>
        <w:br/>
        <w:br/>
        <w:t>t</w:t>
        <w:br/>
        <w:br/>
        <w:t>e</w:t>
        <w:br/>
        <w:br/>
        <w:t>l</w:t>
        <w:br/>
        <w:br/>
        <w:t>i</w:t>
        <w:br/>
        <w:br/>
        <w:t>s</w:t>
        <w:br/>
        <w:br/>
        <w:t>t</w:t>
        <w:br/>
        <w:br/>
        <w:t>i</w:t>
        <w:br/>
        <w:br/>
        <w:t>n</w:t>
        <w:br/>
        <w:br/>
        <w:t>g</w:t>
        <w:br/>
        <w:br/>
        <w:t>)</w:t>
        <w:br/>
        <w:br/>
        <w:t xml:space="preserve"> </w:t>
        <w:br/>
        <w:br/>
        <w:t>д</w:t>
        <w:br/>
        <w:br/>
        <w:t>л</w:t>
        <w:br/>
        <w:br/>
        <w:t>я</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з</w:t>
        <w:br/>
        <w:br/>
        <w:t>а</w:t>
        <w:br/>
        <w:br/>
        <w:t>п</w:t>
        <w:br/>
        <w:br/>
        <w:t>у</w:t>
        <w:br/>
        <w:br/>
        <w:t>с</w:t>
        <w:br/>
        <w:br/>
        <w:t>к</w:t>
        <w:br/>
        <w:br/>
        <w:t>а</w:t>
        <w:br/>
        <w:br/>
        <w:t xml:space="preserve"> </w:t>
        <w:br/>
        <w:br/>
        <w:t>н</w:t>
        <w:br/>
        <w:br/>
        <w:t>е</w:t>
        <w:br/>
        <w:br/>
        <w:t>а</w:t>
        <w:br/>
        <w:br/>
        <w:t>в</w:t>
        <w:br/>
        <w:br/>
        <w:t>т</w:t>
        <w:br/>
        <w:br/>
        <w:t>о</w:t>
        <w:br/>
        <w:br/>
        <w:t>р</w:t>
        <w:br/>
        <w:br/>
        <w:t>и</w:t>
        <w:br/>
        <w:br/>
        <w:t>з</w:t>
        <w:br/>
        <w:br/>
        <w:t>о</w:t>
        <w:br/>
        <w:br/>
        <w:t>в</w:t>
        <w:br/>
        <w:br/>
        <w:t>а</w:t>
        <w:br/>
        <w:br/>
        <w:t>н</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О</w:t>
        <w:br/>
        <w:br/>
        <w:t>г</w:t>
        <w:br/>
        <w:br/>
        <w:t>р</w:t>
        <w:br/>
        <w:br/>
        <w:t>а</w:t>
        <w:br/>
        <w:br/>
        <w:t>н</w:t>
        <w:br/>
        <w:br/>
        <w:t>и</w:t>
        <w:br/>
        <w:br/>
        <w:t>ч</w:t>
        <w:br/>
        <w:br/>
        <w:t>е</w:t>
        <w:br/>
        <w:br/>
        <w:t>н</w:t>
        <w:br/>
        <w:br/>
        <w:t>и</w:t>
        <w:br/>
        <w:br/>
        <w:t>е</w:t>
        <w:br/>
        <w:br/>
        <w:t xml:space="preserve"> </w:t>
        <w:br/>
        <w:br/>
        <w:t>ф</w:t>
        <w:br/>
        <w:br/>
        <w:t>и</w:t>
        <w:br/>
        <w:br/>
        <w:t>з</w:t>
        <w:br/>
        <w:br/>
        <w:t>и</w:t>
        <w:br/>
        <w:br/>
        <w:t>ч</w:t>
        <w:br/>
        <w:br/>
        <w:t>е</w:t>
        <w:br/>
        <w:br/>
        <w:t>с</w:t>
        <w:br/>
        <w:br/>
        <w:t>к</w:t>
        <w:br/>
        <w:br/>
        <w:t>о</w:t>
        <w:br/>
        <w:br/>
        <w:t>г</w:t>
        <w:br/>
        <w:br/>
        <w:t>о</w:t>
        <w:br/>
        <w:br/>
        <w:t xml:space="preserve"> </w:t>
        <w:br/>
        <w:br/>
        <w:t>д</w:t>
        <w:br/>
        <w:br/>
        <w:t>о</w:t>
        <w:br/>
        <w:br/>
        <w:t>с</w:t>
        <w:br/>
        <w:br/>
        <w:t>т</w:t>
        <w:br/>
        <w:br/>
        <w:t>у</w:t>
        <w:br/>
        <w:br/>
        <w:t>п</w:t>
        <w:br/>
        <w:br/>
        <w:t>а</w:t>
        <w:br/>
        <w:br/>
        <w:t xml:space="preserve"> </w:t>
        <w:br/>
        <w:br/>
        <w:t>к</w:t>
        <w:br/>
        <w:br/>
        <w:t xml:space="preserve"> </w:t>
        <w:br/>
        <w:br/>
        <w:t>к</w:t>
        <w:br/>
        <w:br/>
        <w:t>р</w:t>
        <w:br/>
        <w:br/>
        <w:t>и</w:t>
        <w:br/>
        <w:br/>
        <w:t>т</w:t>
        <w:br/>
        <w:br/>
        <w:t>и</w:t>
        <w:br/>
        <w:br/>
        <w:t>ч</w:t>
        <w:br/>
        <w:br/>
        <w:t>е</w:t>
        <w:br/>
        <w:br/>
        <w:t>с</w:t>
        <w:br/>
        <w:br/>
        <w:t>к</w:t>
        <w:br/>
        <w:br/>
        <w:t>о</w:t>
        <w:br/>
        <w:br/>
        <w:t>м</w:t>
        <w:br/>
        <w:br/>
        <w:t>у</w:t>
        <w:br/>
        <w:br/>
        <w:t xml:space="preserve"> </w:t>
        <w:br/>
        <w:br/>
        <w:t>о</w:t>
        <w:br/>
        <w:br/>
        <w:t>б</w:t>
        <w:br/>
        <w:br/>
        <w:t>о</w:t>
        <w:br/>
        <w:br/>
        <w:t>р</w:t>
        <w:br/>
        <w:br/>
        <w:t>у</w:t>
        <w:br/>
        <w:br/>
        <w:t>д</w:t>
        <w:br/>
        <w:br/>
        <w:t>о</w:t>
        <w:br/>
        <w:br/>
        <w:t>в</w:t>
        <w:br/>
        <w:br/>
        <w:t>а</w:t>
        <w:br/>
        <w:br/>
        <w:t>н</w:t>
        <w:br/>
        <w:br/>
        <w:t>и</w:t>
        <w:br/>
        <w:br/>
        <w:t>ю</w:t>
        <w:br/>
        <w:br/>
        <w:t xml:space="preserve"> </w:t>
        <w:br/>
        <w:br/>
        <w:t>и</w:t>
        <w:br/>
        <w:br/>
        <w:t xml:space="preserve"> </w:t>
        <w:br/>
        <w:br/>
        <w:t>с</w:t>
        <w:br/>
        <w:br/>
        <w:t>и</w:t>
        <w:br/>
        <w:br/>
        <w:t>с</w:t>
        <w:br/>
        <w:br/>
        <w:t>т</w:t>
        <w:br/>
        <w:br/>
        <w:t>е</w:t>
        <w:br/>
        <w:br/>
        <w:t>м</w:t>
        <w:br/>
        <w:br/>
        <w:t>а</w:t>
        <w:br/>
        <w:br/>
        <w:t>м</w:t>
        <w:br/>
        <w:br/>
        <w:t xml:space="preserve"> </w:t>
        <w:br/>
        <w:br/>
        <w:t>у</w:t>
        <w:br/>
        <w:br/>
        <w:t>п</w:t>
        <w:br/>
        <w:br/>
        <w:t>р</w:t>
        <w:br/>
        <w:br/>
        <w:t>а</w:t>
        <w:br/>
        <w:br/>
        <w:t>в</w:t>
        <w:br/>
        <w:br/>
        <w:t>л</w:t>
        <w:br/>
        <w:br/>
        <w:t>е</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М</w:t>
        <w:br/>
        <w:br/>
        <w:t>о</w:t>
        <w:br/>
        <w:br/>
        <w:t>н</w:t>
        <w:br/>
        <w:br/>
        <w:t>и</w:t>
        <w:br/>
        <w:br/>
        <w:t>т</w:t>
        <w:br/>
        <w:br/>
        <w:t>о</w:t>
        <w:br/>
        <w:br/>
        <w:t>р</w:t>
        <w:br/>
        <w:br/>
        <w:t>и</w:t>
        <w:br/>
        <w:br/>
        <w:t>н</w:t>
        <w:br/>
        <w:br/>
        <w:t>г</w:t>
        <w:br/>
        <w:br/>
        <w:t xml:space="preserve"> </w:t>
        <w:br/>
        <w:br/>
        <w:t>а</w:t>
        <w:br/>
        <w:br/>
        <w:t>н</w:t>
        <w:br/>
        <w:br/>
        <w:t>о</w:t>
        <w:br/>
        <w:br/>
        <w:t>м</w:t>
        <w:br/>
        <w:br/>
        <w:t>а</w:t>
        <w:br/>
        <w:br/>
        <w:t>л</w:t>
        <w:br/>
        <w:br/>
        <w:t>ь</w:t>
        <w:br/>
        <w:br/>
        <w:t>н</w:t>
        <w:br/>
        <w:br/>
        <w:t>о</w:t>
        <w:br/>
        <w:br/>
        <w:t>й</w:t>
        <w:br/>
        <w:br/>
        <w:t xml:space="preserve"> </w:t>
        <w:br/>
        <w:br/>
        <w:t>а</w:t>
        <w:br/>
        <w:br/>
        <w:t>к</w:t>
        <w:br/>
        <w:br/>
        <w:t>т</w:t>
        <w:br/>
        <w:br/>
        <w:t>и</w:t>
        <w:br/>
        <w:br/>
        <w:t>в</w:t>
        <w:br/>
        <w:br/>
        <w:t>н</w:t>
        <w:br/>
        <w:br/>
        <w:t>о</w:t>
        <w:br/>
        <w:br/>
        <w:t>с</w:t>
        <w:br/>
        <w:br/>
        <w:t>т</w:t>
        <w:br/>
        <w:br/>
        <w:t>и</w:t>
        <w:br/>
        <w:br/>
        <w:t xml:space="preserve"> </w:t>
        <w:br/>
        <w:br/>
        <w:t>и</w:t>
        <w:br/>
        <w:br/>
        <w:t xml:space="preserve"> </w:t>
        <w:br/>
        <w:br/>
        <w:t>п</w:t>
        <w:br/>
        <w:br/>
        <w:t>о</w:t>
        <w:br/>
        <w:br/>
        <w:t>в</w:t>
        <w:br/>
        <w:br/>
        <w:t>е</w:t>
        <w:br/>
        <w:br/>
        <w:t>д</w:t>
        <w:br/>
        <w:br/>
        <w:t>е</w:t>
        <w:br/>
        <w:br/>
        <w:t>н</w:t>
        <w:br/>
        <w:br/>
        <w:t>ч</w:t>
        <w:br/>
        <w:br/>
        <w:t>е</w:t>
        <w:br/>
        <w:br/>
        <w:t>с</w:t>
        <w:br/>
        <w:br/>
        <w:t>к</w:t>
        <w:br/>
        <w:br/>
        <w:t>и</w:t>
        <w:br/>
        <w:br/>
        <w:t>й</w:t>
        <w:br/>
        <w:br/>
        <w:t xml:space="preserve"> </w:t>
        <w:br/>
        <w:br/>
        <w:t>а</w:t>
        <w:br/>
        <w:br/>
        <w:t>н</w:t>
        <w:br/>
        <w:br/>
        <w:t>а</w:t>
        <w:br/>
        <w:br/>
        <w:t>л</w:t>
        <w:br/>
        <w:br/>
        <w:t>и</w:t>
        <w:br/>
        <w:br/>
        <w:t>з</w:t>
        <w:br/>
        <w:br/>
        <w:t>.</w:t>
        <w:br/>
        <w:br/>
        <w:br/>
        <w:br/>
        <w:br/>
        <w:br/>
        <w:br/>
        <w:br/>
        <w:t>*</w:t>
        <w:br/>
        <w:br/>
        <w:t>*</w:t>
        <w:br/>
        <w:br/>
        <w:t>I</w:t>
        <w:br/>
        <w:br/>
        <w:t>V</w:t>
        <w:br/>
        <w:br/>
        <w:t>.</w:t>
        <w:br/>
        <w:br/>
        <w:t xml:space="preserve"> </w:t>
        <w:br/>
        <w:br/>
        <w:t>З</w:t>
        <w:br/>
        <w:br/>
        <w:t>а</w:t>
        <w:br/>
        <w:br/>
        <w:t>щ</w:t>
        <w:br/>
        <w:br/>
        <w:t>и</w:t>
        <w:br/>
        <w:br/>
        <w:t>т</w:t>
        <w:br/>
        <w:br/>
        <w:t>а</w:t>
        <w:br/>
        <w:br/>
        <w:t xml:space="preserve"> </w:t>
        <w:br/>
        <w:br/>
        <w:t>о</w:t>
        <w:br/>
        <w:br/>
        <w:t>т</w:t>
        <w:br/>
        <w:br/>
        <w:t xml:space="preserve"> </w:t>
        <w:br/>
        <w:br/>
        <w:t>в</w:t>
        <w:br/>
        <w:br/>
        <w:t>р</w:t>
        <w:br/>
        <w:br/>
        <w:t>е</w:t>
        <w:br/>
        <w:br/>
        <w:t>д</w:t>
        <w:br/>
        <w:br/>
        <w:t>о</w:t>
        <w:br/>
        <w:br/>
        <w:t>н</w:t>
        <w:br/>
        <w:br/>
        <w:t>о</w:t>
        <w:br/>
        <w:br/>
        <w:t>с</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w:t>
        <w:br/>
        <w:br/>
        <w:t>M</w:t>
        <w:br/>
        <w:br/>
        <w:t>a</w:t>
        <w:br/>
        <w:br/>
        <w:t>l</w:t>
        <w:br/>
        <w:br/>
        <w:t>w</w:t>
        <w:br/>
        <w:br/>
        <w:t>a</w:t>
        <w:br/>
        <w:br/>
        <w:t>r</w:t>
        <w:br/>
        <w:br/>
        <w:t>e</w:t>
        <w:br/>
        <w:br/>
        <w:t>)</w:t>
        <w:br/>
        <w:br/>
        <w:t>:</w:t>
        <w:br/>
        <w:br/>
        <w:t xml:space="preserve"> </w:t>
        <w:br/>
        <w:br/>
        <w:t>О</w:t>
        <w:br/>
        <w:br/>
        <w:t>б</w:t>
        <w:br/>
        <w:br/>
        <w:t>н</w:t>
        <w:br/>
        <w:br/>
        <w:t>а</w:t>
        <w:br/>
        <w:br/>
        <w:t>р</w:t>
        <w:br/>
        <w:br/>
        <w:t>у</w:t>
        <w:br/>
        <w:br/>
        <w:t>ж</w:t>
        <w:br/>
        <w:br/>
        <w:t>е</w:t>
        <w:br/>
        <w:br/>
        <w:t>н</w:t>
        <w:br/>
        <w:br/>
        <w:t>и</w:t>
        <w:br/>
        <w:br/>
        <w:t>е</w:t>
        <w:br/>
        <w:br/>
        <w:t xml:space="preserve"> </w:t>
        <w:br/>
        <w:br/>
        <w:t>и</w:t>
        <w:br/>
        <w:br/>
        <w:t xml:space="preserve"> </w:t>
        <w:br/>
        <w:br/>
        <w:t>р</w:t>
        <w:br/>
        <w:br/>
        <w:t>е</w:t>
        <w:br/>
        <w:br/>
        <w:t>а</w:t>
        <w:br/>
        <w:br/>
        <w:t>г</w:t>
        <w:br/>
        <w:br/>
        <w:t>и</w:t>
        <w:br/>
        <w:br/>
        <w:t>р</w:t>
        <w:br/>
        <w:br/>
        <w:t>о</w:t>
        <w:br/>
        <w:br/>
        <w:t>в</w:t>
        <w:br/>
        <w:br/>
        <w:t>а</w:t>
        <w:br/>
        <w:br/>
        <w:t>н</w:t>
        <w:br/>
        <w:br/>
        <w:t>и</w:t>
        <w:br/>
        <w:br/>
        <w:t>е</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а</w:t>
        <w:br/>
        <w:br/>
        <w:t>н</w:t>
        <w:br/>
        <w:br/>
        <w:t>т</w:t>
        <w:br/>
        <w:br/>
        <w:t>и</w:t>
        <w:br/>
        <w:br/>
        <w:t>в</w:t>
        <w:br/>
        <w:br/>
        <w:t>и</w:t>
        <w:br/>
        <w:br/>
        <w:t>р</w:t>
        <w:br/>
        <w:br/>
        <w:t>у</w:t>
        <w:br/>
        <w:br/>
        <w:t>с</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 xml:space="preserve"> </w:t>
        <w:br/>
        <w:br/>
        <w:t>и</w:t>
        <w:br/>
        <w:br/>
        <w:t xml:space="preserve"> </w:t>
        <w:br/>
        <w:br/>
        <w:t>с</w:t>
        <w:br/>
        <w:br/>
        <w:t>и</w:t>
        <w:br/>
        <w:br/>
        <w:t>с</w:t>
        <w:br/>
        <w:br/>
        <w:t>т</w:t>
        <w:br/>
        <w:br/>
        <w:t>е</w:t>
        <w:br/>
        <w:br/>
        <w:t>м</w:t>
        <w:br/>
        <w:br/>
        <w:t xml:space="preserve"> </w:t>
        <w:br/>
        <w:br/>
        <w:t>о</w:t>
        <w:br/>
        <w:br/>
        <w:t>б</w:t>
        <w:br/>
        <w:br/>
        <w:t>н</w:t>
        <w:br/>
        <w:br/>
        <w:t>а</w:t>
        <w:br/>
        <w:br/>
        <w:t>р</w:t>
        <w:br/>
        <w:br/>
        <w:t>у</w:t>
        <w:br/>
        <w:br/>
        <w:t>ж</w:t>
        <w:br/>
        <w:br/>
        <w:t>е</w:t>
        <w:br/>
        <w:br/>
        <w:t>н</w:t>
        <w:br/>
        <w:br/>
        <w:t>и</w:t>
        <w:br/>
        <w:br/>
        <w:t>я</w:t>
        <w:br/>
        <w:br/>
        <w:t xml:space="preserve"> </w:t>
        <w:br/>
        <w:br/>
        <w:t>в</w:t>
        <w:br/>
        <w:br/>
        <w:t>т</w:t>
        <w:br/>
        <w:br/>
        <w:t>о</w:t>
        <w:br/>
        <w:br/>
        <w:t>р</w:t>
        <w:br/>
        <w:br/>
        <w:t>ж</w:t>
        <w:br/>
        <w:br/>
        <w:t>е</w:t>
        <w:br/>
        <w:br/>
        <w:t>н</w:t>
        <w:br/>
        <w:br/>
        <w:t>и</w:t>
        <w:br/>
        <w:br/>
        <w:t>й</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е</w:t>
        <w:br/>
        <w:br/>
        <w:t>г</w:t>
        <w:br/>
        <w:br/>
        <w:t>у</w:t>
        <w:br/>
        <w:br/>
        <w:t>л</w:t>
        <w:br/>
        <w:br/>
        <w:t>я</w:t>
        <w:br/>
        <w:br/>
        <w:t>р</w:t>
        <w:br/>
        <w:br/>
        <w:t>н</w:t>
        <w:br/>
        <w:br/>
        <w:t>о</w:t>
        <w:br/>
        <w:br/>
        <w:t>е</w:t>
        <w:br/>
        <w:br/>
        <w:t xml:space="preserve"> </w:t>
        <w:br/>
        <w:br/>
        <w:t>с</w:t>
        <w:br/>
        <w:br/>
        <w:t>к</w:t>
        <w:br/>
        <w:br/>
        <w:t>а</w:t>
        <w:br/>
        <w:br/>
        <w:t>н</w:t>
        <w:br/>
        <w:br/>
        <w:t>и</w:t>
        <w:br/>
        <w:br/>
        <w:t>р</w:t>
        <w:br/>
        <w:br/>
        <w:t>о</w:t>
        <w:br/>
        <w:br/>
        <w:t>в</w:t>
        <w:br/>
        <w:br/>
        <w:t>а</w:t>
        <w:br/>
        <w:br/>
        <w:t>н</w:t>
        <w:br/>
        <w:br/>
        <w:t>и</w:t>
        <w:br/>
        <w:br/>
        <w:t>е</w:t>
        <w:br/>
        <w:br/>
        <w:t xml:space="preserve"> </w:t>
        <w:br/>
        <w:br/>
        <w:t>с</w:t>
        <w:br/>
        <w:br/>
        <w:t>и</w:t>
        <w:br/>
        <w:br/>
        <w:t>с</w:t>
        <w:br/>
        <w:br/>
        <w:t>т</w:t>
        <w:br/>
        <w:br/>
        <w:t>е</w:t>
        <w:br/>
        <w:br/>
        <w:t>м</w:t>
        <w:br/>
        <w:br/>
        <w:t>ы</w:t>
        <w:br/>
        <w:br/>
        <w:t xml:space="preserve"> </w:t>
        <w:br/>
        <w:br/>
        <w:t>н</w:t>
        <w:br/>
        <w:br/>
        <w:t>а</w:t>
        <w:br/>
        <w:br/>
        <w:t xml:space="preserve"> </w:t>
        <w:br/>
        <w:br/>
        <w:t>н</w:t>
        <w:br/>
        <w:br/>
        <w:t>а</w:t>
        <w:br/>
        <w:br/>
        <w:t>л</w:t>
        <w:br/>
        <w:br/>
        <w:t>и</w:t>
        <w:br/>
        <w:br/>
        <w:t>ч</w:t>
        <w:br/>
        <w:br/>
        <w:t>и</w:t>
        <w:br/>
        <w:br/>
        <w:t>е</w:t>
        <w:br/>
        <w:br/>
        <w:t xml:space="preserve"> </w:t>
        <w:br/>
        <w:br/>
        <w:t>в</w:t>
        <w:br/>
        <w:br/>
        <w:t>р</w:t>
        <w:br/>
        <w:br/>
        <w:t>е</w:t>
        <w:br/>
        <w:br/>
        <w:t>д</w:t>
        <w:br/>
        <w:br/>
        <w:t>о</w:t>
        <w:br/>
        <w:br/>
        <w:t>н</w:t>
        <w:br/>
        <w:br/>
        <w:t>о</w:t>
        <w:br/>
        <w:br/>
        <w:t>с</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з</w:t>
        <w:br/>
        <w:br/>
        <w:t>о</w:t>
        <w:br/>
        <w:br/>
        <w:t>л</w:t>
        <w:br/>
        <w:br/>
        <w:t>я</w:t>
        <w:br/>
        <w:br/>
        <w:t>ц</w:t>
        <w:br/>
        <w:br/>
        <w:t>и</w:t>
        <w:br/>
        <w:br/>
        <w:t>я</w:t>
        <w:br/>
        <w:br/>
        <w:t xml:space="preserve"> </w:t>
        <w:br/>
        <w:br/>
        <w:t>з</w:t>
        <w:br/>
        <w:br/>
        <w:t>а</w:t>
        <w:br/>
        <w:br/>
        <w:t>р</w:t>
        <w:br/>
        <w:br/>
        <w:t>а</w:t>
        <w:br/>
        <w:br/>
        <w:t>ж</w:t>
        <w:br/>
        <w:br/>
        <w:t>е</w:t>
        <w:br/>
        <w:br/>
        <w:t>н</w:t>
        <w:br/>
        <w:br/>
        <w:t>н</w:t>
        <w:br/>
        <w:br/>
        <w:t>ы</w:t>
        <w:br/>
        <w:br/>
        <w:t>х</w:t>
        <w:br/>
        <w:br/>
        <w:t xml:space="preserve"> </w:t>
        <w:br/>
        <w:br/>
        <w:t>с</w:t>
        <w:br/>
        <w:br/>
        <w:t>и</w:t>
        <w:br/>
        <w:br/>
        <w:t>с</w:t>
        <w:br/>
        <w:br/>
        <w:t>т</w:t>
        <w:br/>
        <w:br/>
        <w:t>е</w:t>
        <w:br/>
        <w:br/>
        <w:t>м</w:t>
        <w:br/>
        <w:br/>
        <w:t xml:space="preserve"> </w:t>
        <w:br/>
        <w:br/>
        <w:t>д</w:t>
        <w:br/>
        <w:br/>
        <w:t>л</w:t>
        <w:br/>
        <w:br/>
        <w:t>я</w:t>
        <w:br/>
        <w:br/>
        <w:t xml:space="preserve"> </w:t>
        <w:br/>
        <w:br/>
        <w:t>п</w:t>
        <w:br/>
        <w:br/>
        <w:t>р</w:t>
        <w:br/>
        <w:br/>
        <w:t>е</w:t>
        <w:br/>
        <w:br/>
        <w:t>д</w:t>
        <w:br/>
        <w:br/>
        <w:t>о</w:t>
        <w:br/>
        <w:br/>
        <w:t>т</w:t>
        <w:br/>
        <w:br/>
        <w:t>в</w:t>
        <w:br/>
        <w:br/>
        <w:t>р</w:t>
        <w:br/>
        <w:br/>
        <w:t>а</w:t>
        <w:br/>
        <w:br/>
        <w:t>щ</w:t>
        <w:br/>
        <w:br/>
        <w:t>е</w:t>
        <w:br/>
        <w:br/>
        <w:t>н</w:t>
        <w:br/>
        <w:br/>
        <w:t>и</w:t>
        <w:br/>
        <w:br/>
        <w:t>я</w:t>
        <w:br/>
        <w:br/>
        <w:t xml:space="preserve"> </w:t>
        <w:br/>
        <w:br/>
        <w:t>р</w:t>
        <w:br/>
        <w:br/>
        <w:t>а</w:t>
        <w:br/>
        <w:br/>
        <w:t>с</w:t>
        <w:br/>
        <w:br/>
        <w:t>п</w:t>
        <w:br/>
        <w:br/>
        <w:t>р</w:t>
        <w:br/>
        <w:br/>
        <w:t>о</w:t>
        <w:br/>
        <w:br/>
        <w:t>с</w:t>
        <w:br/>
        <w:br/>
        <w:t>т</w:t>
        <w:br/>
        <w:br/>
        <w:t>р</w:t>
        <w:br/>
        <w:br/>
        <w:t>а</w:t>
        <w:br/>
        <w:br/>
        <w:t>н</w:t>
        <w:br/>
        <w:br/>
        <w:t>е</w:t>
        <w:br/>
        <w:br/>
        <w:t>н</w:t>
        <w:br/>
        <w:br/>
        <w:t>и</w:t>
        <w:br/>
        <w:br/>
        <w:t>я</w:t>
        <w:br/>
        <w:br/>
        <w:t xml:space="preserve"> </w:t>
        <w:br/>
        <w:br/>
        <w:t>в</w:t>
        <w:br/>
        <w:br/>
        <w:t>р</w:t>
        <w:br/>
        <w:br/>
        <w:t>е</w:t>
        <w:br/>
        <w:br/>
        <w:t>д</w:t>
        <w:br/>
        <w:br/>
        <w:t>о</w:t>
        <w:br/>
        <w:br/>
        <w:t>н</w:t>
        <w:br/>
        <w:br/>
        <w:t>о</w:t>
        <w:br/>
        <w:br/>
        <w:t>с</w:t>
        <w:br/>
        <w:br/>
        <w:t>н</w:t>
        <w:br/>
        <w:br/>
        <w:t>о</w:t>
        <w:br/>
        <w:br/>
        <w:t>г</w:t>
        <w:br/>
        <w:br/>
        <w:t>о</w:t>
        <w:br/>
        <w:br/>
        <w:t xml:space="preserve"> </w:t>
        <w:br/>
        <w:br/>
        <w:t>п</w:t>
        <w:br/>
        <w:br/>
        <w:t>р</w:t>
        <w:br/>
        <w:br/>
        <w:t>о</w:t>
        <w:br/>
        <w:br/>
        <w:t>г</w:t>
        <w:br/>
        <w:br/>
        <w:t>р</w:t>
        <w:br/>
        <w:br/>
        <w:t>а</w:t>
        <w:br/>
        <w:br/>
        <w:t>м</w:t>
        <w:br/>
        <w:br/>
        <w:t>м</w:t>
        <w:br/>
        <w:br/>
        <w:t>н</w:t>
        <w:br/>
        <w:br/>
        <w:t>о</w:t>
        <w:br/>
        <w:br/>
        <w:t>г</w:t>
        <w:br/>
        <w:br/>
        <w:t>о</w:t>
        <w:br/>
        <w:br/>
        <w:t xml:space="preserve"> </w:t>
        <w:br/>
        <w:br/>
        <w:t>о</w:t>
        <w:br/>
        <w:br/>
        <w:t>б</w:t>
        <w:br/>
        <w:br/>
        <w:t>е</w:t>
        <w:br/>
        <w:br/>
        <w:t>с</w:t>
        <w:br/>
        <w:br/>
        <w:t>п</w:t>
        <w:br/>
        <w:br/>
        <w:t>е</w:t>
        <w:br/>
        <w:br/>
        <w:t>ч</w:t>
        <w:br/>
        <w:br/>
        <w:t>е</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л</w:t>
        <w:br/>
        <w:br/>
        <w:t>а</w:t>
        <w:br/>
        <w:br/>
        <w:t>н</w:t>
        <w:br/>
        <w:br/>
        <w:t>и</w:t>
        <w:br/>
        <w:br/>
        <w:t>р</w:t>
        <w:br/>
        <w:br/>
        <w:t>о</w:t>
        <w:br/>
        <w:br/>
        <w:t>в</w:t>
        <w:br/>
        <w:br/>
        <w:t>а</w:t>
        <w:br/>
        <w:br/>
        <w:t>н</w:t>
        <w:br/>
        <w:br/>
        <w:t>и</w:t>
        <w:br/>
        <w:br/>
        <w:t>е</w:t>
        <w:br/>
        <w:br/>
        <w:t xml:space="preserve"> </w:t>
        <w:br/>
        <w:br/>
        <w:t>в</w:t>
        <w:br/>
        <w:br/>
        <w:t>о</w:t>
        <w:br/>
        <w:br/>
        <w:t>с</w:t>
        <w:br/>
        <w:br/>
        <w:t>с</w:t>
        <w:br/>
        <w:br/>
        <w:t>т</w:t>
        <w:br/>
        <w:br/>
        <w:t>а</w:t>
        <w:br/>
        <w:br/>
        <w:t>н</w:t>
        <w:br/>
        <w:br/>
        <w:t>о</w:t>
        <w:br/>
        <w:br/>
        <w:t>в</w:t>
        <w:br/>
        <w:br/>
        <w:t>л</w:t>
        <w:br/>
        <w:br/>
        <w:t>е</w:t>
        <w:br/>
        <w:br/>
        <w:t>н</w:t>
        <w:br/>
        <w:br/>
        <w:t>и</w:t>
        <w:br/>
        <w:br/>
        <w:t>я</w:t>
        <w:br/>
        <w:br/>
        <w:t xml:space="preserve"> </w:t>
        <w:br/>
        <w:br/>
        <w:t>п</w:t>
        <w:br/>
        <w:br/>
        <w:t>о</w:t>
        <w:br/>
        <w:br/>
        <w:t>с</w:t>
        <w:br/>
        <w:br/>
        <w:t>л</w:t>
        <w:br/>
        <w:br/>
        <w:t>е</w:t>
        <w:br/>
        <w:br/>
        <w:t xml:space="preserve"> </w:t>
        <w:br/>
        <w:br/>
        <w:t>и</w:t>
        <w:br/>
        <w:br/>
        <w:t>н</w:t>
        <w:br/>
        <w:br/>
        <w:t>ц</w:t>
        <w:br/>
        <w:br/>
        <w:t>и</w:t>
        <w:br/>
        <w:br/>
        <w:t>д</w:t>
        <w:br/>
        <w:br/>
        <w:t>е</w:t>
        <w:br/>
        <w:br/>
        <w:t>н</w:t>
        <w:br/>
        <w:br/>
        <w:t>т</w:t>
        <w:br/>
        <w:br/>
        <w:t>о</w:t>
        <w:br/>
        <w:br/>
        <w:t>в</w:t>
        <w:br/>
        <w:br/>
        <w:t xml:space="preserve"> </w:t>
        <w:br/>
        <w:br/>
        <w:t>и</w:t>
        <w:br/>
        <w:br/>
        <w:t xml:space="preserve"> </w:t>
        <w:br/>
        <w:br/>
        <w:t>р</w:t>
        <w:br/>
        <w:br/>
        <w:t>е</w:t>
        <w:br/>
        <w:br/>
        <w:t>з</w:t>
        <w:br/>
        <w:br/>
        <w:t>е</w:t>
        <w:br/>
        <w:br/>
        <w:t>р</w:t>
        <w:br/>
        <w:br/>
        <w:t>в</w:t>
        <w:br/>
        <w:br/>
        <w:t>н</w:t>
        <w:br/>
        <w:br/>
        <w:t>о</w:t>
        <w:br/>
        <w:br/>
        <w:t>е</w:t>
        <w:br/>
        <w:br/>
        <w:t xml:space="preserve"> </w:t>
        <w:br/>
        <w:br/>
        <w:t>к</w:t>
        <w:br/>
        <w:br/>
        <w:t>о</w:t>
        <w:br/>
        <w:br/>
        <w:t>п</w:t>
        <w:br/>
        <w:br/>
        <w:t>и</w:t>
        <w:br/>
        <w:br/>
        <w:t>р</w:t>
        <w:br/>
        <w:br/>
        <w:t>о</w:t>
        <w:br/>
        <w:br/>
        <w:t>в</w:t>
        <w:br/>
        <w:br/>
        <w:t>а</w:t>
        <w:br/>
        <w:br/>
        <w:t>н</w:t>
        <w:br/>
        <w:br/>
        <w:t>и</w:t>
        <w:br/>
        <w:br/>
        <w:t>е</w:t>
        <w:br/>
        <w:br/>
        <w:t xml:space="preserve"> </w:t>
        <w:br/>
        <w:br/>
        <w:t>д</w:t>
        <w:br/>
        <w:br/>
        <w:t>а</w:t>
        <w:br/>
        <w:br/>
        <w:t>н</w:t>
        <w:br/>
        <w:br/>
        <w:t>н</w:t>
        <w:br/>
        <w:br/>
        <w:t>ы</w:t>
        <w:br/>
        <w:br/>
        <w:t>х</w:t>
        <w:br/>
        <w:br/>
        <w:t>.</w:t>
        <w:br/>
        <w:br/>
        <w:br/>
        <w:br/>
        <w:br/>
        <w:br/>
        <w:br/>
        <w:br/>
        <w:t>*</w:t>
        <w:br/>
        <w:br/>
        <w:t>*</w:t>
        <w:br/>
        <w:br/>
        <w:t>V</w:t>
        <w:br/>
        <w:br/>
        <w:t>.</w:t>
        <w:br/>
        <w:br/>
        <w:t xml:space="preserve"> </w:t>
        <w:br/>
        <w:br/>
        <w:t>Р</w:t>
        <w:br/>
        <w:br/>
        <w:t>е</w:t>
        <w:br/>
        <w:br/>
        <w:t>а</w:t>
        <w:br/>
        <w:br/>
        <w:t>г</w:t>
        <w:br/>
        <w:br/>
        <w:t>и</w:t>
        <w:br/>
        <w:br/>
        <w:t>р</w:t>
        <w:br/>
        <w:br/>
        <w:t>о</w:t>
        <w:br/>
        <w:br/>
        <w:t>в</w:t>
        <w:br/>
        <w:br/>
        <w:t>а</w:t>
        <w:br/>
        <w:br/>
        <w:t>н</w:t>
        <w:br/>
        <w:br/>
        <w:t>и</w:t>
        <w:br/>
        <w:br/>
        <w:t>е</w:t>
        <w:br/>
        <w:br/>
        <w:t xml:space="preserve"> </w:t>
        <w:br/>
        <w:br/>
        <w:t>н</w:t>
        <w:br/>
        <w:br/>
        <w:t>а</w:t>
        <w:br/>
        <w:br/>
        <w:t xml:space="preserve"> </w:t>
        <w:br/>
        <w:br/>
        <w:t>и</w:t>
        <w:br/>
        <w:br/>
        <w:t>н</w:t>
        <w:br/>
        <w:br/>
        <w:t>ц</w:t>
        <w:br/>
        <w:br/>
        <w:t>и</w:t>
        <w:br/>
        <w:br/>
        <w:t>д</w:t>
        <w:br/>
        <w:br/>
        <w:t>е</w:t>
        <w:br/>
        <w:br/>
        <w:t>н</w:t>
        <w:br/>
        <w:br/>
        <w:t>т</w:t>
        <w:br/>
        <w:br/>
        <w:t>ы</w:t>
        <w:br/>
        <w:br/>
        <w:t xml:space="preserve"> </w:t>
        <w:br/>
        <w:br/>
        <w:t>и</w:t>
        <w:br/>
        <w:br/>
        <w:t xml:space="preserve"> </w:t>
        <w:br/>
        <w:br/>
        <w:t>в</w:t>
        <w:br/>
        <w:br/>
        <w:t>о</w:t>
        <w:br/>
        <w:br/>
        <w:t>с</w:t>
        <w:br/>
        <w:br/>
        <w:t>с</w:t>
        <w:br/>
        <w:br/>
        <w:t>т</w:t>
        <w:br/>
        <w:br/>
        <w:t>а</w:t>
        <w:br/>
        <w:br/>
        <w:t>н</w:t>
        <w:br/>
        <w:br/>
        <w:t>о</w:t>
        <w:br/>
        <w:br/>
        <w:t>в</w:t>
        <w:br/>
        <w:br/>
        <w:t>л</w:t>
        <w:br/>
        <w:br/>
        <w:t>е</w:t>
        <w:br/>
        <w:br/>
        <w:t>н</w:t>
        <w:br/>
        <w:br/>
        <w:t>и</w:t>
        <w:br/>
        <w:br/>
        <w:t>е</w:t>
        <w:br/>
        <w:br/>
        <w:t>:</w:t>
        <w:br/>
        <w:br/>
        <w:t xml:space="preserve"> </w:t>
        <w:br/>
        <w:br/>
        <w:t>М</w:t>
        <w:br/>
        <w:br/>
        <w:t>и</w:t>
        <w:br/>
        <w:br/>
        <w:t>н</w:t>
        <w:br/>
        <w:br/>
        <w:t>и</w:t>
        <w:br/>
        <w:br/>
        <w:t>м</w:t>
        <w:br/>
        <w:br/>
        <w:t>и</w:t>
        <w:br/>
        <w:br/>
        <w:t>з</w:t>
        <w:br/>
        <w:br/>
        <w:t>а</w:t>
        <w:br/>
        <w:br/>
        <w:t>ц</w:t>
        <w:br/>
        <w:br/>
        <w:t>и</w:t>
        <w:br/>
        <w:br/>
        <w:t>я</w:t>
        <w:br/>
        <w:br/>
        <w:t xml:space="preserve"> </w:t>
        <w:br/>
        <w:br/>
        <w:t>п</w:t>
        <w:br/>
        <w:br/>
        <w:t>о</w:t>
        <w:br/>
        <w:br/>
        <w:t>с</w:t>
        <w:br/>
        <w:br/>
        <w:t>л</w:t>
        <w:br/>
        <w:br/>
        <w:t>е</w:t>
        <w:br/>
        <w:br/>
        <w:t>д</w:t>
        <w:br/>
        <w:br/>
        <w:t>с</w:t>
        <w:br/>
        <w:br/>
        <w:t>т</w:t>
        <w:br/>
        <w:br/>
        <w:t>в</w:t>
        <w:br/>
        <w:br/>
        <w:t>и</w:t>
        <w:br/>
        <w:br/>
        <w:t>й</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а</w:t>
        <w:br/>
        <w:br/>
        <w:t>з</w:t>
        <w:br/>
        <w:br/>
        <w:t>р</w:t>
        <w:br/>
        <w:br/>
        <w:t>а</w:t>
        <w:br/>
        <w:br/>
        <w:t>б</w:t>
        <w:br/>
        <w:br/>
        <w:t>о</w:t>
        <w:br/>
        <w:br/>
        <w:t>т</w:t>
        <w:br/>
        <w:br/>
        <w:t>к</w:t>
        <w:br/>
        <w:br/>
        <w:t>а</w:t>
        <w:br/>
        <w:br/>
        <w:t xml:space="preserve"> </w:t>
        <w:br/>
        <w:br/>
        <w:t>и</w:t>
        <w:br/>
        <w:br/>
        <w:t xml:space="preserve"> </w:t>
        <w:br/>
        <w:br/>
        <w:t>т</w:t>
        <w:br/>
        <w:br/>
        <w:t>е</w:t>
        <w:br/>
        <w:br/>
        <w:t>с</w:t>
        <w:br/>
        <w:br/>
        <w:t>т</w:t>
        <w:br/>
        <w:br/>
        <w:t>и</w:t>
        <w:br/>
        <w:br/>
        <w:t>р</w:t>
        <w:br/>
        <w:br/>
        <w:t>о</w:t>
        <w:br/>
        <w:br/>
        <w:t>в</w:t>
        <w:br/>
        <w:br/>
        <w:t>а</w:t>
        <w:br/>
        <w:br/>
        <w:t>н</w:t>
        <w:br/>
        <w:br/>
        <w:t>и</w:t>
        <w:br/>
        <w:br/>
        <w:t>е</w:t>
        <w:br/>
        <w:br/>
        <w:t xml:space="preserve"> </w:t>
        <w:br/>
        <w:br/>
        <w:t>п</w:t>
        <w:br/>
        <w:br/>
        <w:t>л</w:t>
        <w:br/>
        <w:br/>
        <w:t>а</w:t>
        <w:br/>
        <w:br/>
        <w:t>н</w:t>
        <w:br/>
        <w:br/>
        <w:t>а</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С</w:t>
        <w:br/>
        <w:br/>
        <w:t>о</w:t>
        <w:br/>
        <w:br/>
        <w:t>з</w:t>
        <w:br/>
        <w:br/>
        <w:t>д</w:t>
        <w:br/>
        <w:br/>
        <w:t>а</w:t>
        <w:br/>
        <w:br/>
        <w:t>н</w:t>
        <w:br/>
        <w:br/>
        <w:t>и</w:t>
        <w:br/>
        <w:br/>
        <w:t>е</w:t>
        <w:br/>
        <w:br/>
        <w:t xml:space="preserve"> </w:t>
        <w:br/>
        <w:br/>
        <w:t>г</w:t>
        <w:br/>
        <w:br/>
        <w:t>р</w:t>
        <w:br/>
        <w:br/>
        <w:t>у</w:t>
        <w:br/>
        <w:br/>
        <w:t>п</w:t>
        <w:br/>
        <w:br/>
        <w:t>п</w:t>
        <w:br/>
        <w:br/>
        <w:t>ы</w:t>
        <w:br/>
        <w:br/>
        <w:t xml:space="preserve"> </w:t>
        <w:br/>
        <w:br/>
        <w:t>р</w:t>
        <w:br/>
        <w:br/>
        <w:t>е</w:t>
        <w:br/>
        <w:br/>
        <w:t>а</w:t>
        <w:br/>
        <w:br/>
        <w:t>г</w:t>
        <w:br/>
        <w:br/>
        <w:t>и</w:t>
        <w:br/>
        <w:br/>
        <w:t>р</w:t>
        <w:br/>
        <w:br/>
        <w:t>о</w:t>
        <w:br/>
        <w:br/>
        <w:t>в</w:t>
        <w:br/>
        <w:br/>
        <w:t>а</w:t>
        <w:br/>
        <w:br/>
        <w:t>н</w:t>
        <w:br/>
        <w:br/>
        <w:t>и</w:t>
        <w:br/>
        <w:br/>
        <w:t>я</w:t>
        <w:br/>
        <w:br/>
        <w:t xml:space="preserve"> </w:t>
        <w:br/>
        <w:br/>
        <w:t>н</w:t>
        <w:br/>
        <w:br/>
        <w:t>а</w:t>
        <w:br/>
        <w:br/>
        <w:t xml:space="preserve"> </w:t>
        <w:br/>
        <w:br/>
        <w:t>и</w:t>
        <w:br/>
        <w:br/>
        <w:t>н</w:t>
        <w:br/>
        <w:br/>
        <w:t>ц</w:t>
        <w:br/>
        <w:br/>
        <w:t>и</w:t>
        <w:br/>
        <w:br/>
        <w:t>д</w:t>
        <w:br/>
        <w:br/>
        <w:t>е</w:t>
        <w:br/>
        <w:br/>
        <w:t>н</w:t>
        <w:br/>
        <w:br/>
        <w:t>т</w:t>
        <w:br/>
        <w:br/>
        <w:t>ы</w:t>
        <w:br/>
        <w:br/>
        <w:t xml:space="preserve"> </w:t>
        <w:br/>
        <w:br/>
        <w:t>(</w:t>
        <w:br/>
        <w:br/>
        <w:t>C</w:t>
        <w:br/>
        <w:br/>
        <w:t>E</w:t>
        <w:br/>
        <w:br/>
        <w:t>R</w:t>
        <w:br/>
        <w:br/>
        <w:t>T</w:t>
        <w:br/>
        <w:br/>
        <w:t>)</w:t>
        <w:br/>
        <w:br/>
        <w:t xml:space="preserve"> </w:t>
        <w:br/>
        <w:br/>
        <w:t>с</w:t>
        <w:br/>
        <w:br/>
        <w:t xml:space="preserve"> </w:t>
        <w:br/>
        <w:br/>
        <w:t>о</w:t>
        <w:br/>
        <w:br/>
        <w:t>п</w:t>
        <w:br/>
        <w:br/>
        <w:t>р</w:t>
        <w:br/>
        <w:br/>
        <w:t>е</w:t>
        <w:br/>
        <w:br/>
        <w:t>д</w:t>
        <w:br/>
        <w:br/>
        <w:t>е</w:t>
        <w:br/>
        <w:br/>
        <w:t>л</w:t>
        <w:br/>
        <w:br/>
        <w:t>е</w:t>
        <w:br/>
        <w:br/>
        <w:t>н</w:t>
        <w:br/>
        <w:br/>
        <w:t>н</w:t>
        <w:br/>
        <w:br/>
        <w:t>ы</w:t>
        <w:br/>
        <w:br/>
        <w:t>м</w:t>
        <w:br/>
        <w:br/>
        <w:t>и</w:t>
        <w:br/>
        <w:br/>
        <w:t xml:space="preserve"> </w:t>
        <w:br/>
        <w:br/>
        <w:t>р</w:t>
        <w:br/>
        <w:br/>
        <w:t>о</w:t>
        <w:br/>
        <w:br/>
        <w:t>л</w:t>
        <w:br/>
        <w:br/>
        <w:t>я</w:t>
        <w:br/>
        <w:br/>
        <w:t>м</w:t>
        <w:br/>
        <w:br/>
        <w:t>и</w:t>
        <w:br/>
        <w:br/>
        <w:t xml:space="preserve"> </w:t>
        <w:br/>
        <w:br/>
        <w:t>и</w:t>
        <w:br/>
        <w:br/>
        <w:t xml:space="preserve"> </w:t>
        <w:br/>
        <w:br/>
        <w:t>о</w:t>
        <w:br/>
        <w:br/>
        <w:t>б</w:t>
        <w:br/>
        <w:br/>
        <w:t>я</w:t>
        <w:br/>
        <w:br/>
        <w:t>з</w:t>
        <w:br/>
        <w:br/>
        <w:t>а</w:t>
        <w:br/>
        <w:br/>
        <w:t>н</w:t>
        <w:br/>
        <w:br/>
        <w:t>н</w:t>
        <w:br/>
        <w:br/>
        <w:t>о</w:t>
        <w:br/>
        <w:br/>
        <w:t>с</w:t>
        <w:br/>
        <w:br/>
        <w:t>т</w:t>
        <w:br/>
        <w:br/>
        <w:t>я</w:t>
        <w:br/>
        <w:br/>
        <w:t>м</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О</w:t>
        <w:br/>
        <w:br/>
        <w:t>п</w:t>
        <w:br/>
        <w:br/>
        <w:t>р</w:t>
        <w:br/>
        <w:br/>
        <w:t>е</w:t>
        <w:br/>
        <w:br/>
        <w:t>д</w:t>
        <w:br/>
        <w:br/>
        <w:t>е</w:t>
        <w:br/>
        <w:br/>
        <w:t>л</w:t>
        <w:br/>
        <w:br/>
        <w:t>е</w:t>
        <w:br/>
        <w:br/>
        <w:t>н</w:t>
        <w:br/>
        <w:br/>
        <w:t>и</w:t>
        <w:br/>
        <w:br/>
        <w:t>е</w:t>
        <w:br/>
        <w:br/>
        <w:t xml:space="preserve"> </w:t>
        <w:br/>
        <w:br/>
        <w:t>п</w:t>
        <w:br/>
        <w:br/>
        <w:t>р</w:t>
        <w:br/>
        <w:br/>
        <w:t>о</w:t>
        <w:br/>
        <w:br/>
        <w:t>ц</w:t>
        <w:br/>
        <w:br/>
        <w:t>е</w:t>
        <w:br/>
        <w:br/>
        <w:t>д</w:t>
        <w:br/>
        <w:br/>
        <w:t>у</w:t>
        <w:br/>
        <w:br/>
        <w:t>р</w:t>
        <w:br/>
        <w:br/>
        <w:t xml:space="preserve"> </w:t>
        <w:br/>
        <w:br/>
        <w:t>э</w:t>
        <w:br/>
        <w:br/>
        <w:t>с</w:t>
        <w:br/>
        <w:br/>
        <w:t>к</w:t>
        <w:br/>
        <w:br/>
        <w:t>а</w:t>
        <w:br/>
        <w:br/>
        <w:t>л</w:t>
        <w:br/>
        <w:br/>
        <w:t>а</w:t>
        <w:br/>
        <w:br/>
        <w:t>ц</w:t>
        <w:br/>
        <w:br/>
        <w:t>и</w:t>
        <w:br/>
        <w:br/>
        <w:t>и</w:t>
        <w:br/>
        <w:br/>
        <w:t xml:space="preserve"> </w:t>
        <w:br/>
        <w:br/>
        <w:t>и</w:t>
        <w:br/>
        <w:br/>
        <w:t>н</w:t>
        <w:br/>
        <w:br/>
        <w:t>ц</w:t>
        <w:br/>
        <w:br/>
        <w:t>и</w:t>
        <w:br/>
        <w:br/>
        <w:t>д</w:t>
        <w:br/>
        <w:br/>
        <w:t>е</w:t>
        <w:br/>
        <w:br/>
        <w:t>н</w:t>
        <w:br/>
        <w:br/>
        <w:t>т</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е</w:t>
        <w:br/>
        <w:br/>
        <w:t>г</w:t>
        <w:br/>
        <w:br/>
        <w:t>у</w:t>
        <w:br/>
        <w:br/>
        <w:t>л</w:t>
        <w:br/>
        <w:br/>
        <w:t>я</w:t>
        <w:br/>
        <w:br/>
        <w:t>р</w:t>
        <w:br/>
        <w:br/>
        <w:t>н</w:t>
        <w:br/>
        <w:br/>
        <w:t>о</w:t>
        <w:br/>
        <w:br/>
        <w:t>е</w:t>
        <w:br/>
        <w:br/>
        <w:t xml:space="preserve"> </w:t>
        <w:br/>
        <w:br/>
        <w:t>п</w:t>
        <w:br/>
        <w:br/>
        <w:t>р</w:t>
        <w:br/>
        <w:br/>
        <w:t>о</w:t>
        <w:br/>
        <w:br/>
        <w:t>в</w:t>
        <w:br/>
        <w:br/>
        <w:t>е</w:t>
        <w:br/>
        <w:br/>
        <w:t>д</w:t>
        <w:br/>
        <w:br/>
        <w:t>е</w:t>
        <w:br/>
        <w:br/>
        <w:t>н</w:t>
        <w:br/>
        <w:br/>
        <w:t>и</w:t>
        <w:br/>
        <w:br/>
        <w:t>е</w:t>
        <w:br/>
        <w:br/>
        <w:t xml:space="preserve"> </w:t>
        <w:br/>
        <w:br/>
        <w:t>у</w:t>
        <w:br/>
        <w:br/>
        <w:t>ч</w:t>
        <w:br/>
        <w:br/>
        <w:t>е</w:t>
        <w:br/>
        <w:br/>
        <w:t>н</w:t>
        <w:br/>
        <w:br/>
        <w:t>и</w:t>
        <w:br/>
        <w:br/>
        <w:t>й</w:t>
        <w:br/>
        <w:br/>
        <w:t xml:space="preserve"> </w:t>
        <w:br/>
        <w:br/>
        <w:t>п</w:t>
        <w:br/>
        <w:br/>
        <w:t>о</w:t>
        <w:br/>
        <w:br/>
        <w:t xml:space="preserve"> </w:t>
        <w:br/>
        <w:br/>
        <w:t>р</w:t>
        <w:br/>
        <w:br/>
        <w:t>е</w:t>
        <w:br/>
        <w:br/>
        <w:t>а</w:t>
        <w:br/>
        <w:br/>
        <w:t>г</w:t>
        <w:br/>
        <w:br/>
        <w:t>и</w:t>
        <w:br/>
        <w:br/>
        <w:t>р</w:t>
        <w:br/>
        <w:br/>
        <w:t>о</w:t>
        <w:br/>
        <w:br/>
        <w:t>в</w:t>
        <w:br/>
        <w:br/>
        <w:t>а</w:t>
        <w:br/>
        <w:br/>
        <w:t>н</w:t>
        <w:br/>
        <w:br/>
        <w:t>и</w:t>
        <w:br/>
        <w:br/>
        <w:t>ю</w:t>
        <w:br/>
        <w:br/>
        <w:t xml:space="preserve"> </w:t>
        <w:br/>
        <w:br/>
        <w:t>н</w:t>
        <w:br/>
        <w:br/>
        <w:t>а</w:t>
        <w:br/>
        <w:br/>
        <w:t xml:space="preserve"> </w:t>
        <w:br/>
        <w:br/>
        <w:t>и</w:t>
        <w:br/>
        <w:br/>
        <w:t>н</w:t>
        <w:br/>
        <w:br/>
        <w:t>ц</w:t>
        <w:br/>
        <w:br/>
        <w:t>и</w:t>
        <w:br/>
        <w:br/>
        <w:t>д</w:t>
        <w:br/>
        <w:br/>
        <w:t>е</w:t>
        <w:br/>
        <w:br/>
        <w:t>н</w:t>
        <w:br/>
        <w:br/>
        <w:t>т</w:t>
        <w:br/>
        <w:br/>
        <w:t>ы</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н</w:t>
        <w:br/>
        <w:br/>
        <w:t>а</w:t>
        <w:br/>
        <w:br/>
        <w:t>л</w:t>
        <w:br/>
        <w:br/>
        <w:t>и</w:t>
        <w:br/>
        <w:br/>
        <w:t>з</w:t>
        <w:br/>
        <w:br/>
        <w:t xml:space="preserve"> </w:t>
        <w:br/>
        <w:br/>
        <w:t>и</w:t>
        <w:br/>
        <w:br/>
        <w:t>н</w:t>
        <w:br/>
        <w:br/>
        <w:t>ц</w:t>
        <w:br/>
        <w:br/>
        <w:t>и</w:t>
        <w:br/>
        <w:br/>
        <w:t>д</w:t>
        <w:br/>
        <w:br/>
        <w:t>е</w:t>
        <w:br/>
        <w:br/>
        <w:t>н</w:t>
        <w:br/>
        <w:br/>
        <w:t>т</w:t>
        <w:br/>
        <w:br/>
        <w:t>о</w:t>
        <w:br/>
        <w:br/>
        <w:t>в</w:t>
        <w:br/>
        <w:br/>
        <w:t xml:space="preserve"> </w:t>
        <w:br/>
        <w:br/>
        <w:t>д</w:t>
        <w:br/>
        <w:br/>
        <w:t>л</w:t>
        <w:br/>
        <w:br/>
        <w:t>я</w:t>
        <w:br/>
        <w:br/>
        <w:t xml:space="preserve"> </w:t>
        <w:br/>
        <w:br/>
        <w:t>в</w:t>
        <w:br/>
        <w:br/>
        <w:t>ы</w:t>
        <w:br/>
        <w:br/>
        <w:t>я</w:t>
        <w:br/>
        <w:br/>
        <w:t>в</w:t>
        <w:br/>
        <w:br/>
        <w:t>л</w:t>
        <w:br/>
        <w:br/>
        <w:t>е</w:t>
        <w:br/>
        <w:br/>
        <w:t>н</w:t>
        <w:br/>
        <w:br/>
        <w:t>и</w:t>
        <w:br/>
        <w:br/>
        <w:t>я</w:t>
        <w:br/>
        <w:br/>
        <w:t xml:space="preserve"> </w:t>
        <w:br/>
        <w:br/>
        <w:t>у</w:t>
        <w:br/>
        <w:br/>
        <w:t>р</w:t>
        <w:br/>
        <w:br/>
        <w:t>о</w:t>
        <w:br/>
        <w:br/>
        <w:t>к</w:t>
        <w:br/>
        <w:br/>
        <w:t>о</w:t>
        <w:br/>
        <w:br/>
        <w:t>в</w:t>
        <w:br/>
        <w:br/>
        <w:t xml:space="preserve"> </w:t>
        <w:br/>
        <w:br/>
        <w:t>и</w:t>
        <w:br/>
        <w:br/>
        <w:t xml:space="preserve"> </w:t>
        <w:br/>
        <w:br/>
        <w:t>у</w:t>
        <w:br/>
        <w:br/>
        <w:t>л</w:t>
        <w:br/>
        <w:br/>
        <w:t>у</w:t>
        <w:br/>
        <w:br/>
        <w:t>ч</w:t>
        <w:br/>
        <w:br/>
        <w:t>ш</w:t>
        <w:br/>
        <w:br/>
        <w:t>е</w:t>
        <w:br/>
        <w:br/>
        <w:t>н</w:t>
        <w:br/>
        <w:br/>
        <w:t>и</w:t>
        <w:br/>
        <w:br/>
        <w:t>я</w:t>
        <w:br/>
        <w:br/>
        <w:t xml:space="preserve"> </w:t>
        <w:br/>
        <w:br/>
        <w:t>з</w:t>
        <w:br/>
        <w:br/>
        <w:t>а</w:t>
        <w:br/>
        <w:br/>
        <w:t>щ</w:t>
        <w:br/>
        <w:br/>
        <w:t>и</w:t>
        <w:br/>
        <w:br/>
        <w:t>т</w:t>
        <w:br/>
        <w:br/>
        <w:t>ы</w:t>
        <w:br/>
        <w:br/>
        <w:t>.</w:t>
        <w:br/>
        <w:br/>
        <w:br/>
      </w:r>
    </w:p>
    <w:p>
      <w:r>
        <w:br w:type="page"/>
      </w:r>
    </w:p>
    <w:p>
      <w:pPr>
        <w:pStyle w:val="Heading1"/>
      </w:pPr>
      <w:r>
        <w:t xml:space="preserve">Глава 7 ideas: </w:t>
      </w:r>
    </w:p>
    <w:p>
      <w:r>
        <w:t>Отлично, вот список идей, структурированных в соответствии с предложенными рамками для главы о цифровой трансформации нефтепереработки. Я постарался предложить конкретные примеры и фокус на практическую реализацию.</w:t>
        <w:br/>
        <w:br/>
      </w:r>
      <w:r>
        <w:rPr>
          <w:b/>
        </w:rPr>
        <w:t>I. Интеграция данных и создание единой цифровой платформы</w:t>
      </w:r>
    </w:p>
    <w:p>
      <w:pPr>
        <w:pStyle w:val="ListParagraph"/>
      </w:pPr>
      <w:r>
        <w:t xml:space="preserve">  </w:t>
      </w:r>
      <w:r>
        <w:rPr>
          <w:b/>
        </w:rPr>
        <w:t>Внедрение платформы IIoT:</w:t>
      </w:r>
      <w:r>
        <w:rPr/>
        <w:t xml:space="preserve"> Развертывание платформы промышленного интернета вещей для сбора данных с датчиков, контроллеров и другого оборудования на НПЗ.</w:t>
      </w:r>
    </w:p>
    <w:p>
      <w:pPr>
        <w:pStyle w:val="ListParagraph"/>
      </w:pPr>
      <w:r>
        <w:t xml:space="preserve">  </w:t>
      </w:r>
      <w:r>
        <w:rPr>
          <w:b/>
        </w:rPr>
        <w:t>Централизованное хранилище данных (Data Lake):</w:t>
      </w:r>
      <w:r>
        <w:rPr/>
        <w:t xml:space="preserve"> Создание централизованного хранилища для сбора и хранения всех данных, генерируемых НПЗ (производственные данные, данные с датчиков, логистика, качество, безопасность и т.д.).</w:t>
      </w:r>
    </w:p>
    <w:p>
      <w:pPr>
        <w:pStyle w:val="ListParagraph"/>
      </w:pPr>
      <w:r>
        <w:t xml:space="preserve">  </w:t>
      </w:r>
      <w:r>
        <w:rPr>
          <w:b/>
        </w:rPr>
        <w:t>Применение стандартизированных протоколов (OPC UA, MQTT):</w:t>
      </w:r>
      <w:r>
        <w:rPr/>
        <w:t xml:space="preserve"> Использование стандартизированных протоколов связи для обеспечения совместимости и интеграции различных систем и устройств.</w:t>
      </w:r>
    </w:p>
    <w:p>
      <w:pPr>
        <w:pStyle w:val="ListParagraph"/>
      </w:pPr>
      <w:r>
        <w:t xml:space="preserve">  </w:t>
      </w:r>
      <w:r>
        <w:rPr>
          <w:b/>
        </w:rPr>
        <w:t>Разработка API для интеграции:</w:t>
      </w:r>
      <w:r>
        <w:rPr/>
        <w:t xml:space="preserve"> Создание API (Application Programming Interfaces) для обмена данными между различными системами (ERP, MES, SCADA, лабораторные информационные системы и т.д.).</w:t>
      </w:r>
    </w:p>
    <w:p>
      <w:pPr>
        <w:pStyle w:val="ListParagraph"/>
      </w:pPr>
      <w:r>
        <w:t xml:space="preserve">  </w:t>
      </w:r>
      <w:r>
        <w:rPr>
          <w:b/>
        </w:rPr>
        <w:t>Внедрение единой системы управления идентификацией и доступом (IAM):</w:t>
      </w:r>
      <w:r>
        <w:rPr/>
        <w:t xml:space="preserve"> Обеспечение безопасности данных и контроль доступа пользователей.</w:t>
      </w:r>
    </w:p>
    <w:p>
      <w:pPr>
        <w:pStyle w:val="ListParagraph"/>
      </w:pPr>
      <w:r>
        <w:t xml:space="preserve">  </w:t>
      </w:r>
      <w:r>
        <w:rPr>
          <w:b/>
        </w:rPr>
        <w:t>Оптимизация режимов работы установок:</w:t>
      </w:r>
      <w:r>
        <w:rPr/>
        <w:t xml:space="preserve"> Использование алгоритмов МО для оптимизации параметров работы установок (температура, давление, расход) с целью максимизации выхода продукции и снижения энергопотребления.</w:t>
      </w:r>
    </w:p>
    <w:p>
      <w:pPr>
        <w:pStyle w:val="ListParagraph"/>
      </w:pPr>
      <w:r>
        <w:t xml:space="preserve">  </w:t>
      </w:r>
      <w:r>
        <w:rPr>
          <w:b/>
        </w:rPr>
        <w:t>Автоматическое обнаружение аномалий:</w:t>
      </w:r>
      <w:r>
        <w:rPr/>
        <w:t xml:space="preserve"> Внедрение алгоритмов МО для обнаружения аномалий в работе оборудования и технологических процессов, сигнализирующих о возможных проблемах.</w:t>
      </w:r>
    </w:p>
    <w:p>
      <w:pPr>
        <w:pStyle w:val="ListParagraph"/>
      </w:pPr>
      <w:r>
        <w:t xml:space="preserve">  </w:t>
      </w:r>
      <w:r>
        <w:rPr>
          <w:b/>
        </w:rPr>
        <w:t>Интеллектуальный анализ лабораторных данных:</w:t>
      </w:r>
      <w:r>
        <w:rPr/>
        <w:t xml:space="preserve"> Использование МО для анализа результатов лабораторных исследований и прогнозирования качества продукции.</w:t>
      </w:r>
    </w:p>
    <w:p>
      <w:pPr>
        <w:pStyle w:val="ListParagraph"/>
      </w:pPr>
      <w:r>
        <w:t xml:space="preserve">  </w:t>
      </w:r>
      <w:r>
        <w:rPr>
          <w:b/>
        </w:rPr>
        <w:t>Оптимизация энергопотребления:</w:t>
      </w:r>
      <w:r>
        <w:rPr/>
        <w:t xml:space="preserve"> Использование алгоритмов МО для прогнозирования энергопотребления и оптимизации графика работы оборудования.</w:t>
      </w:r>
    </w:p>
    <w:p>
      <w:pPr>
        <w:pStyle w:val="ListParagraph"/>
      </w:pPr>
      <w:r>
        <w:t xml:space="preserve">  </w:t>
      </w:r>
      <w:r>
        <w:rPr>
          <w:b/>
        </w:rPr>
        <w:t>Оптимизация смешивания сырья:</w:t>
      </w:r>
      <w:r>
        <w:rPr/>
        <w:t xml:space="preserve"> Использование алгоритмов МО для определения оптимального состава смесей сырья с целью получения продукции с заданными характеристиками.</w:t>
      </w:r>
    </w:p>
    <w:p>
      <w:pPr>
        <w:pStyle w:val="ListParagraph"/>
      </w:pPr>
      <w:r>
        <w:t xml:space="preserve">  </w:t>
      </w:r>
      <w:r>
        <w:rPr>
          <w:b/>
        </w:rPr>
        <w:t>Мониторинг состояния оборудования в режиме реального времени:</w:t>
      </w:r>
      <w:r>
        <w:rPr/>
        <w:t xml:space="preserve"> Использование датчиков и систем мониторинга для сбора данных о состоянии оборудования (вибрация, температура, давление, ток).</w:t>
      </w:r>
    </w:p>
    <w:p>
      <w:pPr>
        <w:pStyle w:val="ListParagraph"/>
      </w:pPr>
      <w:r>
        <w:t xml:space="preserve">  </w:t>
      </w:r>
      <w:r>
        <w:rPr>
          <w:b/>
        </w:rPr>
        <w:t>Анализ данных с использованием алгоритмов МО:</w:t>
      </w:r>
      <w:r>
        <w:rPr/>
        <w:t xml:space="preserve"> Использование алгоритмов МО для выявления признаков износа и прогнозирования отказов оборудования.</w:t>
      </w:r>
    </w:p>
    <w:p>
      <w:pPr>
        <w:pStyle w:val="ListParagraph"/>
      </w:pPr>
      <w:r>
        <w:t xml:space="preserve">  </w:t>
      </w:r>
      <w:r>
        <w:rPr>
          <w:b/>
        </w:rPr>
        <w:t>Автоматическое формирование заявок на обслуживание:</w:t>
      </w:r>
      <w:r>
        <w:rPr/>
        <w:t xml:space="preserve"> Автоматическое формирование заявок на обслуживание при обнаружении признаков износа или прогнозирования отказов.</w:t>
      </w:r>
    </w:p>
    <w:p>
      <w:pPr>
        <w:pStyle w:val="ListParagraph"/>
      </w:pPr>
      <w:r>
        <w:t xml:space="preserve">  </w:t>
      </w:r>
      <w:r>
        <w:rPr>
          <w:b/>
        </w:rPr>
        <w:t>Оптимизация графика проведения ремонтных работ:</w:t>
      </w:r>
      <w:r>
        <w:rPr/>
        <w:t xml:space="preserve"> Оптимизация графика проведения ремонтных работ с учетом прогнозируемого состояния оборудования и текущей загрузки НПЗ.</w:t>
      </w:r>
    </w:p>
    <w:p>
      <w:pPr>
        <w:pStyle w:val="ListParagraph"/>
      </w:pPr>
      <w:r>
        <w:t xml:space="preserve">  </w:t>
      </w:r>
      <w:r>
        <w:rPr>
          <w:b/>
        </w:rPr>
        <w:t>Внедрение цифровых двойников оборудования:</w:t>
      </w:r>
      <w:r>
        <w:rPr/>
        <w:t xml:space="preserve"> Создание цифровых двойников оборудования для моделирования его работы и прогнозирования его состояния.</w:t>
      </w:r>
    </w:p>
    <w:p>
      <w:pPr>
        <w:pStyle w:val="ListParagraph"/>
      </w:pPr>
      <w:r>
        <w:t xml:space="preserve">  </w:t>
      </w:r>
      <w:r>
        <w:rPr>
          <w:b/>
        </w:rPr>
        <w:t>Внедрение системы управления цепочками поставок (SCM):</w:t>
      </w:r>
      <w:r>
        <w:rPr/>
        <w:t xml:space="preserve"> Внедрение системы SCM для планирования, контроля и оптимизации поставок сырья и отгрузки готовой продукции.</w:t>
      </w:r>
    </w:p>
    <w:p>
      <w:pPr>
        <w:pStyle w:val="ListParagraph"/>
      </w:pPr>
      <w:r>
        <w:t xml:space="preserve">  </w:t>
      </w:r>
      <w:r>
        <w:rPr>
          <w:b/>
        </w:rPr>
        <w:t>Отслеживание перемещения сырья и продукции в режиме реального времени:</w:t>
      </w:r>
      <w:r>
        <w:rPr/>
        <w:t xml:space="preserve"> Использование RFID-меток, GPS-трекеров и других технологий для отслеживания перемещения сырья и продукции в режиме реального времени.</w:t>
      </w:r>
    </w:p>
    <w:p>
      <w:pPr>
        <w:pStyle w:val="ListParagraph"/>
      </w:pPr>
      <w:r>
        <w:t xml:space="preserve">  </w:t>
      </w:r>
      <w:r>
        <w:rPr>
          <w:b/>
        </w:rPr>
        <w:t>Оптимизация маршрутов доставки:</w:t>
      </w:r>
      <w:r>
        <w:rPr/>
        <w:t xml:space="preserve"> Использование алгоритмов оптимизации маршрутов доставки для снижения затрат на транспортировку.</w:t>
      </w:r>
    </w:p>
    <w:p>
      <w:pPr>
        <w:pStyle w:val="ListParagraph"/>
      </w:pPr>
      <w:r>
        <w:t xml:space="preserve">  </w:t>
      </w:r>
      <w:r>
        <w:rPr>
          <w:b/>
        </w:rPr>
        <w:t>Прогнозирование спроса:</w:t>
      </w:r>
      <w:r>
        <w:rPr/>
        <w:t xml:space="preserve"> Использование алгоритмов прогнозирования спроса для оптимизации производства и управления запасами.</w:t>
      </w:r>
    </w:p>
    <w:p>
      <w:pPr>
        <w:pStyle w:val="ListParagraph"/>
      </w:pPr>
      <w:r>
        <w:t xml:space="preserve">  </w:t>
      </w:r>
      <w:r>
        <w:rPr>
          <w:b/>
        </w:rPr>
        <w:t>Автоматизация управления запасами:</w:t>
      </w:r>
      <w:r>
        <w:rPr/>
        <w:t xml:space="preserve"> Автоматизация управления запасами с использованием алгоритмов оптимизации уровня запасов.</w:t>
      </w:r>
    </w:p>
    <w:p>
      <w:pPr>
        <w:pStyle w:val="ListParagraph"/>
      </w:pPr>
      <w:r>
        <w:t xml:space="preserve">  </w:t>
      </w:r>
      <w:r>
        <w:rPr>
          <w:b/>
        </w:rPr>
        <w:t>Создание цифрового двойника НПЗ:</w:t>
      </w:r>
      <w:r>
        <w:rPr/>
        <w:t xml:space="preserve"> Создание цифрового двойника НПЗ, включающего в себя все технологические установки, оборудование и инфраструктуру.</w:t>
      </w:r>
    </w:p>
    <w:p>
      <w:pPr>
        <w:pStyle w:val="ListParagraph"/>
      </w:pPr>
      <w:r>
        <w:t xml:space="preserve">  </w:t>
      </w:r>
      <w:r>
        <w:rPr>
          <w:b/>
        </w:rPr>
        <w:t>Моделирование технологических процессов:</w:t>
      </w:r>
      <w:r>
        <w:rPr/>
        <w:t xml:space="preserve"> Моделирование технологических процессов в цифровом двойнике для оптимизации режимов работы установок и повышения эффективности производства.</w:t>
      </w:r>
    </w:p>
    <w:p>
      <w:pPr>
        <w:pStyle w:val="ListParagraph"/>
      </w:pPr>
      <w:r>
        <w:t xml:space="preserve">  </w:t>
      </w:r>
      <w:r>
        <w:rPr>
          <w:b/>
        </w:rPr>
        <w:t>Проведение виртуальных экспериментов:</w:t>
      </w:r>
      <w:r>
        <w:rPr/>
        <w:t xml:space="preserve"> Проведение виртуальных экспериментов в цифровом двойнике для оценки влияния различных факторов на работу НПЗ.</w:t>
      </w:r>
    </w:p>
    <w:p>
      <w:pPr>
        <w:pStyle w:val="ListParagraph"/>
      </w:pPr>
      <w:r>
        <w:t xml:space="preserve">  </w:t>
      </w:r>
      <w:r>
        <w:rPr>
          <w:b/>
        </w:rPr>
        <w:t>Обучение персонала:</w:t>
      </w:r>
      <w:r>
        <w:rPr/>
        <w:t xml:space="preserve"> Использование цифрового двойника для обучения персонала работе с оборудованием и технологическими процессами.</w:t>
      </w:r>
    </w:p>
    <w:p>
      <w:pPr>
        <w:pStyle w:val="ListParagraph"/>
      </w:pPr>
      <w:r>
        <w:t xml:space="preserve">  </w:t>
      </w:r>
      <w:r>
        <w:rPr>
          <w:b/>
        </w:rPr>
        <w:t>Симуляция аварийных ситуаций:</w:t>
      </w:r>
      <w:r>
        <w:rPr/>
        <w:t xml:space="preserve"> Симуляция аварийных ситуаций в цифровом двойнике для разработки планов реагирования на ЧС.</w:t>
      </w:r>
    </w:p>
    <w:p>
      <w:r>
        <w:br w:type="page"/>
      </w:r>
    </w:p>
    <w:p>
      <w:pPr>
        <w:pStyle w:val="Heading1"/>
      </w:pPr>
      <w:r>
        <w:t xml:space="preserve">Глава 7 summaries: </w:t>
      </w:r>
    </w:p>
    <w:p>
      <w:r>
        <w:t>*</w:t>
        <w:br/>
        <w:br/>
        <w:t>*</w:t>
        <w:br/>
        <w:br/>
        <w:t>I</w:t>
        <w:br/>
        <w:br/>
        <w:t>.</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 xml:space="preserve"> </w:t>
        <w:br/>
        <w:br/>
        <w:t>с</w:t>
        <w:br/>
        <w:br/>
        <w:t>о</w:t>
        <w:br/>
        <w:br/>
        <w:t>з</w:t>
        <w:br/>
        <w:br/>
        <w:t>д</w:t>
        <w:br/>
        <w:br/>
        <w:t>а</w:t>
        <w:br/>
        <w:br/>
        <w:t>н</w:t>
        <w:br/>
        <w:br/>
        <w:t>и</w:t>
        <w:br/>
        <w:br/>
        <w:t>е</w:t>
        <w:br/>
        <w:br/>
        <w:t xml:space="preserve"> </w:t>
        <w:br/>
        <w:br/>
        <w:t>е</w:t>
        <w:br/>
        <w:br/>
        <w:t>д</w:t>
        <w:br/>
        <w:br/>
        <w:t>и</w:t>
        <w:br/>
        <w:br/>
        <w:t>н</w:t>
        <w:br/>
        <w:br/>
        <w:t>о</w:t>
        <w:br/>
        <w:br/>
        <w:t>й</w:t>
        <w:br/>
        <w:br/>
        <w:t xml:space="preserve"> </w:t>
        <w:br/>
        <w:br/>
        <w:t>ц</w:t>
        <w:br/>
        <w:br/>
        <w:t>и</w:t>
        <w:br/>
        <w:br/>
        <w:t>ф</w:t>
        <w:br/>
        <w:br/>
        <w:t>р</w:t>
        <w:br/>
        <w:br/>
        <w:t>о</w:t>
        <w:br/>
        <w:br/>
        <w:t>в</w:t>
        <w:br/>
        <w:br/>
        <w:t>о</w:t>
        <w:br/>
        <w:br/>
        <w:t>й</w:t>
        <w:br/>
        <w:br/>
        <w:t xml:space="preserve"> </w:t>
        <w:br/>
        <w:br/>
        <w:t>п</w:t>
        <w:br/>
        <w:br/>
        <w:t>л</w:t>
        <w:br/>
        <w:br/>
        <w:t>а</w:t>
        <w:br/>
        <w:br/>
        <w:t>т</w:t>
        <w:br/>
        <w:br/>
        <w:t>ф</w:t>
        <w:br/>
        <w:br/>
        <w:t>о</w:t>
        <w:br/>
        <w:br/>
        <w:t>р</w:t>
        <w:br/>
        <w:br/>
        <w:t>м</w:t>
        <w:br/>
        <w:br/>
        <w:t>ы</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а</w:t>
        <w:br/>
        <w:br/>
        <w:t>з</w:t>
        <w:br/>
        <w:br/>
        <w:t>р</w:t>
        <w:br/>
        <w:br/>
        <w:t>о</w:t>
        <w:br/>
        <w:br/>
        <w:t>з</w:t>
        <w:br/>
        <w:br/>
        <w:t>н</w:t>
        <w:br/>
        <w:br/>
        <w:t>е</w:t>
        <w:br/>
        <w:br/>
        <w:t>н</w:t>
        <w:br/>
        <w:br/>
        <w:t>н</w:t>
        <w:br/>
        <w:br/>
        <w:t>о</w:t>
        <w:br/>
        <w:br/>
        <w:t>с</w:t>
        <w:br/>
        <w:br/>
        <w:t>т</w:t>
        <w:br/>
        <w:br/>
        <w:t>ь</w:t>
        <w:br/>
        <w:br/>
        <w:t xml:space="preserve"> </w:t>
        <w:br/>
        <w:br/>
        <w:t>д</w:t>
        <w:br/>
        <w:br/>
        <w:t>а</w:t>
        <w:br/>
        <w:br/>
        <w:t>н</w:t>
        <w:br/>
        <w:br/>
        <w:t>н</w:t>
        <w:br/>
        <w:br/>
        <w:t>ы</w:t>
        <w:br/>
        <w:br/>
        <w:t>х</w:t>
        <w:br/>
        <w:br/>
        <w:t xml:space="preserve"> </w:t>
        <w:br/>
        <w:br/>
        <w:t>п</w:t>
        <w:br/>
        <w:br/>
        <w:t>р</w:t>
        <w:br/>
        <w:br/>
        <w:t>е</w:t>
        <w:br/>
        <w:br/>
        <w:t>п</w:t>
        <w:br/>
        <w:br/>
        <w:t>я</w:t>
        <w:br/>
        <w:br/>
        <w:t>т</w:t>
        <w:br/>
        <w:br/>
        <w:t>с</w:t>
        <w:br/>
        <w:br/>
        <w:t>т</w:t>
        <w:br/>
        <w:br/>
        <w:t>в</w:t>
        <w:br/>
        <w:br/>
        <w:t>у</w:t>
        <w:br/>
        <w:br/>
        <w:t>е</w:t>
        <w:br/>
        <w:br/>
        <w:t>т</w:t>
        <w:br/>
        <w:br/>
        <w:t xml:space="preserve"> </w:t>
        <w:br/>
        <w:br/>
        <w:t>э</w:t>
        <w:br/>
        <w:br/>
        <w:t>ф</w:t>
        <w:br/>
        <w:br/>
        <w:t>ф</w:t>
        <w:br/>
        <w:br/>
        <w:t>е</w:t>
        <w:br/>
        <w:br/>
        <w:t>к</w:t>
        <w:br/>
        <w:br/>
        <w:t>т</w:t>
        <w:br/>
        <w:br/>
        <w:t>и</w:t>
        <w:br/>
        <w:br/>
        <w:t>в</w:t>
        <w:br/>
        <w:br/>
        <w:t>н</w:t>
        <w:br/>
        <w:br/>
        <w:t>о</w:t>
        <w:br/>
        <w:br/>
        <w:t>м</w:t>
        <w:br/>
        <w:br/>
        <w:t>у</w:t>
        <w:br/>
        <w:br/>
        <w:t xml:space="preserve"> </w:t>
        <w:br/>
        <w:br/>
        <w:t>п</w:t>
        <w:br/>
        <w:br/>
        <w:t>р</w:t>
        <w:br/>
        <w:br/>
        <w:t>и</w:t>
        <w:br/>
        <w:br/>
        <w:t>н</w:t>
        <w:br/>
        <w:br/>
        <w:t>я</w:t>
        <w:br/>
        <w:br/>
        <w:t>т</w:t>
        <w:br/>
        <w:br/>
        <w:t>и</w:t>
        <w:br/>
        <w:br/>
        <w:t>ю</w:t>
        <w:br/>
        <w:br/>
        <w:t xml:space="preserve"> </w:t>
        <w:br/>
        <w:br/>
        <w:t>р</w:t>
        <w:br/>
        <w:br/>
        <w:t>е</w:t>
        <w:br/>
        <w:br/>
        <w:t>ш</w:t>
        <w:br/>
        <w:br/>
        <w:t>е</w:t>
        <w:br/>
        <w:br/>
        <w:t>н</w:t>
        <w:br/>
        <w:br/>
        <w:t>и</w:t>
        <w:br/>
        <w:br/>
        <w:t>й</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Е</w:t>
        <w:br/>
        <w:br/>
        <w:t>д</w:t>
        <w:br/>
        <w:br/>
        <w:t>и</w:t>
        <w:br/>
        <w:br/>
        <w:t>н</w:t>
        <w:br/>
        <w:br/>
        <w:t>а</w:t>
        <w:br/>
        <w:br/>
        <w:t>я</w:t>
        <w:br/>
        <w:br/>
        <w:t xml:space="preserve"> </w:t>
        <w:br/>
        <w:br/>
        <w:t>ц</w:t>
        <w:br/>
        <w:br/>
        <w:t>и</w:t>
        <w:br/>
        <w:br/>
        <w:t>ф</w:t>
        <w:br/>
        <w:br/>
        <w:t>р</w:t>
        <w:br/>
        <w:br/>
        <w:t>о</w:t>
        <w:br/>
        <w:br/>
        <w:t>в</w:t>
        <w:br/>
        <w:br/>
        <w:t>а</w:t>
        <w:br/>
        <w:br/>
        <w:t>я</w:t>
        <w:br/>
        <w:br/>
        <w:t xml:space="preserve"> </w:t>
        <w:br/>
        <w:br/>
        <w:t>п</w:t>
        <w:br/>
        <w:br/>
        <w:t>л</w:t>
        <w:br/>
        <w:br/>
        <w:t>а</w:t>
        <w:br/>
        <w:br/>
        <w:t>т</w:t>
        <w:br/>
        <w:br/>
        <w:t>ф</w:t>
        <w:br/>
        <w:br/>
        <w:t>о</w:t>
        <w:br/>
        <w:br/>
        <w:t>р</w:t>
        <w:br/>
        <w:br/>
        <w:t>м</w:t>
        <w:br/>
        <w:br/>
        <w:t>а</w:t>
        <w:br/>
        <w:br/>
        <w:t xml:space="preserve"> </w:t>
        <w:br/>
        <w:br/>
        <w:t>о</w:t>
        <w:br/>
        <w:br/>
        <w:t>б</w:t>
        <w:br/>
        <w:br/>
        <w:t>е</w:t>
        <w:br/>
        <w:br/>
        <w:t>с</w:t>
        <w:br/>
        <w:br/>
        <w:t>п</w:t>
        <w:br/>
        <w:br/>
        <w:t>е</w:t>
        <w:br/>
        <w:br/>
        <w:t>ч</w:t>
        <w:br/>
        <w:br/>
        <w:t>и</w:t>
        <w:br/>
        <w:br/>
        <w:t>в</w:t>
        <w:br/>
        <w:br/>
        <w:t>а</w:t>
        <w:br/>
        <w:br/>
        <w:t>е</w:t>
        <w:br/>
        <w:br/>
        <w:t>т</w:t>
        <w:br/>
        <w:br/>
        <w:t xml:space="preserve"> </w:t>
        <w:br/>
        <w:br/>
        <w:t>ц</w:t>
        <w:br/>
        <w:br/>
        <w:t>е</w:t>
        <w:br/>
        <w:br/>
        <w:t>н</w:t>
        <w:br/>
        <w:br/>
        <w:t>т</w:t>
        <w:br/>
        <w:br/>
        <w:t>р</w:t>
        <w:br/>
        <w:br/>
        <w:t>а</w:t>
        <w:br/>
        <w:br/>
        <w:t>л</w:t>
        <w:br/>
        <w:br/>
        <w:t>и</w:t>
        <w:br/>
        <w:br/>
        <w:t>з</w:t>
        <w:br/>
        <w:br/>
        <w:t>о</w:t>
        <w:br/>
        <w:br/>
        <w:t>в</w:t>
        <w:br/>
        <w:br/>
        <w:t>а</w:t>
        <w:br/>
        <w:br/>
        <w:t>н</w:t>
        <w:br/>
        <w:br/>
        <w:t>н</w:t>
        <w:br/>
        <w:br/>
        <w:t>ы</w:t>
        <w:br/>
        <w:br/>
        <w:t>й</w:t>
        <w:br/>
        <w:br/>
        <w:t xml:space="preserve"> </w:t>
        <w:br/>
        <w:br/>
        <w:t>д</w:t>
        <w:br/>
        <w:br/>
        <w:t>о</w:t>
        <w:br/>
        <w:br/>
        <w:t>с</w:t>
        <w:br/>
        <w:br/>
        <w:t>т</w:t>
        <w:br/>
        <w:br/>
        <w:t>у</w:t>
        <w:br/>
        <w:br/>
        <w:t>п</w:t>
        <w:br/>
        <w:br/>
        <w:t xml:space="preserve"> </w:t>
        <w:br/>
        <w:br/>
        <w:t>к</w:t>
        <w:br/>
        <w:br/>
        <w:t xml:space="preserve"> </w:t>
        <w:br/>
        <w:br/>
        <w:t>д</w:t>
        <w:br/>
        <w:br/>
        <w:t>а</w:t>
        <w:br/>
        <w:br/>
        <w:t>н</w:t>
        <w:br/>
        <w:br/>
        <w:t>н</w:t>
        <w:br/>
        <w:br/>
        <w:t>ы</w:t>
        <w:br/>
        <w:br/>
        <w:t>м</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ю</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и</w:t>
        <w:br/>
        <w:br/>
        <w:t>з</w:t>
        <w:br/>
        <w:br/>
        <w:t>и</w:t>
        <w:br/>
        <w:br/>
        <w:t>р</w:t>
        <w:br/>
        <w:br/>
        <w:t>о</w:t>
        <w:br/>
        <w:br/>
        <w:t>в</w:t>
        <w:br/>
        <w:br/>
        <w:t>а</w:t>
        <w:br/>
        <w:br/>
        <w:t>н</w:t>
        <w:br/>
        <w:br/>
        <w:t>н</w:t>
        <w:br/>
        <w:br/>
        <w:t>ы</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ф</w:t>
        <w:br/>
        <w:br/>
        <w:t>о</w:t>
        <w:br/>
        <w:br/>
        <w:t>р</w:t>
        <w:br/>
        <w:br/>
        <w:t>м</w:t>
        <w:br/>
        <w:br/>
        <w:t>а</w:t>
        <w:br/>
        <w:br/>
        <w:t>т</w:t>
        <w:br/>
        <w:br/>
        <w:t>о</w:t>
        <w:br/>
        <w:br/>
        <w:t>в</w:t>
        <w:br/>
        <w:br/>
        <w:t xml:space="preserve"> </w:t>
        <w:br/>
        <w:br/>
        <w:t>д</w:t>
        <w:br/>
        <w:br/>
        <w:t>а</w:t>
        <w:br/>
        <w:br/>
        <w:t>н</w:t>
        <w:br/>
        <w:br/>
        <w:t>н</w:t>
        <w:br/>
        <w:br/>
        <w:t>ы</w:t>
        <w:br/>
        <w:br/>
        <w:t>х</w:t>
        <w:br/>
        <w:br/>
        <w:t xml:space="preserve"> </w:t>
        <w:br/>
        <w:br/>
        <w:t>о</w:t>
        <w:br/>
        <w:br/>
        <w:t>б</w:t>
        <w:br/>
        <w:br/>
        <w:t>л</w:t>
        <w:br/>
        <w:br/>
        <w:t>е</w:t>
        <w:br/>
        <w:br/>
        <w:t>г</w:t>
        <w:br/>
        <w:br/>
        <w:t>ч</w:t>
        <w:br/>
        <w:br/>
        <w:t>а</w:t>
        <w:br/>
        <w:br/>
        <w:t>е</w:t>
        <w:br/>
        <w:br/>
        <w:t>т</w:t>
        <w:br/>
        <w:br/>
        <w:t xml:space="preserve"> </w:t>
        <w:br/>
        <w:br/>
        <w:t>и</w:t>
        <w:br/>
        <w:br/>
        <w:t>н</w:t>
        <w:br/>
        <w:br/>
        <w:t>т</w:t>
        <w:br/>
        <w:br/>
        <w:t>е</w:t>
        <w:br/>
        <w:br/>
        <w:t>г</w:t>
        <w:br/>
        <w:br/>
        <w:t>р</w:t>
        <w:br/>
        <w:br/>
        <w:t>а</w:t>
        <w:br/>
        <w:br/>
        <w:t>ц</w:t>
        <w:br/>
        <w:br/>
        <w:t>и</w:t>
        <w:br/>
        <w:br/>
        <w:t>ю</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 xml:space="preserve"> </w:t>
        <w:br/>
        <w:br/>
        <w:t>о</w:t>
        <w:br/>
        <w:br/>
        <w:t>б</w:t>
        <w:br/>
        <w:br/>
        <w:t>е</w:t>
        <w:br/>
        <w:br/>
        <w:t>с</w:t>
        <w:br/>
        <w:br/>
        <w:t>п</w:t>
        <w:br/>
        <w:br/>
        <w:t>е</w:t>
        <w:br/>
        <w:br/>
        <w:t>ч</w:t>
        <w:br/>
        <w:br/>
        <w:t>и</w:t>
        <w:br/>
        <w:br/>
        <w:t>в</w:t>
        <w:br/>
        <w:br/>
        <w:t>а</w:t>
        <w:br/>
        <w:br/>
        <w:t>ю</w:t>
        <w:br/>
        <w:br/>
        <w:t>т</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 xml:space="preserve"> </w:t>
        <w:br/>
        <w:br/>
        <w:t>и</w:t>
        <w:br/>
        <w:br/>
        <w:t xml:space="preserve"> </w:t>
        <w:br/>
        <w:br/>
        <w:t>г</w:t>
        <w:br/>
        <w:br/>
        <w:t>и</w:t>
        <w:br/>
        <w:br/>
        <w:t>б</w:t>
        <w:br/>
        <w:br/>
        <w:t>к</w:t>
        <w:br/>
        <w:br/>
        <w:t>о</w:t>
        <w:br/>
        <w:br/>
        <w:t>с</w:t>
        <w:br/>
        <w:br/>
        <w:t>т</w:t>
        <w:br/>
        <w:br/>
        <w:t>ь</w:t>
        <w:br/>
        <w:br/>
        <w:t xml:space="preserve"> </w:t>
        <w:br/>
        <w:br/>
        <w:t>п</w:t>
        <w:br/>
        <w:br/>
        <w:t>л</w:t>
        <w:br/>
        <w:br/>
        <w:t>а</w:t>
        <w:br/>
        <w:br/>
        <w:t>т</w:t>
        <w:br/>
        <w:br/>
        <w:t>ф</w:t>
        <w:br/>
        <w:br/>
        <w:t>о</w:t>
        <w:br/>
        <w:br/>
        <w:t>р</w:t>
        <w:br/>
        <w:br/>
        <w:t>м</w:t>
        <w:br/>
        <w:br/>
        <w:t>ы</w:t>
        <w:br/>
        <w:br/>
        <w:t>.</w:t>
        <w:br/>
        <w:br/>
        <w:br/>
        <w:br/>
        <w:br/>
        <w:br/>
        <w:br/>
        <w:br/>
        <w:t>*</w:t>
        <w:br/>
        <w:br/>
        <w:t>*</w:t>
        <w:br/>
        <w:br/>
        <w:t>I</w:t>
        <w:br/>
        <w:br/>
        <w:t>I</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И</w:t>
        <w:br/>
        <w:br/>
        <w:t xml:space="preserve"> </w:t>
        <w:br/>
        <w:br/>
        <w:t>и</w:t>
        <w:br/>
        <w:br/>
        <w:t xml:space="preserve"> </w:t>
        <w:br/>
        <w:br/>
        <w:t>М</w:t>
        <w:br/>
        <w:br/>
        <w:t>О</w:t>
        <w:br/>
        <w:br/>
        <w:t xml:space="preserve"> </w:t>
        <w:br/>
        <w:br/>
        <w:t>п</w:t>
        <w:br/>
        <w:br/>
        <w:t>о</w:t>
        <w:br/>
        <w:br/>
        <w:t>з</w:t>
        <w:br/>
        <w:br/>
        <w:t>в</w:t>
        <w:br/>
        <w:br/>
        <w:t>о</w:t>
        <w:br/>
        <w:br/>
        <w:t>л</w:t>
        <w:br/>
        <w:br/>
        <w:t>я</w:t>
        <w:br/>
        <w:br/>
        <w:t>ю</w:t>
        <w:br/>
        <w:br/>
        <w:t>т</w:t>
        <w:br/>
        <w:br/>
        <w:t xml:space="preserve"> </w:t>
        <w:br/>
        <w:br/>
        <w:t>а</w:t>
        <w:br/>
        <w:br/>
        <w:t>н</w:t>
        <w:br/>
        <w:br/>
        <w:t>а</w:t>
        <w:br/>
        <w:br/>
        <w:t>л</w:t>
        <w:br/>
        <w:br/>
        <w:t>и</w:t>
        <w:br/>
        <w:br/>
        <w:t>з</w:t>
        <w:br/>
        <w:br/>
        <w:t>и</w:t>
        <w:br/>
        <w:br/>
        <w:t>р</w:t>
        <w:br/>
        <w:br/>
        <w:t>о</w:t>
        <w:br/>
        <w:br/>
        <w:t>в</w:t>
        <w:br/>
        <w:br/>
        <w:t>а</w:t>
        <w:br/>
        <w:br/>
        <w:t>т</w:t>
        <w:br/>
        <w:br/>
        <w:t>ь</w:t>
        <w:br/>
        <w:br/>
        <w:t xml:space="preserve"> </w:t>
        <w:br/>
        <w:br/>
        <w:t>б</w:t>
        <w:br/>
        <w:br/>
        <w:t>о</w:t>
        <w:br/>
        <w:br/>
        <w:t>л</w:t>
        <w:br/>
        <w:br/>
        <w:t>ь</w:t>
        <w:br/>
        <w:br/>
        <w:t>ш</w:t>
        <w:br/>
        <w:br/>
        <w:t>и</w:t>
        <w:br/>
        <w:br/>
        <w:t>е</w:t>
        <w:br/>
        <w:br/>
        <w:t xml:space="preserve"> </w:t>
        <w:br/>
        <w:br/>
        <w:t>о</w:t>
        <w:br/>
        <w:br/>
        <w:t>б</w:t>
        <w:br/>
        <w:br/>
        <w:t>ъ</w:t>
        <w:br/>
        <w:br/>
        <w:t>е</w:t>
        <w:br/>
        <w:br/>
        <w:t>м</w:t>
        <w:br/>
        <w:br/>
        <w:t>ы</w:t>
        <w:br/>
        <w:br/>
        <w:t xml:space="preserve"> </w:t>
        <w:br/>
        <w:br/>
        <w:t>д</w:t>
        <w:br/>
        <w:br/>
        <w:t>а</w:t>
        <w:br/>
        <w:br/>
        <w:t>н</w:t>
        <w:br/>
        <w:br/>
        <w:t>н</w:t>
        <w:br/>
        <w:br/>
        <w:t>ы</w:t>
        <w:br/>
        <w:br/>
        <w:t>х</w:t>
        <w:br/>
        <w:br/>
        <w:t xml:space="preserve"> </w:t>
        <w:br/>
        <w:br/>
        <w:t>и</w:t>
        <w:br/>
        <w:br/>
        <w:t xml:space="preserve"> </w:t>
        <w:br/>
        <w:br/>
        <w:t>в</w:t>
        <w:br/>
        <w:br/>
        <w:t>ы</w:t>
        <w:br/>
        <w:br/>
        <w:t>я</w:t>
        <w:br/>
        <w:br/>
        <w:t>в</w:t>
        <w:br/>
        <w:br/>
        <w:t>л</w:t>
        <w:br/>
        <w:br/>
        <w:t>я</w:t>
        <w:br/>
        <w:br/>
        <w:t>т</w:t>
        <w:br/>
        <w:br/>
        <w:t>ь</w:t>
        <w:br/>
        <w:br/>
        <w:t xml:space="preserve"> </w:t>
        <w:br/>
        <w:br/>
        <w:t>с</w:t>
        <w:br/>
        <w:br/>
        <w:t>к</w:t>
        <w:br/>
        <w:br/>
        <w:t>р</w:t>
        <w:br/>
        <w:br/>
        <w:t>ы</w:t>
        <w:br/>
        <w:br/>
        <w:t>т</w:t>
        <w:br/>
        <w:br/>
        <w:t>ы</w:t>
        <w:br/>
        <w:br/>
        <w:t>е</w:t>
        <w:br/>
        <w:br/>
        <w:t xml:space="preserve"> </w:t>
        <w:br/>
        <w:br/>
        <w:t>з</w:t>
        <w:br/>
        <w:br/>
        <w:t>а</w:t>
        <w:br/>
        <w:br/>
        <w:t>к</w:t>
        <w:br/>
        <w:br/>
        <w:t>о</w:t>
        <w:br/>
        <w:br/>
        <w:t>н</w:t>
        <w:br/>
        <w:br/>
        <w:t>о</w:t>
        <w:br/>
        <w:br/>
        <w:t>м</w:t>
        <w:br/>
        <w:br/>
        <w:t>е</w:t>
        <w:br/>
        <w:br/>
        <w:t>р</w:t>
        <w:br/>
        <w:br/>
        <w:t>н</w:t>
        <w:br/>
        <w:br/>
        <w:t>о</w:t>
        <w:br/>
        <w:br/>
        <w:t>с</w:t>
        <w:br/>
        <w:br/>
        <w:t>т</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м</w:t>
        <w:br/>
        <w:br/>
        <w:t>о</w:t>
        <w:br/>
        <w:br/>
        <w:t>г</w:t>
        <w:br/>
        <w:br/>
        <w:t>у</w:t>
        <w:br/>
        <w:br/>
        <w:t>т</w:t>
        <w:br/>
        <w:br/>
        <w:t xml:space="preserve"> </w:t>
        <w:br/>
        <w:br/>
        <w:t>и</w:t>
        <w:br/>
        <w:br/>
        <w:t>с</w:t>
        <w:br/>
        <w:br/>
        <w:t>п</w:t>
        <w:br/>
        <w:br/>
        <w:t>о</w:t>
        <w:br/>
        <w:br/>
        <w:t>л</w:t>
        <w:br/>
        <w:br/>
        <w:t>ь</w:t>
        <w:br/>
        <w:br/>
        <w:t>з</w:t>
        <w:br/>
        <w:br/>
        <w:t>о</w:t>
        <w:br/>
        <w:br/>
        <w:t>в</w:t>
        <w:br/>
        <w:br/>
        <w:t>а</w:t>
        <w:br/>
        <w:br/>
        <w:t>т</w:t>
        <w:br/>
        <w:br/>
        <w:t>ь</w:t>
        <w:br/>
        <w:br/>
        <w:t>с</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И</w:t>
        <w:br/>
        <w:br/>
        <w:t xml:space="preserve"> </w:t>
        <w:br/>
        <w:br/>
        <w:t>м</w:t>
        <w:br/>
        <w:br/>
        <w:t>о</w:t>
        <w:br/>
        <w:br/>
        <w:t>ж</w:t>
        <w:br/>
        <w:br/>
        <w:t>е</w:t>
        <w:br/>
        <w:br/>
        <w:t>т</w:t>
        <w:br/>
        <w:br/>
        <w:t xml:space="preserve"> </w:t>
        <w:br/>
        <w:br/>
        <w:t>а</w:t>
        <w:br/>
        <w:br/>
        <w:t>в</w:t>
        <w:br/>
        <w:br/>
        <w:t>т</w:t>
        <w:br/>
        <w:br/>
        <w:t>о</w:t>
        <w:br/>
        <w:br/>
        <w:t>м</w:t>
        <w:br/>
        <w:br/>
        <w:t>а</w:t>
        <w:br/>
        <w:br/>
        <w:t>т</w:t>
        <w:br/>
        <w:br/>
        <w:t>и</w:t>
        <w:br/>
        <w:br/>
        <w:t>з</w:t>
        <w:br/>
        <w:br/>
        <w:t>и</w:t>
        <w:br/>
        <w:br/>
        <w:t>р</w:t>
        <w:br/>
        <w:br/>
        <w:t>о</w:t>
        <w:br/>
        <w:br/>
        <w:t>в</w:t>
        <w:br/>
        <w:br/>
        <w:t>а</w:t>
        <w:br/>
        <w:br/>
        <w:t>т</w:t>
        <w:br/>
        <w:br/>
        <w:t>ь</w:t>
        <w:br/>
        <w:br/>
        <w:t xml:space="preserve"> </w:t>
        <w:br/>
        <w:br/>
        <w:t>р</w:t>
        <w:br/>
        <w:br/>
        <w:t>у</w:t>
        <w:br/>
        <w:br/>
        <w:t>т</w:t>
        <w:br/>
        <w:br/>
        <w:t>и</w:t>
        <w:br/>
        <w:br/>
        <w:t>н</w:t>
        <w:br/>
        <w:br/>
        <w:t>н</w:t>
        <w:br/>
        <w:br/>
        <w:t>ы</w:t>
        <w:br/>
        <w:br/>
        <w:t>е</w:t>
        <w:br/>
        <w:br/>
        <w:t xml:space="preserve"> </w:t>
        <w:br/>
        <w:br/>
        <w:t>з</w:t>
        <w:br/>
        <w:br/>
        <w:t>а</w:t>
        <w:br/>
        <w:br/>
        <w:t>д</w:t>
        <w:br/>
        <w:br/>
        <w:t>а</w:t>
        <w:br/>
        <w:br/>
        <w:t>ч</w:t>
        <w:br/>
        <w:br/>
        <w:t>и</w:t>
        <w:br/>
        <w:br/>
        <w:t xml:space="preserve"> </w:t>
        <w:br/>
        <w:br/>
        <w:t>и</w:t>
        <w:br/>
        <w:br/>
        <w:t xml:space="preserve"> </w:t>
        <w:br/>
        <w:br/>
        <w:t>п</w:t>
        <w:br/>
        <w:br/>
        <w:t>о</w:t>
        <w:br/>
        <w:br/>
        <w:t>в</w:t>
        <w:br/>
        <w:br/>
        <w:t>ы</w:t>
        <w:br/>
        <w:br/>
        <w:t>с</w:t>
        <w:br/>
        <w:br/>
        <w:t>и</w:t>
        <w:br/>
        <w:br/>
        <w:t>т</w:t>
        <w:br/>
        <w:br/>
        <w:t>ь</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 xml:space="preserve"> </w:t>
        <w:br/>
        <w:br/>
        <w:t>А</w:t>
        <w:br/>
        <w:br/>
        <w:t>л</w:t>
        <w:br/>
        <w:br/>
        <w:t>г</w:t>
        <w:br/>
        <w:br/>
        <w:t>о</w:t>
        <w:br/>
        <w:br/>
        <w:t>р</w:t>
        <w:br/>
        <w:br/>
        <w:t>и</w:t>
        <w:br/>
        <w:br/>
        <w:t>т</w:t>
        <w:br/>
        <w:br/>
        <w:t>м</w:t>
        <w:br/>
        <w:br/>
        <w:t>ы</w:t>
        <w:br/>
        <w:br/>
        <w:t xml:space="preserve"> </w:t>
        <w:br/>
        <w:br/>
        <w:t>М</w:t>
        <w:br/>
        <w:br/>
        <w:t>О</w:t>
        <w:br/>
        <w:br/>
        <w:t xml:space="preserve"> </w:t>
        <w:br/>
        <w:br/>
        <w:t>п</w:t>
        <w:br/>
        <w:br/>
        <w:t>о</w:t>
        <w:br/>
        <w:br/>
        <w:t>в</w:t>
        <w:br/>
        <w:br/>
        <w:t>ы</w:t>
        <w:br/>
        <w:br/>
        <w:t>ш</w:t>
        <w:br/>
        <w:br/>
        <w:t>а</w:t>
        <w:br/>
        <w:br/>
        <w:t>ю</w:t>
        <w:br/>
        <w:br/>
        <w:t>т</w:t>
        <w:br/>
        <w:br/>
        <w:t xml:space="preserve"> </w:t>
        <w:br/>
        <w:br/>
        <w:t>э</w:t>
        <w:br/>
        <w:br/>
        <w:t>ф</w:t>
        <w:br/>
        <w:br/>
        <w:t>ф</w:t>
        <w:br/>
        <w:br/>
        <w:t>е</w:t>
        <w:br/>
        <w:br/>
        <w:t>к</w:t>
        <w:br/>
        <w:br/>
        <w:t>т</w:t>
        <w:br/>
        <w:br/>
        <w:t>и</w:t>
        <w:br/>
        <w:br/>
        <w:t>в</w:t>
        <w:br/>
        <w:br/>
        <w:t>н</w:t>
        <w:br/>
        <w:br/>
        <w:t>о</w:t>
        <w:br/>
        <w:br/>
        <w:t>с</w:t>
        <w:br/>
        <w:br/>
        <w:t>т</w:t>
        <w:br/>
        <w:br/>
        <w:t>ь</w:t>
        <w:br/>
        <w:br/>
        <w:t xml:space="preserve"> </w:t>
        <w:br/>
        <w:br/>
        <w:t>л</w:t>
        <w:br/>
        <w:br/>
        <w:t>о</w:t>
        <w:br/>
        <w:br/>
        <w:t>г</w:t>
        <w:br/>
        <w:br/>
        <w:t>и</w:t>
        <w:br/>
        <w:br/>
        <w:t>с</w:t>
        <w:br/>
        <w:br/>
        <w:t>т</w:t>
        <w:br/>
        <w:br/>
        <w:t>и</w:t>
        <w:br/>
        <w:br/>
        <w:t>к</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br/>
        <w:br/>
        <w:br/>
        <w:br/>
        <w:br/>
        <w:br/>
        <w:t>*</w:t>
        <w:br/>
        <w:br/>
        <w:t>*</w:t>
        <w:br/>
        <w:br/>
        <w:t>I</w:t>
        <w:br/>
        <w:br/>
        <w:t>I</w:t>
        <w:br/>
        <w:br/>
        <w:t>I</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о</w:t>
        <w:br/>
        <w:br/>
        <w:t>к</w:t>
        <w:br/>
        <w:br/>
        <w:t>р</w:t>
        <w:br/>
        <w:br/>
        <w:t>а</w:t>
        <w:br/>
        <w:br/>
        <w:t>щ</w:t>
        <w:br/>
        <w:br/>
        <w:t>е</w:t>
        <w:br/>
        <w:br/>
        <w:t>н</w:t>
        <w:br/>
        <w:br/>
        <w:t>и</w:t>
        <w:br/>
        <w:br/>
        <w:t>е</w:t>
        <w:br/>
        <w:br/>
        <w:t xml:space="preserve"> </w:t>
        <w:br/>
        <w:br/>
        <w:t>п</w:t>
        <w:br/>
        <w:br/>
        <w:t>р</w:t>
        <w:br/>
        <w:br/>
        <w:t>о</w:t>
        <w:br/>
        <w:br/>
        <w:t>с</w:t>
        <w:br/>
        <w:br/>
        <w:t>т</w:t>
        <w:br/>
        <w:br/>
        <w:t>о</w:t>
        <w:br/>
        <w:br/>
        <w:t>е</w:t>
        <w:br/>
        <w:br/>
        <w:t>в</w:t>
        <w:br/>
        <w:br/>
        <w:t xml:space="preserve"> </w:t>
        <w:br/>
        <w:br/>
        <w:t>и</w:t>
        <w:br/>
        <w:br/>
        <w:t xml:space="preserve"> </w:t>
        <w:br/>
        <w:br/>
        <w:t>з</w:t>
        <w:br/>
        <w:br/>
        <w:t>а</w:t>
        <w:br/>
        <w:br/>
        <w:t>т</w:t>
        <w:br/>
        <w:br/>
        <w:t>р</w:t>
        <w:br/>
        <w:br/>
        <w:t>а</w:t>
        <w:br/>
        <w:br/>
        <w:t>т</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е</w:t>
        <w:br/>
        <w:br/>
        <w:t>г</w:t>
        <w:br/>
        <w:br/>
        <w:t>у</w:t>
        <w:br/>
        <w:br/>
        <w:t>л</w:t>
        <w:br/>
        <w:br/>
        <w:t>я</w:t>
        <w:br/>
        <w:br/>
        <w:t>р</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п</w:t>
        <w:br/>
        <w:br/>
        <w:t>о</w:t>
        <w:br/>
        <w:br/>
        <w:t>з</w:t>
        <w:br/>
        <w:br/>
        <w:t>в</w:t>
        <w:br/>
        <w:br/>
        <w:t>о</w:t>
        <w:br/>
        <w:br/>
        <w:t>л</w:t>
        <w:br/>
        <w:br/>
        <w:t>я</w:t>
        <w:br/>
        <w:br/>
        <w:t>е</w:t>
        <w:br/>
        <w:br/>
        <w:t>т</w:t>
        <w:br/>
        <w:br/>
        <w:t xml:space="preserve"> </w:t>
        <w:br/>
        <w:br/>
        <w:t>п</w:t>
        <w:br/>
        <w:br/>
        <w:t>р</w:t>
        <w:br/>
        <w:br/>
        <w:t>е</w:t>
        <w:br/>
        <w:br/>
        <w:t>д</w:t>
        <w:br/>
        <w:br/>
        <w:t>о</w:t>
        <w:br/>
        <w:br/>
        <w:t>т</w:t>
        <w:br/>
        <w:br/>
        <w:t>в</w:t>
        <w:br/>
        <w:br/>
        <w:t>р</w:t>
        <w:br/>
        <w:br/>
        <w:t>а</w:t>
        <w:br/>
        <w:br/>
        <w:t>т</w:t>
        <w:br/>
        <w:br/>
        <w:t>и</w:t>
        <w:br/>
        <w:br/>
        <w:t>т</w:t>
        <w:br/>
        <w:br/>
        <w:t>ь</w:t>
        <w:br/>
        <w:br/>
        <w:t xml:space="preserve"> </w:t>
        <w:br/>
        <w:br/>
        <w:t>о</w:t>
        <w:br/>
        <w:br/>
        <w:t>т</w:t>
        <w:br/>
        <w:br/>
        <w:t>к</w:t>
        <w:br/>
        <w:br/>
        <w:t>а</w:t>
        <w:br/>
        <w:br/>
        <w:t>з</w:t>
        <w:br/>
        <w:br/>
        <w:t>ы</w:t>
        <w:br/>
        <w:br/>
        <w:t xml:space="preserve"> </w:t>
        <w:br/>
        <w:br/>
        <w:t>и</w:t>
        <w:br/>
        <w:br/>
        <w:t xml:space="preserve"> </w:t>
        <w:br/>
        <w:br/>
        <w:t>п</w:t>
        <w:br/>
        <w:br/>
        <w:t>р</w:t>
        <w:br/>
        <w:br/>
        <w:t>о</w:t>
        <w:br/>
        <w:br/>
        <w:t>д</w:t>
        <w:br/>
        <w:br/>
        <w:t>л</w:t>
        <w:br/>
        <w:br/>
        <w:t>и</w:t>
        <w:br/>
        <w:br/>
        <w:t>т</w:t>
        <w:br/>
        <w:br/>
        <w:t>ь</w:t>
        <w:br/>
        <w:br/>
        <w:t xml:space="preserve"> </w:t>
        <w:br/>
        <w:br/>
        <w:t>с</w:t>
        <w:br/>
        <w:br/>
        <w:t>р</w:t>
        <w:br/>
        <w:br/>
        <w:t>о</w:t>
        <w:br/>
        <w:br/>
        <w:t>к</w:t>
        <w:br/>
        <w:br/>
        <w:t xml:space="preserve"> </w:t>
        <w:br/>
        <w:br/>
        <w:t>е</w:t>
        <w:br/>
        <w:br/>
        <w:t>г</w:t>
        <w:br/>
        <w:br/>
        <w:t>о</w:t>
        <w:br/>
        <w:br/>
        <w:t xml:space="preserve"> </w:t>
        <w:br/>
        <w:br/>
        <w:t>с</w:t>
        <w:br/>
        <w:br/>
        <w:t>л</w:t>
        <w:br/>
        <w:br/>
        <w:t>у</w:t>
        <w:br/>
        <w:br/>
        <w:t>ж</w:t>
        <w:br/>
        <w:br/>
        <w:t>б</w:t>
        <w:br/>
        <w:br/>
        <w:t>ы</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и</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п</w:t>
        <w:br/>
        <w:br/>
        <w:t>о</w:t>
        <w:br/>
        <w:br/>
        <w:t>з</w:t>
        <w:br/>
        <w:br/>
        <w:t>в</w:t>
        <w:br/>
        <w:br/>
        <w:t>о</w:t>
        <w:br/>
        <w:br/>
        <w:t>л</w:t>
        <w:br/>
        <w:br/>
        <w:t>я</w:t>
        <w:br/>
        <w:br/>
        <w:t>е</w:t>
        <w:br/>
        <w:br/>
        <w:t>т</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о</w:t>
        <w:br/>
        <w:br/>
        <w:t>т</w:t>
        <w:br/>
        <w:br/>
        <w:t>к</w:t>
        <w:br/>
        <w:br/>
        <w:t>а</w:t>
        <w:br/>
        <w:br/>
        <w:t>з</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п</w:t>
        <w:br/>
        <w:br/>
        <w:t>л</w:t>
        <w:br/>
        <w:br/>
        <w:t>а</w:t>
        <w:br/>
        <w:br/>
        <w:t>н</w:t>
        <w:br/>
        <w:br/>
        <w:t>и</w:t>
        <w:br/>
        <w:br/>
        <w:t>р</w:t>
        <w:br/>
        <w:br/>
        <w:t>о</w:t>
        <w:br/>
        <w:br/>
        <w:t>в</w:t>
        <w:br/>
        <w:br/>
        <w:t>а</w:t>
        <w:br/>
        <w:br/>
        <w:t>т</w:t>
        <w:br/>
        <w:br/>
        <w:t>ь</w:t>
        <w:br/>
        <w:br/>
        <w:t xml:space="preserve"> </w:t>
        <w:br/>
        <w:br/>
        <w:t>р</w:t>
        <w:br/>
        <w:br/>
        <w:t>е</w:t>
        <w:br/>
        <w:br/>
        <w:t>м</w:t>
        <w:br/>
        <w:br/>
        <w:t>о</w:t>
        <w:br/>
        <w:br/>
        <w:t>н</w:t>
        <w:br/>
        <w:br/>
        <w:t>т</w:t>
        <w:br/>
        <w:br/>
        <w:t>н</w:t>
        <w:br/>
        <w:br/>
        <w:t>ы</w:t>
        <w:br/>
        <w:br/>
        <w:t>е</w:t>
        <w:br/>
        <w:br/>
        <w:t xml:space="preserve"> </w:t>
        <w:br/>
        <w:br/>
        <w:t>р</w:t>
        <w:br/>
        <w:br/>
        <w:t>а</w:t>
        <w:br/>
        <w:br/>
        <w:t>б</w:t>
        <w:br/>
        <w:br/>
        <w:t>о</w:t>
        <w:br/>
        <w:br/>
        <w:t>т</w:t>
        <w:br/>
        <w:br/>
        <w:t>ы</w:t>
        <w:br/>
        <w:br/>
        <w:t xml:space="preserve"> </w:t>
        <w:br/>
        <w:br/>
        <w:t>и</w:t>
        <w:br/>
        <w:br/>
        <w:t xml:space="preserve"> </w:t>
        <w:br/>
        <w:br/>
        <w:t>с</w:t>
        <w:br/>
        <w:br/>
        <w:t>о</w:t>
        <w:br/>
        <w:br/>
        <w:t>к</w:t>
        <w:br/>
        <w:br/>
        <w:t>р</w:t>
        <w:br/>
        <w:br/>
        <w:t>а</w:t>
        <w:br/>
        <w:br/>
        <w:t>т</w:t>
        <w:br/>
        <w:br/>
        <w:t>и</w:t>
        <w:br/>
        <w:br/>
        <w:t>т</w:t>
        <w:br/>
        <w:br/>
        <w:t>ь</w:t>
        <w:br/>
        <w:br/>
        <w:t xml:space="preserve"> </w:t>
        <w:br/>
        <w:br/>
        <w:t>в</w:t>
        <w:br/>
        <w:br/>
        <w:t>р</w:t>
        <w:br/>
        <w:br/>
        <w:t>е</w:t>
        <w:br/>
        <w:br/>
        <w:t>м</w:t>
        <w:br/>
        <w:br/>
        <w:t>я</w:t>
        <w:br/>
        <w:br/>
        <w:t xml:space="preserve"> </w:t>
        <w:br/>
        <w:br/>
        <w:t>п</w:t>
        <w:br/>
        <w:br/>
        <w:t>р</w:t>
        <w:br/>
        <w:br/>
        <w:t>о</w:t>
        <w:br/>
        <w:br/>
        <w:t>с</w:t>
        <w:br/>
        <w:br/>
        <w:t>т</w:t>
        <w:br/>
        <w:br/>
        <w:t>о</w:t>
        <w:br/>
        <w:br/>
        <w:t>я</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 xml:space="preserve"> </w:t>
        <w:br/>
        <w:br/>
        <w:t>и</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I</w:t>
        <w:br/>
        <w:br/>
        <w:t>V</w:t>
        <w:br/>
        <w:br/>
        <w:t>.</w:t>
        <w:br/>
        <w:br/>
        <w:t xml:space="preserve"> </w:t>
        <w:br/>
        <w:br/>
        <w:t>О</w:t>
        <w:br/>
        <w:br/>
        <w:t>п</w:t>
        <w:br/>
        <w:br/>
        <w:t>т</w:t>
        <w:br/>
        <w:br/>
        <w:t>и</w:t>
        <w:br/>
        <w:br/>
        <w:t>м</w:t>
        <w:br/>
        <w:br/>
        <w:t>и</w:t>
        <w:br/>
        <w:br/>
        <w:t>з</w:t>
        <w:br/>
        <w:br/>
        <w:t>а</w:t>
        <w:br/>
        <w:br/>
        <w:t>ц</w:t>
        <w:br/>
        <w:br/>
        <w:t>и</w:t>
        <w:br/>
        <w:br/>
        <w:t>я</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и</w:t>
        <w:br/>
        <w:br/>
        <w:t xml:space="preserve"> </w:t>
        <w:br/>
        <w:br/>
        <w:t>л</w:t>
        <w:br/>
        <w:br/>
        <w:t>о</w:t>
        <w:br/>
        <w:br/>
        <w:t>г</w:t>
        <w:br/>
        <w:br/>
        <w:t>и</w:t>
        <w:br/>
        <w:br/>
        <w:t>с</w:t>
        <w:br/>
        <w:br/>
        <w:t>т</w:t>
        <w:br/>
        <w:br/>
        <w:t>и</w:t>
        <w:br/>
        <w:br/>
        <w:t>к</w:t>
        <w:br/>
        <w:br/>
        <w:t>и</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Э</w:t>
        <w:br/>
        <w:br/>
        <w:t>ф</w:t>
        <w:br/>
        <w:br/>
        <w:t>ф</w:t>
        <w:br/>
        <w:br/>
        <w:t>е</w:t>
        <w:br/>
        <w:br/>
        <w:t>к</w:t>
        <w:br/>
        <w:br/>
        <w:t>т</w:t>
        <w:br/>
        <w:br/>
        <w:t>и</w:t>
        <w:br/>
        <w:br/>
        <w:t>в</w:t>
        <w:br/>
        <w:br/>
        <w:t>н</w:t>
        <w:br/>
        <w:br/>
        <w:t>а</w:t>
        <w:br/>
        <w:br/>
        <w:t>я</w:t>
        <w:br/>
        <w:br/>
        <w:t xml:space="preserve"> </w:t>
        <w:br/>
        <w:br/>
        <w:t>л</w:t>
        <w:br/>
        <w:br/>
        <w:t>о</w:t>
        <w:br/>
        <w:br/>
        <w:t>г</w:t>
        <w:br/>
        <w:br/>
        <w:t>и</w:t>
        <w:br/>
        <w:br/>
        <w:t>с</w:t>
        <w:br/>
        <w:br/>
        <w:t>т</w:t>
        <w:br/>
        <w:br/>
        <w:t>и</w:t>
        <w:br/>
        <w:br/>
        <w:t>к</w:t>
        <w:br/>
        <w:br/>
        <w:t>а</w:t>
        <w:br/>
        <w:br/>
        <w:t xml:space="preserve"> </w:t>
        <w:br/>
        <w:br/>
        <w:t>и</w:t>
        <w:br/>
        <w:br/>
        <w:t xml:space="preserve"> </w:t>
        <w:br/>
        <w:br/>
        <w:t>у</w:t>
        <w:br/>
        <w:br/>
        <w:t>п</w:t>
        <w:br/>
        <w:br/>
        <w:t>р</w:t>
        <w:br/>
        <w:br/>
        <w:t>а</w:t>
        <w:br/>
        <w:br/>
        <w:t>в</w:t>
        <w:br/>
        <w:br/>
        <w:t>л</w:t>
        <w:br/>
        <w:br/>
        <w:t>е</w:t>
        <w:br/>
        <w:br/>
        <w:t>н</w:t>
        <w:br/>
        <w:br/>
        <w:t>и</w:t>
        <w:br/>
        <w:br/>
        <w:t>е</w:t>
        <w:br/>
        <w:br/>
        <w:t xml:space="preserve"> </w:t>
        <w:br/>
        <w:br/>
        <w:t>ц</w:t>
        <w:br/>
        <w:br/>
        <w:t>е</w:t>
        <w:br/>
        <w:br/>
        <w:t>п</w:t>
        <w:br/>
        <w:br/>
        <w:t>о</w:t>
        <w:br/>
        <w:br/>
        <w:t>ч</w:t>
        <w:br/>
        <w:br/>
        <w:t>к</w:t>
        <w:br/>
        <w:br/>
        <w:t>а</w:t>
        <w:br/>
        <w:br/>
        <w:t>м</w:t>
        <w:br/>
        <w:br/>
        <w:t>и</w:t>
        <w:br/>
        <w:br/>
        <w:t xml:space="preserve"> </w:t>
        <w:br/>
        <w:br/>
        <w:t>п</w:t>
        <w:br/>
        <w:br/>
        <w:t>о</w:t>
        <w:br/>
        <w:br/>
        <w:t>с</w:t>
        <w:br/>
        <w:br/>
        <w:t>т</w:t>
        <w:br/>
        <w:br/>
        <w:t>а</w:t>
        <w:br/>
        <w:br/>
        <w:t>в</w:t>
        <w:br/>
        <w:br/>
        <w:t>о</w:t>
        <w:br/>
        <w:br/>
        <w:t>к</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я</w:t>
        <w:br/>
        <w:br/>
        <w:t>е</w:t>
        <w:br/>
        <w:br/>
        <w:t>т</w:t>
        <w:br/>
        <w:br/>
        <w:t xml:space="preserve"> </w:t>
        <w:br/>
        <w:br/>
        <w:t>о</w:t>
        <w:br/>
        <w:br/>
        <w:t>т</w:t>
        <w:br/>
        <w:br/>
        <w:t>с</w:t>
        <w:br/>
        <w:br/>
        <w:t>л</w:t>
        <w:br/>
        <w:br/>
        <w:t>е</w:t>
        <w:br/>
        <w:br/>
        <w:t>ж</w:t>
        <w:br/>
        <w:br/>
        <w:t>и</w:t>
        <w:br/>
        <w:br/>
        <w:t>в</w:t>
        <w:br/>
        <w:br/>
        <w:t>а</w:t>
        <w:br/>
        <w:br/>
        <w:t>т</w:t>
        <w:br/>
        <w:br/>
        <w:t>ь</w:t>
        <w:br/>
        <w:br/>
        <w:t xml:space="preserve"> </w:t>
        <w:br/>
        <w:br/>
        <w:t>п</w:t>
        <w:br/>
        <w:br/>
        <w:t>е</w:t>
        <w:br/>
        <w:br/>
        <w:t>р</w:t>
        <w:br/>
        <w:br/>
        <w:t>е</w:t>
        <w:br/>
        <w:br/>
        <w:t>м</w:t>
        <w:br/>
        <w:br/>
        <w:t>е</w:t>
        <w:br/>
        <w:br/>
        <w:t>щ</w:t>
        <w:br/>
        <w:br/>
        <w:t>е</w:t>
        <w:br/>
        <w:br/>
        <w:t>н</w:t>
        <w:br/>
        <w:br/>
        <w:t>и</w:t>
        <w:br/>
        <w:br/>
        <w:t>е</w:t>
        <w:br/>
        <w:br/>
        <w:t xml:space="preserve"> </w:t>
        <w:br/>
        <w:br/>
        <w:t>м</w:t>
        <w:br/>
        <w:br/>
        <w:t>а</w:t>
        <w:br/>
        <w:br/>
        <w:t>т</w:t>
        <w:br/>
        <w:br/>
        <w:t>е</w:t>
        <w:br/>
        <w:br/>
        <w:t>р</w:t>
        <w:br/>
        <w:br/>
        <w:t>и</w:t>
        <w:br/>
        <w:br/>
        <w:t>а</w:t>
        <w:br/>
        <w:br/>
        <w:t>л</w:t>
        <w:br/>
        <w:br/>
        <w:t>о</w:t>
        <w:br/>
        <w:br/>
        <w:t>в</w:t>
        <w:br/>
        <w:br/>
        <w:t xml:space="preserve"> </w:t>
        <w:br/>
        <w:br/>
        <w:t>и</w:t>
        <w:br/>
        <w:br/>
        <w:t xml:space="preserve"> </w:t>
        <w:br/>
        <w:br/>
        <w:t>п</w:t>
        <w:br/>
        <w:br/>
        <w:t>р</w:t>
        <w:br/>
        <w:br/>
        <w:t>о</w:t>
        <w:br/>
        <w:br/>
        <w:t>д</w:t>
        <w:br/>
        <w:br/>
        <w:t>у</w:t>
        <w:br/>
        <w:br/>
        <w:t>к</w:t>
        <w:br/>
        <w:br/>
        <w:t>ц</w:t>
        <w:br/>
        <w:br/>
        <w:t>и</w:t>
        <w:br/>
        <w:br/>
        <w:t>и</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О</w:t>
        <w:br/>
        <w:br/>
        <w:t>п</w:t>
        <w:br/>
        <w:br/>
        <w:t>т</w:t>
        <w:br/>
        <w:br/>
        <w:t>и</w:t>
        <w:br/>
        <w:br/>
        <w:t>м</w:t>
        <w:br/>
        <w:br/>
        <w:t>и</w:t>
        <w:br/>
        <w:br/>
        <w:t>з</w:t>
        <w:br/>
        <w:br/>
        <w:t>а</w:t>
        <w:br/>
        <w:br/>
        <w:t>ц</w:t>
        <w:br/>
        <w:br/>
        <w:t>и</w:t>
        <w:br/>
        <w:br/>
        <w:t>я</w:t>
        <w:br/>
        <w:br/>
        <w:t xml:space="preserve"> </w:t>
        <w:br/>
        <w:br/>
        <w:t>м</w:t>
        <w:br/>
        <w:br/>
        <w:t>а</w:t>
        <w:br/>
        <w:br/>
        <w:t>р</w:t>
        <w:br/>
        <w:br/>
        <w:t>ш</w:t>
        <w:br/>
        <w:br/>
        <w:t>р</w:t>
        <w:br/>
        <w:br/>
        <w:t>у</w:t>
        <w:br/>
        <w:br/>
        <w:t>т</w:t>
        <w:br/>
        <w:br/>
        <w:t>о</w:t>
        <w:br/>
        <w:br/>
        <w:t>в</w:t>
        <w:br/>
        <w:br/>
        <w:t xml:space="preserve"> </w:t>
        <w:br/>
        <w:br/>
        <w:t>д</w:t>
        <w:br/>
        <w:br/>
        <w:t>о</w:t>
        <w:br/>
        <w:br/>
        <w:t>с</w:t>
        <w:br/>
        <w:br/>
        <w:t>т</w:t>
        <w:br/>
        <w:br/>
        <w:t>а</w:t>
        <w:br/>
        <w:br/>
        <w:t>в</w:t>
        <w:br/>
        <w:br/>
        <w:t>к</w:t>
        <w:br/>
        <w:br/>
        <w:t>и</w:t>
        <w:br/>
        <w:br/>
        <w:t xml:space="preserve"> </w:t>
        <w:br/>
        <w:br/>
        <w:t>и</w:t>
        <w:br/>
        <w:br/>
        <w:t xml:space="preserve"> </w:t>
        <w:br/>
        <w:br/>
        <w:t>у</w:t>
        <w:br/>
        <w:br/>
        <w:t>п</w:t>
        <w:br/>
        <w:br/>
        <w:t>р</w:t>
        <w:br/>
        <w:br/>
        <w:t>а</w:t>
        <w:br/>
        <w:br/>
        <w:t>в</w:t>
        <w:br/>
        <w:br/>
        <w:t>л</w:t>
        <w:br/>
        <w:br/>
        <w:t>е</w:t>
        <w:br/>
        <w:br/>
        <w:t>н</w:t>
        <w:br/>
        <w:br/>
        <w:t>и</w:t>
        <w:br/>
        <w:br/>
        <w:t>е</w:t>
        <w:br/>
        <w:br/>
        <w:t xml:space="preserve"> </w:t>
        <w:br/>
        <w:br/>
        <w:t>з</w:t>
        <w:br/>
        <w:br/>
        <w:t>а</w:t>
        <w:br/>
        <w:br/>
        <w:t>п</w:t>
        <w:br/>
        <w:br/>
        <w:t>а</w:t>
        <w:br/>
        <w:br/>
        <w:t>с</w:t>
        <w:br/>
        <w:br/>
        <w:t>а</w:t>
        <w:br/>
        <w:br/>
        <w:t>м</w:t>
        <w:br/>
        <w:br/>
        <w:t>и</w:t>
        <w:br/>
        <w:br/>
        <w:t xml:space="preserve"> </w:t>
        <w:br/>
        <w:br/>
        <w:t>п</w:t>
        <w:br/>
        <w:br/>
        <w:t>о</w:t>
        <w:br/>
        <w:br/>
        <w:t>з</w:t>
        <w:br/>
        <w:br/>
        <w:t>в</w:t>
        <w:br/>
        <w:br/>
        <w:t>о</w:t>
        <w:br/>
        <w:br/>
        <w:t>л</w:t>
        <w:br/>
        <w:br/>
        <w:t>я</w:t>
        <w:br/>
        <w:br/>
        <w:t>е</w:t>
        <w:br/>
        <w:br/>
        <w:t>т</w:t>
        <w:br/>
        <w:br/>
        <w:t xml:space="preserve"> </w:t>
        <w:br/>
        <w:br/>
        <w:t>с</w:t>
        <w:br/>
        <w:br/>
        <w:t>о</w:t>
        <w:br/>
        <w:br/>
        <w:t>к</w:t>
        <w:br/>
        <w:br/>
        <w:t>р</w:t>
        <w:br/>
        <w:br/>
        <w:t>а</w:t>
        <w:br/>
        <w:br/>
        <w:t>т</w:t>
        <w:br/>
        <w:br/>
        <w:t>и</w:t>
        <w:br/>
        <w:br/>
        <w:t>т</w:t>
        <w:br/>
        <w:br/>
        <w:t>ь</w:t>
        <w:br/>
        <w:br/>
        <w:t xml:space="preserve"> </w:t>
        <w:br/>
        <w:br/>
        <w:t>з</w:t>
        <w:br/>
        <w:br/>
        <w:t>а</w:t>
        <w:br/>
        <w:br/>
        <w:t>т</w:t>
        <w:br/>
        <w:br/>
        <w:t>р</w:t>
        <w:br/>
        <w:br/>
        <w:t>а</w:t>
        <w:br/>
        <w:br/>
        <w:t>т</w:t>
        <w:br/>
        <w:br/>
        <w:t>ы</w:t>
        <w:br/>
        <w:br/>
        <w:t xml:space="preserve"> </w:t>
        <w:br/>
        <w:br/>
        <w:t>и</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 xml:space="preserve"> </w:t>
        <w:br/>
        <w:br/>
        <w:t>п</w:t>
        <w:br/>
        <w:br/>
        <w:t>о</w:t>
        <w:br/>
        <w:br/>
        <w:t>з</w:t>
        <w:br/>
        <w:br/>
        <w:t>в</w:t>
        <w:br/>
        <w:br/>
        <w:t>о</w:t>
        <w:br/>
        <w:br/>
        <w:t>л</w:t>
        <w:br/>
        <w:br/>
        <w:t>я</w:t>
        <w:br/>
        <w:br/>
        <w:t>е</w:t>
        <w:br/>
        <w:br/>
        <w:t>т</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и</w:t>
        <w:br/>
        <w:br/>
        <w:t>з</w:t>
        <w:br/>
        <w:br/>
        <w:t>в</w:t>
        <w:br/>
        <w:br/>
        <w:t>о</w:t>
        <w:br/>
        <w:br/>
        <w:t>д</w:t>
        <w:br/>
        <w:br/>
        <w:t>с</w:t>
        <w:br/>
        <w:br/>
        <w:t>т</w:t>
        <w:br/>
        <w:br/>
        <w:t>в</w:t>
        <w:br/>
        <w:br/>
        <w:t>о</w:t>
        <w:br/>
        <w:br/>
        <w:t xml:space="preserve"> </w:t>
        <w:br/>
        <w:br/>
        <w:t>и</w:t>
        <w:br/>
        <w:br/>
        <w:t xml:space="preserve"> </w:t>
        <w:br/>
        <w:br/>
        <w:t>и</w:t>
        <w:br/>
        <w:br/>
        <w:t>з</w:t>
        <w:br/>
        <w:br/>
        <w:t>б</w:t>
        <w:br/>
        <w:br/>
        <w:t>е</w:t>
        <w:br/>
        <w:br/>
        <w:t>ж</w:t>
        <w:br/>
        <w:br/>
        <w:t>а</w:t>
        <w:br/>
        <w:br/>
        <w:t>т</w:t>
        <w:br/>
        <w:br/>
        <w:t>ь</w:t>
        <w:br/>
        <w:br/>
        <w:t xml:space="preserve"> </w:t>
        <w:br/>
        <w:br/>
        <w:t>д</w:t>
        <w:br/>
        <w:br/>
        <w:t>е</w:t>
        <w:br/>
        <w:br/>
        <w:t>ф</w:t>
        <w:br/>
        <w:br/>
        <w:t>и</w:t>
        <w:br/>
        <w:br/>
        <w:t>ц</w:t>
        <w:br/>
        <w:br/>
        <w:t>и</w:t>
        <w:br/>
        <w:br/>
        <w:t>т</w:t>
        <w:br/>
        <w:br/>
        <w:t>а</w:t>
        <w:br/>
        <w:br/>
        <w:t xml:space="preserve"> </w:t>
        <w:br/>
        <w:br/>
        <w:t>п</w:t>
        <w:br/>
        <w:br/>
        <w:t>р</w:t>
        <w:br/>
        <w:br/>
        <w:t>о</w:t>
        <w:br/>
        <w:br/>
        <w:t>д</w:t>
        <w:br/>
        <w:br/>
        <w:t>у</w:t>
        <w:br/>
        <w:br/>
        <w:t>к</w:t>
        <w:br/>
        <w:br/>
        <w:t>ц</w:t>
        <w:br/>
        <w:br/>
        <w:t>и</w:t>
        <w:br/>
        <w:br/>
        <w:t>и</w:t>
        <w:br/>
        <w:br/>
        <w:t>.</w:t>
        <w:br/>
        <w:br/>
        <w:br/>
        <w:br/>
        <w:br/>
        <w:br/>
        <w:br/>
        <w:br/>
        <w:t>*</w:t>
        <w:br/>
        <w:br/>
        <w:t>*</w:t>
        <w:br/>
        <w:br/>
        <w:t>V</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з</w:t>
        <w:br/>
        <w:br/>
        <w:t>в</w:t>
        <w:br/>
        <w:br/>
        <w:t>о</w:t>
        <w:br/>
        <w:br/>
        <w:t>л</w:t>
        <w:br/>
        <w:br/>
        <w:t>я</w:t>
        <w:br/>
        <w:br/>
        <w:t>ю</w:t>
        <w:br/>
        <w:br/>
        <w:t>т</w:t>
        <w:br/>
        <w:br/>
        <w:t xml:space="preserve"> </w:t>
        <w:br/>
        <w:br/>
        <w:t>м</w:t>
        <w:br/>
        <w:br/>
        <w:t>о</w:t>
        <w:br/>
        <w:br/>
        <w:t>д</w:t>
        <w:br/>
        <w:br/>
        <w:t>е</w:t>
        <w:br/>
        <w:br/>
        <w:t>л</w:t>
        <w:br/>
        <w:br/>
        <w:t>и</w:t>
        <w:br/>
        <w:br/>
        <w:t>р</w:t>
        <w:br/>
        <w:br/>
        <w:t>о</w:t>
        <w:br/>
        <w:br/>
        <w:t>в</w:t>
        <w:br/>
        <w:br/>
        <w:t>а</w:t>
        <w:br/>
        <w:br/>
        <w:t>т</w:t>
        <w:br/>
        <w:br/>
        <w:t>ь</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а</w:t>
        <w:br/>
        <w:br/>
        <w:t>б</w:t>
        <w:br/>
        <w:br/>
        <w:t>о</w:t>
        <w:br/>
        <w:br/>
        <w:t>т</w:t>
        <w:br/>
        <w:br/>
        <w:t>у</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к</w:t>
        <w:br/>
        <w:br/>
        <w:t>о</w:t>
        <w:br/>
        <w:br/>
        <w:t>п</w:t>
        <w:br/>
        <w:br/>
        <w:t>и</w:t>
        <w:br/>
        <w:br/>
        <w:t>и</w:t>
        <w:br/>
        <w:br/>
        <w:t xml:space="preserve"> </w:t>
        <w:br/>
        <w:br/>
        <w:t>о</w:t>
        <w:br/>
        <w:br/>
        <w:t>б</w:t>
        <w:br/>
        <w:br/>
        <w:t>ъ</w:t>
        <w:br/>
        <w:br/>
        <w:t>е</w:t>
        <w:br/>
        <w:br/>
        <w:t>к</w:t>
        <w:br/>
        <w:br/>
        <w:t>т</w:t>
        <w:br/>
        <w:br/>
        <w:t>а</w:t>
        <w:br/>
        <w:br/>
        <w:t xml:space="preserve"> </w:t>
        <w:br/>
        <w:br/>
        <w:t>п</w:t>
        <w:br/>
        <w:br/>
        <w:t>о</w:t>
        <w:br/>
        <w:br/>
        <w:t>з</w:t>
        <w:br/>
        <w:br/>
        <w:t>в</w:t>
        <w:br/>
        <w:br/>
        <w:t>о</w:t>
        <w:br/>
        <w:br/>
        <w:t>л</w:t>
        <w:br/>
        <w:br/>
        <w:t>я</w:t>
        <w:br/>
        <w:br/>
        <w:t>е</w:t>
        <w:br/>
        <w:br/>
        <w:t>т</w:t>
        <w:br/>
        <w:br/>
        <w:t xml:space="preserve"> </w:t>
        <w:br/>
        <w:br/>
        <w:t>п</w:t>
        <w:br/>
        <w:br/>
        <w:t>р</w:t>
        <w:br/>
        <w:br/>
        <w:t>о</w:t>
        <w:br/>
        <w:br/>
        <w:t>в</w:t>
        <w:br/>
        <w:br/>
        <w:t>о</w:t>
        <w:br/>
        <w:br/>
        <w:t>д</w:t>
        <w:br/>
        <w:br/>
        <w:t>и</w:t>
        <w:br/>
        <w:br/>
        <w:t>т</w:t>
        <w:br/>
        <w:br/>
        <w:t>ь</w:t>
        <w:br/>
        <w:br/>
        <w:t xml:space="preserve"> </w:t>
        <w:br/>
        <w:br/>
        <w:t>э</w:t>
        <w:br/>
        <w:br/>
        <w:t>к</w:t>
        <w:br/>
        <w:br/>
        <w:t>с</w:t>
        <w:br/>
        <w:br/>
        <w:t>п</w:t>
        <w:br/>
        <w:br/>
        <w:t>е</w:t>
        <w:br/>
        <w:br/>
        <w:t>р</w:t>
        <w:br/>
        <w:br/>
        <w:t>и</w:t>
        <w:br/>
        <w:br/>
        <w:t>м</w:t>
        <w:br/>
        <w:br/>
        <w:t>е</w:t>
        <w:br/>
        <w:br/>
        <w:t>н</w:t>
        <w:br/>
        <w:br/>
        <w:t>т</w:t>
        <w:br/>
        <w:br/>
        <w:t>ы</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е</w:t>
        <w:br/>
        <w:br/>
        <w:t>ж</w:t>
        <w:br/>
        <w:br/>
        <w:t>и</w:t>
        <w:br/>
        <w:br/>
        <w:t>м</w:t>
        <w:br/>
        <w:br/>
        <w:t>ы</w:t>
        <w:br/>
        <w:br/>
        <w:t xml:space="preserve"> </w:t>
        <w:br/>
        <w:br/>
        <w:t>р</w:t>
        <w:br/>
        <w:br/>
        <w:t>а</w:t>
        <w:br/>
        <w:br/>
        <w:t>б</w:t>
        <w:br/>
        <w:br/>
        <w:t>о</w:t>
        <w:br/>
        <w:br/>
        <w:t>т</w:t>
        <w:br/>
        <w:br/>
        <w:t>ы</w:t>
        <w:br/>
        <w:br/>
        <w:t xml:space="preserve"> </w:t>
        <w:br/>
        <w:br/>
        <w:t>б</w:t>
        <w:br/>
        <w:br/>
        <w:t>е</w:t>
        <w:br/>
        <w:br/>
        <w:t>з</w:t>
        <w:br/>
        <w:br/>
        <w:t xml:space="preserve"> </w:t>
        <w:br/>
        <w:br/>
        <w:t>р</w:t>
        <w:br/>
        <w:br/>
        <w:t>и</w:t>
        <w:br/>
        <w:br/>
        <w:t>с</w:t>
        <w:br/>
        <w:br/>
        <w:t>к</w:t>
        <w:br/>
        <w:br/>
        <w:t>а</w:t>
        <w:br/>
        <w:br/>
        <w:t xml:space="preserve"> </w:t>
        <w:br/>
        <w:br/>
        <w:t>д</w:t>
        <w:br/>
        <w:br/>
        <w:t>л</w:t>
        <w:br/>
        <w:br/>
        <w:t>я</w:t>
        <w:br/>
        <w:br/>
        <w:t xml:space="preserve"> </w:t>
        <w:br/>
        <w:br/>
        <w:t>р</w:t>
        <w:br/>
        <w:br/>
        <w:t>е</w:t>
        <w:br/>
        <w:br/>
        <w:t>а</w:t>
        <w:br/>
        <w:br/>
        <w:t>л</w:t>
        <w:br/>
        <w:br/>
        <w:t>ь</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м</w:t>
        <w:br/>
        <w:br/>
        <w:t>о</w:t>
        <w:br/>
        <w:br/>
        <w:t>ж</w:t>
        <w:br/>
        <w:br/>
        <w:t>н</w:t>
        <w:br/>
        <w:br/>
        <w:t>о</w:t>
        <w:br/>
        <w:br/>
        <w:t xml:space="preserve"> </w:t>
        <w:br/>
        <w:br/>
        <w:t>и</w:t>
        <w:br/>
        <w:br/>
        <w:t>с</w:t>
        <w:br/>
        <w:br/>
        <w:t>п</w:t>
        <w:br/>
        <w:br/>
        <w:t>о</w:t>
        <w:br/>
        <w:br/>
        <w:t>л</w:t>
        <w:br/>
        <w:br/>
        <w:t>ь</w:t>
        <w:br/>
        <w:br/>
        <w:t>з</w:t>
        <w:br/>
        <w:br/>
        <w:t>о</w:t>
        <w:br/>
        <w:br/>
        <w:t>в</w:t>
        <w:br/>
        <w:br/>
        <w:t>а</w:t>
        <w:br/>
        <w:br/>
        <w:t>т</w:t>
        <w:br/>
        <w:br/>
        <w:t>ь</w:t>
        <w:br/>
        <w:br/>
        <w:t xml:space="preserve"> </w:t>
        <w:br/>
        <w:br/>
        <w:t>д</w:t>
        <w:br/>
        <w:br/>
        <w:t>л</w:t>
        <w:br/>
        <w:br/>
        <w:t>я</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 xml:space="preserve"> </w:t>
        <w:br/>
        <w:br/>
        <w:t>и</w:t>
        <w:br/>
        <w:br/>
        <w:t xml:space="preserve"> </w:t>
        <w:br/>
        <w:br/>
        <w:t>п</w:t>
        <w:br/>
        <w:br/>
        <w:t>р</w:t>
        <w:br/>
        <w:br/>
        <w:t>о</w:t>
        <w:br/>
        <w:br/>
        <w:t>в</w:t>
        <w:br/>
        <w:br/>
        <w:t>е</w:t>
        <w:br/>
        <w:br/>
        <w:t>д</w:t>
        <w:br/>
        <w:br/>
        <w:t>е</w:t>
        <w:br/>
        <w:br/>
        <w:t>н</w:t>
        <w:br/>
        <w:br/>
        <w:t>и</w:t>
        <w:br/>
        <w:br/>
        <w:t>я</w:t>
        <w:br/>
        <w:br/>
        <w:t xml:space="preserve"> </w:t>
        <w:br/>
        <w:br/>
        <w:t>с</w:t>
        <w:br/>
        <w:br/>
        <w:t>и</w:t>
        <w:br/>
        <w:br/>
        <w:t>м</w:t>
        <w:br/>
        <w:br/>
        <w:t>у</w:t>
        <w:br/>
        <w:br/>
        <w:t>л</w:t>
        <w:br/>
        <w:br/>
        <w:t>я</w:t>
        <w:br/>
        <w:br/>
        <w:t>ц</w:t>
        <w:br/>
        <w:br/>
        <w:t>и</w:t>
        <w:br/>
        <w:br/>
        <w:t>й</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в</w:t>
        <w:br/>
        <w:br/>
        <w:t>а</w:t>
        <w:br/>
        <w:br/>
        <w:t>т</w:t>
        <w:br/>
        <w:br/>
        <w:t>ь</w:t>
        <w:br/>
        <w:br/>
        <w:t xml:space="preserve"> </w:t>
        <w:br/>
        <w:br/>
        <w:t>е</w:t>
        <w:br/>
        <w:br/>
        <w:t>д</w:t>
        <w:br/>
        <w:br/>
        <w:t>и</w:t>
        <w:br/>
        <w:br/>
        <w:t>н</w:t>
        <w:br/>
        <w:br/>
        <w:t>у</w:t>
        <w:br/>
        <w:br/>
        <w:t>ю</w:t>
        <w:br/>
        <w:br/>
        <w:t xml:space="preserve"> </w:t>
        <w:br/>
        <w:br/>
        <w:t>ц</w:t>
        <w:br/>
        <w:br/>
        <w:t>и</w:t>
        <w:br/>
        <w:br/>
        <w:t>ф</w:t>
        <w:br/>
        <w:br/>
        <w:t>р</w:t>
        <w:br/>
        <w:br/>
        <w:t>о</w:t>
        <w:br/>
        <w:br/>
        <w:t>в</w:t>
        <w:br/>
        <w:br/>
        <w:t>у</w:t>
        <w:br/>
        <w:br/>
        <w:t>ю</w:t>
        <w:br/>
        <w:br/>
        <w:t xml:space="preserve"> </w:t>
        <w:br/>
        <w:br/>
        <w:t>п</w:t>
        <w:br/>
        <w:br/>
        <w:t>л</w:t>
        <w:br/>
        <w:br/>
        <w:t>а</w:t>
        <w:br/>
        <w:br/>
        <w:t>т</w:t>
        <w:br/>
        <w:br/>
        <w:t>ф</w:t>
        <w:br/>
        <w:br/>
        <w:t>о</w:t>
        <w:br/>
        <w:br/>
        <w:t>р</w:t>
        <w:br/>
        <w:br/>
        <w:t>м</w:t>
        <w:br/>
        <w:br/>
        <w:t>у</w:t>
        <w:br/>
        <w:br/>
        <w:t>.</w:t>
        <w:br/>
        <w:br/>
        <w:br/>
      </w:r>
    </w:p>
    <w:p>
      <w:r>
        <w:br w:type="page"/>
      </w:r>
    </w:p>
    <w:p>
      <w:pPr>
        <w:pStyle w:val="Heading1"/>
      </w:pPr>
      <w:r>
        <w:t xml:space="preserve">Заключение ideas: </w:t>
      </w:r>
    </w:p>
    <w:p>
      <w:r>
        <w:t>Отлично! Вот список идей, структурированных в соответствии с предложенными рамками главы о цифровой трансформации нефтепереработки. Я постарался предложить конкретные примеры и сфокусироваться на практической реализации.</w:t>
        <w:br/>
        <w:br/>
      </w:r>
      <w:r>
        <w:rPr>
          <w:b/>
        </w:rPr>
        <w:t>I. Интеграция данных и создание единой цифровой платформы.</w:t>
      </w:r>
    </w:p>
    <w:p>
      <w:pPr>
        <w:pStyle w:val="ListParagraph"/>
      </w:pPr>
      <w:r>
        <w:t xml:space="preserve">  </w:t>
      </w:r>
      <w:r>
        <w:rPr>
          <w:b/>
        </w:rPr>
        <w:t>Развертывание платформы IIoT:</w:t>
      </w:r>
      <w:r>
        <w:rPr/>
        <w:t xml:space="preserve"> Внедрение промышленной платформы IoT для сбора данных с датчиков, контроллеров и другого оборудования НПЗ.</w:t>
      </w:r>
    </w:p>
    <w:p>
      <w:pPr>
        <w:pStyle w:val="ListParagraph"/>
      </w:pPr>
      <w:r>
        <w:t xml:space="preserve">  </w:t>
      </w:r>
      <w:r>
        <w:rPr>
          <w:b/>
        </w:rPr>
        <w:t>Создание Data Lake:</w:t>
      </w:r>
      <w:r>
        <w:rPr/>
        <w:t xml:space="preserve"> Разработка централизованного хранилища данных (Data Lake) для сбора и хранения всех данных, генерируемых НПЗ (производственные данные, данные с датчиков, логистика, качество, безопасность).</w:t>
      </w:r>
    </w:p>
    <w:p>
      <w:pPr>
        <w:pStyle w:val="ListParagraph"/>
      </w:pPr>
      <w:r>
        <w:t xml:space="preserve">  </w:t>
      </w:r>
      <w:r>
        <w:rPr>
          <w:b/>
        </w:rPr>
        <w:t>Применение стандартизированных протоколов (OPC UA, MQTT):</w:t>
      </w:r>
      <w:r>
        <w:rPr/>
        <w:t xml:space="preserve"> Использование стандартизированных протоколов связи для обеспечения совместимости и интеграции различных систем и устройств.</w:t>
      </w:r>
    </w:p>
    <w:p>
      <w:pPr>
        <w:pStyle w:val="ListParagraph"/>
      </w:pPr>
      <w:r>
        <w:t xml:space="preserve">  </w:t>
      </w:r>
      <w:r>
        <w:rPr>
          <w:b/>
        </w:rPr>
        <w:t>Разработка API для интеграции:</w:t>
      </w:r>
      <w:r>
        <w:rPr/>
        <w:t xml:space="preserve"> Создание API для обмена данными между ERP, MES, SCADA, лабораторными информационными системами.</w:t>
      </w:r>
    </w:p>
    <w:p>
      <w:pPr>
        <w:pStyle w:val="ListParagraph"/>
      </w:pPr>
      <w:r>
        <w:t xml:space="preserve">  </w:t>
      </w:r>
      <w:r>
        <w:rPr>
          <w:b/>
        </w:rPr>
        <w:t>Внедрение единой системы управления идентификацией и доступом (IAM):</w:t>
      </w:r>
      <w:r>
        <w:rPr/>
        <w:t xml:space="preserve"> Обеспечение безопасности данных и контроль доступа пользователей.</w:t>
      </w:r>
    </w:p>
    <w:p>
      <w:pPr>
        <w:pStyle w:val="ListParagraph"/>
      </w:pPr>
      <w:r>
        <w:t xml:space="preserve">  </w:t>
      </w:r>
      <w:r>
        <w:rPr>
          <w:b/>
        </w:rPr>
        <w:t>Оптимизация режимов работы установок:</w:t>
      </w:r>
      <w:r>
        <w:rPr/>
        <w:t xml:space="preserve"> Использование алгоритмов МО для оптимизации параметров работы установок (температура, давление, расход) с целью максимизации выхода продукции и снижения энергопотребления.</w:t>
      </w:r>
    </w:p>
    <w:p>
      <w:pPr>
        <w:pStyle w:val="ListParagraph"/>
      </w:pPr>
      <w:r>
        <w:t xml:space="preserve">  </w:t>
      </w:r>
      <w:r>
        <w:rPr>
          <w:b/>
        </w:rPr>
        <w:t>Автоматическое обнаружение аномалий:</w:t>
      </w:r>
      <w:r>
        <w:rPr/>
        <w:t xml:space="preserve"> Внедрение алгоритмов МО для обнаружения аномалий в работе оборудования и технологических процессов, сигнализирующих о возможных проблемах.</w:t>
      </w:r>
    </w:p>
    <w:p>
      <w:pPr>
        <w:pStyle w:val="ListParagraph"/>
      </w:pPr>
      <w:r>
        <w:t xml:space="preserve">  </w:t>
      </w:r>
      <w:r>
        <w:rPr>
          <w:b/>
        </w:rPr>
        <w:t>Интеллектуальный анализ лабораторных данных:</w:t>
      </w:r>
      <w:r>
        <w:rPr/>
        <w:t xml:space="preserve"> Использование МО для анализа результатов лабораторных исследований и прогнозирования качества продукции.</w:t>
      </w:r>
    </w:p>
    <w:p>
      <w:pPr>
        <w:pStyle w:val="ListParagraph"/>
      </w:pPr>
      <w:r>
        <w:t xml:space="preserve">  </w:t>
      </w:r>
      <w:r>
        <w:rPr>
          <w:b/>
        </w:rPr>
        <w:t>Оптимизация энергопотребления:</w:t>
      </w:r>
      <w:r>
        <w:rPr/>
        <w:t xml:space="preserve"> Использование алгоритмов МО для прогнозирования энергопотребления и оптимизации графика работы оборудования.</w:t>
      </w:r>
    </w:p>
    <w:p>
      <w:pPr>
        <w:pStyle w:val="ListParagraph"/>
      </w:pPr>
      <w:r>
        <w:t xml:space="preserve">  </w:t>
      </w:r>
      <w:r>
        <w:rPr>
          <w:b/>
        </w:rPr>
        <w:t>Оптимизация смешивания сырья:</w:t>
      </w:r>
      <w:r>
        <w:rPr/>
        <w:t xml:space="preserve"> Использование алгоритмов МО для определения оптимального состава смесей сырья с целью получения продукции с заданными характеристиками.</w:t>
      </w:r>
    </w:p>
    <w:p>
      <w:pPr>
        <w:pStyle w:val="ListParagraph"/>
      </w:pPr>
      <w:r>
        <w:t xml:space="preserve">  </w:t>
      </w:r>
      <w:r>
        <w:rPr>
          <w:b/>
        </w:rPr>
        <w:t>Мониторинг состояния оборудования в режиме реального времени:</w:t>
      </w:r>
      <w:r>
        <w:rPr/>
        <w:t xml:space="preserve"> Использование датчиков и систем мониторинга для сбора данных о состоянии оборудования (вибрация, температура, давление, ток).</w:t>
      </w:r>
    </w:p>
    <w:p>
      <w:pPr>
        <w:pStyle w:val="ListParagraph"/>
      </w:pPr>
      <w:r>
        <w:t xml:space="preserve">  </w:t>
      </w:r>
      <w:r>
        <w:rPr>
          <w:b/>
        </w:rPr>
        <w:t>Анализ данных с использованием алгоритмов МО:</w:t>
      </w:r>
      <w:r>
        <w:rPr/>
        <w:t xml:space="preserve"> Использование алгоритмов МО для выявления признаков износа и прогнозирования отказов оборудования.</w:t>
      </w:r>
    </w:p>
    <w:p>
      <w:pPr>
        <w:pStyle w:val="ListParagraph"/>
      </w:pPr>
      <w:r>
        <w:t xml:space="preserve">  </w:t>
      </w:r>
      <w:r>
        <w:rPr>
          <w:b/>
        </w:rPr>
        <w:t>Автоматическое формирование заявок на обслуживание:</w:t>
      </w:r>
      <w:r>
        <w:rPr/>
        <w:t xml:space="preserve"> Автоматическое формирование заявок на обслуживание при обнаружении признаков износа или прогнозирования отказов.</w:t>
      </w:r>
    </w:p>
    <w:p>
      <w:pPr>
        <w:pStyle w:val="ListParagraph"/>
      </w:pPr>
      <w:r>
        <w:t xml:space="preserve">  </w:t>
      </w:r>
      <w:r>
        <w:rPr>
          <w:b/>
        </w:rPr>
        <w:t>Оптимизация графика проведения ремонтных работ:</w:t>
      </w:r>
      <w:r>
        <w:rPr/>
        <w:t xml:space="preserve"> Оптимизация графика проведения ремонтных работ с учетом прогнозируемого состояния оборудования и текущей загрузки НПЗ.</w:t>
      </w:r>
    </w:p>
    <w:p>
      <w:pPr>
        <w:pStyle w:val="ListParagraph"/>
      </w:pPr>
      <w:r>
        <w:t xml:space="preserve">  </w:t>
      </w:r>
      <w:r>
        <w:rPr>
          <w:b/>
        </w:rPr>
        <w:t>Внедрение цифровых двойников оборудования:</w:t>
      </w:r>
      <w:r>
        <w:rPr/>
        <w:t xml:space="preserve"> Создание цифровых двойников оборудования для моделирования его работы и прогнозирования его состояния.</w:t>
      </w:r>
    </w:p>
    <w:p>
      <w:pPr>
        <w:pStyle w:val="ListParagraph"/>
      </w:pPr>
      <w:r>
        <w:t xml:space="preserve">  </w:t>
      </w:r>
      <w:r>
        <w:rPr>
          <w:b/>
        </w:rPr>
        <w:t>Внедрение системы управления цепочками поставок (SCM):</w:t>
      </w:r>
      <w:r>
        <w:rPr/>
        <w:t xml:space="preserve"> Внедрение системы SCM для планирования, контроля и оптимизации поставок сырья и отгрузки готовой продукции.</w:t>
      </w:r>
    </w:p>
    <w:p>
      <w:pPr>
        <w:pStyle w:val="ListParagraph"/>
      </w:pPr>
      <w:r>
        <w:t xml:space="preserve">  </w:t>
      </w:r>
      <w:r>
        <w:rPr>
          <w:b/>
        </w:rPr>
        <w:t>Отслеживание перемещения сырья и продукции в режиме реального времени:</w:t>
      </w:r>
      <w:r>
        <w:rPr/>
        <w:t xml:space="preserve"> Использование RFID-меток, GPS-трекеров и других технологий для отслеживания перемещения сырья и продукции в режиме реального времени.</w:t>
      </w:r>
    </w:p>
    <w:p>
      <w:pPr>
        <w:pStyle w:val="ListParagraph"/>
      </w:pPr>
      <w:r>
        <w:t xml:space="preserve">  </w:t>
      </w:r>
      <w:r>
        <w:rPr>
          <w:b/>
        </w:rPr>
        <w:t>Оптимизация маршрутов доставки:</w:t>
      </w:r>
      <w:r>
        <w:rPr/>
        <w:t xml:space="preserve"> Использование алгоритмов оптимизации маршрутов доставки для снижения затрат на транспортировку.</w:t>
      </w:r>
    </w:p>
    <w:p>
      <w:pPr>
        <w:pStyle w:val="ListParagraph"/>
      </w:pPr>
      <w:r>
        <w:t xml:space="preserve">  </w:t>
      </w:r>
      <w:r>
        <w:rPr>
          <w:b/>
        </w:rPr>
        <w:t>Прогнозирование спроса:</w:t>
      </w:r>
      <w:r>
        <w:rPr/>
        <w:t xml:space="preserve"> Использование алгоритмов прогнозирования спроса для оптимизации производства и управления запасами.</w:t>
      </w:r>
    </w:p>
    <w:p>
      <w:pPr>
        <w:pStyle w:val="ListParagraph"/>
      </w:pPr>
      <w:r>
        <w:t xml:space="preserve">  </w:t>
      </w:r>
      <w:r>
        <w:rPr>
          <w:b/>
        </w:rPr>
        <w:t>Автоматизация управления запасами:</w:t>
      </w:r>
      <w:r>
        <w:rPr/>
        <w:t xml:space="preserve"> Автоматизация управления запасами с использованием алгоритмов оптимизации уровня запасов.</w:t>
      </w:r>
    </w:p>
    <w:p>
      <w:pPr>
        <w:pStyle w:val="ListParagraph"/>
      </w:pPr>
      <w:r>
        <w:t xml:space="preserve">  </w:t>
      </w:r>
      <w:r>
        <w:rPr>
          <w:b/>
        </w:rPr>
        <w:t>Создание цифрового двойника НПЗ:</w:t>
      </w:r>
      <w:r>
        <w:rPr/>
        <w:t xml:space="preserve"> Создание цифрового двойника НПЗ, включающего в себя все технологические установки, оборудование и инфраструктуру.</w:t>
      </w:r>
    </w:p>
    <w:p>
      <w:pPr>
        <w:pStyle w:val="ListParagraph"/>
      </w:pPr>
      <w:r>
        <w:t xml:space="preserve">  </w:t>
      </w:r>
      <w:r>
        <w:rPr>
          <w:b/>
        </w:rPr>
        <w:t>Моделирование технологических процессов:</w:t>
      </w:r>
      <w:r>
        <w:rPr/>
        <w:t xml:space="preserve"> Моделирование технологических процессов в цифровом двойнике для оптимизации режимов работы установок и повышения эффективности производства.</w:t>
      </w:r>
    </w:p>
    <w:p>
      <w:pPr>
        <w:pStyle w:val="ListParagraph"/>
      </w:pPr>
      <w:r>
        <w:t xml:space="preserve">  </w:t>
      </w:r>
      <w:r>
        <w:rPr>
          <w:b/>
        </w:rPr>
        <w:t>Проведение виртуальных экспериментов:</w:t>
      </w:r>
      <w:r>
        <w:rPr/>
        <w:t xml:space="preserve"> Проведение виртуальных экспериментов в цифровом двойнике для оценки влияния различных факторов на работу НПЗ.</w:t>
      </w:r>
    </w:p>
    <w:p>
      <w:pPr>
        <w:pStyle w:val="ListParagraph"/>
      </w:pPr>
      <w:r>
        <w:t xml:space="preserve">  </w:t>
      </w:r>
      <w:r>
        <w:rPr>
          <w:b/>
        </w:rPr>
        <w:t>Обучение персонала:</w:t>
      </w:r>
      <w:r>
        <w:rPr/>
        <w:t xml:space="preserve"> Использование цифрового двойника для обучения персонала работе с оборудованием и технологическими процессами.</w:t>
      </w:r>
    </w:p>
    <w:p>
      <w:pPr>
        <w:pStyle w:val="ListParagraph"/>
      </w:pPr>
      <w:r>
        <w:t xml:space="preserve">  </w:t>
      </w:r>
      <w:r>
        <w:rPr>
          <w:b/>
        </w:rPr>
        <w:t>Симуляция аварийных ситуаций:</w:t>
      </w:r>
      <w:r>
        <w:rPr/>
        <w:t xml:space="preserve"> Симуляция аварийных ситуаций в цифровом двойнике для разработки планов реагирования на ЧС.</w:t>
      </w:r>
    </w:p>
    <w:p>
      <w:r>
        <w:br w:type="page"/>
      </w:r>
    </w:p>
    <w:p>
      <w:pPr>
        <w:pStyle w:val="Heading1"/>
      </w:pPr>
      <w:r>
        <w:t xml:space="preserve">Заключение summaries: </w:t>
      </w:r>
    </w:p>
    <w:p>
      <w:r>
        <w:t>*</w:t>
        <w:br/>
        <w:br/>
        <w:t>*</w:t>
        <w:br/>
        <w:br/>
        <w:t>I</w:t>
        <w:br/>
        <w:br/>
        <w:t>.</w:t>
        <w:br/>
        <w:br/>
        <w:t xml:space="preserve"> </w:t>
        <w:br/>
        <w:br/>
        <w:t>И</w:t>
        <w:br/>
        <w:br/>
        <w:t>н</w:t>
        <w:br/>
        <w:br/>
        <w:t>т</w:t>
        <w:br/>
        <w:br/>
        <w:t>е</w:t>
        <w:br/>
        <w:br/>
        <w:t>г</w:t>
        <w:br/>
        <w:br/>
        <w:t>р</w:t>
        <w:br/>
        <w:br/>
        <w:t>а</w:t>
        <w:br/>
        <w:br/>
        <w:t>ц</w:t>
        <w:br/>
        <w:br/>
        <w:t>и</w:t>
        <w:br/>
        <w:br/>
        <w:t>я</w:t>
        <w:br/>
        <w:br/>
        <w:t xml:space="preserve"> </w:t>
        <w:br/>
        <w:br/>
        <w:t>д</w:t>
        <w:br/>
        <w:br/>
        <w:t>а</w:t>
        <w:br/>
        <w:br/>
        <w:t>н</w:t>
        <w:br/>
        <w:br/>
        <w:t>н</w:t>
        <w:br/>
        <w:br/>
        <w:t>ы</w:t>
        <w:br/>
        <w:br/>
        <w:t>х</w:t>
        <w:br/>
        <w:br/>
        <w:t xml:space="preserve"> </w:t>
        <w:br/>
        <w:br/>
        <w:t>и</w:t>
        <w:br/>
        <w:br/>
        <w:t xml:space="preserve"> </w:t>
        <w:br/>
        <w:br/>
        <w:t>с</w:t>
        <w:br/>
        <w:br/>
        <w:t>о</w:t>
        <w:br/>
        <w:br/>
        <w:t>з</w:t>
        <w:br/>
        <w:br/>
        <w:t>д</w:t>
        <w:br/>
        <w:br/>
        <w:t>а</w:t>
        <w:br/>
        <w:br/>
        <w:t>н</w:t>
        <w:br/>
        <w:br/>
        <w:t>и</w:t>
        <w:br/>
        <w:br/>
        <w:t>е</w:t>
        <w:br/>
        <w:br/>
        <w:t xml:space="preserve"> </w:t>
        <w:br/>
        <w:br/>
        <w:t>е</w:t>
        <w:br/>
        <w:br/>
        <w:t>д</w:t>
        <w:br/>
        <w:br/>
        <w:t>и</w:t>
        <w:br/>
        <w:br/>
        <w:t>н</w:t>
        <w:br/>
        <w:br/>
        <w:t>о</w:t>
        <w:br/>
        <w:br/>
        <w:t>й</w:t>
        <w:br/>
        <w:br/>
        <w:t xml:space="preserve"> </w:t>
        <w:br/>
        <w:br/>
        <w:t>ц</w:t>
        <w:br/>
        <w:br/>
        <w:t>и</w:t>
        <w:br/>
        <w:br/>
        <w:t>ф</w:t>
        <w:br/>
        <w:br/>
        <w:t>р</w:t>
        <w:br/>
        <w:br/>
        <w:t>о</w:t>
        <w:br/>
        <w:br/>
        <w:t>в</w:t>
        <w:br/>
        <w:br/>
        <w:t>о</w:t>
        <w:br/>
        <w:br/>
        <w:t>й</w:t>
        <w:br/>
        <w:br/>
        <w:t xml:space="preserve"> </w:t>
        <w:br/>
        <w:br/>
        <w:t>п</w:t>
        <w:br/>
        <w:br/>
        <w:t>л</w:t>
        <w:br/>
        <w:br/>
        <w:t>а</w:t>
        <w:br/>
        <w:br/>
        <w:t>т</w:t>
        <w:br/>
        <w:br/>
        <w:t>ф</w:t>
        <w:br/>
        <w:br/>
        <w:t>о</w:t>
        <w:br/>
        <w:br/>
        <w:t>р</w:t>
        <w:br/>
        <w:br/>
        <w:t>м</w:t>
        <w:br/>
        <w:br/>
        <w:t>ы</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а</w:t>
        <w:br/>
        <w:br/>
        <w:t>з</w:t>
        <w:br/>
        <w:br/>
        <w:t>р</w:t>
        <w:br/>
        <w:br/>
        <w:t>о</w:t>
        <w:br/>
        <w:br/>
        <w:t>з</w:t>
        <w:br/>
        <w:br/>
        <w:t>н</w:t>
        <w:br/>
        <w:br/>
        <w:t>е</w:t>
        <w:br/>
        <w:br/>
        <w:t>н</w:t>
        <w:br/>
        <w:br/>
        <w:t>н</w:t>
        <w:br/>
        <w:br/>
        <w:t>о</w:t>
        <w:br/>
        <w:br/>
        <w:t>с</w:t>
        <w:br/>
        <w:br/>
        <w:t>т</w:t>
        <w:br/>
        <w:br/>
        <w:t>ь</w:t>
        <w:br/>
        <w:br/>
        <w:t xml:space="preserve"> </w:t>
        <w:br/>
        <w:br/>
        <w:t>д</w:t>
        <w:br/>
        <w:br/>
        <w:t>а</w:t>
        <w:br/>
        <w:br/>
        <w:t>н</w:t>
        <w:br/>
        <w:br/>
        <w:t>н</w:t>
        <w:br/>
        <w:br/>
        <w:t>ы</w:t>
        <w:br/>
        <w:br/>
        <w:t>х</w:t>
        <w:br/>
        <w:br/>
        <w:t xml:space="preserve"> </w:t>
        <w:br/>
        <w:br/>
        <w:t>п</w:t>
        <w:br/>
        <w:br/>
        <w:t>р</w:t>
        <w:br/>
        <w:br/>
        <w:t>е</w:t>
        <w:br/>
        <w:br/>
        <w:t>п</w:t>
        <w:br/>
        <w:br/>
        <w:t>я</w:t>
        <w:br/>
        <w:br/>
        <w:t>т</w:t>
        <w:br/>
        <w:br/>
        <w:t>с</w:t>
        <w:br/>
        <w:br/>
        <w:t>т</w:t>
        <w:br/>
        <w:br/>
        <w:t>в</w:t>
        <w:br/>
        <w:br/>
        <w:t>у</w:t>
        <w:br/>
        <w:br/>
        <w:t>е</w:t>
        <w:br/>
        <w:br/>
        <w:t>т</w:t>
        <w:br/>
        <w:br/>
        <w:t xml:space="preserve"> </w:t>
        <w:br/>
        <w:br/>
        <w:t>э</w:t>
        <w:br/>
        <w:br/>
        <w:t>ф</w:t>
        <w:br/>
        <w:br/>
        <w:t>ф</w:t>
        <w:br/>
        <w:br/>
        <w:t>е</w:t>
        <w:br/>
        <w:br/>
        <w:t>к</w:t>
        <w:br/>
        <w:br/>
        <w:t>т</w:t>
        <w:br/>
        <w:br/>
        <w:t>и</w:t>
        <w:br/>
        <w:br/>
        <w:t>в</w:t>
        <w:br/>
        <w:br/>
        <w:t>н</w:t>
        <w:br/>
        <w:br/>
        <w:t>о</w:t>
        <w:br/>
        <w:br/>
        <w:t>м</w:t>
        <w:br/>
        <w:br/>
        <w:t>у</w:t>
        <w:br/>
        <w:br/>
        <w:t xml:space="preserve"> </w:t>
        <w:br/>
        <w:br/>
        <w:t>п</w:t>
        <w:br/>
        <w:br/>
        <w:t>р</w:t>
        <w:br/>
        <w:br/>
        <w:t>и</w:t>
        <w:br/>
        <w:br/>
        <w:t>н</w:t>
        <w:br/>
        <w:br/>
        <w:t>я</w:t>
        <w:br/>
        <w:br/>
        <w:t>т</w:t>
        <w:br/>
        <w:br/>
        <w:t>и</w:t>
        <w:br/>
        <w:br/>
        <w:t>ю</w:t>
        <w:br/>
        <w:br/>
        <w:t xml:space="preserve"> </w:t>
        <w:br/>
        <w:br/>
        <w:t>р</w:t>
        <w:br/>
        <w:br/>
        <w:t>е</w:t>
        <w:br/>
        <w:br/>
        <w:t>ш</w:t>
        <w:br/>
        <w:br/>
        <w:t>е</w:t>
        <w:br/>
        <w:br/>
        <w:t>н</w:t>
        <w:br/>
        <w:br/>
        <w:t>и</w:t>
        <w:br/>
        <w:br/>
        <w:t>й</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Е</w:t>
        <w:br/>
        <w:br/>
        <w:t>д</w:t>
        <w:br/>
        <w:br/>
        <w:t>и</w:t>
        <w:br/>
        <w:br/>
        <w:t>н</w:t>
        <w:br/>
        <w:br/>
        <w:t>а</w:t>
        <w:br/>
        <w:br/>
        <w:t>я</w:t>
        <w:br/>
        <w:br/>
        <w:t xml:space="preserve"> </w:t>
        <w:br/>
        <w:br/>
        <w:t>ц</w:t>
        <w:br/>
        <w:br/>
        <w:t>и</w:t>
        <w:br/>
        <w:br/>
        <w:t>ф</w:t>
        <w:br/>
        <w:br/>
        <w:t>р</w:t>
        <w:br/>
        <w:br/>
        <w:t>о</w:t>
        <w:br/>
        <w:br/>
        <w:t>в</w:t>
        <w:br/>
        <w:br/>
        <w:t>а</w:t>
        <w:br/>
        <w:br/>
        <w:t>я</w:t>
        <w:br/>
        <w:br/>
        <w:t xml:space="preserve"> </w:t>
        <w:br/>
        <w:br/>
        <w:t>п</w:t>
        <w:br/>
        <w:br/>
        <w:t>л</w:t>
        <w:br/>
        <w:br/>
        <w:t>а</w:t>
        <w:br/>
        <w:br/>
        <w:t>т</w:t>
        <w:br/>
        <w:br/>
        <w:t>ф</w:t>
        <w:br/>
        <w:br/>
        <w:t>о</w:t>
        <w:br/>
        <w:br/>
        <w:t>р</w:t>
        <w:br/>
        <w:br/>
        <w:t>м</w:t>
        <w:br/>
        <w:br/>
        <w:t>а</w:t>
        <w:br/>
        <w:br/>
        <w:t xml:space="preserve"> </w:t>
        <w:br/>
        <w:br/>
        <w:t>о</w:t>
        <w:br/>
        <w:br/>
        <w:t>б</w:t>
        <w:br/>
        <w:br/>
        <w:t>е</w:t>
        <w:br/>
        <w:br/>
        <w:t>с</w:t>
        <w:br/>
        <w:br/>
        <w:t>п</w:t>
        <w:br/>
        <w:br/>
        <w:t>е</w:t>
        <w:br/>
        <w:br/>
        <w:t>ч</w:t>
        <w:br/>
        <w:br/>
        <w:t>и</w:t>
        <w:br/>
        <w:br/>
        <w:t>в</w:t>
        <w:br/>
        <w:br/>
        <w:t>а</w:t>
        <w:br/>
        <w:br/>
        <w:t>е</w:t>
        <w:br/>
        <w:br/>
        <w:t>т</w:t>
        <w:br/>
        <w:br/>
        <w:t xml:space="preserve"> </w:t>
        <w:br/>
        <w:br/>
        <w:t>ц</w:t>
        <w:br/>
        <w:br/>
        <w:t>е</w:t>
        <w:br/>
        <w:br/>
        <w:t>н</w:t>
        <w:br/>
        <w:br/>
        <w:t>т</w:t>
        <w:br/>
        <w:br/>
        <w:t>р</w:t>
        <w:br/>
        <w:br/>
        <w:t>а</w:t>
        <w:br/>
        <w:br/>
        <w:t>л</w:t>
        <w:br/>
        <w:br/>
        <w:t>и</w:t>
        <w:br/>
        <w:br/>
        <w:t>з</w:t>
        <w:br/>
        <w:br/>
        <w:t>о</w:t>
        <w:br/>
        <w:br/>
        <w:t>в</w:t>
        <w:br/>
        <w:br/>
        <w:t>а</w:t>
        <w:br/>
        <w:br/>
        <w:t>н</w:t>
        <w:br/>
        <w:br/>
        <w:t>н</w:t>
        <w:br/>
        <w:br/>
        <w:t>ы</w:t>
        <w:br/>
        <w:br/>
        <w:t>й</w:t>
        <w:br/>
        <w:br/>
        <w:t xml:space="preserve"> </w:t>
        <w:br/>
        <w:br/>
        <w:t>д</w:t>
        <w:br/>
        <w:br/>
        <w:t>о</w:t>
        <w:br/>
        <w:br/>
        <w:t>с</w:t>
        <w:br/>
        <w:br/>
        <w:t>т</w:t>
        <w:br/>
        <w:br/>
        <w:t>у</w:t>
        <w:br/>
        <w:br/>
        <w:t>п</w:t>
        <w:br/>
        <w:br/>
        <w:t xml:space="preserve"> </w:t>
        <w:br/>
        <w:br/>
        <w:t>к</w:t>
        <w:br/>
        <w:br/>
        <w:t xml:space="preserve"> </w:t>
        <w:br/>
        <w:br/>
        <w:t>д</w:t>
        <w:br/>
        <w:br/>
        <w:t>а</w:t>
        <w:br/>
        <w:br/>
        <w:t>н</w:t>
        <w:br/>
        <w:br/>
        <w:t>н</w:t>
        <w:br/>
        <w:br/>
        <w:t>ы</w:t>
        <w:br/>
        <w:br/>
        <w:t>м</w:t>
        <w:br/>
        <w:br/>
        <w:t xml:space="preserve"> </w:t>
        <w:br/>
        <w:br/>
        <w:t>и</w:t>
        <w:br/>
        <w:br/>
        <w:t xml:space="preserve"> </w:t>
        <w:br/>
        <w:br/>
        <w:t>и</w:t>
        <w:br/>
        <w:br/>
        <w:t>х</w:t>
        <w:br/>
        <w:br/>
        <w:t xml:space="preserve"> </w:t>
        <w:br/>
        <w:br/>
        <w:t>и</w:t>
        <w:br/>
        <w:br/>
        <w:t>н</w:t>
        <w:br/>
        <w:br/>
        <w:t>т</w:t>
        <w:br/>
        <w:br/>
        <w:t>е</w:t>
        <w:br/>
        <w:br/>
        <w:t>г</w:t>
        <w:br/>
        <w:br/>
        <w:t>р</w:t>
        <w:br/>
        <w:br/>
        <w:t>а</w:t>
        <w:br/>
        <w:br/>
        <w:t>ц</w:t>
        <w:br/>
        <w:br/>
        <w:t>и</w:t>
        <w:br/>
        <w:br/>
        <w:t>ю</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с</w:t>
        <w:br/>
        <w:br/>
        <w:t>т</w:t>
        <w:br/>
        <w:br/>
        <w:t>а</w:t>
        <w:br/>
        <w:br/>
        <w:t>н</w:t>
        <w:br/>
        <w:br/>
        <w:t>д</w:t>
        <w:br/>
        <w:br/>
        <w:t>а</w:t>
        <w:br/>
        <w:br/>
        <w:t>р</w:t>
        <w:br/>
        <w:br/>
        <w:t>т</w:t>
        <w:br/>
        <w:br/>
        <w:t>и</w:t>
        <w:br/>
        <w:br/>
        <w:t>з</w:t>
        <w:br/>
        <w:br/>
        <w:t>и</w:t>
        <w:br/>
        <w:br/>
        <w:t>р</w:t>
        <w:br/>
        <w:br/>
        <w:t>о</w:t>
        <w:br/>
        <w:br/>
        <w:t>в</w:t>
        <w:br/>
        <w:br/>
        <w:t>а</w:t>
        <w:br/>
        <w:br/>
        <w:t>н</w:t>
        <w:br/>
        <w:br/>
        <w:t>н</w:t>
        <w:br/>
        <w:br/>
        <w:t>ы</w:t>
        <w:br/>
        <w:br/>
        <w:t>х</w:t>
        <w:br/>
        <w:br/>
        <w:t xml:space="preserve"> </w:t>
        <w:br/>
        <w:br/>
        <w:t>п</w:t>
        <w:br/>
        <w:br/>
        <w:t>р</w:t>
        <w:br/>
        <w:br/>
        <w:t>о</w:t>
        <w:br/>
        <w:br/>
        <w:t>т</w:t>
        <w:br/>
        <w:br/>
        <w:t>о</w:t>
        <w:br/>
        <w:br/>
        <w:t>к</w:t>
        <w:br/>
        <w:br/>
        <w:t>о</w:t>
        <w:br/>
        <w:br/>
        <w:t>л</w:t>
        <w:br/>
        <w:br/>
        <w:t>о</w:t>
        <w:br/>
        <w:br/>
        <w:t>в</w:t>
        <w:br/>
        <w:br/>
        <w:t xml:space="preserve"> </w:t>
        <w:br/>
        <w:br/>
        <w:t>и</w:t>
        <w:br/>
        <w:br/>
        <w:t xml:space="preserve"> </w:t>
        <w:br/>
        <w:br/>
        <w:t>ф</w:t>
        <w:br/>
        <w:br/>
        <w:t>о</w:t>
        <w:br/>
        <w:br/>
        <w:t>р</w:t>
        <w:br/>
        <w:br/>
        <w:t>м</w:t>
        <w:br/>
        <w:br/>
        <w:t>а</w:t>
        <w:br/>
        <w:br/>
        <w:t>т</w:t>
        <w:br/>
        <w:br/>
        <w:t>о</w:t>
        <w:br/>
        <w:br/>
        <w:t>в</w:t>
        <w:br/>
        <w:br/>
        <w:t xml:space="preserve"> </w:t>
        <w:br/>
        <w:br/>
        <w:t>д</w:t>
        <w:br/>
        <w:br/>
        <w:t>а</w:t>
        <w:br/>
        <w:br/>
        <w:t>н</w:t>
        <w:br/>
        <w:br/>
        <w:t>н</w:t>
        <w:br/>
        <w:br/>
        <w:t>ы</w:t>
        <w:br/>
        <w:br/>
        <w:t>х</w:t>
        <w:br/>
        <w:br/>
        <w:t xml:space="preserve"> </w:t>
        <w:br/>
        <w:br/>
        <w:t>о</w:t>
        <w:br/>
        <w:br/>
        <w:t>б</w:t>
        <w:br/>
        <w:br/>
        <w:t>л</w:t>
        <w:br/>
        <w:br/>
        <w:t>е</w:t>
        <w:br/>
        <w:br/>
        <w:t>г</w:t>
        <w:br/>
        <w:br/>
        <w:t>ч</w:t>
        <w:br/>
        <w:br/>
        <w:t>а</w:t>
        <w:br/>
        <w:br/>
        <w:t>е</w:t>
        <w:br/>
        <w:br/>
        <w:t>т</w:t>
        <w:br/>
        <w:br/>
        <w:t xml:space="preserve"> </w:t>
        <w:br/>
        <w:br/>
        <w:t>и</w:t>
        <w:br/>
        <w:br/>
        <w:t>н</w:t>
        <w:br/>
        <w:br/>
        <w:t>т</w:t>
        <w:br/>
        <w:br/>
        <w:t>е</w:t>
        <w:br/>
        <w:br/>
        <w:t>г</w:t>
        <w:br/>
        <w:br/>
        <w:t>р</w:t>
        <w:br/>
        <w:br/>
        <w:t>а</w:t>
        <w:br/>
        <w:br/>
        <w:t>ц</w:t>
        <w:br/>
        <w:br/>
        <w:t>и</w:t>
        <w:br/>
        <w:br/>
        <w:t>ю</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О</w:t>
        <w:br/>
        <w:br/>
        <w:t>б</w:t>
        <w:br/>
        <w:br/>
        <w:t>л</w:t>
        <w:br/>
        <w:br/>
        <w:t>а</w:t>
        <w:br/>
        <w:br/>
        <w:t>ч</w:t>
        <w:br/>
        <w:br/>
        <w:t>н</w:t>
        <w:br/>
        <w:br/>
        <w:t>ы</w:t>
        <w:br/>
        <w:br/>
        <w:t>е</w:t>
        <w:br/>
        <w:br/>
        <w:t xml:space="preserve"> </w:t>
        <w:br/>
        <w:br/>
        <w:t>т</w:t>
        <w:br/>
        <w:br/>
        <w:t>е</w:t>
        <w:br/>
        <w:br/>
        <w:t>х</w:t>
        <w:br/>
        <w:br/>
        <w:t>н</w:t>
        <w:br/>
        <w:br/>
        <w:t>о</w:t>
        <w:br/>
        <w:br/>
        <w:t>л</w:t>
        <w:br/>
        <w:br/>
        <w:t>о</w:t>
        <w:br/>
        <w:br/>
        <w:t>г</w:t>
        <w:br/>
        <w:br/>
        <w:t>и</w:t>
        <w:br/>
        <w:br/>
        <w:t>и</w:t>
        <w:br/>
        <w:br/>
        <w:t xml:space="preserve"> </w:t>
        <w:br/>
        <w:br/>
        <w:t>о</w:t>
        <w:br/>
        <w:br/>
        <w:t>б</w:t>
        <w:br/>
        <w:br/>
        <w:t>е</w:t>
        <w:br/>
        <w:br/>
        <w:t>с</w:t>
        <w:br/>
        <w:br/>
        <w:t>п</w:t>
        <w:br/>
        <w:br/>
        <w:t>е</w:t>
        <w:br/>
        <w:br/>
        <w:t>ч</w:t>
        <w:br/>
        <w:br/>
        <w:t>и</w:t>
        <w:br/>
        <w:br/>
        <w:t>в</w:t>
        <w:br/>
        <w:br/>
        <w:t>а</w:t>
        <w:br/>
        <w:br/>
        <w:t>ю</w:t>
        <w:br/>
        <w:br/>
        <w:t>т</w:t>
        <w:br/>
        <w:br/>
        <w:t xml:space="preserve"> </w:t>
        <w:br/>
        <w:br/>
        <w:t>м</w:t>
        <w:br/>
        <w:br/>
        <w:t>а</w:t>
        <w:br/>
        <w:br/>
        <w:t>с</w:t>
        <w:br/>
        <w:br/>
        <w:t>ш</w:t>
        <w:br/>
        <w:br/>
        <w:t>т</w:t>
        <w:br/>
        <w:br/>
        <w:t>а</w:t>
        <w:br/>
        <w:br/>
        <w:t>б</w:t>
        <w:br/>
        <w:br/>
        <w:t>и</w:t>
        <w:br/>
        <w:br/>
        <w:t>р</w:t>
        <w:br/>
        <w:br/>
        <w:t>у</w:t>
        <w:br/>
        <w:br/>
        <w:t>е</w:t>
        <w:br/>
        <w:br/>
        <w:t>м</w:t>
        <w:br/>
        <w:br/>
        <w:t>о</w:t>
        <w:br/>
        <w:br/>
        <w:t>с</w:t>
        <w:br/>
        <w:br/>
        <w:t>т</w:t>
        <w:br/>
        <w:br/>
        <w:t>ь</w:t>
        <w:br/>
        <w:br/>
        <w:t xml:space="preserve"> </w:t>
        <w:br/>
        <w:br/>
        <w:t>и</w:t>
        <w:br/>
        <w:br/>
        <w:t xml:space="preserve"> </w:t>
        <w:br/>
        <w:br/>
        <w:t>г</w:t>
        <w:br/>
        <w:br/>
        <w:t>и</w:t>
        <w:br/>
        <w:br/>
        <w:t>б</w:t>
        <w:br/>
        <w:br/>
        <w:t>к</w:t>
        <w:br/>
        <w:br/>
        <w:t>о</w:t>
        <w:br/>
        <w:br/>
        <w:t>с</w:t>
        <w:br/>
        <w:br/>
        <w:t>т</w:t>
        <w:br/>
        <w:br/>
        <w:t>ь</w:t>
        <w:br/>
        <w:br/>
        <w:t xml:space="preserve"> </w:t>
        <w:br/>
        <w:br/>
        <w:t>п</w:t>
        <w:br/>
        <w:br/>
        <w:t>л</w:t>
        <w:br/>
        <w:br/>
        <w:t>а</w:t>
        <w:br/>
        <w:br/>
        <w:t>т</w:t>
        <w:br/>
        <w:br/>
        <w:t>ф</w:t>
        <w:br/>
        <w:br/>
        <w:t>о</w:t>
        <w:br/>
        <w:br/>
        <w:t>р</w:t>
        <w:br/>
        <w:br/>
        <w:t>м</w:t>
        <w:br/>
        <w:br/>
        <w:t>ы</w:t>
        <w:br/>
        <w:br/>
        <w:t>.</w:t>
        <w:br/>
        <w:br/>
        <w:br/>
        <w:br/>
        <w:br/>
        <w:br/>
        <w:br/>
        <w:br/>
        <w:t>*</w:t>
        <w:br/>
        <w:br/>
        <w:t>*</w:t>
        <w:br/>
        <w:br/>
        <w:t>I</w:t>
        <w:br/>
        <w:br/>
        <w:t>I</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и</w:t>
        <w:br/>
        <w:br/>
        <w:t>с</w:t>
        <w:br/>
        <w:br/>
        <w:t>к</w:t>
        <w:br/>
        <w:br/>
        <w:t>у</w:t>
        <w:br/>
        <w:br/>
        <w:t>с</w:t>
        <w:br/>
        <w:br/>
        <w:t>с</w:t>
        <w:br/>
        <w:br/>
        <w:t>т</w:t>
        <w:br/>
        <w:br/>
        <w:t>в</w:t>
        <w:br/>
        <w:br/>
        <w:t>е</w:t>
        <w:br/>
        <w:br/>
        <w:t>н</w:t>
        <w:br/>
        <w:br/>
        <w:t>н</w:t>
        <w:br/>
        <w:br/>
        <w:t>о</w:t>
        <w:br/>
        <w:br/>
        <w:t>г</w:t>
        <w:br/>
        <w:br/>
        <w:t>о</w:t>
        <w:br/>
        <w:br/>
        <w:t xml:space="preserve"> </w:t>
        <w:br/>
        <w:br/>
        <w:t>и</w:t>
        <w:br/>
        <w:br/>
        <w:t>н</w:t>
        <w:br/>
        <w:br/>
        <w:t>т</w:t>
        <w:br/>
        <w:br/>
        <w:t>е</w:t>
        <w:br/>
        <w:br/>
        <w:t>л</w:t>
        <w:br/>
        <w:br/>
        <w:t>л</w:t>
        <w:br/>
        <w:br/>
        <w:t>е</w:t>
        <w:br/>
        <w:br/>
        <w:t>к</w:t>
        <w:br/>
        <w:br/>
        <w:t>т</w:t>
        <w:br/>
        <w:br/>
        <w:t>а</w:t>
        <w:br/>
        <w:br/>
        <w:t xml:space="preserve"> </w:t>
        <w:br/>
        <w:br/>
        <w:t>и</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д</w:t>
        <w:br/>
        <w:br/>
        <w:t>л</w:t>
        <w:br/>
        <w:br/>
        <w:t>я</w:t>
        <w:br/>
        <w:br/>
        <w:t xml:space="preserve"> </w:t>
        <w:br/>
        <w:br/>
        <w:t>о</w:t>
        <w:br/>
        <w:br/>
        <w:t>п</w:t>
        <w:br/>
        <w:br/>
        <w:t>т</w:t>
        <w:br/>
        <w:br/>
        <w:t>и</w:t>
        <w:br/>
        <w:br/>
        <w:t>м</w:t>
        <w:br/>
        <w:br/>
        <w:t>и</w:t>
        <w:br/>
        <w:br/>
        <w:t>з</w:t>
        <w:br/>
        <w:br/>
        <w:t>а</w:t>
        <w:br/>
        <w:br/>
        <w:t>ц</w:t>
        <w:br/>
        <w:br/>
        <w:t>и</w:t>
        <w:br/>
        <w:br/>
        <w:t>и</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И</w:t>
        <w:br/>
        <w:br/>
        <w:t xml:space="preserve"> </w:t>
        <w:br/>
        <w:br/>
        <w:t>и</w:t>
        <w:br/>
        <w:br/>
        <w:t xml:space="preserve"> </w:t>
        <w:br/>
        <w:br/>
        <w:t>М</w:t>
        <w:br/>
        <w:br/>
        <w:t>О</w:t>
        <w:br/>
        <w:br/>
        <w:t xml:space="preserve"> </w:t>
        <w:br/>
        <w:br/>
        <w:t>п</w:t>
        <w:br/>
        <w:br/>
        <w:t>о</w:t>
        <w:br/>
        <w:br/>
        <w:t>з</w:t>
        <w:br/>
        <w:br/>
        <w:t>в</w:t>
        <w:br/>
        <w:br/>
        <w:t>о</w:t>
        <w:br/>
        <w:br/>
        <w:t>л</w:t>
        <w:br/>
        <w:br/>
        <w:t>я</w:t>
        <w:br/>
        <w:br/>
        <w:t>ю</w:t>
        <w:br/>
        <w:br/>
        <w:t>т</w:t>
        <w:br/>
        <w:br/>
        <w:t xml:space="preserve"> </w:t>
        <w:br/>
        <w:br/>
        <w:t>а</w:t>
        <w:br/>
        <w:br/>
        <w:t>н</w:t>
        <w:br/>
        <w:br/>
        <w:t>а</w:t>
        <w:br/>
        <w:br/>
        <w:t>л</w:t>
        <w:br/>
        <w:br/>
        <w:t>и</w:t>
        <w:br/>
        <w:br/>
        <w:t>з</w:t>
        <w:br/>
        <w:br/>
        <w:t>и</w:t>
        <w:br/>
        <w:br/>
        <w:t>р</w:t>
        <w:br/>
        <w:br/>
        <w:t>о</w:t>
        <w:br/>
        <w:br/>
        <w:t>в</w:t>
        <w:br/>
        <w:br/>
        <w:t>а</w:t>
        <w:br/>
        <w:br/>
        <w:t>т</w:t>
        <w:br/>
        <w:br/>
        <w:t>ь</w:t>
        <w:br/>
        <w:br/>
        <w:t xml:space="preserve"> </w:t>
        <w:br/>
        <w:br/>
        <w:t>б</w:t>
        <w:br/>
        <w:br/>
        <w:t>о</w:t>
        <w:br/>
        <w:br/>
        <w:t>л</w:t>
        <w:br/>
        <w:br/>
        <w:t>ь</w:t>
        <w:br/>
        <w:br/>
        <w:t>ш</w:t>
        <w:br/>
        <w:br/>
        <w:t>и</w:t>
        <w:br/>
        <w:br/>
        <w:t>е</w:t>
        <w:br/>
        <w:br/>
        <w:t xml:space="preserve"> </w:t>
        <w:br/>
        <w:br/>
        <w:t>о</w:t>
        <w:br/>
        <w:br/>
        <w:t>б</w:t>
        <w:br/>
        <w:br/>
        <w:t>ъ</w:t>
        <w:br/>
        <w:br/>
        <w:t>е</w:t>
        <w:br/>
        <w:br/>
        <w:t>м</w:t>
        <w:br/>
        <w:br/>
        <w:t>ы</w:t>
        <w:br/>
        <w:br/>
        <w:t xml:space="preserve"> </w:t>
        <w:br/>
        <w:br/>
        <w:t>д</w:t>
        <w:br/>
        <w:br/>
        <w:t>а</w:t>
        <w:br/>
        <w:br/>
        <w:t>н</w:t>
        <w:br/>
        <w:br/>
        <w:t>н</w:t>
        <w:br/>
        <w:br/>
        <w:t>ы</w:t>
        <w:br/>
        <w:br/>
        <w:t>х</w:t>
        <w:br/>
        <w:br/>
        <w:t xml:space="preserve"> </w:t>
        <w:br/>
        <w:br/>
        <w:t>и</w:t>
        <w:br/>
        <w:br/>
        <w:t xml:space="preserve"> </w:t>
        <w:br/>
        <w:br/>
        <w:t>в</w:t>
        <w:br/>
        <w:br/>
        <w:t>ы</w:t>
        <w:br/>
        <w:br/>
        <w:t>я</w:t>
        <w:br/>
        <w:br/>
        <w:t>в</w:t>
        <w:br/>
        <w:br/>
        <w:t>л</w:t>
        <w:br/>
        <w:br/>
        <w:t>я</w:t>
        <w:br/>
        <w:br/>
        <w:t>т</w:t>
        <w:br/>
        <w:br/>
        <w:t>ь</w:t>
        <w:br/>
        <w:br/>
        <w:t xml:space="preserve"> </w:t>
        <w:br/>
        <w:br/>
        <w:t>с</w:t>
        <w:br/>
        <w:br/>
        <w:t>к</w:t>
        <w:br/>
        <w:br/>
        <w:t>р</w:t>
        <w:br/>
        <w:br/>
        <w:t>ы</w:t>
        <w:br/>
        <w:br/>
        <w:t>т</w:t>
        <w:br/>
        <w:br/>
        <w:t>ы</w:t>
        <w:br/>
        <w:br/>
        <w:t>е</w:t>
        <w:br/>
        <w:br/>
        <w:t xml:space="preserve"> </w:t>
        <w:br/>
        <w:br/>
        <w:t>з</w:t>
        <w:br/>
        <w:br/>
        <w:t>а</w:t>
        <w:br/>
        <w:br/>
        <w:t>к</w:t>
        <w:br/>
        <w:br/>
        <w:t>о</w:t>
        <w:br/>
        <w:br/>
        <w:t>н</w:t>
        <w:br/>
        <w:br/>
        <w:t>о</w:t>
        <w:br/>
        <w:br/>
        <w:t>м</w:t>
        <w:br/>
        <w:br/>
        <w:t>е</w:t>
        <w:br/>
        <w:br/>
        <w:t>р</w:t>
        <w:br/>
        <w:br/>
        <w:t>н</w:t>
        <w:br/>
        <w:br/>
        <w:t>о</w:t>
        <w:br/>
        <w:br/>
        <w:t>с</w:t>
        <w:br/>
        <w:br/>
        <w:t>т</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л</w:t>
        <w:br/>
        <w:br/>
        <w:t>г</w:t>
        <w:br/>
        <w:br/>
        <w:t>о</w:t>
        <w:br/>
        <w:br/>
        <w:t>р</w:t>
        <w:br/>
        <w:br/>
        <w:t>и</w:t>
        <w:br/>
        <w:br/>
        <w:t>т</w:t>
        <w:br/>
        <w:br/>
        <w:t>м</w:t>
        <w:br/>
        <w:br/>
        <w:t>ы</w:t>
        <w:br/>
        <w:br/>
        <w:t xml:space="preserve"> </w:t>
        <w:br/>
        <w:br/>
        <w:t>м</w:t>
        <w:br/>
        <w:br/>
        <w:t>а</w:t>
        <w:br/>
        <w:br/>
        <w:t>ш</w:t>
        <w:br/>
        <w:br/>
        <w:t>и</w:t>
        <w:br/>
        <w:br/>
        <w:t>н</w:t>
        <w:br/>
        <w:br/>
        <w:t>н</w:t>
        <w:br/>
        <w:br/>
        <w:t>о</w:t>
        <w:br/>
        <w:br/>
        <w:t>г</w:t>
        <w:br/>
        <w:br/>
        <w:t>о</w:t>
        <w:br/>
        <w:br/>
        <w:t xml:space="preserve"> </w:t>
        <w:br/>
        <w:br/>
        <w:t>о</w:t>
        <w:br/>
        <w:br/>
        <w:t>б</w:t>
        <w:br/>
        <w:br/>
        <w:t>у</w:t>
        <w:br/>
        <w:br/>
        <w:t>ч</w:t>
        <w:br/>
        <w:br/>
        <w:t>е</w:t>
        <w:br/>
        <w:br/>
        <w:t>н</w:t>
        <w:br/>
        <w:br/>
        <w:t>и</w:t>
        <w:br/>
        <w:br/>
        <w:t>я</w:t>
        <w:br/>
        <w:br/>
        <w:t xml:space="preserve"> </w:t>
        <w:br/>
        <w:br/>
        <w:t>м</w:t>
        <w:br/>
        <w:br/>
        <w:t>о</w:t>
        <w:br/>
        <w:br/>
        <w:t>г</w:t>
        <w:br/>
        <w:br/>
        <w:t>у</w:t>
        <w:br/>
        <w:br/>
        <w:t>т</w:t>
        <w:br/>
        <w:br/>
        <w:t xml:space="preserve"> </w:t>
        <w:br/>
        <w:br/>
        <w:t>и</w:t>
        <w:br/>
        <w:br/>
        <w:t>с</w:t>
        <w:br/>
        <w:br/>
        <w:t>п</w:t>
        <w:br/>
        <w:br/>
        <w:t>о</w:t>
        <w:br/>
        <w:br/>
        <w:t>л</w:t>
        <w:br/>
        <w:br/>
        <w:t>ь</w:t>
        <w:br/>
        <w:br/>
        <w:t>з</w:t>
        <w:br/>
        <w:br/>
        <w:t>о</w:t>
        <w:br/>
        <w:br/>
        <w:t>в</w:t>
        <w:br/>
        <w:br/>
        <w:t>а</w:t>
        <w:br/>
        <w:br/>
        <w:t>т</w:t>
        <w:br/>
        <w:br/>
        <w:t>ь</w:t>
        <w:br/>
        <w:br/>
        <w:t>с</w:t>
        <w:br/>
        <w:br/>
        <w:t>я</w:t>
        <w:br/>
        <w:br/>
        <w:t xml:space="preserve"> </w:t>
        <w:br/>
        <w:br/>
        <w:t>д</w:t>
        <w:br/>
        <w:br/>
        <w:t>л</w:t>
        <w:br/>
        <w:br/>
        <w:t>я</w:t>
        <w:br/>
        <w:br/>
        <w:t xml:space="preserve"> </w:t>
        <w:br/>
        <w:br/>
        <w:t>п</w:t>
        <w:br/>
        <w:br/>
        <w:t>р</w:t>
        <w:br/>
        <w:br/>
        <w:t>о</w:t>
        <w:br/>
        <w:br/>
        <w:t>г</w:t>
        <w:br/>
        <w:br/>
        <w:t>н</w:t>
        <w:br/>
        <w:br/>
        <w:t>о</w:t>
        <w:br/>
        <w:br/>
        <w:t>з</w:t>
        <w:br/>
        <w:br/>
        <w:t>и</w:t>
        <w:br/>
        <w:br/>
        <w:t>р</w:t>
        <w:br/>
        <w:br/>
        <w:t>о</w:t>
        <w:br/>
        <w:br/>
        <w:t>в</w:t>
        <w:br/>
        <w:br/>
        <w:t>а</w:t>
        <w:br/>
        <w:br/>
        <w:t>н</w:t>
        <w:br/>
        <w:br/>
        <w:t>и</w:t>
        <w:br/>
        <w:br/>
        <w:t>я</w:t>
        <w:br/>
        <w:br/>
        <w:t xml:space="preserve"> </w:t>
        <w:br/>
        <w:br/>
        <w:t>о</w:t>
        <w:br/>
        <w:br/>
        <w:t>т</w:t>
        <w:br/>
        <w:br/>
        <w:t>к</w:t>
        <w:br/>
        <w:br/>
        <w:t>а</w:t>
        <w:br/>
        <w:br/>
        <w:t>з</w:t>
        <w:br/>
        <w:br/>
        <w:t>о</w:t>
        <w:br/>
        <w:br/>
        <w:t>в</w:t>
        <w:br/>
        <w:br/>
        <w:t xml:space="preserve"> </w:t>
        <w:br/>
        <w:br/>
        <w:t>о</w:t>
        <w:br/>
        <w:br/>
        <w:t>б</w:t>
        <w:br/>
        <w:br/>
        <w:t>о</w:t>
        <w:br/>
        <w:br/>
        <w:t>р</w:t>
        <w:br/>
        <w:br/>
        <w:t>у</w:t>
        <w:br/>
        <w:br/>
        <w:t>д</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р</w:t>
        <w:br/>
        <w:br/>
        <w:t>е</w:t>
        <w:br/>
        <w:br/>
        <w:t>ж</w:t>
        <w:br/>
        <w:br/>
        <w:t>и</w:t>
        <w:br/>
        <w:br/>
        <w:t>м</w:t>
        <w:br/>
        <w:br/>
        <w:t>о</w:t>
        <w:br/>
        <w:br/>
        <w:t>в</w:t>
        <w:br/>
        <w:br/>
        <w:t xml:space="preserve"> </w:t>
        <w:br/>
        <w:br/>
        <w:t>р</w:t>
        <w:br/>
        <w:br/>
        <w:t>а</w:t>
        <w:br/>
        <w:br/>
        <w:t>б</w:t>
        <w:br/>
        <w:br/>
        <w:t>о</w:t>
        <w:br/>
        <w:br/>
        <w:t>т</w:t>
        <w:br/>
        <w:br/>
        <w:t>ы</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И</w:t>
        <w:br/>
        <w:br/>
        <w:t xml:space="preserve"> </w:t>
        <w:br/>
        <w:br/>
        <w:t>м</w:t>
        <w:br/>
        <w:br/>
        <w:t>о</w:t>
        <w:br/>
        <w:br/>
        <w:t>ж</w:t>
        <w:br/>
        <w:br/>
        <w:t>е</w:t>
        <w:br/>
        <w:br/>
        <w:t>т</w:t>
        <w:br/>
        <w:br/>
        <w:t xml:space="preserve"> </w:t>
        <w:br/>
        <w:br/>
        <w:t>а</w:t>
        <w:br/>
        <w:br/>
        <w:t>в</w:t>
        <w:br/>
        <w:br/>
        <w:t>т</w:t>
        <w:br/>
        <w:br/>
        <w:t>о</w:t>
        <w:br/>
        <w:br/>
        <w:t>м</w:t>
        <w:br/>
        <w:br/>
        <w:t>а</w:t>
        <w:br/>
        <w:br/>
        <w:t>т</w:t>
        <w:br/>
        <w:br/>
        <w:t>и</w:t>
        <w:br/>
        <w:br/>
        <w:t>з</w:t>
        <w:br/>
        <w:br/>
        <w:t>и</w:t>
        <w:br/>
        <w:br/>
        <w:t>р</w:t>
        <w:br/>
        <w:br/>
        <w:t>о</w:t>
        <w:br/>
        <w:br/>
        <w:t>в</w:t>
        <w:br/>
        <w:br/>
        <w:t>а</w:t>
        <w:br/>
        <w:br/>
        <w:t>т</w:t>
        <w:br/>
        <w:br/>
        <w:t>ь</w:t>
        <w:br/>
        <w:br/>
        <w:t xml:space="preserve"> </w:t>
        <w:br/>
        <w:br/>
        <w:t>р</w:t>
        <w:br/>
        <w:br/>
        <w:t>у</w:t>
        <w:br/>
        <w:br/>
        <w:t>т</w:t>
        <w:br/>
        <w:br/>
        <w:t>и</w:t>
        <w:br/>
        <w:br/>
        <w:t>н</w:t>
        <w:br/>
        <w:br/>
        <w:t>н</w:t>
        <w:br/>
        <w:br/>
        <w:t>ы</w:t>
        <w:br/>
        <w:br/>
        <w:t>е</w:t>
        <w:br/>
        <w:br/>
        <w:t xml:space="preserve"> </w:t>
        <w:br/>
        <w:br/>
        <w:t>з</w:t>
        <w:br/>
        <w:br/>
        <w:t>а</w:t>
        <w:br/>
        <w:br/>
        <w:t>д</w:t>
        <w:br/>
        <w:br/>
        <w:t>а</w:t>
        <w:br/>
        <w:br/>
        <w:t>ч</w:t>
        <w:br/>
        <w:br/>
        <w:t>и</w:t>
        <w:br/>
        <w:br/>
        <w:t xml:space="preserve"> </w:t>
        <w:br/>
        <w:br/>
        <w:t>и</w:t>
        <w:br/>
        <w:br/>
        <w:t xml:space="preserve"> </w:t>
        <w:br/>
        <w:br/>
        <w:t>п</w:t>
        <w:br/>
        <w:br/>
        <w:t>о</w:t>
        <w:br/>
        <w:br/>
        <w:t>в</w:t>
        <w:br/>
        <w:br/>
        <w:t>ы</w:t>
        <w:br/>
        <w:br/>
        <w:t>с</w:t>
        <w:br/>
        <w:br/>
        <w:t>и</w:t>
        <w:br/>
        <w:br/>
        <w:t>т</w:t>
        <w:br/>
        <w:br/>
        <w:t>ь</w:t>
        <w:br/>
        <w:br/>
        <w:t xml:space="preserve"> </w:t>
        <w:br/>
        <w:br/>
        <w:t>п</w:t>
        <w:br/>
        <w:br/>
        <w:t>р</w:t>
        <w:br/>
        <w:br/>
        <w:t>о</w:t>
        <w:br/>
        <w:br/>
        <w:t>и</w:t>
        <w:br/>
        <w:br/>
        <w:t>з</w:t>
        <w:br/>
        <w:br/>
        <w:t>в</w:t>
        <w:br/>
        <w:br/>
        <w:t>о</w:t>
        <w:br/>
        <w:br/>
        <w:t>д</w:t>
        <w:br/>
        <w:br/>
        <w:t>и</w:t>
        <w:br/>
        <w:br/>
        <w:t>т</w:t>
        <w:br/>
        <w:br/>
        <w:t>е</w:t>
        <w:br/>
        <w:br/>
        <w:t>л</w:t>
        <w:br/>
        <w:br/>
        <w:t>ь</w:t>
        <w:br/>
        <w:br/>
        <w:t>н</w:t>
        <w:br/>
        <w:br/>
        <w:t>о</w:t>
        <w:br/>
        <w:br/>
        <w:t>с</w:t>
        <w:br/>
        <w:br/>
        <w:t>т</w:t>
        <w:br/>
        <w:br/>
        <w:t>ь</w:t>
        <w:br/>
        <w:br/>
        <w:t xml:space="preserve"> </w:t>
        <w:br/>
        <w:br/>
        <w:t>п</w:t>
        <w:br/>
        <w:br/>
        <w:t>е</w:t>
        <w:br/>
        <w:br/>
        <w:t>р</w:t>
        <w:br/>
        <w:br/>
        <w:t>с</w:t>
        <w:br/>
        <w:br/>
        <w:t>о</w:t>
        <w:br/>
        <w:br/>
        <w:t>н</w:t>
        <w:br/>
        <w:br/>
        <w:t>а</w:t>
        <w:br/>
        <w:br/>
        <w:t>л</w:t>
        <w:br/>
        <w:br/>
        <w:t>а</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л</w:t>
        <w:br/>
        <w:br/>
        <w:t>г</w:t>
        <w:br/>
        <w:br/>
        <w:t>о</w:t>
        <w:br/>
        <w:br/>
        <w:t>р</w:t>
        <w:br/>
        <w:br/>
        <w:t>и</w:t>
        <w:br/>
        <w:br/>
        <w:t>т</w:t>
        <w:br/>
        <w:br/>
        <w:t>м</w:t>
        <w:br/>
        <w:br/>
        <w:t>ы</w:t>
        <w:br/>
        <w:br/>
        <w:t xml:space="preserve"> </w:t>
        <w:br/>
        <w:br/>
        <w:t>М</w:t>
        <w:br/>
        <w:br/>
        <w:t>О</w:t>
        <w:br/>
        <w:br/>
        <w:t xml:space="preserve"> </w:t>
        <w:br/>
        <w:br/>
        <w:t>п</w:t>
        <w:br/>
        <w:br/>
        <w:t>о</w:t>
        <w:br/>
        <w:br/>
        <w:t>в</w:t>
        <w:br/>
        <w:br/>
        <w:t>ы</w:t>
        <w:br/>
        <w:br/>
        <w:t>ш</w:t>
        <w:br/>
        <w:br/>
        <w:t>а</w:t>
        <w:br/>
        <w:br/>
        <w:t>ю</w:t>
        <w:br/>
        <w:br/>
        <w:t>т</w:t>
        <w:br/>
        <w:br/>
        <w:t xml:space="preserve"> </w:t>
        <w:br/>
        <w:br/>
        <w:t>э</w:t>
        <w:br/>
        <w:br/>
        <w:t>ф</w:t>
        <w:br/>
        <w:br/>
        <w:t>ф</w:t>
        <w:br/>
        <w:br/>
        <w:t>е</w:t>
        <w:br/>
        <w:br/>
        <w:t>к</w:t>
        <w:br/>
        <w:br/>
        <w:t>т</w:t>
        <w:br/>
        <w:br/>
        <w:t>и</w:t>
        <w:br/>
        <w:br/>
        <w:t>в</w:t>
        <w:br/>
        <w:br/>
        <w:t>н</w:t>
        <w:br/>
        <w:br/>
        <w:t>о</w:t>
        <w:br/>
        <w:br/>
        <w:t>с</w:t>
        <w:br/>
        <w:br/>
        <w:t>т</w:t>
        <w:br/>
        <w:br/>
        <w:t>ь</w:t>
        <w:br/>
        <w:br/>
        <w:t xml:space="preserve"> </w:t>
        <w:br/>
        <w:br/>
        <w:t>л</w:t>
        <w:br/>
        <w:br/>
        <w:t>о</w:t>
        <w:br/>
        <w:br/>
        <w:t>г</w:t>
        <w:br/>
        <w:br/>
        <w:t>и</w:t>
        <w:br/>
        <w:br/>
        <w:t>с</w:t>
        <w:br/>
        <w:br/>
        <w:t>т</w:t>
        <w:br/>
        <w:br/>
        <w:t>и</w:t>
        <w:br/>
        <w:br/>
        <w:t>к</w:t>
        <w:br/>
        <w:br/>
        <w:t>и</w:t>
        <w:br/>
        <w:br/>
        <w:t xml:space="preserve"> </w:t>
        <w:br/>
        <w:br/>
        <w:t>и</w:t>
        <w:br/>
        <w:br/>
        <w:t xml:space="preserve"> </w:t>
        <w:br/>
        <w:br/>
        <w:t>у</w:t>
        <w:br/>
        <w:br/>
        <w:t>п</w:t>
        <w:br/>
        <w:br/>
        <w:t>р</w:t>
        <w:br/>
        <w:br/>
        <w:t>а</w:t>
        <w:br/>
        <w:br/>
        <w:t>в</w:t>
        <w:br/>
        <w:br/>
        <w:t>л</w:t>
        <w:br/>
        <w:br/>
        <w:t>е</w:t>
        <w:br/>
        <w:br/>
        <w:t>н</w:t>
        <w:br/>
        <w:br/>
        <w:t>и</w:t>
        <w:br/>
        <w:br/>
        <w:t>я</w:t>
        <w:br/>
        <w:br/>
        <w:t xml:space="preserve"> </w:t>
        <w:br/>
        <w:br/>
        <w:t>з</w:t>
        <w:br/>
        <w:br/>
        <w:t>а</w:t>
        <w:br/>
        <w:br/>
        <w:t>п</w:t>
        <w:br/>
        <w:br/>
        <w:t>а</w:t>
        <w:br/>
        <w:br/>
        <w:t>с</w:t>
        <w:br/>
        <w:br/>
        <w:t>а</w:t>
        <w:br/>
        <w:br/>
        <w:t>м</w:t>
        <w:br/>
        <w:br/>
        <w:t>и</w:t>
        <w:br/>
        <w:br/>
        <w:t>.</w:t>
        <w:br/>
        <w:br/>
        <w:br/>
        <w:br/>
        <w:br/>
        <w:br/>
        <w:br/>
        <w:br/>
        <w:t>*</w:t>
        <w:br/>
        <w:br/>
        <w:t>*</w:t>
        <w:br/>
        <w:br/>
        <w:t>I</w:t>
        <w:br/>
        <w:br/>
        <w:t>I</w:t>
        <w:br/>
        <w:br/>
        <w:t>I</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t xml:space="preserve"> </w:t>
        <w:br/>
        <w:br/>
        <w:t>С</w:t>
        <w:br/>
        <w:br/>
        <w:t>о</w:t>
        <w:br/>
        <w:br/>
        <w:t>к</w:t>
        <w:br/>
        <w:br/>
        <w:t>р</w:t>
        <w:br/>
        <w:br/>
        <w:t>а</w:t>
        <w:br/>
        <w:br/>
        <w:t>щ</w:t>
        <w:br/>
        <w:br/>
        <w:t>е</w:t>
        <w:br/>
        <w:br/>
        <w:t>н</w:t>
        <w:br/>
        <w:br/>
        <w:t>и</w:t>
        <w:br/>
        <w:br/>
        <w:t>е</w:t>
        <w:br/>
        <w:br/>
        <w:t xml:space="preserve"> </w:t>
        <w:br/>
        <w:br/>
        <w:t>п</w:t>
        <w:br/>
        <w:br/>
        <w:t>р</w:t>
        <w:br/>
        <w:br/>
        <w:t>о</w:t>
        <w:br/>
        <w:br/>
        <w:t>с</w:t>
        <w:br/>
        <w:br/>
        <w:t>т</w:t>
        <w:br/>
        <w:br/>
        <w:t>о</w:t>
        <w:br/>
        <w:br/>
        <w:t>е</w:t>
        <w:br/>
        <w:br/>
        <w:t>в</w:t>
        <w:br/>
        <w:br/>
        <w:t xml:space="preserve"> </w:t>
        <w:br/>
        <w:br/>
        <w:t>и</w:t>
        <w:br/>
        <w:br/>
        <w:t xml:space="preserve"> </w:t>
        <w:br/>
        <w:br/>
        <w:t>з</w:t>
        <w:br/>
        <w:br/>
        <w:t>а</w:t>
        <w:br/>
        <w:br/>
        <w:t>т</w:t>
        <w:br/>
        <w:br/>
        <w:t>р</w:t>
        <w:br/>
        <w:br/>
        <w:t>а</w:t>
        <w:br/>
        <w:br/>
        <w:t>т</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Р</w:t>
        <w:br/>
        <w:br/>
        <w:t>е</w:t>
        <w:br/>
        <w:br/>
        <w:t>г</w:t>
        <w:br/>
        <w:br/>
        <w:t>у</w:t>
        <w:br/>
        <w:br/>
        <w:t>л</w:t>
        <w:br/>
        <w:br/>
        <w:t>я</w:t>
        <w:br/>
        <w:br/>
        <w:t>р</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 xml:space="preserve"> </w:t>
        <w:br/>
        <w:br/>
        <w:t>п</w:t>
        <w:br/>
        <w:br/>
        <w:t>о</w:t>
        <w:br/>
        <w:br/>
        <w:t>з</w:t>
        <w:br/>
        <w:br/>
        <w:t>в</w:t>
        <w:br/>
        <w:br/>
        <w:t>о</w:t>
        <w:br/>
        <w:br/>
        <w:t>л</w:t>
        <w:br/>
        <w:br/>
        <w:t>я</w:t>
        <w:br/>
        <w:br/>
        <w:t>е</w:t>
        <w:br/>
        <w:br/>
        <w:t>т</w:t>
        <w:br/>
        <w:br/>
        <w:t xml:space="preserve"> </w:t>
        <w:br/>
        <w:br/>
        <w:t>п</w:t>
        <w:br/>
        <w:br/>
        <w:t>р</w:t>
        <w:br/>
        <w:br/>
        <w:t>е</w:t>
        <w:br/>
        <w:br/>
        <w:t>д</w:t>
        <w:br/>
        <w:br/>
        <w:t>о</w:t>
        <w:br/>
        <w:br/>
        <w:t>т</w:t>
        <w:br/>
        <w:br/>
        <w:t>в</w:t>
        <w:br/>
        <w:br/>
        <w:t>р</w:t>
        <w:br/>
        <w:br/>
        <w:t>а</w:t>
        <w:br/>
        <w:br/>
        <w:t>т</w:t>
        <w:br/>
        <w:br/>
        <w:t>и</w:t>
        <w:br/>
        <w:br/>
        <w:t>т</w:t>
        <w:br/>
        <w:br/>
        <w:t>ь</w:t>
        <w:br/>
        <w:br/>
        <w:t xml:space="preserve"> </w:t>
        <w:br/>
        <w:br/>
        <w:t>о</w:t>
        <w:br/>
        <w:br/>
        <w:t>т</w:t>
        <w:br/>
        <w:br/>
        <w:t>к</w:t>
        <w:br/>
        <w:br/>
        <w:t>а</w:t>
        <w:br/>
        <w:br/>
        <w:t>з</w:t>
        <w:br/>
        <w:br/>
        <w:t>ы</w:t>
        <w:br/>
        <w:br/>
        <w:t xml:space="preserve"> </w:t>
        <w:br/>
        <w:br/>
        <w:t>и</w:t>
        <w:br/>
        <w:br/>
        <w:t xml:space="preserve"> </w:t>
        <w:br/>
        <w:br/>
        <w:t>п</w:t>
        <w:br/>
        <w:br/>
        <w:t>р</w:t>
        <w:br/>
        <w:br/>
        <w:t>о</w:t>
        <w:br/>
        <w:br/>
        <w:t>д</w:t>
        <w:br/>
        <w:br/>
        <w:t>л</w:t>
        <w:br/>
        <w:br/>
        <w:t>и</w:t>
        <w:br/>
        <w:br/>
        <w:t>т</w:t>
        <w:br/>
        <w:br/>
        <w:t>ь</w:t>
        <w:br/>
        <w:br/>
        <w:t xml:space="preserve"> </w:t>
        <w:br/>
        <w:br/>
        <w:t>с</w:t>
        <w:br/>
        <w:br/>
        <w:t>р</w:t>
        <w:br/>
        <w:br/>
        <w:t>о</w:t>
        <w:br/>
        <w:br/>
        <w:t>к</w:t>
        <w:br/>
        <w:br/>
        <w:t xml:space="preserve"> </w:t>
        <w:br/>
        <w:br/>
        <w:t>е</w:t>
        <w:br/>
        <w:br/>
        <w:t>г</w:t>
        <w:br/>
        <w:br/>
        <w:t>о</w:t>
        <w:br/>
        <w:br/>
        <w:t xml:space="preserve"> </w:t>
        <w:br/>
        <w:br/>
        <w:t>с</w:t>
        <w:br/>
        <w:br/>
        <w:t>л</w:t>
        <w:br/>
        <w:br/>
        <w:t>у</w:t>
        <w:br/>
        <w:br/>
        <w:t>ж</w:t>
        <w:br/>
        <w:br/>
        <w:t>б</w:t>
        <w:br/>
        <w:br/>
        <w:t>ы</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А</w:t>
        <w:br/>
        <w:br/>
        <w:t>н</w:t>
        <w:br/>
        <w:br/>
        <w:t>а</w:t>
        <w:br/>
        <w:br/>
        <w:t>л</w:t>
        <w:br/>
        <w:br/>
        <w:t>и</w:t>
        <w:br/>
        <w:br/>
        <w:t>з</w:t>
        <w:br/>
        <w:br/>
        <w:t xml:space="preserve"> </w:t>
        <w:br/>
        <w:br/>
        <w:t>д</w:t>
        <w:br/>
        <w:br/>
        <w:t>а</w:t>
        <w:br/>
        <w:br/>
        <w:t>н</w:t>
        <w:br/>
        <w:br/>
        <w:t>н</w:t>
        <w:br/>
        <w:br/>
        <w:t>ы</w:t>
        <w:br/>
        <w:br/>
        <w:t>х</w:t>
        <w:br/>
        <w:br/>
        <w:t xml:space="preserve"> </w:t>
        <w:br/>
        <w:br/>
        <w:t>с</w:t>
        <w:br/>
        <w:br/>
        <w:t xml:space="preserve"> </w:t>
        <w:br/>
        <w:br/>
        <w:t>д</w:t>
        <w:br/>
        <w:br/>
        <w:t>а</w:t>
        <w:br/>
        <w:br/>
        <w:t>т</w:t>
        <w:br/>
        <w:br/>
        <w:t>ч</w:t>
        <w:br/>
        <w:br/>
        <w:t>и</w:t>
        <w:br/>
        <w:br/>
        <w:t>к</w:t>
        <w:br/>
        <w:br/>
        <w:t>о</w:t>
        <w:br/>
        <w:br/>
        <w:t>в</w:t>
        <w:br/>
        <w:br/>
        <w:t xml:space="preserve"> </w:t>
        <w:br/>
        <w:br/>
        <w:t>и</w:t>
        <w:br/>
        <w:br/>
        <w:t xml:space="preserve"> </w:t>
        <w:br/>
        <w:br/>
        <w:t>с</w:t>
        <w:br/>
        <w:br/>
        <w:t>и</w:t>
        <w:br/>
        <w:br/>
        <w:t>с</w:t>
        <w:br/>
        <w:br/>
        <w:t>т</w:t>
        <w:br/>
        <w:br/>
        <w:t>е</w:t>
        <w:br/>
        <w:br/>
        <w:t>м</w:t>
        <w:br/>
        <w:br/>
        <w:t xml:space="preserve"> </w:t>
        <w:br/>
        <w:br/>
        <w:t>м</w:t>
        <w:br/>
        <w:br/>
        <w:t>о</w:t>
        <w:br/>
        <w:br/>
        <w:t>н</w:t>
        <w:br/>
        <w:br/>
        <w:t>и</w:t>
        <w:br/>
        <w:br/>
        <w:t>т</w:t>
        <w:br/>
        <w:br/>
        <w:t>о</w:t>
        <w:br/>
        <w:br/>
        <w:t>р</w:t>
        <w:br/>
        <w:br/>
        <w:t>и</w:t>
        <w:br/>
        <w:br/>
        <w:t>н</w:t>
        <w:br/>
        <w:br/>
        <w:t>г</w:t>
        <w:br/>
        <w:br/>
        <w:t>а</w:t>
        <w:br/>
        <w:br/>
        <w:t xml:space="preserve"> </w:t>
        <w:br/>
        <w:br/>
        <w:t>п</w:t>
        <w:br/>
        <w:br/>
        <w:t>о</w:t>
        <w:br/>
        <w:br/>
        <w:t>з</w:t>
        <w:br/>
        <w:br/>
        <w:t>в</w:t>
        <w:br/>
        <w:br/>
        <w:t>о</w:t>
        <w:br/>
        <w:br/>
        <w:t>л</w:t>
        <w:br/>
        <w:br/>
        <w:t>я</w:t>
        <w:br/>
        <w:br/>
        <w:t>е</w:t>
        <w:br/>
        <w:br/>
        <w:t>т</w:t>
        <w:br/>
        <w:br/>
        <w:t xml:space="preserve"> </w:t>
        <w:br/>
        <w:br/>
        <w:t>п</w:t>
        <w:br/>
        <w:br/>
        <w:t>р</w:t>
        <w:br/>
        <w:br/>
        <w:t>о</w:t>
        <w:br/>
        <w:br/>
        <w:t>г</w:t>
        <w:br/>
        <w:br/>
        <w:t>н</w:t>
        <w:br/>
        <w:br/>
        <w:t>о</w:t>
        <w:br/>
        <w:br/>
        <w:t>з</w:t>
        <w:br/>
        <w:br/>
        <w:t>и</w:t>
        <w:br/>
        <w:br/>
        <w:t>р</w:t>
        <w:br/>
        <w:br/>
        <w:t>о</w:t>
        <w:br/>
        <w:br/>
        <w:t>в</w:t>
        <w:br/>
        <w:br/>
        <w:t>а</w:t>
        <w:br/>
        <w:br/>
        <w:t>т</w:t>
        <w:br/>
        <w:br/>
        <w:t>ь</w:t>
        <w:br/>
        <w:br/>
        <w:t xml:space="preserve"> </w:t>
        <w:br/>
        <w:br/>
        <w:t>о</w:t>
        <w:br/>
        <w:br/>
        <w:t>т</w:t>
        <w:br/>
        <w:br/>
        <w:t>к</w:t>
        <w:br/>
        <w:br/>
        <w:t>а</w:t>
        <w:br/>
        <w:br/>
        <w:t>з</w:t>
        <w:br/>
        <w:br/>
        <w:t>ы</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р</w:t>
        <w:br/>
        <w:br/>
        <w:t>е</w:t>
        <w:br/>
        <w:br/>
        <w:t>д</w:t>
        <w:br/>
        <w:br/>
        <w:t>и</w:t>
        <w:br/>
        <w:br/>
        <w:t>к</w:t>
        <w:br/>
        <w:br/>
        <w:t>т</w:t>
        <w:br/>
        <w:br/>
        <w:t>и</w:t>
        <w:br/>
        <w:br/>
        <w:t>в</w:t>
        <w:br/>
        <w:br/>
        <w:t>н</w:t>
        <w:br/>
        <w:br/>
        <w:t>о</w:t>
        <w:br/>
        <w:br/>
        <w:t>е</w:t>
        <w:br/>
        <w:br/>
        <w:t xml:space="preserve"> </w:t>
        <w:br/>
        <w:br/>
        <w:t>о</w:t>
        <w:br/>
        <w:br/>
        <w:t>б</w:t>
        <w:br/>
        <w:br/>
        <w:t>с</w:t>
        <w:br/>
        <w:br/>
        <w:t>л</w:t>
        <w:br/>
        <w:br/>
        <w:t>у</w:t>
        <w:br/>
        <w:br/>
        <w:t>ж</w:t>
        <w:br/>
        <w:br/>
        <w:t>и</w:t>
        <w:br/>
        <w:br/>
        <w:t>в</w:t>
        <w:br/>
        <w:br/>
        <w:t>а</w:t>
        <w:br/>
        <w:br/>
        <w:t>н</w:t>
        <w:br/>
        <w:br/>
        <w:t>и</w:t>
        <w:br/>
        <w:br/>
        <w:t>е</w:t>
        <w:br/>
        <w:br/>
        <w:t xml:space="preserve"> </w:t>
        <w:br/>
        <w:br/>
        <w:t>п</w:t>
        <w:br/>
        <w:br/>
        <w:t>о</w:t>
        <w:br/>
        <w:br/>
        <w:t>з</w:t>
        <w:br/>
        <w:br/>
        <w:t>в</w:t>
        <w:br/>
        <w:br/>
        <w:t>о</w:t>
        <w:br/>
        <w:br/>
        <w:t>л</w:t>
        <w:br/>
        <w:br/>
        <w:t>я</w:t>
        <w:br/>
        <w:br/>
        <w:t>е</w:t>
        <w:br/>
        <w:br/>
        <w:t>т</w:t>
        <w:br/>
        <w:br/>
        <w:t xml:space="preserve"> </w:t>
        <w:br/>
        <w:br/>
        <w:t>п</w:t>
        <w:br/>
        <w:br/>
        <w:t>л</w:t>
        <w:br/>
        <w:br/>
        <w:t>а</w:t>
        <w:br/>
        <w:br/>
        <w:t>н</w:t>
        <w:br/>
        <w:br/>
        <w:t>и</w:t>
        <w:br/>
        <w:br/>
        <w:t>р</w:t>
        <w:br/>
        <w:br/>
        <w:t>о</w:t>
        <w:br/>
        <w:br/>
        <w:t>в</w:t>
        <w:br/>
        <w:br/>
        <w:t>а</w:t>
        <w:br/>
        <w:br/>
        <w:t>т</w:t>
        <w:br/>
        <w:br/>
        <w:t>ь</w:t>
        <w:br/>
        <w:br/>
        <w:t xml:space="preserve"> </w:t>
        <w:br/>
        <w:br/>
        <w:t>р</w:t>
        <w:br/>
        <w:br/>
        <w:t>е</w:t>
        <w:br/>
        <w:br/>
        <w:t>м</w:t>
        <w:br/>
        <w:br/>
        <w:t>о</w:t>
        <w:br/>
        <w:br/>
        <w:t>н</w:t>
        <w:br/>
        <w:br/>
        <w:t>т</w:t>
        <w:br/>
        <w:br/>
        <w:t>н</w:t>
        <w:br/>
        <w:br/>
        <w:t>ы</w:t>
        <w:br/>
        <w:br/>
        <w:t>е</w:t>
        <w:br/>
        <w:br/>
        <w:t xml:space="preserve"> </w:t>
        <w:br/>
        <w:br/>
        <w:t>р</w:t>
        <w:br/>
        <w:br/>
        <w:t>а</w:t>
        <w:br/>
        <w:br/>
        <w:t>б</w:t>
        <w:br/>
        <w:br/>
        <w:t>о</w:t>
        <w:br/>
        <w:br/>
        <w:t>т</w:t>
        <w:br/>
        <w:br/>
        <w:t>ы</w:t>
        <w:br/>
        <w:br/>
        <w:t xml:space="preserve"> </w:t>
        <w:br/>
        <w:br/>
        <w:t>и</w:t>
        <w:br/>
        <w:br/>
        <w:t xml:space="preserve"> </w:t>
        <w:br/>
        <w:br/>
        <w:t>с</w:t>
        <w:br/>
        <w:br/>
        <w:t>о</w:t>
        <w:br/>
        <w:br/>
        <w:t>к</w:t>
        <w:br/>
        <w:br/>
        <w:t>р</w:t>
        <w:br/>
        <w:br/>
        <w:t>а</w:t>
        <w:br/>
        <w:br/>
        <w:t>т</w:t>
        <w:br/>
        <w:br/>
        <w:t>и</w:t>
        <w:br/>
        <w:br/>
        <w:t>т</w:t>
        <w:br/>
        <w:br/>
        <w:t>ь</w:t>
        <w:br/>
        <w:br/>
        <w:t xml:space="preserve"> </w:t>
        <w:br/>
        <w:br/>
        <w:t>в</w:t>
        <w:br/>
        <w:br/>
        <w:t>р</w:t>
        <w:br/>
        <w:br/>
        <w:t>е</w:t>
        <w:br/>
        <w:br/>
        <w:t>м</w:t>
        <w:br/>
        <w:br/>
        <w:t>я</w:t>
        <w:br/>
        <w:br/>
        <w:t xml:space="preserve"> </w:t>
        <w:br/>
        <w:br/>
        <w:t>п</w:t>
        <w:br/>
        <w:br/>
        <w:t>р</w:t>
        <w:br/>
        <w:br/>
        <w:t>о</w:t>
        <w:br/>
        <w:br/>
        <w:t>с</w:t>
        <w:br/>
        <w:br/>
        <w:t>т</w:t>
        <w:br/>
        <w:br/>
        <w:t>о</w:t>
        <w:br/>
        <w:br/>
        <w:t>я</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С</w:t>
        <w:br/>
        <w:br/>
        <w:t>о</w:t>
        <w:br/>
        <w:br/>
        <w:t>к</w:t>
        <w:br/>
        <w:br/>
        <w:t>р</w:t>
        <w:br/>
        <w:br/>
        <w:t>а</w:t>
        <w:br/>
        <w:br/>
        <w:t>щ</w:t>
        <w:br/>
        <w:br/>
        <w:t>е</w:t>
        <w:br/>
        <w:br/>
        <w:t>н</w:t>
        <w:br/>
        <w:br/>
        <w:t>и</w:t>
        <w:br/>
        <w:br/>
        <w:t>е</w:t>
        <w:br/>
        <w:br/>
        <w:t xml:space="preserve"> </w:t>
        <w:br/>
        <w:br/>
        <w:t>з</w:t>
        <w:br/>
        <w:br/>
        <w:t>а</w:t>
        <w:br/>
        <w:br/>
        <w:t>т</w:t>
        <w:br/>
        <w:br/>
        <w:t>р</w:t>
        <w:br/>
        <w:br/>
        <w:t>а</w:t>
        <w:br/>
        <w:br/>
        <w:t>т</w:t>
        <w:br/>
        <w:br/>
        <w:t xml:space="preserve"> </w:t>
        <w:br/>
        <w:br/>
        <w:t>н</w:t>
        <w:br/>
        <w:br/>
        <w:t>а</w:t>
        <w:br/>
        <w:br/>
        <w:t xml:space="preserve"> </w:t>
        <w:br/>
        <w:br/>
        <w:t>р</w:t>
        <w:br/>
        <w:br/>
        <w:t>е</w:t>
        <w:br/>
        <w:br/>
        <w:t>м</w:t>
        <w:br/>
        <w:br/>
        <w:t>о</w:t>
        <w:br/>
        <w:br/>
        <w:t>н</w:t>
        <w:br/>
        <w:br/>
        <w:t>т</w:t>
        <w:br/>
        <w:br/>
        <w:t xml:space="preserve"> </w:t>
        <w:br/>
        <w:br/>
        <w:t>и</w:t>
        <w:br/>
        <w:br/>
        <w:t xml:space="preserve"> </w:t>
        <w:br/>
        <w:br/>
        <w:t>о</w:t>
        <w:br/>
        <w:br/>
        <w:t>б</w:t>
        <w:br/>
        <w:br/>
        <w:t>с</w:t>
        <w:br/>
        <w:br/>
        <w:t>л</w:t>
        <w:br/>
        <w:br/>
        <w:t>у</w:t>
        <w:br/>
        <w:br/>
        <w:t>ж</w:t>
        <w:br/>
        <w:br/>
        <w:t>и</w:t>
        <w:br/>
        <w:br/>
        <w:t>в</w:t>
        <w:br/>
        <w:br/>
        <w:t>а</w:t>
        <w:br/>
        <w:br/>
        <w:t>н</w:t>
        <w:br/>
        <w:br/>
        <w:t>и</w:t>
        <w:br/>
        <w:br/>
        <w:t>е</w:t>
        <w:br/>
        <w:br/>
        <w:t xml:space="preserve"> </w:t>
        <w:br/>
        <w:br/>
        <w:t>о</w:t>
        <w:br/>
        <w:br/>
        <w:t>б</w:t>
        <w:br/>
        <w:br/>
        <w:t>о</w:t>
        <w:br/>
        <w:br/>
        <w:t>р</w:t>
        <w:br/>
        <w:br/>
        <w:t>у</w:t>
        <w:br/>
        <w:br/>
        <w:t>д</w:t>
        <w:br/>
        <w:br/>
        <w:t>о</w:t>
        <w:br/>
        <w:br/>
        <w:t>в</w:t>
        <w:br/>
        <w:br/>
        <w:t>а</w:t>
        <w:br/>
        <w:br/>
        <w:t>н</w:t>
        <w:br/>
        <w:br/>
        <w:t>и</w:t>
        <w:br/>
        <w:br/>
        <w:t>я</w:t>
        <w:br/>
        <w:br/>
        <w:t>.</w:t>
        <w:br/>
        <w:br/>
        <w:br/>
        <w:br/>
        <w:br/>
        <w:br/>
        <w:br/>
        <w:br/>
        <w:t>*</w:t>
        <w:br/>
        <w:br/>
        <w:t>*</w:t>
        <w:br/>
        <w:br/>
        <w:t>I</w:t>
        <w:br/>
        <w:br/>
        <w:t>V</w:t>
        <w:br/>
        <w:br/>
        <w:t>.</w:t>
        <w:br/>
        <w:br/>
        <w:t xml:space="preserve"> </w:t>
        <w:br/>
        <w:br/>
        <w:t>О</w:t>
        <w:br/>
        <w:br/>
        <w:t>п</w:t>
        <w:br/>
        <w:br/>
        <w:t>т</w:t>
        <w:br/>
        <w:br/>
        <w:t>и</w:t>
        <w:br/>
        <w:br/>
        <w:t>м</w:t>
        <w:br/>
        <w:br/>
        <w:t>и</w:t>
        <w:br/>
        <w:br/>
        <w:t>з</w:t>
        <w:br/>
        <w:br/>
        <w:t>а</w:t>
        <w:br/>
        <w:br/>
        <w:t>ц</w:t>
        <w:br/>
        <w:br/>
        <w:t>и</w:t>
        <w:br/>
        <w:br/>
        <w:t>я</w:t>
        <w:br/>
        <w:br/>
        <w:t xml:space="preserve"> </w:t>
        <w:br/>
        <w:br/>
        <w:t>ц</w:t>
        <w:br/>
        <w:br/>
        <w:t>е</w:t>
        <w:br/>
        <w:br/>
        <w:t>п</w:t>
        <w:br/>
        <w:br/>
        <w:t>о</w:t>
        <w:br/>
        <w:br/>
        <w:t>ч</w:t>
        <w:br/>
        <w:br/>
        <w:t>е</w:t>
        <w:br/>
        <w:br/>
        <w:t>к</w:t>
        <w:br/>
        <w:br/>
        <w:t xml:space="preserve"> </w:t>
        <w:br/>
        <w:br/>
        <w:t>п</w:t>
        <w:br/>
        <w:br/>
        <w:t>о</w:t>
        <w:br/>
        <w:br/>
        <w:t>с</w:t>
        <w:br/>
        <w:br/>
        <w:t>т</w:t>
        <w:br/>
        <w:br/>
        <w:t>а</w:t>
        <w:br/>
        <w:br/>
        <w:t>в</w:t>
        <w:br/>
        <w:br/>
        <w:t>о</w:t>
        <w:br/>
        <w:br/>
        <w:t>к</w:t>
        <w:br/>
        <w:br/>
        <w:t xml:space="preserve"> </w:t>
        <w:br/>
        <w:br/>
        <w:t>и</w:t>
        <w:br/>
        <w:br/>
        <w:t xml:space="preserve"> </w:t>
        <w:br/>
        <w:br/>
        <w:t>л</w:t>
        <w:br/>
        <w:br/>
        <w:t>о</w:t>
        <w:br/>
        <w:br/>
        <w:t>г</w:t>
        <w:br/>
        <w:br/>
        <w:t>и</w:t>
        <w:br/>
        <w:br/>
        <w:t>с</w:t>
        <w:br/>
        <w:br/>
        <w:t>т</w:t>
        <w:br/>
        <w:br/>
        <w:t>и</w:t>
        <w:br/>
        <w:br/>
        <w:t>к</w:t>
        <w:br/>
        <w:br/>
        <w:t>и</w:t>
        <w:br/>
        <w:br/>
        <w:t xml:space="preserve"> </w:t>
        <w:br/>
        <w:br/>
        <w:t>с</w:t>
        <w:br/>
        <w:br/>
        <w:t xml:space="preserve"> </w:t>
        <w:br/>
        <w:br/>
        <w:t>и</w:t>
        <w:br/>
        <w:br/>
        <w:t>с</w:t>
        <w:br/>
        <w:br/>
        <w:t>п</w:t>
        <w:br/>
        <w:br/>
        <w:t>о</w:t>
        <w:br/>
        <w:br/>
        <w:t>л</w:t>
        <w:br/>
        <w:br/>
        <w:t>ь</w:t>
        <w:br/>
        <w:br/>
        <w:t>з</w:t>
        <w:br/>
        <w:br/>
        <w:t>о</w:t>
        <w:br/>
        <w:br/>
        <w:t>в</w:t>
        <w:br/>
        <w:br/>
        <w:t>а</w:t>
        <w:br/>
        <w:br/>
        <w:t>н</w:t>
        <w:br/>
        <w:br/>
        <w:t>и</w:t>
        <w:br/>
        <w:br/>
        <w:t>е</w:t>
        <w:br/>
        <w:br/>
        <w:t>м</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Э</w:t>
        <w:br/>
        <w:br/>
        <w:t>ф</w:t>
        <w:br/>
        <w:br/>
        <w:t>ф</w:t>
        <w:br/>
        <w:br/>
        <w:t>е</w:t>
        <w:br/>
        <w:br/>
        <w:t>к</w:t>
        <w:br/>
        <w:br/>
        <w:t>т</w:t>
        <w:br/>
        <w:br/>
        <w:t>и</w:t>
        <w:br/>
        <w:br/>
        <w:t>в</w:t>
        <w:br/>
        <w:br/>
        <w:t>н</w:t>
        <w:br/>
        <w:br/>
        <w:t>а</w:t>
        <w:br/>
        <w:br/>
        <w:t>я</w:t>
        <w:br/>
        <w:br/>
        <w:t xml:space="preserve"> </w:t>
        <w:br/>
        <w:br/>
        <w:t>л</w:t>
        <w:br/>
        <w:br/>
        <w:t>о</w:t>
        <w:br/>
        <w:br/>
        <w:t>г</w:t>
        <w:br/>
        <w:br/>
        <w:t>и</w:t>
        <w:br/>
        <w:br/>
        <w:t>с</w:t>
        <w:br/>
        <w:br/>
        <w:t>т</w:t>
        <w:br/>
        <w:br/>
        <w:t>и</w:t>
        <w:br/>
        <w:br/>
        <w:t>к</w:t>
        <w:br/>
        <w:br/>
        <w:t>а</w:t>
        <w:br/>
        <w:br/>
        <w:t xml:space="preserve"> </w:t>
        <w:br/>
        <w:br/>
        <w:t>и</w:t>
        <w:br/>
        <w:br/>
        <w:t xml:space="preserve"> </w:t>
        <w:br/>
        <w:br/>
        <w:t>у</w:t>
        <w:br/>
        <w:br/>
        <w:t>п</w:t>
        <w:br/>
        <w:br/>
        <w:t>р</w:t>
        <w:br/>
        <w:br/>
        <w:t>а</w:t>
        <w:br/>
        <w:br/>
        <w:t>в</w:t>
        <w:br/>
        <w:br/>
        <w:t>л</w:t>
        <w:br/>
        <w:br/>
        <w:t>е</w:t>
        <w:br/>
        <w:br/>
        <w:t>н</w:t>
        <w:br/>
        <w:br/>
        <w:t>и</w:t>
        <w:br/>
        <w:br/>
        <w:t>е</w:t>
        <w:br/>
        <w:br/>
        <w:t xml:space="preserve"> </w:t>
        <w:br/>
        <w:br/>
        <w:t>ц</w:t>
        <w:br/>
        <w:br/>
        <w:t>е</w:t>
        <w:br/>
        <w:br/>
        <w:t>п</w:t>
        <w:br/>
        <w:br/>
        <w:t>о</w:t>
        <w:br/>
        <w:br/>
        <w:t>ч</w:t>
        <w:br/>
        <w:br/>
        <w:t>к</w:t>
        <w:br/>
        <w:br/>
        <w:t>а</w:t>
        <w:br/>
        <w:br/>
        <w:t>м</w:t>
        <w:br/>
        <w:br/>
        <w:t>и</w:t>
        <w:br/>
        <w:br/>
        <w:t xml:space="preserve"> </w:t>
        <w:br/>
        <w:br/>
        <w:t>п</w:t>
        <w:br/>
        <w:br/>
        <w:t>о</w:t>
        <w:br/>
        <w:br/>
        <w:t>с</w:t>
        <w:br/>
        <w:br/>
        <w:t>т</w:t>
        <w:br/>
        <w:br/>
        <w:t>а</w:t>
        <w:br/>
        <w:br/>
        <w:t>в</w:t>
        <w:br/>
        <w:br/>
        <w:t>о</w:t>
        <w:br/>
        <w:br/>
        <w:t>к</w:t>
        <w:br/>
        <w:br/>
        <w:t xml:space="preserve"> </w:t>
        <w:br/>
        <w:br/>
        <w:t>к</w:t>
        <w:br/>
        <w:br/>
        <w:t>р</w:t>
        <w:br/>
        <w:br/>
        <w:t>и</w:t>
        <w:br/>
        <w:br/>
        <w:t>т</w:t>
        <w:br/>
        <w:br/>
        <w:t>и</w:t>
        <w:br/>
        <w:br/>
        <w:t>ч</w:t>
        <w:br/>
        <w:br/>
        <w:t>е</w:t>
        <w:br/>
        <w:br/>
        <w:t>с</w:t>
        <w:br/>
        <w:br/>
        <w:t>к</w:t>
        <w:br/>
        <w:br/>
        <w:t>и</w:t>
        <w:br/>
        <w:br/>
        <w:t xml:space="preserve"> </w:t>
        <w:br/>
        <w:br/>
        <w:t>в</w:t>
        <w:br/>
        <w:br/>
        <w:t>а</w:t>
        <w:br/>
        <w:br/>
        <w:t>ж</w:t>
        <w:br/>
        <w:br/>
        <w:t>н</w:t>
        <w:br/>
        <w:br/>
        <w:t>ы</w:t>
        <w:br/>
        <w:br/>
        <w:t xml:space="preserve"> </w:t>
        <w:br/>
        <w:br/>
        <w:t>д</w:t>
        <w:br/>
        <w:br/>
        <w:t>л</w:t>
        <w:br/>
        <w:br/>
        <w:t>я</w:t>
        <w:br/>
        <w:br/>
        <w:t xml:space="preserve"> </w:t>
        <w:br/>
        <w:br/>
        <w:t>н</w:t>
        <w:br/>
        <w:br/>
        <w:t>е</w:t>
        <w:br/>
        <w:br/>
        <w:t>ф</w:t>
        <w:br/>
        <w:br/>
        <w:t>т</w:t>
        <w:br/>
        <w:br/>
        <w:t>е</w:t>
        <w:br/>
        <w:br/>
        <w:t>п</w:t>
        <w:br/>
        <w:br/>
        <w:t>е</w:t>
        <w:br/>
        <w:br/>
        <w:t>р</w:t>
        <w:br/>
        <w:br/>
        <w:t>е</w:t>
        <w:br/>
        <w:br/>
        <w:t>р</w:t>
        <w:br/>
        <w:br/>
        <w:t>а</w:t>
        <w:br/>
        <w:br/>
        <w:t>б</w:t>
        <w:br/>
        <w:br/>
        <w:t>о</w:t>
        <w:br/>
        <w:br/>
        <w:t>т</w:t>
        <w:br/>
        <w:br/>
        <w:t>к</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с</w:t>
        <w:br/>
        <w:br/>
        <w:t>п</w:t>
        <w:br/>
        <w:br/>
        <w:t>о</w:t>
        <w:br/>
        <w:br/>
        <w:t>л</w:t>
        <w:br/>
        <w:br/>
        <w:t>ь</w:t>
        <w:br/>
        <w:br/>
        <w:t>з</w:t>
        <w:br/>
        <w:br/>
        <w:t>о</w:t>
        <w:br/>
        <w:br/>
        <w:t>в</w:t>
        <w:br/>
        <w:br/>
        <w:t>а</w:t>
        <w:br/>
        <w:br/>
        <w:t>н</w:t>
        <w:br/>
        <w:br/>
        <w:t>и</w:t>
        <w:br/>
        <w:br/>
        <w:t>е</w:t>
        <w:br/>
        <w:br/>
        <w:t xml:space="preserve"> </w:t>
        <w:br/>
        <w:br/>
        <w:t>ц</w:t>
        <w:br/>
        <w:br/>
        <w:t>и</w:t>
        <w:br/>
        <w:br/>
        <w:t>ф</w:t>
        <w:br/>
        <w:br/>
        <w:t>р</w:t>
        <w:br/>
        <w:br/>
        <w:t>о</w:t>
        <w:br/>
        <w:br/>
        <w:t>в</w:t>
        <w:br/>
        <w:br/>
        <w:t>ы</w:t>
        <w:br/>
        <w:br/>
        <w:t>х</w:t>
        <w:br/>
        <w:br/>
        <w:t xml:space="preserve"> </w:t>
        <w:br/>
        <w:br/>
        <w:t>т</w:t>
        <w:br/>
        <w:br/>
        <w:t>е</w:t>
        <w:br/>
        <w:br/>
        <w:t>х</w:t>
        <w:br/>
        <w:br/>
        <w:t>н</w:t>
        <w:br/>
        <w:br/>
        <w:t>о</w:t>
        <w:br/>
        <w:br/>
        <w:t>л</w:t>
        <w:br/>
        <w:br/>
        <w:t>о</w:t>
        <w:br/>
        <w:br/>
        <w:t>г</w:t>
        <w:br/>
        <w:br/>
        <w:t>и</w:t>
        <w:br/>
        <w:br/>
        <w:t>й</w:t>
        <w:br/>
        <w:br/>
        <w:t xml:space="preserve"> </w:t>
        <w:br/>
        <w:br/>
        <w:t>п</w:t>
        <w:br/>
        <w:br/>
        <w:t>о</w:t>
        <w:br/>
        <w:br/>
        <w:t>з</w:t>
        <w:br/>
        <w:br/>
        <w:t>в</w:t>
        <w:br/>
        <w:br/>
        <w:t>о</w:t>
        <w:br/>
        <w:br/>
        <w:t>л</w:t>
        <w:br/>
        <w:br/>
        <w:t>я</w:t>
        <w:br/>
        <w:br/>
        <w:t>е</w:t>
        <w:br/>
        <w:br/>
        <w:t>т</w:t>
        <w:br/>
        <w:br/>
        <w:t xml:space="preserve"> </w:t>
        <w:br/>
        <w:br/>
        <w:t>о</w:t>
        <w:br/>
        <w:br/>
        <w:t>т</w:t>
        <w:br/>
        <w:br/>
        <w:t>с</w:t>
        <w:br/>
        <w:br/>
        <w:t>л</w:t>
        <w:br/>
        <w:br/>
        <w:t>е</w:t>
        <w:br/>
        <w:br/>
        <w:t>ж</w:t>
        <w:br/>
        <w:br/>
        <w:t>и</w:t>
        <w:br/>
        <w:br/>
        <w:t>в</w:t>
        <w:br/>
        <w:br/>
        <w:t>а</w:t>
        <w:br/>
        <w:br/>
        <w:t>т</w:t>
        <w:br/>
        <w:br/>
        <w:t>ь</w:t>
        <w:br/>
        <w:br/>
        <w:t xml:space="preserve"> </w:t>
        <w:br/>
        <w:br/>
        <w:t>п</w:t>
        <w:br/>
        <w:br/>
        <w:t>е</w:t>
        <w:br/>
        <w:br/>
        <w:t>р</w:t>
        <w:br/>
        <w:br/>
        <w:t>е</w:t>
        <w:br/>
        <w:br/>
        <w:t>м</w:t>
        <w:br/>
        <w:br/>
        <w:t>е</w:t>
        <w:br/>
        <w:br/>
        <w:t>щ</w:t>
        <w:br/>
        <w:br/>
        <w:t>е</w:t>
        <w:br/>
        <w:br/>
        <w:t>н</w:t>
        <w:br/>
        <w:br/>
        <w:t>и</w:t>
        <w:br/>
        <w:br/>
        <w:t>е</w:t>
        <w:br/>
        <w:br/>
        <w:t xml:space="preserve"> </w:t>
        <w:br/>
        <w:br/>
        <w:t>м</w:t>
        <w:br/>
        <w:br/>
        <w:t>а</w:t>
        <w:br/>
        <w:br/>
        <w:t>т</w:t>
        <w:br/>
        <w:br/>
        <w:t>е</w:t>
        <w:br/>
        <w:br/>
        <w:t>р</w:t>
        <w:br/>
        <w:br/>
        <w:t>и</w:t>
        <w:br/>
        <w:br/>
        <w:t>а</w:t>
        <w:br/>
        <w:br/>
        <w:t>л</w:t>
        <w:br/>
        <w:br/>
        <w:t>о</w:t>
        <w:br/>
        <w:br/>
        <w:t>в</w:t>
        <w:br/>
        <w:br/>
        <w:t xml:space="preserve"> </w:t>
        <w:br/>
        <w:br/>
        <w:t>и</w:t>
        <w:br/>
        <w:br/>
        <w:t xml:space="preserve"> </w:t>
        <w:br/>
        <w:br/>
        <w:t>п</w:t>
        <w:br/>
        <w:br/>
        <w:t>р</w:t>
        <w:br/>
        <w:br/>
        <w:t>о</w:t>
        <w:br/>
        <w:br/>
        <w:t>д</w:t>
        <w:br/>
        <w:br/>
        <w:t>у</w:t>
        <w:br/>
        <w:br/>
        <w:t>к</w:t>
        <w:br/>
        <w:br/>
        <w:t>ц</w:t>
        <w:br/>
        <w:br/>
        <w:t>и</w:t>
        <w:br/>
        <w:br/>
        <w:t>и</w:t>
        <w:br/>
        <w:br/>
        <w:t xml:space="preserve"> </w:t>
        <w:br/>
        <w:br/>
        <w:t>в</w:t>
        <w:br/>
        <w:br/>
        <w:t xml:space="preserve"> </w:t>
        <w:br/>
        <w:br/>
        <w:t>р</w:t>
        <w:br/>
        <w:br/>
        <w:t>е</w:t>
        <w:br/>
        <w:br/>
        <w:t>ж</w:t>
        <w:br/>
        <w:br/>
        <w:t>и</w:t>
        <w:br/>
        <w:br/>
        <w:t>м</w:t>
        <w:br/>
        <w:br/>
        <w:t>е</w:t>
        <w:br/>
        <w:br/>
        <w:t xml:space="preserve"> </w:t>
        <w:br/>
        <w:br/>
        <w:t>р</w:t>
        <w:br/>
        <w:br/>
        <w:t>е</w:t>
        <w:br/>
        <w:br/>
        <w:t>а</w:t>
        <w:br/>
        <w:br/>
        <w:t>л</w:t>
        <w:br/>
        <w:br/>
        <w:t>ь</w:t>
        <w:br/>
        <w:br/>
        <w:t>н</w:t>
        <w:br/>
        <w:br/>
        <w:t>о</w:t>
        <w:br/>
        <w:br/>
        <w:t>г</w:t>
        <w:br/>
        <w:br/>
        <w:t>о</w:t>
        <w:br/>
        <w:br/>
        <w:t xml:space="preserve"> </w:t>
        <w:br/>
        <w:br/>
        <w:t>в</w:t>
        <w:br/>
        <w:br/>
        <w:t>р</w:t>
        <w:br/>
        <w:br/>
        <w:t>е</w:t>
        <w:br/>
        <w:br/>
        <w:t>м</w:t>
        <w:br/>
        <w:br/>
        <w:t>е</w:t>
        <w:br/>
        <w:br/>
        <w:t>н</w:t>
        <w:br/>
        <w:br/>
        <w:t>и</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О</w:t>
        <w:br/>
        <w:br/>
        <w:t>п</w:t>
        <w:br/>
        <w:br/>
        <w:t>т</w:t>
        <w:br/>
        <w:br/>
        <w:t>и</w:t>
        <w:br/>
        <w:br/>
        <w:t>м</w:t>
        <w:br/>
        <w:br/>
        <w:t>и</w:t>
        <w:br/>
        <w:br/>
        <w:t>з</w:t>
        <w:br/>
        <w:br/>
        <w:t>а</w:t>
        <w:br/>
        <w:br/>
        <w:t>ц</w:t>
        <w:br/>
        <w:br/>
        <w:t>и</w:t>
        <w:br/>
        <w:br/>
        <w:t>я</w:t>
        <w:br/>
        <w:br/>
        <w:t xml:space="preserve"> </w:t>
        <w:br/>
        <w:br/>
        <w:t>м</w:t>
        <w:br/>
        <w:br/>
        <w:t>а</w:t>
        <w:br/>
        <w:br/>
        <w:t>р</w:t>
        <w:br/>
        <w:br/>
        <w:t>ш</w:t>
        <w:br/>
        <w:br/>
        <w:t>р</w:t>
        <w:br/>
        <w:br/>
        <w:t>у</w:t>
        <w:br/>
        <w:br/>
        <w:t>т</w:t>
        <w:br/>
        <w:br/>
        <w:t>о</w:t>
        <w:br/>
        <w:br/>
        <w:t>в</w:t>
        <w:br/>
        <w:br/>
        <w:t xml:space="preserve"> </w:t>
        <w:br/>
        <w:br/>
        <w:t>д</w:t>
        <w:br/>
        <w:br/>
        <w:t>о</w:t>
        <w:br/>
        <w:br/>
        <w:t>с</w:t>
        <w:br/>
        <w:br/>
        <w:t>т</w:t>
        <w:br/>
        <w:br/>
        <w:t>а</w:t>
        <w:br/>
        <w:br/>
        <w:t>в</w:t>
        <w:br/>
        <w:br/>
        <w:t>к</w:t>
        <w:br/>
        <w:br/>
        <w:t>и</w:t>
        <w:br/>
        <w:br/>
        <w:t xml:space="preserve"> </w:t>
        <w:br/>
        <w:br/>
        <w:t>и</w:t>
        <w:br/>
        <w:br/>
        <w:t xml:space="preserve"> </w:t>
        <w:br/>
        <w:br/>
        <w:t>у</w:t>
        <w:br/>
        <w:br/>
        <w:t>п</w:t>
        <w:br/>
        <w:br/>
        <w:t>р</w:t>
        <w:br/>
        <w:br/>
        <w:t>а</w:t>
        <w:br/>
        <w:br/>
        <w:t>в</w:t>
        <w:br/>
        <w:br/>
        <w:t>л</w:t>
        <w:br/>
        <w:br/>
        <w:t>е</w:t>
        <w:br/>
        <w:br/>
        <w:t>н</w:t>
        <w:br/>
        <w:br/>
        <w:t>и</w:t>
        <w:br/>
        <w:br/>
        <w:t>е</w:t>
        <w:br/>
        <w:br/>
        <w:t xml:space="preserve"> </w:t>
        <w:br/>
        <w:br/>
        <w:t>з</w:t>
        <w:br/>
        <w:br/>
        <w:t>а</w:t>
        <w:br/>
        <w:br/>
        <w:t>п</w:t>
        <w:br/>
        <w:br/>
        <w:t>а</w:t>
        <w:br/>
        <w:br/>
        <w:t>с</w:t>
        <w:br/>
        <w:br/>
        <w:t>а</w:t>
        <w:br/>
        <w:br/>
        <w:t>м</w:t>
        <w:br/>
        <w:br/>
        <w:t>и</w:t>
        <w:br/>
        <w:br/>
        <w:t xml:space="preserve"> </w:t>
        <w:br/>
        <w:br/>
        <w:t>п</w:t>
        <w:br/>
        <w:br/>
        <w:t>о</w:t>
        <w:br/>
        <w:br/>
        <w:t>з</w:t>
        <w:br/>
        <w:br/>
        <w:t>в</w:t>
        <w:br/>
        <w:br/>
        <w:t>о</w:t>
        <w:br/>
        <w:br/>
        <w:t>л</w:t>
        <w:br/>
        <w:br/>
        <w:t>я</w:t>
        <w:br/>
        <w:br/>
        <w:t>е</w:t>
        <w:br/>
        <w:br/>
        <w:t>т</w:t>
        <w:br/>
        <w:br/>
        <w:t xml:space="preserve"> </w:t>
        <w:br/>
        <w:br/>
        <w:t>с</w:t>
        <w:br/>
        <w:br/>
        <w:t>о</w:t>
        <w:br/>
        <w:br/>
        <w:t>к</w:t>
        <w:br/>
        <w:br/>
        <w:t>р</w:t>
        <w:br/>
        <w:br/>
        <w:t>а</w:t>
        <w:br/>
        <w:br/>
        <w:t>т</w:t>
        <w:br/>
        <w:br/>
        <w:t>и</w:t>
        <w:br/>
        <w:br/>
        <w:t>т</w:t>
        <w:br/>
        <w:br/>
        <w:t>ь</w:t>
        <w:br/>
        <w:br/>
        <w:t xml:space="preserve"> </w:t>
        <w:br/>
        <w:br/>
        <w:t>з</w:t>
        <w:br/>
        <w:br/>
        <w:t>а</w:t>
        <w:br/>
        <w:br/>
        <w:t>т</w:t>
        <w:br/>
        <w:br/>
        <w:t>р</w:t>
        <w:br/>
        <w:br/>
        <w:t>а</w:t>
        <w:br/>
        <w:br/>
        <w:t>т</w:t>
        <w:br/>
        <w:br/>
        <w:t>ы</w:t>
        <w:br/>
        <w:br/>
        <w:t xml:space="preserve"> </w:t>
        <w:br/>
        <w:br/>
        <w:t>и</w:t>
        <w:br/>
        <w:br/>
        <w:t xml:space="preserve"> </w:t>
        <w:br/>
        <w:br/>
        <w:t>п</w:t>
        <w:br/>
        <w:br/>
        <w:t>о</w:t>
        <w:br/>
        <w:br/>
        <w:t>в</w:t>
        <w:br/>
        <w:br/>
        <w:t>ы</w:t>
        <w:br/>
        <w:br/>
        <w:t>с</w:t>
        <w:br/>
        <w:br/>
        <w:t>и</w:t>
        <w:br/>
        <w:br/>
        <w:t>т</w:t>
        <w:br/>
        <w:br/>
        <w:t>ь</w:t>
        <w:br/>
        <w:br/>
        <w:t xml:space="preserve"> </w:t>
        <w:br/>
        <w:br/>
        <w:t>э</w:t>
        <w:br/>
        <w:br/>
        <w:t>ф</w:t>
        <w:br/>
        <w:br/>
        <w:t>ф</w:t>
        <w:br/>
        <w:br/>
        <w:t>е</w:t>
        <w:br/>
        <w:br/>
        <w:t>к</w:t>
        <w:br/>
        <w:br/>
        <w:t>т</w:t>
        <w:br/>
        <w:br/>
        <w:t>и</w:t>
        <w:br/>
        <w:br/>
        <w:t>в</w:t>
        <w:br/>
        <w:br/>
        <w:t>н</w:t>
        <w:br/>
        <w:br/>
        <w:t>о</w:t>
        <w:br/>
        <w:br/>
        <w:t>с</w:t>
        <w:br/>
        <w:br/>
        <w:t>т</w:t>
        <w:br/>
        <w:br/>
        <w:t>ь</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П</w:t>
        <w:br/>
        <w:br/>
        <w:t>р</w:t>
        <w:br/>
        <w:br/>
        <w:t>о</w:t>
        <w:br/>
        <w:br/>
        <w:t>г</w:t>
        <w:br/>
        <w:br/>
        <w:t>н</w:t>
        <w:br/>
        <w:br/>
        <w:t>о</w:t>
        <w:br/>
        <w:br/>
        <w:t>з</w:t>
        <w:br/>
        <w:br/>
        <w:t>и</w:t>
        <w:br/>
        <w:br/>
        <w:t>р</w:t>
        <w:br/>
        <w:br/>
        <w:t>о</w:t>
        <w:br/>
        <w:br/>
        <w:t>в</w:t>
        <w:br/>
        <w:br/>
        <w:t>а</w:t>
        <w:br/>
        <w:br/>
        <w:t>н</w:t>
        <w:br/>
        <w:br/>
        <w:t>и</w:t>
        <w:br/>
        <w:br/>
        <w:t>е</w:t>
        <w:br/>
        <w:br/>
        <w:t xml:space="preserve"> </w:t>
        <w:br/>
        <w:br/>
        <w:t>с</w:t>
        <w:br/>
        <w:br/>
        <w:t>п</w:t>
        <w:br/>
        <w:br/>
        <w:t>р</w:t>
        <w:br/>
        <w:br/>
        <w:t>о</w:t>
        <w:br/>
        <w:br/>
        <w:t>с</w:t>
        <w:br/>
        <w:br/>
        <w:t>а</w:t>
        <w:br/>
        <w:br/>
        <w:t xml:space="preserve"> </w:t>
        <w:br/>
        <w:br/>
        <w:t>п</w:t>
        <w:br/>
        <w:br/>
        <w:t>о</w:t>
        <w:br/>
        <w:br/>
        <w:t>з</w:t>
        <w:br/>
        <w:br/>
        <w:t>в</w:t>
        <w:br/>
        <w:br/>
        <w:t>о</w:t>
        <w:br/>
        <w:br/>
        <w:t>л</w:t>
        <w:br/>
        <w:br/>
        <w:t>я</w:t>
        <w:br/>
        <w:br/>
        <w:t>е</w:t>
        <w:br/>
        <w:br/>
        <w:t>т</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п</w:t>
        <w:br/>
        <w:br/>
        <w:t>р</w:t>
        <w:br/>
        <w:br/>
        <w:t>о</w:t>
        <w:br/>
        <w:br/>
        <w:t>и</w:t>
        <w:br/>
        <w:br/>
        <w:t>з</w:t>
        <w:br/>
        <w:br/>
        <w:t>в</w:t>
        <w:br/>
        <w:br/>
        <w:t>о</w:t>
        <w:br/>
        <w:br/>
        <w:t>д</w:t>
        <w:br/>
        <w:br/>
        <w:t>с</w:t>
        <w:br/>
        <w:br/>
        <w:t>т</w:t>
        <w:br/>
        <w:br/>
        <w:t>в</w:t>
        <w:br/>
        <w:br/>
        <w:t>о</w:t>
        <w:br/>
        <w:br/>
        <w:t xml:space="preserve"> </w:t>
        <w:br/>
        <w:br/>
        <w:t>и</w:t>
        <w:br/>
        <w:br/>
        <w:t xml:space="preserve"> </w:t>
        <w:br/>
        <w:br/>
        <w:t>и</w:t>
        <w:br/>
        <w:br/>
        <w:t>з</w:t>
        <w:br/>
        <w:br/>
        <w:t>б</w:t>
        <w:br/>
        <w:br/>
        <w:t>е</w:t>
        <w:br/>
        <w:br/>
        <w:t>ж</w:t>
        <w:br/>
        <w:br/>
        <w:t>а</w:t>
        <w:br/>
        <w:br/>
        <w:t>т</w:t>
        <w:br/>
        <w:br/>
        <w:t>ь</w:t>
        <w:br/>
        <w:br/>
        <w:t xml:space="preserve"> </w:t>
        <w:br/>
        <w:br/>
        <w:t>д</w:t>
        <w:br/>
        <w:br/>
        <w:t>е</w:t>
        <w:br/>
        <w:br/>
        <w:t>ф</w:t>
        <w:br/>
        <w:br/>
        <w:t>и</w:t>
        <w:br/>
        <w:br/>
        <w:t>ц</w:t>
        <w:br/>
        <w:br/>
        <w:t>и</w:t>
        <w:br/>
        <w:br/>
        <w:t>т</w:t>
        <w:br/>
        <w:br/>
        <w:t>а</w:t>
        <w:br/>
        <w:br/>
        <w:t xml:space="preserve"> </w:t>
        <w:br/>
        <w:br/>
        <w:t>п</w:t>
        <w:br/>
        <w:br/>
        <w:t>р</w:t>
        <w:br/>
        <w:br/>
        <w:t>о</w:t>
        <w:br/>
        <w:br/>
        <w:t>д</w:t>
        <w:br/>
        <w:br/>
        <w:t>у</w:t>
        <w:br/>
        <w:br/>
        <w:t>к</w:t>
        <w:br/>
        <w:br/>
        <w:t>ц</w:t>
        <w:br/>
        <w:br/>
        <w:t>и</w:t>
        <w:br/>
        <w:br/>
        <w:t>и</w:t>
        <w:br/>
        <w:br/>
        <w:t>.</w:t>
        <w:br/>
        <w:br/>
        <w:br/>
        <w:br/>
        <w:br/>
        <w:br/>
        <w:br/>
        <w:br/>
        <w:t>*</w:t>
        <w:br/>
        <w:br/>
        <w:t>*</w:t>
        <w:br/>
        <w:br/>
        <w:t>V</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д</w:t>
        <w:br/>
        <w:br/>
        <w:t>л</w:t>
        <w:br/>
        <w:br/>
        <w:t>я</w:t>
        <w:br/>
        <w:br/>
        <w:t xml:space="preserve"> </w:t>
        <w:br/>
        <w:br/>
        <w:t>м</w:t>
        <w:br/>
        <w:br/>
        <w:t>о</w:t>
        <w:br/>
        <w:br/>
        <w:t>д</w:t>
        <w:br/>
        <w:br/>
        <w:t>е</w:t>
        <w:br/>
        <w:br/>
        <w:t>л</w:t>
        <w:br/>
        <w:br/>
        <w:t>и</w:t>
        <w:br/>
        <w:br/>
        <w:t>р</w:t>
        <w:br/>
        <w:br/>
        <w:t>о</w:t>
        <w:br/>
        <w:br/>
        <w:t>в</w:t>
        <w:br/>
        <w:br/>
        <w:t>а</w:t>
        <w:br/>
        <w:br/>
        <w:t>н</w:t>
        <w:br/>
        <w:br/>
        <w:t>и</w:t>
        <w:br/>
        <w:br/>
        <w:t>я</w:t>
        <w:br/>
        <w:br/>
        <w:t xml:space="preserve"> </w:t>
        <w:br/>
        <w:br/>
        <w:t>и</w:t>
        <w:br/>
        <w:br/>
        <w:t xml:space="preserve"> </w:t>
        <w:br/>
        <w:br/>
        <w:t>о</w:t>
        <w:br/>
        <w:br/>
        <w:t>п</w:t>
        <w:br/>
        <w:br/>
        <w:t>т</w:t>
        <w:br/>
        <w:br/>
        <w:t>и</w:t>
        <w:br/>
        <w:br/>
        <w:t>м</w:t>
        <w:br/>
        <w:br/>
        <w:t>и</w:t>
        <w:br/>
        <w:br/>
        <w:t>з</w:t>
        <w:br/>
        <w:br/>
        <w:t>а</w:t>
        <w:br/>
        <w:br/>
        <w:t>ц</w:t>
        <w:br/>
        <w:br/>
        <w:t>и</w:t>
        <w:br/>
        <w:br/>
        <w:t>и</w:t>
        <w:br/>
        <w:br/>
        <w:t xml:space="preserve"> </w:t>
        <w:br/>
        <w:br/>
        <w:t>т</w:t>
        <w:br/>
        <w:br/>
        <w:t>е</w:t>
        <w:br/>
        <w:br/>
        <w:t>х</w:t>
        <w:br/>
        <w:br/>
        <w:t>н</w:t>
        <w:br/>
        <w:br/>
        <w:t>о</w:t>
        <w:br/>
        <w:br/>
        <w:t>л</w:t>
        <w:br/>
        <w:br/>
        <w:t>о</w:t>
        <w:br/>
        <w:br/>
        <w:t>г</w:t>
        <w:br/>
        <w:br/>
        <w:t>и</w:t>
        <w:br/>
        <w:br/>
        <w:t>ч</w:t>
        <w:br/>
        <w:br/>
        <w:t>е</w:t>
        <w:br/>
        <w:br/>
        <w:t>с</w:t>
        <w:br/>
        <w:br/>
        <w:t>к</w:t>
        <w:br/>
        <w:br/>
        <w:t>и</w:t>
        <w:br/>
        <w:br/>
        <w:t>х</w:t>
        <w:br/>
        <w:br/>
        <w:t xml:space="preserve"> </w:t>
        <w:br/>
        <w:br/>
        <w:t>п</w:t>
        <w:br/>
        <w:br/>
        <w:t>р</w:t>
        <w:br/>
        <w:br/>
        <w:t>о</w:t>
        <w:br/>
        <w:br/>
        <w:t>ц</w:t>
        <w:br/>
        <w:br/>
        <w:t>е</w:t>
        <w:br/>
        <w:br/>
        <w:t>с</w:t>
        <w:br/>
        <w:br/>
        <w:t>с</w:t>
        <w:br/>
        <w:br/>
        <w:t>о</w:t>
        <w:br/>
        <w:br/>
        <w:t>в</w:t>
        <w:br/>
        <w:br/>
        <w:t>.</w:t>
        <w:br/>
        <w:br/>
        <w:t>*</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п</w:t>
        <w:br/>
        <w:br/>
        <w:t>о</w:t>
        <w:br/>
        <w:br/>
        <w:t>з</w:t>
        <w:br/>
        <w:br/>
        <w:t>в</w:t>
        <w:br/>
        <w:br/>
        <w:t>о</w:t>
        <w:br/>
        <w:br/>
        <w:t>л</w:t>
        <w:br/>
        <w:br/>
        <w:t>я</w:t>
        <w:br/>
        <w:br/>
        <w:t>ю</w:t>
        <w:br/>
        <w:br/>
        <w:t>т</w:t>
        <w:br/>
        <w:br/>
        <w:t xml:space="preserve"> </w:t>
        <w:br/>
        <w:br/>
        <w:t>м</w:t>
        <w:br/>
        <w:br/>
        <w:t>о</w:t>
        <w:br/>
        <w:br/>
        <w:t>д</w:t>
        <w:br/>
        <w:br/>
        <w:t>е</w:t>
        <w:br/>
        <w:br/>
        <w:t>л</w:t>
        <w:br/>
        <w:br/>
        <w:t>и</w:t>
        <w:br/>
        <w:br/>
        <w:t>р</w:t>
        <w:br/>
        <w:br/>
        <w:t>о</w:t>
        <w:br/>
        <w:br/>
        <w:t>в</w:t>
        <w:br/>
        <w:br/>
        <w:t>а</w:t>
        <w:br/>
        <w:br/>
        <w:t>т</w:t>
        <w:br/>
        <w:br/>
        <w:t>ь</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а</w:t>
        <w:br/>
        <w:br/>
        <w:t>б</w:t>
        <w:br/>
        <w:br/>
        <w:t>о</w:t>
        <w:br/>
        <w:br/>
        <w:t>т</w:t>
        <w:br/>
        <w:br/>
        <w:t>у</w:t>
        <w:br/>
        <w:br/>
        <w:t xml:space="preserve"> </w:t>
        <w:br/>
        <w:br/>
        <w:t>ф</w:t>
        <w:br/>
        <w:br/>
        <w:t>и</w:t>
        <w:br/>
        <w:br/>
        <w:t>з</w:t>
        <w:br/>
        <w:br/>
        <w:t>и</w:t>
        <w:br/>
        <w:br/>
        <w:t>ч</w:t>
        <w:br/>
        <w:br/>
        <w:t>е</w:t>
        <w:br/>
        <w:br/>
        <w:t>с</w:t>
        <w:br/>
        <w:br/>
        <w:t>к</w:t>
        <w:br/>
        <w:br/>
        <w:t>и</w:t>
        <w:br/>
        <w:br/>
        <w:t>х</w:t>
        <w:br/>
        <w:br/>
        <w:t xml:space="preserve"> </w:t>
        <w:br/>
        <w:br/>
        <w:t>о</w:t>
        <w:br/>
        <w:br/>
        <w:t>б</w:t>
        <w:br/>
        <w:br/>
        <w:t>ъ</w:t>
        <w:br/>
        <w:br/>
        <w:t>е</w:t>
        <w:br/>
        <w:br/>
        <w:t>к</w:t>
        <w:br/>
        <w:br/>
        <w:t>т</w:t>
        <w:br/>
        <w:br/>
        <w:t>о</w:t>
        <w:br/>
        <w:br/>
        <w:t>в</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С</w:t>
        <w:br/>
        <w:br/>
        <w:t>о</w:t>
        <w:br/>
        <w:br/>
        <w:t>з</w:t>
        <w:br/>
        <w:br/>
        <w:t>д</w:t>
        <w:br/>
        <w:br/>
        <w:t>а</w:t>
        <w:br/>
        <w:br/>
        <w:t>н</w:t>
        <w:br/>
        <w:br/>
        <w:t>и</w:t>
        <w:br/>
        <w:br/>
        <w:t>е</w:t>
        <w:br/>
        <w:br/>
        <w:t xml:space="preserve"> </w:t>
        <w:br/>
        <w:br/>
        <w:t>в</w:t>
        <w:br/>
        <w:br/>
        <w:t>и</w:t>
        <w:br/>
        <w:br/>
        <w:t>р</w:t>
        <w:br/>
        <w:br/>
        <w:t>т</w:t>
        <w:br/>
        <w:br/>
        <w:t>у</w:t>
        <w:br/>
        <w:br/>
        <w:t>а</w:t>
        <w:br/>
        <w:br/>
        <w:t>л</w:t>
        <w:br/>
        <w:br/>
        <w:t>ь</w:t>
        <w:br/>
        <w:br/>
        <w:t>н</w:t>
        <w:br/>
        <w:br/>
        <w:t>о</w:t>
        <w:br/>
        <w:br/>
        <w:t>й</w:t>
        <w:br/>
        <w:br/>
        <w:t xml:space="preserve"> </w:t>
        <w:br/>
        <w:br/>
        <w:t>к</w:t>
        <w:br/>
        <w:br/>
        <w:t>о</w:t>
        <w:br/>
        <w:br/>
        <w:t>п</w:t>
        <w:br/>
        <w:br/>
        <w:t>и</w:t>
        <w:br/>
        <w:br/>
        <w:t>и</w:t>
        <w:br/>
        <w:br/>
        <w:t xml:space="preserve"> </w:t>
        <w:br/>
        <w:br/>
        <w:t>о</w:t>
        <w:br/>
        <w:br/>
        <w:t>б</w:t>
        <w:br/>
        <w:br/>
        <w:t>ъ</w:t>
        <w:br/>
        <w:br/>
        <w:t>е</w:t>
        <w:br/>
        <w:br/>
        <w:t>к</w:t>
        <w:br/>
        <w:br/>
        <w:t>т</w:t>
        <w:br/>
        <w:br/>
        <w:t>а</w:t>
        <w:br/>
        <w:br/>
        <w:t xml:space="preserve"> </w:t>
        <w:br/>
        <w:br/>
        <w:t>п</w:t>
        <w:br/>
        <w:br/>
        <w:t>о</w:t>
        <w:br/>
        <w:br/>
        <w:t>з</w:t>
        <w:br/>
        <w:br/>
        <w:t>в</w:t>
        <w:br/>
        <w:br/>
        <w:t>о</w:t>
        <w:br/>
        <w:br/>
        <w:t>л</w:t>
        <w:br/>
        <w:br/>
        <w:t>я</w:t>
        <w:br/>
        <w:br/>
        <w:t>е</w:t>
        <w:br/>
        <w:br/>
        <w:t>т</w:t>
        <w:br/>
        <w:br/>
        <w:t xml:space="preserve"> </w:t>
        <w:br/>
        <w:br/>
        <w:t>п</w:t>
        <w:br/>
        <w:br/>
        <w:t>р</w:t>
        <w:br/>
        <w:br/>
        <w:t>о</w:t>
        <w:br/>
        <w:br/>
        <w:t>в</w:t>
        <w:br/>
        <w:br/>
        <w:t>о</w:t>
        <w:br/>
        <w:br/>
        <w:t>д</w:t>
        <w:br/>
        <w:br/>
        <w:t>и</w:t>
        <w:br/>
        <w:br/>
        <w:t>т</w:t>
        <w:br/>
        <w:br/>
        <w:t>ь</w:t>
        <w:br/>
        <w:br/>
        <w:t xml:space="preserve"> </w:t>
        <w:br/>
        <w:br/>
        <w:t>э</w:t>
        <w:br/>
        <w:br/>
        <w:t>к</w:t>
        <w:br/>
        <w:br/>
        <w:t>с</w:t>
        <w:br/>
        <w:br/>
        <w:t>п</w:t>
        <w:br/>
        <w:br/>
        <w:t>е</w:t>
        <w:br/>
        <w:br/>
        <w:t>р</w:t>
        <w:br/>
        <w:br/>
        <w:t>и</w:t>
        <w:br/>
        <w:br/>
        <w:t>м</w:t>
        <w:br/>
        <w:br/>
        <w:t>е</w:t>
        <w:br/>
        <w:br/>
        <w:t>н</w:t>
        <w:br/>
        <w:br/>
        <w:t>т</w:t>
        <w:br/>
        <w:br/>
        <w:t>ы</w:t>
        <w:br/>
        <w:br/>
        <w:t xml:space="preserve"> </w:t>
        <w:br/>
        <w:br/>
        <w:t>и</w:t>
        <w:br/>
        <w:br/>
        <w:t xml:space="preserve"> </w:t>
        <w:br/>
        <w:br/>
        <w:t>о</w:t>
        <w:br/>
        <w:br/>
        <w:t>п</w:t>
        <w:br/>
        <w:br/>
        <w:t>т</w:t>
        <w:br/>
        <w:br/>
        <w:t>и</w:t>
        <w:br/>
        <w:br/>
        <w:t>м</w:t>
        <w:br/>
        <w:br/>
        <w:t>и</w:t>
        <w:br/>
        <w:br/>
        <w:t>з</w:t>
        <w:br/>
        <w:br/>
        <w:t>и</w:t>
        <w:br/>
        <w:br/>
        <w:t>р</w:t>
        <w:br/>
        <w:br/>
        <w:t>о</w:t>
        <w:br/>
        <w:br/>
        <w:t>в</w:t>
        <w:br/>
        <w:br/>
        <w:t>а</w:t>
        <w:br/>
        <w:br/>
        <w:t>т</w:t>
        <w:br/>
        <w:br/>
        <w:t>ь</w:t>
        <w:br/>
        <w:br/>
        <w:t xml:space="preserve"> </w:t>
        <w:br/>
        <w:br/>
        <w:t>р</w:t>
        <w:br/>
        <w:br/>
        <w:t>е</w:t>
        <w:br/>
        <w:br/>
        <w:t>ж</w:t>
        <w:br/>
        <w:br/>
        <w:t>и</w:t>
        <w:br/>
        <w:br/>
        <w:t>м</w:t>
        <w:br/>
        <w:br/>
        <w:t>ы</w:t>
        <w:br/>
        <w:br/>
        <w:t xml:space="preserve"> </w:t>
        <w:br/>
        <w:br/>
        <w:t>р</w:t>
        <w:br/>
        <w:br/>
        <w:t>а</w:t>
        <w:br/>
        <w:br/>
        <w:t>б</w:t>
        <w:br/>
        <w:br/>
        <w:t>о</w:t>
        <w:br/>
        <w:br/>
        <w:t>т</w:t>
        <w:br/>
        <w:br/>
        <w:t>ы</w:t>
        <w:br/>
        <w:br/>
        <w:t xml:space="preserve"> </w:t>
        <w:br/>
        <w:br/>
        <w:t>б</w:t>
        <w:br/>
        <w:br/>
        <w:t>е</w:t>
        <w:br/>
        <w:br/>
        <w:t>з</w:t>
        <w:br/>
        <w:br/>
        <w:t xml:space="preserve"> </w:t>
        <w:br/>
        <w:br/>
        <w:t>р</w:t>
        <w:br/>
        <w:br/>
        <w:t>и</w:t>
        <w:br/>
        <w:br/>
        <w:t>с</w:t>
        <w:br/>
        <w:br/>
        <w:t>к</w:t>
        <w:br/>
        <w:br/>
        <w:t>а</w:t>
        <w:br/>
        <w:br/>
        <w:t xml:space="preserve"> </w:t>
        <w:br/>
        <w:br/>
        <w:t>д</w:t>
        <w:br/>
        <w:br/>
        <w:t>л</w:t>
        <w:br/>
        <w:br/>
        <w:t>я</w:t>
        <w:br/>
        <w:br/>
        <w:t xml:space="preserve"> </w:t>
        <w:br/>
        <w:br/>
        <w:t>р</w:t>
        <w:br/>
        <w:br/>
        <w:t>е</w:t>
        <w:br/>
        <w:br/>
        <w:t>а</w:t>
        <w:br/>
        <w:br/>
        <w:t>л</w:t>
        <w:br/>
        <w:br/>
        <w:t>ь</w:t>
        <w:br/>
        <w:br/>
        <w:t>н</w:t>
        <w:br/>
        <w:br/>
        <w:t>о</w:t>
        <w:br/>
        <w:br/>
        <w:t>г</w:t>
        <w:br/>
        <w:br/>
        <w:t>о</w:t>
        <w:br/>
        <w:br/>
        <w:t xml:space="preserve"> </w:t>
        <w:br/>
        <w:br/>
        <w:t>о</w:t>
        <w:br/>
        <w:br/>
        <w:t>б</w:t>
        <w:br/>
        <w:br/>
        <w:t>о</w:t>
        <w:br/>
        <w:br/>
        <w:t>р</w:t>
        <w:br/>
        <w:br/>
        <w:t>у</w:t>
        <w:br/>
        <w:br/>
        <w:t>д</w:t>
        <w:br/>
        <w:br/>
        <w:t>о</w:t>
        <w:br/>
        <w:br/>
        <w:t>в</w:t>
        <w:br/>
        <w:br/>
        <w:t>а</w:t>
        <w:br/>
        <w:br/>
        <w:t>н</w:t>
        <w:br/>
        <w:br/>
        <w:t>и</w:t>
        <w:br/>
        <w:br/>
        <w:t>я</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Ц</w:t>
        <w:br/>
        <w:br/>
        <w:t>и</w:t>
        <w:br/>
        <w:br/>
        <w:t>ф</w:t>
        <w:br/>
        <w:br/>
        <w:t>р</w:t>
        <w:br/>
        <w:br/>
        <w:t>о</w:t>
        <w:br/>
        <w:br/>
        <w:t>в</w:t>
        <w:br/>
        <w:br/>
        <w:t>ы</w:t>
        <w:br/>
        <w:br/>
        <w:t>е</w:t>
        <w:br/>
        <w:br/>
        <w:t xml:space="preserve"> </w:t>
        <w:br/>
        <w:br/>
        <w:t>д</w:t>
        <w:br/>
        <w:br/>
        <w:t>в</w:t>
        <w:br/>
        <w:br/>
        <w:t>о</w:t>
        <w:br/>
        <w:br/>
        <w:t>й</w:t>
        <w:br/>
        <w:br/>
        <w:t>н</w:t>
        <w:br/>
        <w:br/>
        <w:t>и</w:t>
        <w:br/>
        <w:br/>
        <w:t>к</w:t>
        <w:br/>
        <w:br/>
        <w:t>и</w:t>
        <w:br/>
        <w:br/>
        <w:t xml:space="preserve"> </w:t>
        <w:br/>
        <w:br/>
        <w:t>м</w:t>
        <w:br/>
        <w:br/>
        <w:t>о</w:t>
        <w:br/>
        <w:br/>
        <w:t>ж</w:t>
        <w:br/>
        <w:br/>
        <w:t>н</w:t>
        <w:br/>
        <w:br/>
        <w:t>о</w:t>
        <w:br/>
        <w:br/>
        <w:t xml:space="preserve"> </w:t>
        <w:br/>
        <w:br/>
        <w:t>и</w:t>
        <w:br/>
        <w:br/>
        <w:t>с</w:t>
        <w:br/>
        <w:br/>
        <w:t>п</w:t>
        <w:br/>
        <w:br/>
        <w:t>о</w:t>
        <w:br/>
        <w:br/>
        <w:t>л</w:t>
        <w:br/>
        <w:br/>
        <w:t>ь</w:t>
        <w:br/>
        <w:br/>
        <w:t>з</w:t>
        <w:br/>
        <w:br/>
        <w:t>о</w:t>
        <w:br/>
        <w:br/>
        <w:t>в</w:t>
        <w:br/>
        <w:br/>
        <w:t>а</w:t>
        <w:br/>
        <w:br/>
        <w:t>т</w:t>
        <w:br/>
        <w:br/>
        <w:t>ь</w:t>
        <w:br/>
        <w:br/>
        <w:t xml:space="preserve"> </w:t>
        <w:br/>
        <w:br/>
        <w:t>д</w:t>
        <w:br/>
        <w:br/>
        <w:t>л</w:t>
        <w:br/>
        <w:br/>
        <w:t>я</w:t>
        <w:br/>
        <w:br/>
        <w:t xml:space="preserve"> </w:t>
        <w:br/>
        <w:br/>
        <w:t>о</w:t>
        <w:br/>
        <w:br/>
        <w:t>б</w:t>
        <w:br/>
        <w:br/>
        <w:t>у</w:t>
        <w:br/>
        <w:br/>
        <w:t>ч</w:t>
        <w:br/>
        <w:br/>
        <w:t>е</w:t>
        <w:br/>
        <w:br/>
        <w:t>н</w:t>
        <w:br/>
        <w:br/>
        <w:t>и</w:t>
        <w:br/>
        <w:br/>
        <w:t>я</w:t>
        <w:br/>
        <w:br/>
        <w:t xml:space="preserve"> </w:t>
        <w:br/>
        <w:br/>
        <w:t>п</w:t>
        <w:br/>
        <w:br/>
        <w:t>е</w:t>
        <w:br/>
        <w:br/>
        <w:t>р</w:t>
        <w:br/>
        <w:br/>
        <w:t>с</w:t>
        <w:br/>
        <w:br/>
        <w:t>о</w:t>
        <w:br/>
        <w:br/>
        <w:t>н</w:t>
        <w:br/>
        <w:br/>
        <w:t>а</w:t>
        <w:br/>
        <w:br/>
        <w:t>л</w:t>
        <w:br/>
        <w:br/>
        <w:t>а</w:t>
        <w:br/>
        <w:br/>
        <w:t xml:space="preserve"> </w:t>
        <w:br/>
        <w:br/>
        <w:t>и</w:t>
        <w:br/>
        <w:br/>
        <w:t xml:space="preserve"> </w:t>
        <w:br/>
        <w:br/>
        <w:t>п</w:t>
        <w:br/>
        <w:br/>
        <w:t>р</w:t>
        <w:br/>
        <w:br/>
        <w:t>о</w:t>
        <w:br/>
        <w:br/>
        <w:t>в</w:t>
        <w:br/>
        <w:br/>
        <w:t>е</w:t>
        <w:br/>
        <w:br/>
        <w:t>д</w:t>
        <w:br/>
        <w:br/>
        <w:t>е</w:t>
        <w:br/>
        <w:br/>
        <w:t>н</w:t>
        <w:br/>
        <w:br/>
        <w:t>и</w:t>
        <w:br/>
        <w:br/>
        <w:t>я</w:t>
        <w:br/>
        <w:br/>
        <w:t xml:space="preserve"> </w:t>
        <w:br/>
        <w:br/>
        <w:t>с</w:t>
        <w:br/>
        <w:br/>
        <w:t>и</w:t>
        <w:br/>
        <w:br/>
        <w:t>м</w:t>
        <w:br/>
        <w:br/>
        <w:t>у</w:t>
        <w:br/>
        <w:br/>
        <w:t>л</w:t>
        <w:br/>
        <w:br/>
        <w:t>я</w:t>
        <w:br/>
        <w:br/>
        <w:t>ц</w:t>
        <w:br/>
        <w:br/>
        <w:t>и</w:t>
        <w:br/>
        <w:br/>
        <w:t>й</w:t>
        <w:br/>
        <w:br/>
        <w:t>.</w:t>
        <w:br/>
        <w:br/>
        <w:br/>
        <w:br/>
        <w:br/>
        <w:t xml:space="preserve"> </w:t>
        <w:br/>
        <w:br/>
        <w:t xml:space="preserve"> </w:t>
        <w:br/>
        <w:br/>
        <w:t xml:space="preserve"> </w:t>
        <w:br/>
        <w:br/>
        <w:t>*</w:t>
        <w:br/>
        <w:br/>
        <w:t xml:space="preserve"> </w:t>
        <w:br/>
        <w:br/>
        <w:t>А</w:t>
        <w:br/>
        <w:br/>
        <w:t>р</w:t>
        <w:br/>
        <w:br/>
        <w:t>г</w:t>
        <w:br/>
        <w:br/>
        <w:t>у</w:t>
        <w:br/>
        <w:br/>
        <w:t>м</w:t>
        <w:br/>
        <w:br/>
        <w:t>е</w:t>
        <w:br/>
        <w:br/>
        <w:t>н</w:t>
        <w:br/>
        <w:br/>
        <w:t>т</w:t>
        <w:br/>
        <w:br/>
        <w:t>:</w:t>
        <w:br/>
        <w:br/>
        <w:t xml:space="preserve"> </w:t>
        <w:br/>
        <w:br/>
        <w:t>И</w:t>
        <w:br/>
        <w:br/>
        <w:t>н</w:t>
        <w:br/>
        <w:br/>
        <w:t>т</w:t>
        <w:br/>
        <w:br/>
        <w:t>е</w:t>
        <w:br/>
        <w:br/>
        <w:t>г</w:t>
        <w:br/>
        <w:br/>
        <w:t>р</w:t>
        <w:br/>
        <w:br/>
        <w:t>а</w:t>
        <w:br/>
        <w:br/>
        <w:t>ц</w:t>
        <w:br/>
        <w:br/>
        <w:t>и</w:t>
        <w:br/>
        <w:br/>
        <w:t>я</w:t>
        <w:br/>
        <w:br/>
        <w:t xml:space="preserve"> </w:t>
        <w:br/>
        <w:br/>
        <w:t>ц</w:t>
        <w:br/>
        <w:br/>
        <w:t>и</w:t>
        <w:br/>
        <w:br/>
        <w:t>ф</w:t>
        <w:br/>
        <w:br/>
        <w:t>р</w:t>
        <w:br/>
        <w:br/>
        <w:t>о</w:t>
        <w:br/>
        <w:br/>
        <w:t>в</w:t>
        <w:br/>
        <w:br/>
        <w:t>ы</w:t>
        <w:br/>
        <w:br/>
        <w:t>х</w:t>
        <w:br/>
        <w:br/>
        <w:t xml:space="preserve"> </w:t>
        <w:br/>
        <w:br/>
        <w:t>д</w:t>
        <w:br/>
        <w:br/>
        <w:t>в</w:t>
        <w:br/>
        <w:br/>
        <w:t>о</w:t>
        <w:br/>
        <w:br/>
        <w:t>й</w:t>
        <w:br/>
        <w:br/>
        <w:t>н</w:t>
        <w:br/>
        <w:br/>
        <w:t>и</w:t>
        <w:br/>
        <w:br/>
        <w:t>к</w:t>
        <w:br/>
        <w:br/>
        <w:t>о</w:t>
        <w:br/>
        <w:br/>
        <w:t>в</w:t>
        <w:br/>
        <w:br/>
        <w:t xml:space="preserve"> </w:t>
        <w:br/>
        <w:br/>
        <w:t>с</w:t>
        <w:br/>
        <w:br/>
        <w:t xml:space="preserve"> </w:t>
        <w:br/>
        <w:br/>
        <w:t>д</w:t>
        <w:br/>
        <w:br/>
        <w:t>р</w:t>
        <w:br/>
        <w:br/>
        <w:t>у</w:t>
        <w:br/>
        <w:br/>
        <w:t>г</w:t>
        <w:br/>
        <w:br/>
        <w:t>и</w:t>
        <w:br/>
        <w:br/>
        <w:t>м</w:t>
        <w:br/>
        <w:br/>
        <w:t>и</w:t>
        <w:br/>
        <w:br/>
        <w:t xml:space="preserve"> </w:t>
        <w:br/>
        <w:br/>
        <w:t>с</w:t>
        <w:br/>
        <w:br/>
        <w:t>и</w:t>
        <w:br/>
        <w:br/>
        <w:t>с</w:t>
        <w:br/>
        <w:br/>
        <w:t>т</w:t>
        <w:br/>
        <w:br/>
        <w:t>е</w:t>
        <w:br/>
        <w:br/>
        <w:t>м</w:t>
        <w:br/>
        <w:br/>
        <w:t>а</w:t>
        <w:br/>
        <w:br/>
        <w:t>м</w:t>
        <w:br/>
        <w:br/>
        <w:t>и</w:t>
        <w:br/>
        <w:br/>
        <w:t xml:space="preserve"> </w:t>
        <w:br/>
        <w:br/>
        <w:t>п</w:t>
        <w:br/>
        <w:br/>
        <w:t>о</w:t>
        <w:br/>
        <w:br/>
        <w:t>з</w:t>
        <w:br/>
        <w:br/>
        <w:t>в</w:t>
        <w:br/>
        <w:br/>
        <w:t>о</w:t>
        <w:br/>
        <w:br/>
        <w:t>л</w:t>
        <w:br/>
        <w:br/>
        <w:t>я</w:t>
        <w:br/>
        <w:br/>
        <w:t>е</w:t>
        <w:br/>
        <w:br/>
        <w:t>т</w:t>
        <w:br/>
        <w:br/>
        <w:t xml:space="preserve"> </w:t>
        <w:br/>
        <w:br/>
        <w:t>с</w:t>
        <w:br/>
        <w:br/>
        <w:t>о</w:t>
        <w:br/>
        <w:br/>
        <w:t>з</w:t>
        <w:br/>
        <w:br/>
        <w:t>д</w:t>
        <w:br/>
        <w:br/>
        <w:t>а</w:t>
        <w:br/>
        <w:br/>
        <w:t>в</w:t>
        <w:br/>
        <w:br/>
        <w:t>а</w:t>
        <w:br/>
        <w:br/>
        <w:t>т</w:t>
        <w:br/>
        <w:br/>
        <w:t>ь</w:t>
        <w:br/>
        <w:br/>
        <w:t xml:space="preserve"> </w:t>
        <w:br/>
        <w:br/>
        <w:t>е</w:t>
        <w:br/>
        <w:br/>
        <w:t>д</w:t>
        <w:br/>
        <w:br/>
        <w:t>и</w:t>
        <w:br/>
        <w:br/>
        <w:t>н</w:t>
        <w:br/>
        <w:br/>
        <w:t>у</w:t>
        <w:br/>
        <w:br/>
        <w:t>ю</w:t>
        <w:br/>
        <w:br/>
        <w:t xml:space="preserve"> </w:t>
        <w:br/>
        <w:br/>
        <w:t>ц</w:t>
        <w:br/>
        <w:br/>
        <w:t>и</w:t>
        <w:br/>
        <w:br/>
        <w:t>ф</w:t>
        <w:br/>
        <w:br/>
        <w:t>р</w:t>
        <w:br/>
        <w:br/>
        <w:t>о</w:t>
        <w:br/>
        <w:br/>
        <w:t>в</w:t>
        <w:br/>
        <w:br/>
        <w:t>у</w:t>
        <w:br/>
        <w:br/>
        <w:t>ю</w:t>
        <w:br/>
        <w:br/>
        <w:t xml:space="preserve"> </w:t>
        <w:br/>
        <w:br/>
        <w:t>п</w:t>
        <w:br/>
        <w:br/>
        <w:t>л</w:t>
        <w:br/>
        <w:br/>
        <w:t>а</w:t>
        <w:br/>
        <w:br/>
        <w:t>т</w:t>
        <w:br/>
        <w:br/>
        <w:t>ф</w:t>
        <w:br/>
        <w:br/>
        <w:t>о</w:t>
        <w:br/>
        <w:br/>
        <w:t>р</w:t>
        <w:br/>
        <w:br/>
        <w:t>м</w:t>
        <w:br/>
        <w:br/>
        <w:t>у</w:t>
        <w:br/>
        <w:br/>
        <w:t>.</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