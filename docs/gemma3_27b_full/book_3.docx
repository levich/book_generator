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Данные в нефтепереработке. Сбор, хранение и визуализация</w:t>
      </w:r>
    </w:p>
    <w:p>
      <w:r>
        <w:br w:type="page"/>
      </w:r>
    </w:p>
    <w:p>
      <w:pPr>
        <w:pStyle w:val="Heading1"/>
      </w:pPr>
      <w:r>
        <w:t>Введение: Определение роли данных в нефтепереработке, цели руководства, целевая аудитория и обзор структуры книги.</w:t>
      </w:r>
    </w:p>
    <w:p>
      <w:r>
        <w:t>Современная нефтеперерабатывающая промышленность характеризуется стремительным усложнением технологических процессов, возрастающей конкуренцией и жесткими требованиями к эффективности и безопасности производства. В этих условиях данные перестают быть просто побочным продуктом, генерируемым в ходе работы оборудования, а превращаются в критически важный актив, определяющий конкурентоспособность предприятия. Эффективное использование данных позволяет не только контролировать текущее состояние оборудования и технологических процессов, но и прогнозировать потенциальные проблемы, оптимизировать режимы работы установок и принимать обоснованные управленческие решения, что в конечном итоге ведет к снижению затрат, повышению производительности и улучшению качества продукции.</w:t>
        <w:br/>
        <w:br/>
        <w:t>До недавнего времени управление нефтеперерабатывающим производством осуществлялось преимущественно на основе опыта и интуиции операторов, а также анализа исторических данных. Такой подход, безусловно, имеет свои преимущества, но он не позволяет в полной мере использовать потенциал современных цифровых технологий и оперативно реагировать на меняющиеся условия. Переход к управлению на основе данных позволяет перейти от реактивного решения проблем к проактивному предсказанию и предотвращению их возникновения. Например, анализ данных с датчиков, установленных на насосах и компрессорах, может выявить признаки износа подшипников или утечки смазки, что позволит своевременно провести техническое обслуживание и предотвратить дорогостоящий ремонт или аварийную остановку оборудования.</w:t>
        <w:br/>
        <w:br/>
        <w:t>Более того, данные позволяют оптимизировать режимы работы установок и повысить эффективность использования сырья и энергии. Анализируя данные о составе сырья, давлении, температуре и расходе реагентов, можно подобрать оптимальные параметры технологического процесса для получения максимального выхода целевого продукта при минимальных затратах. Например, использование алгоритмов машинного обучения для оптимизации процесса крекинга позволяет увеличить выход бензина и дизельного топлива, снизить образование побочных продуктов и уменьшить выбросы вредных веществ в атмосферу. Это не просто оптимизация, это создание нового источника прибыли, основанного на глубоком анализе имеющихся данных.</w:t>
        <w:br/>
        <w:br/>
        <w:t>Важно понимать, что ценность данных проявляется лишь при условии их грамотного сбора, хранения, обработки и анализа. Недостаточно просто установить датчики и собирать информацию – необходимо создать надежную и масштабируемую инфраструктуру данных, разработать алгоритмы обработки данных и обучить персонал, способный интерпретировать результаты анализа и принимать обоснованные решения. В конечном итоге, успех нефтеперерабатывающего предприятия в эпоху цифровой трансформации будет зависеть не от количества собранных данных, а от способности извлекать из них полезную информацию и использовать ее для достижения бизнес-целей. Этот подход, основанный на данных, является фундаментом для создания устойчивого конкурентного преимущества.</w:t>
        <w:br/>
        <w:br/>
        <w:br/>
        <w:t>Современные нефтеперерабатывающие комплексы представляют собой сложнейшие технологические системы, состоящие из множества взаимосвязанных установок и аппаратов, каждая из которых выполняет свою специфическую функцию в процессе переработки нефти. В отличие от более простых процессов, применяемых в прошлом, современные установки характеризуются высокой степенью автоматизации, использованием сложных алгоритмов управления и непрерывным потоком данных, генерируемых многочисленными датчиками и измерительными приборами. Для эффективной работы этих установок необходим детальный мониторинг ключевых технологических параметров, таких как температура, давление, расход, уровень, состав сырья и продуктов, а также контроль за состоянием оборудования и его работоспособностью. Игнорирование даже незначительных изменений в этих параметрах может привести к серьезным последствиям, таким как снижение производительности, ухудшение качества продукции, аварии и простои оборудования.</w:t>
        <w:br/>
        <w:br/>
        <w:t>Традиционные методы контроля, основанные на периодических отборах проб и лабораторных анализах, зачастую оказываются недостаточными для оперативного реагирования на динамично меняющиеся условия в технологических процессах. Интервал между отборами проб может быть слишком большим, что не позволяет своевременно выявить отклонения от заданных параметров и принять меры по их устранению. Кроме того, лабораторные анализы требуют времени на проведение, что задерживает получение результатов и снижает оперативность управления. В условиях жесткой конкуренции и постоянно растущих требований к эффективности и безопасности производства, нефтеперерабатывающим предприятиям необходимо перейти к непрерывному мониторингу технологических параметров в режиме реального времени, что возможно лишь при использовании современных цифровых технологий и систем сбора и анализа данных.</w:t>
        <w:br/>
        <w:br/>
        <w:t>Например, процесс каталитического крекинга, являющийся одним из ключевых в нефтепереработке, характеризуется высокой сложностью и чувствительностью к изменениям технологических параметров. Эффективность процесса напрямую зависит от температуры, давления, расхода сырья и катализатора, а также от активности катализатора. Для поддержания оптимальных условий работы установки необходимо непрерывно контролировать эти параметры и оперативно корректировать их при необходимости. Использование современных датчиков температуры, давления и расхода, а также онлайн-анализаторов состава продуктов, позволяет получать данные в режиме реального времени и автоматически поддерживать заданные параметры процесса. Недостаточное внимание к мониторингу этих параметров может привести к снижению выхода целевых продуктов, образованию побочных продуктов и быстрому дезактивации катализатора.</w:t>
        <w:br/>
        <w:br/>
        <w:t xml:space="preserve">Кроме того, для обеспечения безопасной работы нефтеперерабатывающих установок необходимо контролировать состояние оборудования и оперативно выявлять признаки неисправностей. Использование датчиков вибрации, температуры, давления и других параметров позволяет контролировать состояние насосов, компрессоров, турбин и другого оборудования. Анализ этих данных позволяет выявлять признаки износа, коррозии, утечек и других неисправностей, что позволяет своевременно провести техническое обслуживание и предотвратить аварии.  Например, регулярный мониторинг вибрации насосов позволяет выявить признаки износа подшипников и предотвратить разрушение оборудования.  Поддержание надежной работы оборудования и оперативное устранение неисправностей является важным условием обеспечения безопасного и эффективного производства.  </w:t>
        <w:br/>
        <w:br/>
        <w:br/>
        <w:t>Традиционно, управление нефтеперерабатывающими установками строилось на принципах реактивного контроля, когда операторы реагировали на отклонения технологических параметров от заданных значений уже после их возникновения. Такой подход, безусловно, позволяет поддерживать процесс в рабочем состоянии, но не позволяет полностью реализовать потенциал установок и часто приводит к неоптимальным режимам работы, повышенным затратам и снижению надежности. Представьте себе ситуацию, когда температура в реакторе начинает постепенно повышаться. Реакция оператора, как правило, заключается в снижении подачи тепла или увеличении подачи охлаждающей воды, чтобы вернуть температуру к заданному значению. Однако, если бы оператор мог предвидеть этот рост температуры заранее, то он мог бы принять меры для предотвращения его возникновения, например, оптимизировать состав сырья или отрегулировать параметры подачи реагентов. Такой подход, основанный на предвидении и предотвращении проблем, и является сутью проактивного управления.</w:t>
        <w:br/>
        <w:br/>
        <w:t>Переход к проактивному управлению требует использования современных методов анализа данных, которые позволяют выявлять скрытые закономерности и тенденции в технологических процессах, а также прогнозировать будущее поведение установок. Одним из ключевых инструментов является предиктивная аналитика, которая использует статистические модели и алгоритмы машинного обучения для прогнозирования будущих значений технологических параметров на основе исторических данных. Например, на основе анализа данных о температуре, давлении, расходе и составе сырья можно построить модель, которая будет прогнозировать вероятность возникновения аварийной ситуации в реакторе. Если модель прогнозирует высокую вероятность аварии, то оператор может принять меры для ее предотвращения, например, снизить нагрузку на установку или остановить процесс. Такой подход позволяет значительно повысить надежность и безопасность производства, а также снизить затраты на ремонт и обслуживание оборудования.</w:t>
        <w:br/>
        <w:br/>
        <w:t>Важным аспектом проактивного управления является мониторинг состояния оборудования и прогнозирование его отказов.  Использование датчиков вибрации, температуры, давления и других параметров позволяет собирать данные о состоянии оборудования в режиме реального времени. Анализ этих данных с помощью алгоритмов машинного обучения позволяет выявлять признаки износа, коррозии, утечек и других неисправностей на ранней стадии, до того, как они приведут к серьезным последствиям.  Например, увеличение вибрации насоса может указывать на износ подшипников, а повышение температуры электродвигателя – на перегрузку или неисправность обмоток.  Своевременное обнаружение этих признаков позволяет оператору запланировать техническое обслуживание оборудования в удобное время, предотвратить аварии и снизить затраты на ремонт.  Более того, такие методы позволяют перейти от планово-предупредительных ремонтов к ремонту по состоянию, когда оборудование обслуживается только при необходимости, что позволяет оптимизировать затраты и повысить эффективность производства.</w:t>
        <w:br/>
        <w:br/>
        <w:t>Кроме того, проактивное управление позволяет оптимизировать режимы работы установок и повысить их эффективность. Анализ данных о технологических параметрах и результатах лабораторных анализов позволяет выявлять факторы, влияющие на выход целевых продуктов и качество продукции.  Например, анализ данных о составе сырья, температуре, давлении и скорости реакции позволяет оптимизировать параметры процесса каталитического крекинга для максимизации выхода бензина и дизельного топлива.  Использование алгоритмов оптимизации позволяет автоматически подбирать оптимальные значения технологических параметров, учитывая различные ограничения и требования.  Такой подход позволяет повысить производительность установок, снизить затраты на сырье и энергию, а также улучшить качество продукции.  В результате, предприятие получает конкурентное преимущество и повышает свою прибыльность.</w:t>
        <w:br/>
        <w:br/>
        <w:br/>
        <w:t>Аналитика данных открывает широкие возможности для оптимизации практически всех аспектов нефтепереработки, позволяя перейти от реактивного управления к проактивному, основанному на прогнозировании и предотвращении проблем. Если говорить о конкретных областях применения, то заметного эффекта можно добиться, в первую очередь, в снижении операционных затрат, оптимизации логистических цепочек и повышении надежности оборудования. Представьте себе ситуацию, когда анализ исторических данных о потреблении электроэнергии различными установками позволяет выявить пики нагрузки и разработать стратегии для их сглаживания, например, путем перераспределения нагрузки между установками или использованием альтернативных источников энергии. Это не только снижает затраты на электроэнергию, но и повышает общую энергетическую эффективность предприятия, что в свою очередь снижает его углеродный след и способствует устойчивому развитию. Кроме того, оптимизация потребления воды и пара, используя аналитику данных, может значительно снизить расходы на эти ресурсы, что особенно важно в условиях растущей стоимости и ограниченности водных ресурсов.</w:t>
        <w:br/>
        <w:br/>
        <w:t>Повышение эффективности производства является еще одной ключевой областью применения аналитики данных в нефтепереработке. Анализ технологических параметров, таких как температура, давление, расход и состав сырья, позволяет выявлять факторы, влияющие на выход целевых продуктов и качество продукции. Например, используя методы многомерного статистического анализа, можно определить оптимальные условия проведения процесса каталитического крекинга для максимизации выхода бензина и дизельного топлива, при этом обеспечивая соответствие требованиям по экологическим нормам. Более того, анализ данных о составе сырья и свойствах готовой продукции позволяет оперативно корректировать технологические параметры и обеспечивать стабильное качество продукции, что крайне важно для поддержания лояльности клиентов и повышения конкурентоспособности предприятия. Кроме того, используя алгоритмы оптимизации и предиктивного моделирования, можно предсказывать изменения в свойствах сырья и заблаговременно корректировать технологические параметры, обеспечивая стабильность процесса и минимизируя риски возникновения дефектов продукции.</w:t>
        <w:br/>
        <w:br/>
        <w:t>Безопасность производства, безусловно, является приоритетом для любого нефтеперерабатывающего предприятия, и аналитика данных может внести значительный вклад в ее повышение. Анализ данных о параметрах работы оборудования, таких как вибрация, температура и давление, позволяет выявлять признаки потенциальных неисправностей на ранней стадии и предотвращать аварии. Например, используя алгоритмы машинного обучения, можно предсказывать вероятность возникновения утечек в трубопроводах и резервуарах, основываясь на данных о давлении, температуре и скорости потока. Это позволяет оперативно проводить осмотры и ремонтные работы, предотвращая утечки и снижая риски возникновения аварийных ситуаций. Кроме того, анализ данных о соблюдении правил безопасности и проводимых инструктажах позволяет выявлять слабые места в системе безопасности и разрабатывать меры по ее усилению, что снижает вероятность возникновения несчастных случаев и повышает культуру безопасности на предприятии.</w:t>
        <w:br/>
        <w:br/>
        <w:t>Контроль качества продукции является неотъемлемой частью производственного процесса, и аналитика данных позволяет автоматизировать и повысить эффективность этой работы. Анализ данных о результатах лабораторных анализов, таких как содержание примесей, вязкость и плотность, позволяет выявлять отклонения от установленных норм и оперативно принимать меры по их устранению. Например, используя методы статистического контроля процессов (SPC), можно отслеживать изменения в свойствах продукции в режиме реального времени и выявлять тенденции, указывающие на возможное ухудшение качества. Это позволяет оперативно корректировать технологические параметры и предотвращать выпуск продукции, не соответствующей требованиям. Кроме того, анализ данных о потребительских предпочтениях и отзывах позволяет выявлять факторы, влияющие на качество продукции, и разрабатывать меры по ее улучшению, что повышает удовлетворенность клиентов и способствует повышению лояльности к бренду.</w:t>
        <w:br/>
        <w:br/>
        <w:br/>
        <w:t xml:space="preserve">Для того чтобы эффективно использовать данные в нефтепереработке, необходимо понимать, как они проходят путь от момента регистрации до формирования на их основе управленческих решений. Этот путь, или жизненный цикл данных, можно разделить на несколько ключевых этапов, каждый из которых имеет свои особенности и требует соответствующего внимания. Понимание этого цикла позволяет оптимизировать процессы работы с данными, повысить их качество и ценность для предприятия, а также обеспечить соответствие нормативным требованиям и стандартам. Первый этап – это, безусловно, </w:t>
      </w:r>
      <w:r>
        <w:rPr>
          <w:i/>
        </w:rPr>
        <w:t>сбор данных</w:t>
      </w:r>
      <w:r>
        <w:rPr/>
        <w:t>, осуществляемый посредством многочисленных датчиков, измерительных приборов и технологических систем, таких как АСУ ТП и SCADA, развернутых на различных объектах нефтеперерабатывающего комплекса. Здесь важно обеспечить точность, надежность и полноту собираемой информации, а также своевременное обнаружение и устранение возможных ошибок или неисправностей в работе оборудования.</w:t>
        <w:br/>
        <w:br/>
        <w:t xml:space="preserve">После сбора данных, следующим этапом является их </w:t>
      </w:r>
      <w:r>
        <w:rPr>
          <w:i/>
        </w:rPr>
        <w:t>хранение</w:t>
      </w:r>
      <w:r>
        <w:rPr/>
        <w:t xml:space="preserve">. Для этого могут использоваться различные типы баз данных, такие как реляционные (SQL) или NoSQL, выбор которых зависит от специфики данных и задач, которые необходимо решать. Важно обеспечить надежное и безопасное хранение данных, защиту от несанкционированного доступа и потерь, а также возможность масштабирования системы хранения в соответствии с растущими объемами информации. Кроме того, необходимо разработать эффективные механизмы архивирования и резервного копирования данных, чтобы обеспечить их сохранность в случае аварийных ситуаций или сбоев в работе оборудования. Примером может служить создание централизованного хранилища данных (Data Lake), объединяющего информацию из различных источников, что облегчает ее анализ и использование. </w:t>
        <w:br/>
        <w:br/>
        <w:t xml:space="preserve">Следующий этап – </w:t>
      </w:r>
      <w:r>
        <w:rPr>
          <w:i/>
        </w:rPr>
        <w:t>обработка и очистка данных</w:t>
      </w:r>
      <w:r>
        <w:rPr/>
        <w:t xml:space="preserve">. Собранные данные часто содержат ошибки, пропуски или неточности, которые необходимо устранить перед их анализом. Этот процесс включает в себя удаление дубликатов, заполнение пропущенных значений, выявление и обработку выбросов, а также преобразование данных в удобный для анализа формат. Использование специализированных программных инструментов и алгоритмов позволяет автоматизировать этот процесс и повысить его эффективность. К примеру, для заполнения пропущенных значений можно использовать методы интерполяции или машинного обучения, а для выявления выбросов – статистические методы или методы кластеризации. </w:t>
        <w:br/>
        <w:br/>
        <w:t xml:space="preserve">Затем следует этап </w:t>
      </w:r>
      <w:r>
        <w:rPr>
          <w:i/>
        </w:rPr>
        <w:t>анализа данных</w:t>
      </w:r>
      <w:r>
        <w:rPr/>
        <w:t>, который включает в себя применение различных методов и алгоритмов для извлечения полезной информации из данных. Это может быть статистический анализ, машинное обучение, интеллектуальный анализ данных и другие методы. Результаты анализа позволяют выявлять закономерности, тенденции и взаимосвязи, которые могут быть использованы для принятия управленческих решений. Примером может служить использование алгоритмов машинного обучения для прогнозирования выхода продукции, оптимизации режимов работы установок или выявления причин возникновения дефектов.</w:t>
        <w:br/>
        <w:br/>
        <w:t xml:space="preserve">И, наконец, заключительным этапом является </w:t>
      </w:r>
      <w:r>
        <w:rPr>
          <w:i/>
        </w:rPr>
        <w:t>визуализация и представление данных</w:t>
      </w:r>
      <w:r>
        <w:rPr/>
        <w:t>. Результаты анализа необходимо представить в наглядной и понятной форме, чтобы их могли использовать специалисты, принимающие решения. Для этого используются различные инструменты визуализации, такие как графики, диаграммы, карты и дашборды. Важно выбрать подходящий тип визуализации для конкретного типа данных и задачи, а также обеспечить четкость и информативность представления. Например, для мониторинга технологических параметров в режиме реального времени можно использовать интерактивные дашборды, а для анализа трендов и выявления аномалий – линейные графики и диаграммы рассеяния. Именно на этом этапе информация становится инструментом принятия решений, позволяющим оперативно реагировать на изменения в производственной среде и повышать эффективность работы предприятия.</w:t>
        <w:br/>
        <w:br/>
        <w:br/>
        <w:t xml:space="preserve">Эффективное управление данными в нефтепереработке начинается с понимания многообразия источников, генерирующих информацию, и типов данных, которые они предоставляют. Современное нефтеперерабатывающее предприятие представляет собой сложный комплекс взаимосвязанных систем, каждая из которых вносит свой вклад в общий поток данных. Основными источниками информации выступают, прежде всего, многочисленные датчики и измерительные приборы, отслеживающие ключевые технологические параметры, такие как расход, давление, температура, уровень и состав сырья и готовой продукции. Эти данные, поступающие в режиме реального времени, критически важны для оперативного управления процессами и обеспечения безопасности производства. К примеру, датчики, установленные на трубопроводах, непрерывно измеряют расход нефти, позволяя операторам контролировать подачу сырья и предотвращать перегрузки или утечки. </w:t>
        <w:br/>
        <w:br/>
        <w:t>Кроме того, значительным источником информации являются технологические установки, такие как автоматизированные системы управления технологическими процессами (АСУ ТП) и системы сбора и обработки данных (SCADA). Эти системы собирают и агрегируют данные с датчиков, обеспечивая централизованный мониторинг и управление производством. АСУ ТП и SCADA не только отслеживают текущие параметры, но и фиксируют исторические данные, необходимые для анализа трендов, выявления узких мест и оптимизации работы установок. Например, данные из SCADA-системы, отслеживающей работу колонны ректификации, могут использоваться для определения оптимальных температурных режимов и повышения выхода целевого продукта. Важным источником являются также результаты лабораторных анализов, как онлайн, так и оффлайн, определяющие химический состав сырья и готовой продукции, и обеспечивающие контроль качества.</w:t>
        <w:br/>
        <w:br/>
        <w:t>Помимо технологических данных, важную роль играет информация, поступающая из систем управления производством (MES) и ERP-систем. MES-системы отслеживают ход производственного процесса, контролируют загрузку оборудования, управляют запасами сырья и материалов, и обеспечивают отслеживаемость продукции. ERP-системы, в свою очередь, управляют финансовыми потоками, логистикой, закупками, и продажами, предоставляя полную картину деятельности предприятия. Например, интеграция данных из MES и ERP-систем позволяет оптимизировать планирование производства и снизить затраты на запасы сырья. Нельзя забывать и о внешних источниках данных, таких как информация о погоде, рыночных ценах на нефть и нефтепродукты, и экономических показателях. Эти данные могут использоваться для прогнозирования спроса, оптимизации логистики, и принятия стратегических решений.</w:t>
        <w:br/>
        <w:br/>
        <w:t>Типы данных, генерируемых этими источниками, также весьма разнообразны. К технологическим данным относятся измерения температуры, давления, расхода, уровня, и состава веществ, которые критически важны для управления производственными процессами. Аналитические данные, получаемые в результате лабораторных исследований, позволяют контролировать качество сырья и готовой продукции, и выявлять отклонения от установленных норм. Производственные данные, отслеживаемые MES-системами, характеризуют ход производственного процесса, загрузку оборудования, и количество произведенной продукции. Экономические данные, получаемые из ERP-систем, характеризуют финансовые показатели предприятия, затраты на производство, и прибыль от продаж. Наконец, экологические данные, отслеживаемые системами мониторинга окружающей среды, характеризуют выбросы загрязняющих веществ, и позволяют контролировать воздействие производства на окружающую среду. Понимание разнообразия источников и типов данных – это первый шаг к эффективному управлению информацией на нефтеперерабатывающем предприятии.</w:t>
        <w:br/>
        <w:br/>
        <w:br/>
        <w:t>Эта книга задумана не как академическое исследование или теоретический обзор, а как практическое руководство для инженеров, операторов и специалистов, ежедневно работающих на нефтеперерабатывающих предприятиях. Мы намеренно отказались от излишней теоретизации, сосредоточившись на тех аспектах работы с данными, которые могут быть непосредственно применены для решения конкретных производственных задач и повышения эффективности работы предприятия. Ваша задача, как специалиста, – не только понимать принципы работы цифровых систем, но и уметь эффективно использовать их инструменты для оптимизации технологических процессов, снижения затрат и повышения безопасности производства. Именно этому мы и посвящаем данную книгу, предоставляя вам не просто знания, а готовые решения и проверенные методики.</w:t>
        <w:br/>
        <w:br/>
        <w:t>В отличие от многих других изданий, посвященных анализу данных, наша книга не ограничивается общими принципами и концепциями. Мы подробно рассматриваем каждый этап жизненного цикла данных, от сбора информации с различных источников до визуализации результатов анализа и принятия обоснованных управленческих решений. Особое внимание уделяется практическим аспектам реализации цифровых решений на реальных объектах нефтепереработки, учитывая специфику технологических процессов и особенности промышленного оборудования. Например, мы не просто описываем принципы работы систем мониторинга технологических параметров, а предоставляем конкретные рекомендации по выбору датчиков, настройке программного обеспечения и интерпретации получаемых данных.</w:t>
        <w:br/>
        <w:br/>
        <w:t>Мы также стремились предоставить читателю максимально широкий спектр инструментов и методов анализа данных, чтобы он мог выбрать наиболее подходящий для решения конкретной задачи. В книге рассматриваются как традиционные статистические методы, так и современные алгоритмы машинного обучения, такие как регрессионный анализ, кластерный анализ, анализ временных рядов и нейронные сети. Каждый метод иллюстрируется на конкретных примерах из практики нефтепереработки, что позволяет читателю быстро освоить его и начать применять на своем предприятии. К примеру, мы показываем, как использовать регрессионный анализ для прогнозирования выхода целевого продукта, или как использовать нейронные сети для выявления аномалий в работе оборудования.</w:t>
        <w:br/>
        <w:br/>
        <w:t>Книга не просто излагает теоретические знания, но и предлагает практические рекомендации по внедрению цифровых решений на нефтеперерабатывающем предприятии. Мы подробно рассматриваем вопросы интеграции различных систем, обеспечения безопасности данных, масштабируемости и надежности цифровой инфраструктуры. Особое внимание уделяется вопросам обучения персонала и формирования цифровой культуры на предприятии. В конечном итоге, успех внедрения цифровых решений зависит не только от наличия современных технологий, но и от способности персонала эффективно использовать их для решения производственных задач. Именно поэтому мы в книге подробно описываем этапы обучения и повышения квалификации персонала, а также предлагаем конкретные методики и инструменты для формирования цифровой культуры на предприятии.</w:t>
        <w:br/>
        <w:br/>
        <w:br/>
        <w:t>Данное руководство ориентировано на широкий круг специалистов, работающих в нефтеперерабатывающей отрасли, но мы намеренно стремились к тому, чтобы материал был полезен как для опытных профессионалов, так и для начинающих специалистов, только начинающих свой путь в цифровизации производства. Прежде всего, эта книга будет полезна инженерам-технологам, непосредственно отвечающим за управление технологическими процессами на установках первичной переработки нефти, каталитических установок, установок углубленной переработки и других ключевых объектах предприятия. Им будет интересно узнать, как использовать данные для оптимизации режимов работы установок, повышения выхода целевых продуктов, снижения энергопотребления и уменьшения влияния на окружающую среду, что позволит им принимать более обоснованные решения и оперативно реагировать на изменения технологических параметров.</w:t>
        <w:br/>
        <w:br/>
        <w:t>Особое внимание мы уделили потребностям специалистов по автоматизации, КИПиА и системного программирования, которые занимаются разработкой, внедрением и обслуживанием систем управления технологическими процессами, SCADA-систем, MES-систем и других цифровых решений на предприятии. Они найдут в книге полезные сведения о протоколах обмена данными, архитектуре баз данных, методах обработки и фильтрации данных, а также о современных инструментах визуализации данных, что позволит им создавать более эффективные и надежные системы автоматизации, а также обеспечивать их интеграцию с другими информационными системами предприятия. Например, они смогут разобраться в тонкостях настройки OPC UA серверов и клиентов для обеспечения безопасного и эффективного обмена данными между различными системами, или научиться использовать Grafana для создания интерактивных дашбордов для мониторинга технологических параметров в режиме реального времени.</w:t>
        <w:br/>
        <w:br/>
        <w:t>Книга также будет полезна аналитикам данных, IT-специалистам и специалистам по Data Science, занимающимся сбором, обработкой, анализом и визуализацией данных, полученных с различных источников на нефтеперерабатывающем предприятии. Они смогут использовать представленные в книге сведения о типах данных, источниках данных, методах обработки данных и инструментах визуализации данных для решения широкого спектра задач, таких как прогнозирование выхода целевых продуктов, оптимизация режимов работы установок, выявление аномалий в работе оборудования и контроль качества продукции. Им будет интересно узнать о современных алгоритмах машинного обучения, которые можно использовать для анализа данных и выявления скрытых закономерностей, или о методах построения прогностических моделей для прогнозирования выхода целевых продуктов.</w:t>
        <w:br/>
        <w:br/>
        <w:t>Не стоит забывать и о руководителях различных уровней, принимающих решения на основе данных, и отвечающих за эффективность работы предприятия в целом. Для них книга станет своеобразным путеводителем в мире цифровизации нефтепереработки, помогающим им лучше понимать возможности, которые открывает анализ данных, и принимать более обоснованные решения, направленные на повышение эффективности, снижение затрат и обеспечение безопасности производства. Они смогут научиться задавать правильные вопросы аналитикам данных, понимать результаты анализа и использовать их для принятия стратегических решений. Мы предполагаем, что у читателей уже есть базовые знания в области нефтепереработки, автоматизации и информационных технологий, но старались изложить материал так, чтобы он был понятен и доступен для широкого круга специалистов.</w:t>
        <w:br/>
        <w:br/>
        <w:br/>
        <w:t>Эта книга построена по принципу последовательного раскрытия тем, начиная с обзора источников данных и заканчивая практическими рекомендациями по визуализации и анализу результатов. Первая часть, посвященная источникам данных, закладывает фундамент для дальнейшего понимания, описывая разнообразие источников информации, от традиционных датчиков и технологических установок до современных систем MES и внешних источников данных, таких как прогнозы погоды или рыночные цены на сырье.  Она подчеркивает важность понимания характеристик каждого источника, включая типы данных, частоту обновления и точность измерений, что является ключевым фактором для обеспечения качества и достоверности информации, используемой в дальнейшем анализе. По сути, эта часть является своеобразной "картой местности", помогающей читателю ориентироваться в потоке данных, генерируемых нефтеперерабатывающим предприятием, и понимать, откуда берется информация, используемая для принятия решений. Без четкого понимания природы и происхождения данных, любой анализ может привести к ошибочным выводам и неправильным действиям.</w:t>
        <w:br/>
        <w:br/>
        <w:t>Вторая часть книги посвящена вопросам хранения и обработки данных, предлагая читателю практические рекомендации по выбору подходящей архитектуры базы данных, моделированию данных и применению различных методов фильтрации и очистки данных.  Здесь мы подробно рассматриваем как реляционные, так и NoSQL базы данных, анализируя их преимущества и недостатки с точки зрения требований нефтеперерабатывающей отрасли.  Например, для хранения временных рядов технологических параметров, таких как температура, давление и расход, может быть целесообразно использование специализированных NoSQL баз данных, оптимизированных для работы с большим объемом временных данных. В то же время, для хранения структурированных данных о составе сырья, свойствах продуктов и результатах лабораторных анализов, более подходящим решением может быть использование реляционной базы данных. В этой части книги мы также уделяем большое внимание вопросам качества данных, подчеркивая важность удаления дубликатов, заполнения пропущенных значений и обработки выбросов, поскольку от качества исходных данных напрямую зависит достоверность результатов анализа.</w:t>
        <w:br/>
        <w:br/>
        <w:t>Завершающая часть книги посвящена визуализации и анализу данных, предлагая читателю практические рекомендации по выбору подходящих инструментов визуализации, построению эффективных дашбордов и интерпретации результатов анализа. Мы подробно рассматриваем наиболее популярные инструменты визуализации, такие как Tableau, Power BI и Grafana, анализируя их преимущества и недостатки с точки зрения требований нефтеперерабатывающей отрасли, и демонстрируем на конкретных примерах, как использовать эти инструменты для мониторинга технологических параметров в режиме реального времени, выявления аномалий и оптимизации режимов работы установок. Например, с помощью интерактивного дашборда, построенного в Grafana, можно визуализировать динамику изменения температуры в реакторе, сопоставлять ее с расходом сырья и выходами целевых продуктов, и оперативно выявлять отклонения от заданных параметров, что позволяет предотвратить аварийные ситуации и повысить эффективность производства. В конечном итоге, цель этой части книги – научить читателя не просто собирать и хранить данные, но и извлекать из них ценные знания, которые можно использовать для принятия обоснованных решений и повышения конкурентоспособности предприятия.</w:t>
        <w:br/>
        <w:br/>
        <w:br/>
        <w:t>Данная книга, как вы уже поняли из предыдущих глав, является неотъемлемой частью более широкой серии, посвященной цифровой трансформации нефтеперерабатывающей отрасли, и играет ключевую роль в формировании комплексного понимания современных цифровых технологий, применяемых в нашей отрасли. Мы намеренно построили эту серию таким образом, чтобы каждая книга дополняла и расширяла знания, полученные из предыдущих, обеспечивая плавный переход от базовых понятий к более сложным и специализированным темам. Эта книга, посвященная сбору, хранению и визуализации данных, является фундаментом для последующих публикаций, посвященных, например, продвинутой аналитике, предиктивному обслуживанию или созданию цифровых двойников. Без четкого понимания принципов работы с данными, без умения собирать, хранить и визуализировать информацию, невозможно эффективно применять более сложные алгоритмы и технологии, предназначенные для оптимизации производства или прогнозирования отказов оборудования.</w:t>
        <w:br/>
        <w:br/>
        <w:t>Представьте себе строительство дома: прежде чем приступить к возведению стен и крыши, необходимо заложить прочный фундамент. Эта книга – и есть тот самый фундамент, обеспечивающий надежную основу для всего остального, что будет построено на нем в последующих томах серии.  Например, в следующей книге, посвященной оптимизации режимов работы установок, мы будем использовать данные, собранные и обработанные в соответствии с принципами, описанными в этой книге, для построения математических моделей и поиска оптимальных параметров производства.  В книге, посвященной предиктивному обслуживанию, мы будем использовать данные о работе оборудования, собранные с помощью датчиков и хранимые в базах данных, для прогнозирования отказов и планирования ремонтных работ.  Без надежной инфраструктуры данных, без качественных данных, все эти усилия будут тщетны. Таким образом, инвестиции в знания, полученные из этой книги, – это инвестиции в будущее вашей компании, в повышение ее эффективности и конкурентоспособности.</w:t>
        <w:br/>
        <w:br/>
        <w:t>Более того, связь между книгами серии не ограничивается лишь последовательностью тем; мы также стремимся к интеграции знаний и инструментов, представленных в разных томах.  Представьте себе, что вы изучили принципы визуализации данных в этой книге, а затем, в следующей книге, посвященной цифровым двойникам, вы сможете использовать эти же принципы для создания интерактивных дашбордов, отображающих состояние цифровой модели вашего завода в режиме реального времени.  Мы также планируем предоставить читателям доступ к онлайн-платформе, на которой будут собраны примеры кода, шаблоны дашбордов и другие полезные ресурсы, которые можно использовать для реализации проектов по цифровой трансформации.  Наш подход заключается в том, чтобы создать экосистему знаний и инструментов, которая будет поддерживать вас на всех этапах внедрения цифровых технологий, от планирования и проектирования до внедрения и эксплуатации.  Надеемся, что эта серия книг станет для вас надежным партнером и проводником в мире цифровой трансформации нефтеперерабатывающей отрасли, помогая вам достигать новых высот в эффективности, безопасности и устойчивом развитии.</w:t>
        <w:br/>
      </w:r>
    </w:p>
    <w:p>
      <w:r>
        <w:br w:type="page"/>
      </w:r>
    </w:p>
    <w:p>
      <w:pPr>
        <w:pStyle w:val="Heading1"/>
      </w:pPr>
      <w:r>
        <w:t>Глава 1: Обзор источников данных: Типы данных, используемых в нефтепереработке, и источники их получения, включая датчики, технологические установки, лабораторные анализы и системы управления.</w:t>
      </w:r>
    </w:p>
    <w:p>
      <w:r>
        <w:t>В основе эффективного управления нефтеперерабатывающим предприятием лежит не только контроль за технологическими процессами и оборудованием, но и умение собирать, анализировать и использовать огромные объемы данных, генерируемых на всех этапах производства.  Разнообразие этих данных может показаться ошеломляющим, но их можно классифицировать по нескольким основным типам, каждый из которых играет ключевую роль в принятии обоснованных управленческих решений и оптимизации производственных показателей.  К таким типам относятся технологические данные, отражающие параметры протекающих процессов; аналитические данные, характеризующие качество сырья и готовой продукции; производственные данные, дающие представление об эффективности использования ресурсов; экономические данные, определяющие финансовое состояние предприятия; и, наконец, экологические данные, необходимые для обеспечения экологической безопасности и устойчивого развития.  Понимание специфики каждого типа данных и взаимосвязи между ними позволяет создать комплексную систему управления, охватывающую все аспекты деятельности предприятия и обеспечивающую его конкурентоспособность на рынке.  Игнорирование или недооценка какого-либо типа данных может привести к ошибкам в управлении, снижению качества продукции, увеличению затрат и негативным последствиям для окружающей среды.</w:t>
        <w:br/>
        <w:br/>
        <w:t>Рассмотрим каждый тип данных подробнее. Технологические данные – это информация о текущих параметрах технологических процессов, таких как температура, давление, расход, уровень, состав сырья и продуктов, а также параметры работы оборудования.  Например, контроль температуры в реакторе, давления в трубопроводе или расхода сырья позволяет оперативно выявлять отклонения от заданных значений и принимать меры для их устранения, предотвращая аварийные ситуации и обеспечивая стабильность производственного процесса.  Аналитические данные, в свою очередь, характеризуют качество сырья, промежуточных продуктов и готовой продукции, получаемое в результате лабораторных анализов.  Например, определение октанового числа бензина, содержания серы в дизельном топливе или химического состава нефти позволяет контролировать соответствие продукции установленным стандартам и требованиям потребителей.  Производственные данные отражают эффективность использования ресурсов, таких как сырье, энергия, трудовые ресурсы, и позволяют оценить производственные затраты, объемы производства, запасы сырья и готовой продукции.  Например, расчет себестоимости продукции, оценка производительности труда или контроль за уровнем запасов позволяют оптимизировать производственные процессы и снизить затраты.</w:t>
        <w:br/>
        <w:br/>
        <w:t>Экономические данные, в свою очередь, определяют финансовое состояние предприятия и позволяют оценить его рентабельность, прибыльность, ликвидность и финансовую устойчивость.  Например, анализ выручки, прибыли, затрат, доходов и расходов позволяет принимать обоснованные решения о ценообразовании, инвестициях, кредитах и финансировании.  И, наконец, экологические данные необходимы для обеспечения экологической безопасности и устойчивого развития предприятия.  Например, контроль выбросов вредных веществ в атмосферу, сбросов сточных вод, образования отходов и потребления ресурсов позволяет соблюдать экологические нормы и стандарты, снижать негативное воздействие на окружающую среду и улучшать имидж предприятия.  В конечном итоге, эффективное управление всеми этими типами данных – залог успеха нефтеперерабатывающего предприятия в условиях современной конкурентной среды.  Понимание их взаимосвязи, умение анализировать и интерпретировать полученные данные, а также способность принимать обоснованные управленческие решения на их основе – ключевые компетенции современного руководителя нефтеперерабатывающего предприятия.</w:t>
        <w:br/>
        <w:br/>
        <w:br/>
        <w:t>В основе эффективного оперативного управления нефтеперерабатывающим производством лежат технологические данные – непрерывный поток информации, поступающий от многочисленных датчиков и измерительных приборов, установленных на технологических установках и в трубопроводных системах. Эти данные – не просто набор цифр, а жизненно важный сигнал, отражающий текущее состояние технологических процессов и позволяющий операторам и автоматизированным системам управления (АСУ ТП) поддерживать оптимальные режимы работы установок, предотвращать аварийные ситуации и обеспечивать стабильное качество выпускаемой продукции.  В режиме реального времени эти данные позволяют видеть, как меняются параметры ключевых процессов, таких как температура, давление, расход, уровень, плотность, вязкость, и мгновенно реагировать на любые отклонения от заданных значений, корректируя работу оборудования и предотвращая потенциальные проблемы. Без точной и своевременной информации от датчиков и измерительных приборов, оперативное управление процессом становится невозможным, а предприятие подвергается риску снижения производительности, ухудшения качества продукции и возникновения аварийных ситуаций.</w:t>
        <w:br/>
        <w:br/>
        <w:t>Представьте себе колонну ректификации, в которой происходит разделение нефтяных фракций. Поддержание оптимальной температуры и давления в различных секциях колонны – критически важно для получения высококачественного бензина, керосина и дизельного топлива.  Датчики температуры, установленные в разных секциях колонны, непрерывно измеряют температуру и передают данные на панель управления.  Если температура в какой-либо секции начинает отклоняться от заданного значения, система управления автоматически корректирует подачу тепла или пара, возвращая процесс в оптимальный режим.  Аналогичным образом, датчики давления контролируют давление в трубопроводах и резервуарах, предотвращая перегрузки и утечки.  Система управления автоматически регулирует работу насосов и клапанов, поддерживая давление в заданных пределах.  Своевременное обнаружение и устранение отклонений от заданных значений позволяет не только поддерживать оптимальные режимы работы установок, но и снижать энергопотребление, сокращать выбросы вредных веществ и продлевать срок службы оборудования.</w:t>
        <w:br/>
        <w:br/>
        <w:t xml:space="preserve">Однако, просто собрать данные от датчиков и измерительных приборов недостаточно. Важно обеспечить их точность, надежность и своевременную передачу на панель управления.  Для этого необходимо регулярно проводить калибровку датчиков, проверять исправность измерительных линий и обеспечивать бесперебойную работу системы передачи данных.  Использование современных цифровых датчиков и систем передачи данных позволяет значительно повысить точность и надежность измерений, а также упростить процесс мониторинга и управления технологическими процессами.  Например, использование беспроводных датчиков позволяет значительно сократить затраты на прокладку кабельных линий и упростить процесс обслуживания и ремонта оборудования.  Современные системы управления технологическими процессами (АСУ ТП) позволяют не только собирать и отображать данные от датчиков, но и анализировать их, выявлять тенденции и прогнозировать возможные проблемы.  Это позволяет операторам принимать обоснованные решения и предотвращать аварийные ситуации. </w:t>
        <w:br/>
        <w:br/>
        <w:t>Более того, технологические данные могут быть использованы для оптимизации режимов работы установок и повышения эффективности производства.  Анализируя исторические данные, можно выявить закономерности и тенденции, которые позволяют оптимизировать параметры технологических процессов и снизить энергопотребление.  Например, можно определить оптимальную температуру и давление в колонне ректификации, которые обеспечивают максимальный выход целевых продуктов и минимальное количество отходов.  Использование современных методов математического моделирования и оптимизации позволяет создать цифровые двойники технологических установок, которые позволяют проводить виртуальные эксперименты и оптимизировать режимы работы без риска нарушения технологического процесса.  В конечном итоге, эффективное использование технологических данных является ключом к повышению эффективности, надежности и безопасности нефтеперерабатывающего производства.</w:t>
        <w:br/>
        <w:br/>
        <w:br/>
        <w:t>В то время как непрерывный поток данных от датчиков и измерительных приборов дает ценную информацию о текущем состоянии технологических процессов, лабораторные анализы играют критически важную роль в обеспечении достоверности и точности информации о составе и свойствах сырья и конечной продукции.  В отличие от датчиков, которые предоставляют косвенные измерения, такие как температура, давление и расход, лабораторные анализы дают прямые измерения химического состава и физических свойств веществ, что позволяет подтвердить или опровергнуть данные, полученные от датчиков, и обеспечить принятие обоснованных решений.  Без регулярного контроля качества сырья и продукции, невозможно гарантировать соответствие продукции стандартам качества, соблюдение технологических регламентов и безопасность производства, поэтому важно понимать, что лабораторные анализы — это не просто дополнение к данным от датчиков, а неотъемлемая часть системы управления качеством на нефтеперерабатывающем предприятии.</w:t>
        <w:br/>
        <w:br/>
        <w:t>Представьте себе процесс переработки нефти, где необходимо определить оптимальное соотношение различных фракций для производства высококачественного бензина.  Несмотря на то, что датчики могут измерять температуру и давление в колонне ректификации, только лабораторный анализ может точно определить содержание октанового числа, содержания серы и других ключевых параметров, определяющих качество бензина.  Если лабораторные анализы показывают, что содержание серы превышает допустимые нормы, необходимо скорректировать технологический процесс, чтобы снизить содержание серы в бензине и обеспечить соответствие продукта экологическим требованиям.  Аналогичным образом, при переработке дизельного топлива, лабораторные анализы позволяют определить цетановое число, вязкость и другие параметры, определяющие эксплуатационные характеристики топлива.  Только на основании данных лабораторных анализов можно гарантировать, что производимый дизель соответствует требованиям стандартов и обеспечит надежную работу двигателей внутреннего сгорания.</w:t>
        <w:br/>
        <w:br/>
        <w:t>Кроме контроля качества готовой продукции, лабораторные анализы необходимы для контроля качества поступающего сырья.  Нефть, поступающая на нефтеперерабатывающий завод, может значительно различаться по своему составу и свойствам, в зависимости от места добычи и способа транспортировки.  Лабораторные анализы позволяют определить содержание серы, воды, механических примесей и других нежелательных компонентов, которые могут негативно повлиять на технологический процесс и качество продукции.  Если сырье не соответствует требованиям стандартов, необходимо принять меры по его очистке или заменить его на более качественное сырье.  Важно понимать, что контроль качества сырья – это не только вопрос качества продукции, но и вопрос безопасности производства, так как загрязненное сырье может привести к коррозии оборудования, засорению трубопроводов и возникновению аварийных ситуаций.</w:t>
        <w:br/>
        <w:br/>
        <w:t>Наконец, лабораторные анализы необходимы для мониторинга эффективности технологических процессов и оптимизации режимов работы установок.  Анализируя изменения в составе и свойствах продуктов на различных стадиях технологического процесса, можно выявить закономерности и тенденции, которые позволяют оптимизировать параметры процесса и повысить выход целевых продуктов.  Например, анализируя состав отработанных катализаторов, можно определить оптимальный срок их службы и своевременно заменить их на новые.  Анализируя изменения в составе сточных вод, можно оценить эффективность работы очистных сооружений и принять меры по улучшению качества очистки.  В конечном итоге, эффективное использование данных лабораторных анализов позволяет не только гарантировать качество продукции, но и повысить экономическую эффективность нефтеперерабатывающего производства.</w:t>
        <w:br/>
        <w:br/>
        <w:br/>
        <w:t>Интеграция данных из систем управления производством (MES) и корпоративных информационных систем (ERP) является критически важным шагом на пути к достижению комплексного управления нефтеперерабатывающим предприятием и оптимизации его финансовых показателей. В то время как MES-системы сосредоточены на детальном контроле и управлении непосредственно производственными процессами, ERP-системы отвечают за планирование ресурсов, управление финансами, логистику и другие аспекты деятельности предприятия. Отдельное использование этих систем ограничивает возможности получения полной картины производственного процесса и затрудняет принятие обоснованных управленческих решений. Интеграция данных из этих систем позволяет объединить информацию о фактическом ходе производства с финансовыми данными, что дает возможность оценить себестоимость продукции, рассчитать рентабельность производства и выявить возможности для повышения эффективности.</w:t>
        <w:br/>
        <w:br/>
        <w:t>Представьте себе ситуацию, когда на нефтеперерабатывающем заводе происходит внезапная поломка оборудования, что приводит к остановке одного из технологических процессов. MES-система немедленно фиксирует эту остановку и передает информацию о ней в ERP-систему. ERP-система, в свою очередь, автоматически рассчитывает потери производства, связанные с этой остановкой, и оценивает влияние этих потерь на финансовые показатели предприятия. Кроме того, ERP-система может автоматически сформировать заявку на ремонт оборудования и отследить ход выполнения ремонтных работ. Благодаря такой интеграции, руководство предприятия получает оперативную информацию о происшествии и может оперативно принять меры по минимизации убытков и восстановлению производства. Без интеграции данных, информация об остановке оборудования может задержаться и не оказать своевременного влияния на финансовые расчеты и управленческие решения.</w:t>
        <w:br/>
        <w:br/>
        <w:t>Другим примером важности интеграции данных является контроль себестоимости продукции. MES-системы собирают данные о расходе сырья, энергии, трудозатратах и других ресурсах, используемых в процессе производства. ERP-системы содержат информацию о ценах на сырье, транспортных расходах, зарплате персонала и других затратах. Интеграция этих данных позволяет рассчитать себестоимость каждой партии продукции с высокой точностью. Это, в свою очередь, позволяет определить оптимальную цену продажи продукции и обеспечить высокую рентабельность производства. Более того, анализ данных о себестоимости продукции позволяет выявить резервы для снижения затрат и повышения эффективности производства. Например, можно выявить наиболее затратные стадии технологического процесса и разработать меры по оптимизации этих стадий.</w:t>
        <w:br/>
        <w:br/>
        <w:t>Использование интегрированных данных MES и ERP систем позволяет перейти от реактивного управления к проактивному планированию. На основе анализа исторических данных о производстве и затратах можно построить модели, позволяющие прогнозировать будущие результаты и принимать обоснованные управленческие решения. Например, можно спрогнозировать спрос на продукцию, рассчитать оптимальный объем производства и определить необходимое количество сырья и материалов. Это позволяет избежать дефицита или избытка продукции, оптимизировать запасы сырья и материалов и снизить затраты на хранение и транспортировку. Кроме того, прогнозирование спроса позволяет планировать ремонтные работы и профилактическое обслуживание оборудования в периоды наименьшей загрузки, что снижает риск возникновения аварийных ситуаций и обеспечивает бесперебойное производство. Таким образом, интеграция данных MES и ERP систем является не просто технологическим решением, а стратегическим инструментом, позволяющим нефтеперерабатывающему предприятию повысить свою конкурентоспособность и достичь устойчивого развития.</w:t>
        <w:br/>
        <w:br/>
        <w:br/>
        <w:t>Использование внешних данных, таких как прогнозы погоды и информация о рыночных ценах на сырье и готовую продукцию, открывает перед нефтеперерабатывающим предприятием новые возможности для оптимизации производственных планов и точного прогнозирования спроса.  Влияние погодных условий на работу нефтеперерабатывающих заводов зачастую недооценивается, однако они могут оказывать существенное влияние на логистические цепочки, потребность в энергии и даже на качество производимой продукции. Например, суровые зимние условия, такие как сильные снегопады или обледенение, могут затруднить доставку сырья на завод и отгрузку готовой продукции потребителям, что приводит к задержкам в производстве и срыву поставок.  Учитывая эти риски, предприятие может заранее скорректировать свои производственные планы, увеличив запасы сырья и готовой продукции или переориентировав логистические маршруты.  Кроме того, высокие температуры летом могут увеличить потребность в энергии для охлаждения оборудования и поддержания оптимальных условий производства, что необходимо учитывать при планировании энергопотребления и закупке электроэнергии.</w:t>
        <w:br/>
        <w:br/>
        <w:t>Информация о рыночных ценах на сырье, такие как нефть, газ и другие компоненты, является ключевым фактором для принятия обоснованных решений о закупках и планировании производства.  Изменение цен на сырье может существенно влиять на себестоимость продукции и рентабельность производства, поэтому предприятие должно оперативно отслеживать динамику цен и корректировать свои стратегии закупок.  Например, при ожидании роста цен на нефть предприятие может увеличить запасы нефти или заключить долгосрочные контракты с поставщиками по фиксированным ценам.  Кроме того, отслеживание рыночных цен на готовую продукцию позволяет прогнозировать спрос и планировать объемы производства в соответствии с потребностями рынка.  Например, при ожидании роста спроса на бензин предприятие может увеличить объемы производства бензина и отгрузить дополнительную продукцию потребителям.  Это требует от предприятия гибкости и способности быстро адаптироваться к меняющимся рыночным условиям.</w:t>
        <w:br/>
        <w:br/>
        <w:t>Реализация точного прогнозирования спроса является сложной задачей, особенно в условиях нестабильной рыночной конъюнктуры.  Прогнозирование спроса на нефтепродукты должно учитывать не только текущие тенденции рынка, но и различные внешние факторы, такие как сезонность, экономическая ситуация, политические события и, конечно же, погодные условия. Например, в летние месяцы спрос на бензин обычно увеличивается из-за увеличения количества автомобилей на дорогах и увеличения туристического потока.  В зимние месяцы спрос на дизельное топливо и мазут увеличивается из-за увеличения потребности в отоплении.  Учитывая эти сезонные колебания спроса, предприятие может заранее скорректировать свои производственные планы и обеспечить наличие необходимого количества продукции. Кроме того, экономическая ситуация также оказывает существенное влияние на спрос на нефтепродукты.  В периоды экономического роста спрос на нефтепродукты обычно увеличивается, а в периоды экономического спада спрос на нефтепродукты обычно снижается.</w:t>
        <w:br/>
        <w:br/>
        <w:t>Использование современных аналитических инструментов и методов позволяет предприятиям улучшить точность прогнозирования спроса и оптимизировать свои производственные планы.  Например, методы машинного обучения и искусственного интеллекта позволяют анализировать большие объемы данных и выявлять скрытые закономерности, которые невозможно выявить с помощью традиционных методов анализа.  Кроме того, использование данных о поведении потребителей и их предпочтениях позволяет предприятиям прогнозировать спрос на конкретные виды нефтепродуктов и адаптировать свое производство к меняющимся потребностям рынка.  Интеграция данных о внешних факторах, таких как погода и рыночные цены, с данными о внутреннем производстве и продажах позволяет предприятиям создать комплексную систему прогнозирования спроса и оптимизации производственных планов.  Такая система позволяет предприятию повысить свою конкурентоспособность, снизить затраты и увеличить прибыль.</w:t>
        <w:br/>
        <w:br/>
        <w:br/>
        <w:t>Интеграция данных из разнородных источников – это краеугольный камень создания эффективной системы управления на нефтеперерабатывающем предприятии, однако этот процесс сопряжен со значительными трудностями, которые часто недооценивают. Несовместимость форматов данных, отсутствие единых стандартов и проблемы с качеством данных представляют собой серьезные препятствия на пути к созданию единой информационной среды, способной обеспечить оперативное принятие обоснованных решений. Представьте себе ситуацию, когда данные о расходе сырья поступают из системы MES в виде таблиц Excel, данные о лабораторных анализах хранятся в устаревшей базе данных, а данные о рыночных ценах загружаются из внешних источников в формате CSV. Для того чтобы получить полную картину производственного процесса, необходимо преобразовать все эти данные в единый формат, что требует значительных затрат времени и ресурсов, а также может привести к ошибкам и искажениям данных. Эта задача становится еще более сложной, когда речь идет о больших объемах данных и необходимости оперативной обработки информации.</w:t>
        <w:br/>
        <w:br/>
        <w:t>Отсутствие единых стандартов обмена данными между различными системами усугубляет проблему интеграции. Каждая система, как правило, имеет свой собственный формат данных, свои собственные коды и классификаторы, что затрудняет обмен информацией между ними. Например, система MES может использовать свой собственный код для обозначения конкретного вида сырья, а система ERP – другой. При этом, если эти коды не согласованы, система ERP не сможет правильно интерпретировать данные, поступающие из системы MES, и это может привести к ошибкам в учете и планировании. Для решения этой проблемы необходимо разработать и внедрить единые стандарты обмена данными, которые будут понятны всем системам. Этот процесс требует согласования между различными подразделениями предприятия и может занять значительное время и ресурсы, но в конечном итоге он позволит существенно упростить интеграцию данных и повысить эффективность управления. Важно, чтобы стандарты были гибкими и адаптируемыми к меняющимся требованиям бизнеса, а также соответствовали отраслевым стандартам.</w:t>
        <w:br/>
        <w:br/>
        <w:t>Проблемы с качеством данных являются еще одним серьезным препятствием на пути интеграции. Данные могут быть неполными, неточными, устаревшими или противоречивыми. Например, данные о расходе сырья могут быть неполными, если датчики неисправны или если операторы не внесли данные в систему. Данные о лабораторных анализах могут быть неточными, если оборудование не откалибровано или если методы анализа не соответствуют стандартам. Данные о рыночных ценах могут быть устаревшими, если они не обновляются вовремя. Все эти проблемы могут привести к ошибкам в анализе данных, неверным решениям и финансовым потерям. Для обеспечения качества данных необходимо внедрить систему управления качеством данных, которая будет включать в себя процедуры проверки, очистки и обогащения данных. Эта система должна быть автоматизирована насколько это возможно, чтобы снизить затраты и повысить эффективность. Важно, чтобы система управления качеством данных была интегрирована с другими информационными системами предприятия, чтобы обеспечить согласованность и достоверность данных.</w:t>
        <w:br/>
        <w:br/>
        <w:br/>
        <w:t>В современном нефтеперерабатывающем комплексе, где данные генерируются из множества разнородных источников, обеспечение бесшовного обмена информацией становится критически важным для эффективного управления и принятия обоснованных решений.  Именно здесь на сцену выходит платформа данных – ключевой элемент инфраструктуры, позволяющий преодолеть разрозненность систем и создать единое информационное пространство.  Вместо того, чтобы полагаться на трудоемкие и подверженные ошибкам процессы ручной интеграции, платформа данных предлагает автоматизированный и стандартизированный подход к сбору, обработке, хранению и предоставлению информации для всех заинтересованных сторон.  Представьте себе, что операторы, инженеры, аналитики и руководители получают доступ к актуальным и достоверным данным в режиме реального времени, независимо от того, откуда эта информация поступает – из системы SCADA, MES, ERP или внешних источников.  Это позволяет им оперативно выявлять проблемы, оптимизировать производственные процессы, прогнозировать потребности в ресурсах и принимать взвешенные решения, основанные на фактах, а не на предположениях.  В конечном итоге, платформа данных становится своеобразным "нервным центром" предприятия, обеспечивающим своевременную и эффективную передачу информации между всеми подразделениями и системами.</w:t>
        <w:br/>
        <w:br/>
        <w:t>Платформа данных, в отличие от традиционных хранилищ данных, предлагает не только возможности хранения и анализа информации, но и гибкий инструментарий для ее трансформации и обогащения.  Например, данные о расходе сырья, поступающие из системы MES, могут быть автоматически сопоставлены с данными о лабораторных анализах, поступающими из онлайн-анализаторов, и с данными о рыночных ценах, полученными из внешних источников.  Это позволяет получить комплексное представление о стоимости сырья, его влиянии на качество продукции и рентабельность производства.  Кроме того, платформа данных может использовать алгоритмы машинного обучения для выявления закономерностей и прогнозирования будущих тенденций.  Например, анализ исторических данных о температуре, давлении и расходе может помочь предсказать вероятность отказа оборудования и заблаговременно спланировать ремонтные работы.  Такой проактивный подход позволяет существенно снизить затраты на обслуживание и повысить надежность производственных процессов.  Не менее важным является и возможность визуализации данных в удобном и понятном формате, что облегчает их анализ и интерпретацию.</w:t>
        <w:br/>
        <w:br/>
        <w:t>Ключевым компонентом платформы данных является ее способность поддерживать различные форматы данных и протоколы обмена информацией.  Например, платформа должна поддерживать как структурированные данные, хранящиеся в базах данных, так и неструктурированные данные, такие как текстовые файлы, журналы событий и изображения.  Кроме того, она должна поддерживать различные протоколы обмена информацией, такие как OPC UA, MQTT и REST API.  Это позволяет интегрировать с платформой самые разнообразные системы и устройства, независимо от их производителя или архитектуры.  Другим важным аспектом является возможность масштабирования платформы для обработки растущих объемов данных и увеличения количества пользователей.  В современном мире, где объемы данных растут экспоненциально, платформа должна быть способна адаптироваться к меняющимся требованиям бизнеса и обеспечивать высокую производительность даже при больших нагрузках.  И, конечно, не стоит забывать о вопросах безопасности данных.  Платформа должна обеспечивать защиту данных от несанкционированного доступа, изменения или удаления, а также соответствовать требованиям нормативных документов и отраслевых стандартов.  В конечном итоге, правильно спроектированная и реализованная платформа данных становится надежным фундаментом для цифровой трансформации нефтеперерабатывающего предприятия.</w:t>
        <w:br/>
        <w:br/>
        <w:br/>
        <w:t>В стремительно развивающемся цифровом мире нефтепереработки, интеграция данных из разнородных систем становится не просто желательной, а жизненно необходимой для эффективного управления производством и принятия стратегически важных решений. Однако, зачастую этот процесс сталкивается с серьезными препятствиями, обусловленными несовместимостью форматов данных и отсутствием единых протоколов обмена информацией между различными системами. Представьте себе ситуацию, когда данные о расходе сырья, поступающие из MES-системы, представлены в одном формате, данные о лабораторных анализах – в другом, а информация о рыночных ценах – в третьем.  Каждый раз, когда требуется получить комплексное представление о производственном процессе, приходится тратить значительное время и ресурсы на преобразование и согласование данных, что неизбежно приводит к ошибкам и задержкам.  Подобная разрозненность данных не только снижает эффективность работы персонала, но и препятствует внедрению передовых технологий, таких как машинное обучение и предиктивная аналитика, которые требуют наличия унифицированных и структурированных данных.</w:t>
        <w:br/>
        <w:br/>
        <w:t>Необходимость стандартизации форматов данных и протоколов обмена информацией не ограничивается только техническими аспектами. Она тесно связана с вопросами безопасности и надежности. Разрозненность систем и отсутствие единых стандартов увеличивают риск несанкционированного доступа к данным и кибератак.  Представьте себе, что каждая система имеет собственную систему аутентификации и авторизации, что значительно усложняет процесс обеспечения безопасности и требует постоянного контроля и мониторинга.  Использование единых стандартов позволяет централизовать управление доступом к данным и упростить процесс обеспечения безопасности.  Более того, стандартизация форматов данных обеспечивает целостность и достоверность информации, что особенно важно для критически важных производственных процессов, где даже незначительная ошибка может привести к серьезным последствиям.  Поэтому, разработка и внедрение единых стандартов обмена данными – это не просто технологическая задача, а стратегическая необходимость для нефтеперерабатывающих предприятий.</w:t>
        <w:br/>
        <w:br/>
        <w:t>В качестве примера, можно привести опыт компаний, активно внедряющих стандарт OPC UA (Open Platform Communications Unified Architecture) в своих производственных процессах.  OPC UA – это открытый, независимый от платформы протокол обмена данными, предназначенный для обеспечения интероперабельности между различными промышленными системами.  Благодаря OPC UA, различные устройства и системы могут беспрепятственно обмениваться данными, независимо от их производителя или архитектуры.  Это позволяет создавать комплексные системы автоматизации, объединяющие различные производственные процессы и обеспечивающие эффективное управление ресурсами.  Другим примером может служить использование стандартов ISA-95 и IEC 62264, которые определяют модель интеграции производственных систем и обеспечивают совместимость между различными уровнями автоматизации.  Внедрение этих стандартов позволяет создать единую информационную среду, объединяющую все производственные процессы и обеспечивающую эффективное управление предприятием.  В конечном итоге, инвестиции в стандартизацию форматов данных и протоколов обмена информацией окупаются за счет повышения эффективности работы персонала, снижения затрат на обслуживание и повышения надежности производственных процессов.</w:t>
        <w:br/>
        <w:br/>
        <w:br/>
        <w:t xml:space="preserve">Контроль качества данных – это не просто проверка на наличие ошибок или пропусков, это фундаментальный аспект успешного управления нефтеперерабатывающим предприятием. Достоверные и точные данные – это основа для принятия обоснованных управленческих решений, оптимизации производственных процессов и обеспечения соответствия продукции самым высоким стандартам качества. Представьте себе ситуацию, когда для расчета оптимального режима переработки нефти используются устаревшие или неверные данные о составе сырья. В результате, предприятие может столкнуться с низким выходом целевых продуктов, увеличением энергозатрат и даже повреждением оборудования. Недостаточно просто собрать данные, необходимо убедиться в их надежности и пригодности для дальнейшего анализа и принятия решений. </w:t>
        <w:br/>
        <w:br/>
        <w:t xml:space="preserve">Обеспечение качества данных начинается с этапа сбора информации. Важно тщательно откалибровать все измерительные приборы, регулярно проводить их техническое обслуживание и проводить аудит процедур сбора данных. Необходимо установить четкие правила заполнения форм и протоколов, а также проводить обучение персонала, ответственного за ввод данных. Например, при измерении температуры необходимо убедиться, что датчик правильно установлен и откалиброван, а оператор знает, как правильно снимать показания и вносить их в систему. Кроме того, необходимо внедрить автоматизированные системы контроля качества данных, которые позволяют выявлять и устранять ошибки в режиме реального времени. Такие системы могут автоматически проверять соответствие данных заданным критериям, выявлять аномалии и предупреждать о возможных ошибках. </w:t>
        <w:br/>
        <w:br/>
        <w:t xml:space="preserve">Однако, контроль качества данных не ограничивается только этапом сбора информации. Важно также проводить валидацию и очистку данных, чтобы устранить неточности, пропуски и дубликаты. Например, при анализе данных о расходе энергии необходимо проверить, соответствуют ли значения полученных показателей нормативным значениям, и исключить выбросы, вызванные техническими неисправностями или ошибками оператора. Важно также проводить анализ трендов и выявлять аномальные изменения, которые могут свидетельствовать о проблемах в производственном процессе.  Недооценка важности очистки данных может привести к искажению результатов анализа и принятию неверных управленческих решений.  Представьте себе, что при расчете экономической эффективности нового технологического процесса используются неполные или искаженные данные о затратах на сырье и материалы.  В результате, предприятие может принять решение о внедрении неэффективного процесса, что приведет к финансовым потерям. </w:t>
        <w:br/>
        <w:br/>
        <w:t>Важно понимать, что контроль качества данных – это не разовое мероприятие, а непрерывный процесс, требующий постоянного внимания и ресурсов. Необходимо разработать четкие политики и процедуры, определяющие правила сбора, хранения, обработки и анализа данных. Важно также регулярно проводить аудит системы контроля качества данных, чтобы выявить слабые места и внести необходимые улучшения. Внедрение системы управления качеством данных, соответствующей международным стандартам, таким как ISO 8000, может значительно повысить надежность и достоверность информации, используемой для принятия управленческих решений.  Не инвестируя в контроль качества данных, нефтеперерабатывающее предприятие рискует не только потерять деньги, но и поставить под угрозу свою репутацию и конкурентоспособность.</w:t>
        <w:br/>
        <w:br/>
        <w:br/>
        <w:t>Точность и частота сбора данных оказывают колоссальное влияние на эффективность алгоритмов анализа и прогнозирования, используемых на современном нефтеперерабатывающем предприятии, и зачастую недооцениваются руководством и специалистами. Недостаточно просто внедрить передовые методы машинного обучения или сложные статистические модели, если данные, на которых они обучаются, содержат ошибки, пропуски или собираются с недостаточной частотой. Представьте себе, что вы пытаетесь предсказать выход этилена из установки крекинга, используя данные о температуре и давлении, которые обновляются лишь раз в час, в то время как реальные колебания этих параметров происходят каждые несколько минут. В этом случае, модель будет неспособна уловить важные закономерности и выдать точный прогноз, что приведет к ошибкам в планировании производства и экономическим потерям. Чем детальнее и оперативнее собираются данные, тем точнее будет картина происходящих процессов, и тем эффективнее будут работать алгоритмы анализа и прогнозирования.</w:t>
        <w:br/>
        <w:br/>
        <w:t>Частота сбора данных должна быть сопоставима со скоростью изменения контролируемых параметров и особенностями технологического процесса. Например, при мониторинге каталитических реакций, где скорость изменения концентрации реагентов и продуктов может быть высокой, необходимо собирать данные с частотой в несколько секунд или даже миллисекунд. В то же время, при мониторинге уровня нефти в резервуарах, где изменения происходят более медленно, достаточно собирать данные с частотой в несколько минут или даже часов. Оптимальный баланс между частотой сбора данных и стоимостью ресурсов требует тщательного анализа и экспериментов. Важно помнить, что увеличение частоты сбора данных не всегда приводит к повышению точности анализа, и может даже привести к увеличению шума и искажению результатов. Например, при измерении температуры с помощью термопары, слишком частые измерения могут приводить к накоплению погрешностей и увеличению разброса данных.</w:t>
        <w:br/>
        <w:br/>
        <w:t>Точность данных напрямую влияет на способность алгоритмов машинного обучения к обобщению и предсказанию. Алгоритмы машинного обучения, такие как нейронные сети и деревья решений, обучаются на исторических данных и выявляют закономерности, которые позволяют им делать прогнозы о будущем. Если данные содержат ошибки или выбросы, алгоритм может переобучиться на этих неверных значениях и выдать неверные прогнозы. Например, если при измерении плотности нефти произошла ошибка, и вместо правильного значения было зафиксировано слишком высокое или слишком низкое значение, алгоритм может неправильно классифицировать нефть и выдать неверные рекомендации по ее переработке. Важно проводить тщательную проверку данных на наличие ошибок и выбросов, а также использовать методы очистки данных для устранения этих проблем. К таким методам относятся фильтрация, сглаживание и замена выбросов на средние значения.</w:t>
        <w:br/>
        <w:br/>
        <w:t>Более того, точность и частота сбора данных определяют возможности применения передовых методов анализа, таких как предиктивное обслуживание и оптимизация технологических процессов в режиме реального времени. Предиктивное обслуживание позволяет прогнозировать поломки оборудования на основе анализа данных о его работе и планировать ремонтные работы до того, как произойдет авария. Это позволяет значительно снизить затраты на ремонт и обслуживание, а также повысить надежность производства. Однако, для эффективного применения предиктивного обслуживания необходимо собирать данные о работе оборудования с высокой точностью и частотой, чтобы можно было выявить мельчайшие отклонения от нормы и своевременно принять меры. Оптимизация технологических процессов в режиме реального времени позволяет изменять параметры процесса в зависимости от текущих условий, чтобы максимизировать выход целевых продуктов и снизить затраты. Это требует сбора данных о параметрах процесса в режиме реального времени и использования алгоритмов оптимизации для определения оптимальных значений этих параметров. Чем точнее и оперативнее собираются данные, тем эффективнее может быть оптимизация технологических процессов.</w:t>
        <w:br/>
      </w:r>
    </w:p>
    <w:p>
      <w:r>
        <w:br w:type="page"/>
      </w:r>
    </w:p>
    <w:p>
      <w:pPr>
        <w:pStyle w:val="Heading1"/>
      </w:pPr>
      <w:r>
        <w:t>Глава 2: Сбор данных: Технологии и протоколы: Обзор промышленных протоколов передачи данных, беспроводных технологий и систем сбора данных, а также концепция Edge Computing.</w:t>
      </w:r>
    </w:p>
    <w:p>
      <w:pPr>
        <w:pStyle w:val="Heading2"/>
      </w:pPr>
      <w:r>
        <w:t>Интеграция с системами управления производством (MES) и ERP для создания единой информационной среды</w:t>
      </w:r>
    </w:p>
    <w:p>
      <w:r>
        <w:t>C.2. Кластеризация данных</w:t>
      </w:r>
    </w:p>
    <w:p>
      <w:r>
        <w:t>C.1. Обнаружение выбросов</w:t>
      </w:r>
    </w:p>
    <w:p>
      <w:r>
        <w:t>B.2. Инструменты ETL/ELT: Сравнение Informatica PowerCenter, Talend, Fivetran</w:t>
      </w:r>
    </w:p>
    <w:p>
      <w:r>
        <w:t>B.1. ETL/ELT Инструменты: Сравнение Подходов к Трансформации Данных</w:t>
      </w:r>
    </w:p>
    <w:p>
      <w:r>
        <w:t>A.2. Инструменты для конвейеров: Сравнение Apache Airflow, Apache Kafka, Apache NiFi</w:t>
      </w:r>
    </w:p>
    <w:p>
      <w:r>
        <w:t>A.1. Конвейеры данных: Архитектура и Компоненты</w:t>
      </w:r>
    </w:p>
    <w:p>
      <w:r>
        <w:t>IV. Автоматизация процессов сбора и обеспечения качества данных.</w:t>
      </w:r>
    </w:p>
    <w:p>
      <w:r>
        <w:t>D.1. Автоматическое оповещение: Настройка системы оповещения о проблемах с качеством данных.</w:t>
      </w:r>
    </w:p>
    <w:p>
      <w:r>
        <w:t>C.3. Управление метаданными: Создание и поддержание каталога метаданных.</w:t>
      </w:r>
    </w:p>
    <w:p>
      <w:r>
        <w:t>C.2. Мониторинг качества: Обеспечение постоянной надежности данных для принятия эффективных решений</w:t>
      </w:r>
    </w:p>
    <w:p>
      <w:r>
        <w:t>C.1. Преобразование данных: Подготовка информации для эффективного анализа и принятия решений</w:t>
      </w:r>
    </w:p>
    <w:p>
      <w:r>
        <w:t>B.3. Исправление ошибок: Обеспечение точности и надежности данных</w:t>
      </w:r>
    </w:p>
    <w:p>
      <w:r>
        <w:t>B.2. Удаление дубликатов: Обеспечение достоверности данных</w:t>
      </w:r>
    </w:p>
    <w:p>
      <w:r>
        <w:t>B.1. Обработка пропущенных значений: Восстановление целостности данных</w:t>
      </w:r>
    </w:p>
    <w:p>
      <w:r>
        <w:t>A.2. Автоматизация валидации: Гарантия достоверности в динамичной среде</w:t>
      </w:r>
    </w:p>
    <w:p>
      <w:r>
        <w:t>A.1. Валидация: Основа достоверности данных</w:t>
      </w:r>
    </w:p>
    <w:p>
      <w:r>
        <w:t>III. Обеспечение качества данных (Data Quality)</w:t>
      </w:r>
    </w:p>
    <w:p>
      <w:r>
        <w:t>C.2. Выбор облачного хранилища: Сравнение Amazon S3, Azure Blob Storage, Google Cloud Storage</w:t>
      </w:r>
    </w:p>
    <w:p>
      <w:r>
        <w:t>C.1. Облачные хранилища: Выход за рамки традиционной инфраструктуры</w:t>
      </w:r>
    </w:p>
    <w:p>
      <w:r>
        <w:t>Выбор хранилища данных: Критерии принятия решения</w:t>
      </w:r>
    </w:p>
    <w:p>
      <w:r>
        <w:t>Хранилища данных</w:t>
      </w:r>
    </w:p>
    <w:p>
      <w:r>
        <w:t>Оптимизация БД временных рядов</w:t>
      </w:r>
    </w:p>
    <w:p>
      <w:r>
        <w:t>Базы данных временных рядов: InfluxDB, Prometheus, TimescaleDB</w:t>
      </w:r>
    </w:p>
    <w:p>
      <w:r>
        <w:t>II. Методы сбора исторических данных</w:t>
      </w:r>
    </w:p>
    <w:p>
      <w:r>
        <w:t>C.3. Выбор аппаратной платформы: производительность, энергопотребление, температурный диапазон, интерфейсы, отказоустойчивость.</w:t>
      </w:r>
    </w:p>
    <w:p>
      <w:r>
        <w:t>C.2. Edge Computing для обработки: Фильтрация, коррекция и расчет производных параметров</w:t>
      </w:r>
    </w:p>
    <w:p>
      <w:r>
        <w:t>C.1. Преимущества Edge Computing</w:t>
      </w:r>
    </w:p>
    <w:p>
      <w:r>
        <w:t>I. Методы сбора данных в реальном времени</w:t>
      </w:r>
    </w:p>
    <w:p>
      <w:r>
        <w:t>IV. Автоматизация процессов сбора и обеспечения качества данных. (C. Использование инструментов машинного обучения для обнаружения аномалий и ошибок в данных.)</w:t>
      </w:r>
    </w:p>
    <w:p>
      <w:r>
        <w:t>Интеграция инструментов машинного обучения (МО) в процессы сбора и обеспечения качества данных представляет собой революционный подход к обнаружению и устранению ошибок, существенно превосходящий традиционные методы, основанные на статических правилах и порогах. В то время как ручные проверки и заранее заданные критерии могут эффективно выявлять очевидные несоответствия, они часто оказываются неспособными обнаружить более сложные и скрытые аномалии, обусловленные взаимодействием различных факторов и динамикой технологических процессов. Алгоритмы МО, напротив, способны обучаться на исторических данных, выявлять сложные закономерности и отклонения от нормы, а также адаптироваться к изменяющимся условиям работы предприятия. Это позволяет значительно повысить эффективность обнаружения ошибок, снизить количество ложных срабатываний и минимизировать влияние человеческого фактора. Например, на установке первичной переработки нефти алгоритм МО, обученный на данных о составе нефли, температуре, давлении и расходе реагентов, может автоматически выявлять аномальные изменения в составе нефли, свидетельствующие о загрязнении или изменении ее характеристик. Это позволяет оперативно принять меры по корректировке процесса и предотвратить выход продукции, не соответствующей стандартам качества.</w:t>
        <w:br/>
        <w:br/>
        <w:t>Одним из наиболее эффективных подходов к обнаружению аномалий является использование алгоритмов машинного обучения без учителя, таких как кластеризация и обнаружение выбросов. Алгоритмы кластеризации, например, K-means или DBSCAN, позволяют группировать данные на основе их сходства, выделяя кластеры нормального поведения и аномальные точки, не принадлежащие ни к одному из кластеров. Это особенно полезно при анализе данных, для которых отсутствует информация о нормальном поведении, или при работе с многомерными данными, где сложно задать явные критерии оценки качества. Алгоритмы обнаружения выбросов, такие как Isolation Forest или One-Class SVM, позволяют напрямую выявлять аномальные точки, отличающиеся от основной массы данных. Эти алгоритмы обучаются на данных, представляющих нормальное поведение, и строят модель, которая позволяет выявлять точки, значительно отклоняющиеся от этой модели. Например, на нефтеперерабатывающем заводе алгоритм обнаружения выбросов может быть использован для выявления аномальных показаний датчиков, таких как температура, давление или расход, которые могут свидетельствовать о неисправности оборудования или нарушении технологического процесса. Важно отметить, что эффективность этих алгоритмов напрямую зависит от качества обучающих данных и правильной настройки параметров, поэтому необходимо проводить тщательный анализ и эксперименты для достижения оптимальных результатов.</w:t>
        <w:br/>
        <w:br/>
        <w:t>Более сложным, но и более эффективным подходом является использование алгоритмов машинного обучения с учителем, таких как нейронные сети или деревья решений. Эти алгоритмы требуют наличия размеченных данных, то есть данных, для которых известно, какие из них представляют собой нормальное поведение, а какие - аномалии. Однако, при наличии достаточного количества размеченных данных, они способны обучаться на сложных закономерностях и выявлять аномалии с высокой точностью. Например, на установке каталитического крекинга нейронная сеть, обученная на исторических данных о составе сырья, параметрах процесса и качестве продуктов, может выявлять аномальные изменения в составе сырья, которые могут привести к снижению выхода целевых продуктов или ухудшению их качества. Кроме того, алгоритмы машинного обучения с учителем могут быть использованы для прогнозирования будущих значений параметров процесса и выявления отклонений от прогнозируемых значений, что позволяет оперативно принимать меры по предотвращению аварийных ситуаций. Важно отметить, что для успешного применения алгоритмов машинного обучения с учителем необходимо обеспечить высокое качество обучающих данных и правильно выбрать архитектуру и параметры модели.</w:t>
        <w:br/>
        <w:br/>
        <w:t>В заключение, интеграция инструментов машинного обучения в процессы сбора и обеспечения качества данных является необходимым шагом для повышения эффективности и надежности работы современного нефтеперерабатывающего предприятия. Автоматическое обнаружение аномалий и ошибок позволяет снизить количество ложных срабатываний, минимизировать влияние человеческого фактора и оперативно принимать меры по предотвращению аварийных ситуаций. Использование алгоритмов машинного обучения без учителя и с учителем позволяет адаптироваться к изменяющимся условиям работы предприятия и выявлять сложные закономерности, которые невозможно обнаружить с помощью традиционных методов. Важно отметить, что успешное применение инструментов машинного обучения требует тщательного анализа и экспериментов, а также обеспечения высокого качества обучающих данных и правильной настройки параметров модели.</w:t>
        <w:br/>
        <w:br/>
        <w:t>## I. Методы сбора данных в реальном времени</w:t>
        <w:br/>
        <w:br/>
        <w:t>Сбор данных в реальном времени является краеугольным камнем современной автоматизации и оптимизации технологических процессов на нефтеперерабатывающих предприятиях, и его значимость продолжает неуклонно расти. В отличие от традиционных методов, основанных на периодическом сборе и анализе данных, системы сбора данных в реальном времени обеспечивают непрерывный поток информации, позволяя оперативно реагировать на изменения в процессе, предотвращать аварийные ситуации и оптимизировать производственные параметры. Это достигается за счет использования разнообразных датчиков, сенсоров и коммуникационных технологий, интегрированных в единую систему, которая непрерывно измеряет ключевые параметры процесса и передает их в централизованный узел обработки данных. Например, на установке первичной переработки нефти непрерывный мониторинг температуры, давления, расхода сырья и продуктов, а также состава многофазных потоков позволяет оперативно выявлять отклонения от заданных параметров и корректировать технологический режим, что способствует повышению выхода целевых продуктов и снижению энергопотребления.</w:t>
        <w:br/>
        <w:br/>
        <w:t>Одним из ключевых компонентов систем сбора данных в реальном времени являются различные типы датчиков и сенсоров, предназначенные для измерения физических и химических параметров процесса. Температурные датчики, такие как термопары и термосопротивления, обеспечивают точное измерение температуры в различных точках технологического оборудования, позволяя контролировать тепловые режимы и предотвращать перегрев или переохлаждение. Датчики давления, использующие различные принципы измерения, такие как пьезоэлектрический эффект или деформация мембраны, обеспечивают точное измерение давления в трубопроводах и аппаратах, позволяя контролировать целостность оборудования и предотвращать утечки. Расходомеры, использующие различные методы измерения, такие как дифференциальное измерение давления, турбинные или электромагнитные датчики, обеспечивают точное измерение расхода жидкостей и газов, позволяя контролировать производительность оборудования и оптимизировать потребление сырья. Кроме того, современные системы сбора данных в реальном времени все шире используют химические датчики и анализаторы, предназначенные для измерения состава многофазных потоков, содержания вредных веществ в сточных водах и контроля качества выпускаемой продукции.</w:t>
        <w:br/>
        <w:br/>
        <w:t>Важным аспектом систем сбора данных в реальном времени является выбор коммуникационных технологий, обеспечивающих надежную и быструю передачу данных от датчиков и сенсоров к центральному узлу обработки данных. Традиционные аналоговые системы связи постепенно уступают место цифровым коммуникационным технологиям, таким как Ethernet, Wi-Fi, Bluetooth и беспроводные протоколы, такие как HART, Fieldbus и Profibus. Цифровые коммуникации обеспечивают более высокую точность передачи данных, устойчивость к помехам и возможность организации двусторонней связи между датчиками и контроллерами. Кроме того, современные системы сбора данных в реальном времени все шире используют облачные технологии и беспроводные сети, что позволяет снизить затраты на прокладку кабельных линий и повысить гибкость и масштабируемость системы. Например, на удаленных нефтеперекачивающих станциях, где прокладка кабельных линий затруднена или нецелесообразна, использование беспроводных коммуникационных технологий позволяет организовать непрерывный мониторинг параметров оборудования и передавать данные на центральный диспетчерский пункт в режиме реального времени.</w:t>
        <w:br/>
        <w:br/>
        <w:t>В заключение, внедрение современных систем сбора данных в реальном времени является необходимым шагом для повышения эффективности и надежности работы нефтеперерабатывающих предприятий. Непрерывный мониторинг ключевых параметров процесса, оперативное выявление отклонений и корректировка технологического режима позволяют повысить выход целевых продуктов, снизить энергопотребление и предотвратить аварийные ситуации. Выбор оптимальных датчиков, сенсоров и коммуникационных технологий, а также интеграция системы с существующей инфраструктурой управления производством, являются ключевыми факторами успешного внедрения системы сбора данных в реальном времени.</w:t>
        <w:br/>
        <w:br/>
        <w:br/>
        <w:t>Выбор протокола связи играет критически важную роль в построении надежной и эффективной системы сбора данных в реальном времени на нефтеперерабатывающем предприятии, определяя не только скорость передачи информации, но и безопасность, стоимость внедрения и совместимость с существующим оборудованием. Существует целый ряд протоколов, каждый из которых обладает своими уникальными характеристиками, и правильный выбор зависит от конкретных требований и ограничений проекта. Традиционно широко используемый Modbus, доступный в вариантах TCP и RTU, отличается простотой реализации и низкой стоимостью, что делает его привлекательным для небольших систем и устаревшего оборудования, однако его ограниченные возможности в области безопасности и масштабируемости могут стать серьезным препятствием для крупных проектов. Например, если необходимо интегрировать сотни датчиков и устройств в единую систему, Modbus может оказаться недостаточно производительным и надежным, что приведет к задержкам в передаче данных и ошибкам в управлении процессом.</w:t>
        <w:br/>
        <w:br/>
        <w:t>Более продвинутые протоколы, такие как Profibus DP/PA, предлагают более высокую скорость передачи данных, расширенные возможности диагностики и поддержку различных типов устройств, что делает их идеальным выбором для сложных и требовательных приложений. Profibus DP (Decentralized Peripherals) широко используется для подключения дискретных датчиков, приводов и других периферийных устройств, обеспечивая надежную и быструю связь в режиме реального времени, в то время как Profibus PA (Process Automation) предназначен для работы во взрывоопасных средах, обеспечивая безопасную связь с датчиками и исполнительными механизмами, установленными на опасных участках производства. Однако, внедрение Profibus требует специализированных знаний и навыков, а также приобретения дорогостоящего оборудования, что может существенно увеличить общую стоимость проекта. Например, для интеграции нескольких сотен устройств Profibus потребуется мощный контроллер и специализированное программное обеспечение для конфигурирования и мониторинга сети, что может потребовать значительных инвестиций.</w:t>
        <w:br/>
        <w:br/>
        <w:t>Протокол HART (Highway Addressable Remote Transducer) представляет собой гибридный подход, сочетающий преимущества цифровой и аналоговой связи, позволяя передавать как аналоговые сигналы, так и цифровые данные по одной и той же паре проводов. Это позволяет модернизировать существующие аналоговые системы без необходимости полной замены оборудования, что делает HART привлекательным для предприятий, стремящихся снизить затраты на модернизацию. HART обеспечивает надежную и безопасную связь, а также расширенные возможности диагностики и калибровки датчиков, однако его скорость передачи данных ограничена по сравнению с другими цифровыми протоколами. Например, при использовании HART для передачи данных от нескольких сотен датчиков может потребоваться больше времени для сбора и обработки информации, чем при использовании более быстрых цифровых протоколов.</w:t>
        <w:br/>
        <w:br/>
        <w:t>Современный стандарт OPC UA (Open Platform Communications Unified Architecture) представляет собой универсальный протокол связи, предназначенный для обеспечения взаимодействия между различными системами автоматизации и управления производством. OPC UA обеспечивает высокий уровень безопасности, надежности и масштабируемости, а также поддержку различных платформ и операционных систем. В отличие от других протоколов, OPC UA основан на клиент-серверной архитектуре, что позволяет легко интегрировать различные системы и приложения. Например, OPC UA позволяет объединить данные от различных датчиков, контроллеров и систем управления в единую информационную модель, обеспечивая целостное представление о производственном процессе. Хотя внедрение OPC UA может потребовать больше времени и затрат, чем внедрение других протоколов, он обеспечивает долгосрочную надежность, масштабируемость и совместимость с современными системами автоматизации. Правильный выбор протокола связи – это ключевой фактор успеха любого проекта по автоматизации нефтеперерабатывающего предприятия.</w:t>
        <w:br/>
        <w:br/>
        <w:br/>
        <w:t>Прямое подключение датчиков и исполнительных устройств к центральной системе управления, минуя промежуточные контроллеры и сети, может существенно упростить архитектуру автоматизации и снизить задержку передачи данных, однако необходимо тщательно оценить влияние такого подхода на нагрузку на сеть и обеспечить достаточную степень резервирования каналов связи, чтобы избежать сбоев в работе технологического процесса. Если каждый датчик и исполнительное устройство подключается непосредственно к центральному серверу, то объем передаваемых данных и количество одновременных соединений может быстро возрасти, особенно на крупных объектах с тысячами точек ввода-вывода, что приведет к перегрузке сети, увеличению времени отклика и, как следствие, к снижению эффективности управления. Важно понимать, что даже относительно небольшое увеличение времени отклика может привести к серьезным последствиям в критически важных процессах, таких как поддержание стабильности температуры в реакторе или регулирование давления в трубопроводе, где требуется мгновенная реакция на изменения параметров.</w:t>
        <w:br/>
        <w:br/>
        <w:t xml:space="preserve">Представьте нефтеперерабатывающий завод, где каждый из нескольких тысяч датчиков температуры, давления, уровня и расхода подключается напрямую к центральному серверу, который обрабатывает и анализирует данные в режиме реального времени. При таком подходе, если пропускная способность сети окажется недостаточной, сервер может начать терять данные, что приведет к неверным результатам измерений, ошибкам в управлении процессом и, в конечном итоге, к аварийной остановке производства. Чтобы избежать подобных проблем, необходимо тщательно планировать архитектуру сети, учитывая пропускную способность каналов связи, количество одновременных соединений и объем передаваемых данных, а также использовать современные технологии, такие как высокоскоростные Ethernet-соединения, оптоволоконные кабели и протоколы передачи данных, обеспечивающие высокую надежность и эффективность. </w:t>
        <w:br/>
        <w:br/>
        <w:t xml:space="preserve">Крайне важно учитывать не только пропускную способность сети, но и ее отказоустойчивость. В случае отказа одного из каналов связи необходимо предусмотреть резервные маршруты и механизмы переключения, чтобы обеспечить непрерывность работы технологического процесса. Например, можно использовать дублирование каналов связи, резервные серверы и системы автоматического переключения, которые позволяют автоматически перенаправлять трафик в случае отказа одного из каналов. При проектировании системы резервирования необходимо учитывать вероятные сценарии отказов и обеспечить достаточную степень защиты от наиболее критических неисправностей. Для обеспечения высокой отказоустойчивости целесообразно использовать оптоволоконные кабели, которые обладают высокой помехоустойчивостью и могут работать в экстремальных условиях, а также использовать системы питания с резервированием, которые обеспечивают бесперебойное питание оборудования в случае отключения электроэнергии. </w:t>
        <w:br/>
        <w:br/>
        <w:t>В дополнение к резервированию каналов связи и систем питания необходимо предусмотреть резервирование самих датчиков и исполнительных устройств. В случае отказа одного из датчиков необходимо предусмотреть механизм автоматического переключения на резервный датчик или использование алгоритмов оценки достоверности данных, которые позволяют выявлять и исключать из анализа неверные данные. Для обеспечения надежности работы исполнительных устройств целесообразно использовать резервирование приводов и клапанов, а также предусмотреть системы мониторинга их состояния, которые позволяют выявлять признаки износа и своевременно проводить техническое обслуживание. Правильное проектирование и реализация системы резервирования позволяет обеспечить высокую надежность и отказоустойчивость автоматизированной системы управления, что является критически важным для обеспечения безопасности и эффективности производства на нефтеперерабатывающем предприятии.</w:t>
        <w:br/>
        <w:br/>
        <w:br/>
        <w:t>Построение надежной и высокопроизводительной промышленной сети является краеугольным камнем успешного сбора данных в реальном времени на нефтеперерабатывающем предприятии, а пренебрежение к этому аспекту может привести к серьезным последствиям, включая потерю данных, снижение эффективности управления и даже аварийные ситуации. Обычная офисная сеть, ориентированная на передачу файлов и электронных писем, просто не рассчитана на жесткие требования промышленных приложений, где важна не только пропускная способность, но и гарантированная задержка, надежность и безопасность. В отличие от офисных сетей, где потеря нескольких пакетов данных не критична, в промышленной среде даже единичная потеря пакета может привести к искажению данных, ложным срабатываниям и неправильному управлению технологическим процессом. Именно поэтому необходимо использовать специализированное сетевое оборудование и тщательно планировать архитектуру сети, учитывая специфику каждого приложения.</w:t>
        <w:br/>
        <w:br/>
        <w:t>Основой любой промышленной сети является использование коммутаторов с поддержкой Quality of Service (QoS), которые позволяют приоритезировать трафик в зависимости от его важности. Например, данные, поступающие от критически важных датчиков, таких как датчики температуры в реакторе или датчики давления в трубопроводе, должны иметь наивысший приоритет, чтобы гарантировать их своевременную доставку. В то же время, менее важный трафик, такой как данные от систем видеонаблюдения или корпоративной сети, может иметь более низкий приоритет.  Применение QoS позволяет эффективно использовать пропускную способность сети и гарантировать, что критически важные данные будут доставлены без задержек и потерь, даже в условиях высокой загрузки сети. Например, если одновременно происходит передача данных от нескольких сотен датчиков и систем управления, QoS обеспечит, что данные от критически важных датчиков будут доставлены первыми, что позволит оперативно реагировать на любые изменения в технологическом процессе.</w:t>
        <w:br/>
        <w:br/>
        <w:t>Важным элементом построения промышленной сети является ее сегментация с использованием VLAN (Virtual Local Area Network). VLAN позволяют логически разделить сеть на отдельные сегменты, что повышает ее безопасность и производительность. Например, можно создать отдельную VLAN для датчиков и систем управления, отдельную VLAN для корпоративной сети и отдельную VLAN для систем видеонаблюдения.  Такое разделение позволяет изолировать критически важные системы от потенциальных угроз, таких как вирусы и хакерские атаки, а также повысить производительность сети, ограничив объем трафика в каждом сегменте.  Например, если в корпоративной сети произойдет заражение вирусом, это не повлияет на работу датчиков и систем управления, которые находятся в отдельной VLAN. Кроме того, сегментация сети упрощает управление и администрирование, позволяя применять различные политики безопасности и настройки для каждого сегмента.</w:t>
        <w:br/>
        <w:br/>
        <w:t>Наконец, не стоит забывать о кибербезопасности, которая является критически важным аспектом любой современной промышленной сети. Нефтеперерабатывающие заводы являются привлекательной целью для хакеров и террористов, поэтому необходимо принимать все возможные меры для защиты сети от несанкционированного доступа. Это включает в себя использование межсетевых экранов, систем обнаружения вторжений, антивирусного программного обеспечения и других средств защиты. Кроме того, необходимо регулярно проводить аудит безопасности сети и обучать персонал правилам кибербезопасности.  Например, необходимо регулярно менять пароли, использовать двухфакторную аутентификацию и следить за обновлениями программного обеспечения. Важно помнить, что кибербезопасность – это не одноразовое мероприятие, а непрерывный процесс, требующий постоянного внимания и усилий.</w:t>
        <w:br/>
        <w:br/>
        <w:br/>
        <w:t>Системы SCADA (Supervisory Control and Data Acquisition) и DCS (Distributed Control System) играют центральную роль в сборе и обработке данных на современных нефтеперерабатывающих предприятиях, являясь своего рода «нервной системой» всего производства. В отличие от простых систем сбора данных, SCADA и DCS обладают значительно более широкими функциональными возможностями, позволяя не только собирать данные от тысяч датчиков и исполнительных механизмов, но и осуществлять их агрегацию, фильтрацию, визуализацию и, что особенно важно, осуществлять дистанционное управление технологическими процессами. Архитектура SCADA обычно включает в себя полевые устройства (датчики, исполнительные механизмы, ПЛК), каналы связи, серверы сбора данных и HMI (Human-Machine Interface) – интерфейс оператора, позволяющий визуализировать данные и управлять процессом. Например, оператор может видеть график температуры в реакторе, уровень жидкости в резервуаре или давление в трубопроводе, а также дистанционно управлять клапанами, насосами и другими устройствами.</w:t>
        <w:br/>
        <w:br/>
        <w:t>Ключевым преимуществом систем DCS является их распределенная архитектура, обеспечивающая высокую надежность и отказоустойчивость. В отличие от централизованных систем, где выход из строя одного сервера может привести к остановке всего производства, в DCS управление технологическим процессом распределено между несколькими контроллерами, каждый из которых отвечает за определенную часть процесса. Это означает, что даже в случае выхода из строя одного контроллера, остальные контроллеры продолжат функционировать, обеспечивая непрерывность производства.  Например, если один контроллер отвечает за управление системой охлаждения, а другой – за управление системой нагрева, то выход из строя одного контроллера не приведет к остановке всего производства, а лишь к снижению эффективности одного из процессов.  Более того, DCS обеспечивает возможность резервирования контроллеров, что еще больше повышает надежность системы.</w:t>
        <w:br/>
        <w:br/>
        <w:t xml:space="preserve">Функциональные возможности SCADA/DCS не ограничиваются только сбором и отображением данных. Эти системы также позволяют осуществлять сложные расчеты, выполнять логические операции, реализовывать алгоритмы управления и сигнализации. Например, SCADA/DCS может автоматически регулировать подачу топлива в печь, поддерживая заданную температуру, или автоматически перекрывать клапан при обнаружении утечки.  Кроме того, SCADA/DCS позволяет генерировать отчеты, анализировать исторические данные и прогнозировать тенденции. Это позволяет оперативно выявлять проблемы, оптимизировать технологические процессы и повышать эффективность производства. Например, анализируя исторические данные о расходе энергии, можно выявить возможности для ее снижения и экономии средств. </w:t>
        <w:br/>
        <w:br/>
        <w:t xml:space="preserve">Визуализация данных является ключевым аспектом работы с SCADA/DCS. HMI обеспечивает удобный и интуитивно понятный интерфейс, позволяющий оператору быстро и легко получать необходимую информацию о состоянии технологического процесса.  HMI может отображать данные в виде графиков, диаграмм, таблиц и других визуальных форматов. Кроме того, HMI позволяет оператору настраивать различные виды отображения, создавать собственные отчеты и анализировать данные в интерактивном режиме. Например, оператор может создать график, отображающий изменение температуры в реакторе за последние 24 часа, или создать таблицу, отображающую текущие значения всех ключевых параметров процесса. </w:t>
        <w:br/>
        <w:br/>
        <w:br/>
        <w:t>Настройка систем SCADA и DCS для эффективного сбора данных требует тщательного планирования и понимания особенностей каждого датчика и контроллера, интегрированного в систему. Процесс начинается с определения структуры данных, то есть с того, какие параметры необходимо собирать, с какой частотой и в каком формате. Важно учитывать, что разные датчики могут выдавать данные в разных единицах измерения, поэтому необходимо настроить систему для преобразования этих данных в единый, стандартизированный формат. Например, температура может измеряться в градусах Цельсия, Фаренгейта или Кельвина, а давление – в Паскалях, атмосферах или фунтах на квадратный дюйм. SCADA/DCS позволяет настроить правила преобразования, гарантируя, что все данные будут представлены в едином формате для дальнейшего анализа и принятия решений.</w:t>
        <w:br/>
        <w:br/>
        <w:t>После определения структуры данных необходимо настроить коммуникацию с каждым датчиком и контроллером. Это включает в себя выбор протокола связи (например, Modbus, Profibus, HART, OPC UA), настройку адресов и параметров подключения. Важно обеспечить, чтобы все устройства были корректно идентифицированы и настроены для передачи данных в SCADA/DCS.  Например, если у вас есть датчик температуры, подключенный по протоколу Modbus, необходимо настроить адрес регистра, в котором хранится значение температуры, а также скорость передачи данных и другие параметры.  Кроме того, необходимо убедиться, что протокол связи совместим с SCADA/DCS и что все сетевые подключения настроены правильно. Правильная настройка коммуникации – залог стабильного и надежного сбора данных.</w:t>
        <w:br/>
        <w:br/>
        <w:t>Далее необходимо настроить теги – переменные, которые используются для хранения собранных данных. Каждый тег должен быть связан с определенным датчиком или контроллером, а также иметь определенный тип данных (например, вещественное число, целое число, строка).  Настройка тегов позволяет SCADA/DCS корректно интерпретировать и отображать собранные данные. Например, если у вас есть датчик уровня жидкости, необходимо создать тег типа "вещественное число" и связать его с соответствующим датчиком. Кроме того, можно настроить единицы измерения, предельные значения и другие параметры, чтобы обеспечить достоверность и надежность собранных данных. Важно, чтобы теги были названы понятно и логично, чтобы облегчить поиск и анализ данных.</w:t>
        <w:br/>
        <w:br/>
        <w:t>Настройка архивирования данных – важный шаг, обеспечивающий сохранение исторических данных для дальнейшего анализа и принятия решений. SCADA/DCS позволяет настроить различные политики архивирования, такие как частота сохранения данных, период хранения данных и тип архивации. Важно учитывать объем данных, которые необходимо сохранять, а также доступные ресурсы хранения. Например, можно настроить сохранение данных о температуре и давлении каждую минуту в течение месяца, а данные о расходе энергии – каждый час в течение года. Правильная настройка архивирования данных позволяет эффективно использовать ресурсы хранения и обеспечивает доступ к историческим данным для анализа тенденций и выявления проблем.</w:t>
        <w:br/>
        <w:br/>
        <w:t>И, наконец, необходимо настроить интерфейс HMI (Human-Machine Interface) для визуализации собранных данных. HMI позволяет операторам отслеживать состояние технологического процесса, выявлять проблемы и принимать решения. Важно создать удобный и интуитивно понятный интерфейс, который отображает только самую необходимую информацию. Можно использовать различные графики, диаграммы, таблицы и другие визуальные элементы для отображения данных. Кроме того, можно настроить сигнализацию и уведомления, чтобы операторы могли быстро реагировать на критические события.  Например, можно настроить отображение графика температуры в реакторе, а также отображение сигнализации при превышении предельного значения. Правильная настройка HMI позволяет операторам эффективно контролировать технологический процесс и принимать обоснованные решения.</w:t>
        <w:br/>
        <w:br/>
        <w:br/>
        <w:t>Безопасность систем SCADA и DCS – это не просто желательная опция, а критически важная необходимость в современном мире, где промышленные предприятия становятся все более подверженными кибератакам. В отличие от традиционных IT-систем, промышленные системы управления напрямую взаимодействуют с физическими процессами, и даже незначительное нарушение их работы может привести к серьезным последствиям, включая повреждение оборудования, остановку производства, угрозу для жизни людей и нанесение значительного экономического ущерба. Поэтому обеспечение надежной защиты этих систем – задача первостепенной важности для любого современного предприятия.  Устаревшие системы, разработанные без учета современных угроз, особенно уязвимы, и требуют немедленной модернизации или замены на более защищенные аналоги.</w:t>
        <w:br/>
        <w:br/>
        <w:t>Одним из ключевых элементов защиты SCADA/DCS является сегментация сети, которая позволяет изолировать критически важные компоненты от внешних угроз и ограничить распространение вредоносного программного обеспечения в случае проникновения.  Это достигается путем создания отдельных сетевых зон, каждая из которых отвечает за определенную функцию, и установки между ними межсетевых экранов (файерволов) для контроля трафика.  Например, можно создать отдельную зону для серверов SCADA, отдельную зону для контроллеров и отдельную зону для рабочих станций операторов.  Файерволы должны быть настроены таким образом, чтобы разрешать только необходимый трафик между зонами, блокируя все остальное.  Кроме того, необходимо регулярно обновлять правила файервола, чтобы защититься от новых угроз.  Такой подход позволяет значительно снизить риск успешной атаки на промышленную систему управления.</w:t>
        <w:br/>
        <w:br/>
        <w:t>Не менее важным является обеспечение безопасного удаленного доступа к SCADA/DCS, который часто необходим для проведения технического обслуживания, диагностики и устранения неисправностей.  Неконтролируемый или небезопасный удаленный доступ может стать легкой мишенью для злоумышленников.  Для защиты от несанкционированного доступа необходимо использовать виртуальные частные сети (VPN) с надежным шифрованием, многофакторную аутентификацию и строгий контроль учетных записей.  Многофакторная аутентификация требует, чтобы пользователи подтверждали свою личность не только паролем, но и другим способом, например, с помощью SMS-сообщения, биометрического сканера или специального приложения на смартфоне.  Кроме того, необходимо регулярно проводить аудит учетных записей, чтобы убедиться, что только авторизованные пользователи имеют доступ к системе.  Регулярные обновления и патчи безопасности также являются неотъемлемой частью защиты удаленного доступа.</w:t>
        <w:br/>
        <w:br/>
        <w:t>Шифрование данных играет ключевую роль в защите конфиденциальности и целостности информации, передаваемой между компонентами SCADA/DCS.  Шифрование позволяет преобразовать данные в нечитаемый формат, который может быть расшифрован только авторизованными пользователями.  Необходимо шифровать не только данные, передаваемые по сети, но и данные, хранящиеся на серверах и рабочих станциях.  Для шифрования можно использовать различные алгоритмы и протоколы, такие как TLS/SSL, IPSec и AES.  Выбор алгоритма и протокола зависит от конкретных требований к безопасности и производительности.  Регулярная ротация ключей шифрования также является важным аспектом защиты.</w:t>
        <w:br/>
        <w:br/>
        <w:t>Помимо технических мер, важную роль играет обучение персонала и повышение осведомленности о киберугрозах.  Персонал, работающий с SCADA/DCS, должен быть обучен основам кибербезопасности, методам выявления и предотвращения кибератак, а также процедурам реагирования на инциденты безопасности.  Необходимо регулярно проводить тренинги и учения, чтобы поддерживать уровень осведомленности и готовности персонала.  Кроме того, важно создать культуру безопасности, в которой каждый сотрудник осознает свою ответственность за защиту системы.  Помните, что самая надежная система безопасности может быть скомпрометирована, если сотрудник станет жертвой социальной инженерии или фишинговой атаки.</w:t>
        <w:br/>
        <w:br/>
        <w:br/>
        <w:t>## C.1. Преимущества Edge Computing</w:t>
        <w:br/>
        <w:br/>
        <w:t>В современном нефтеперерабатывающем производстве, характеризующемся огромными объемами данных, поступающими с тысяч датчиков и устройств, традиционные централизованные системы обработки данных часто оказываются неспособными обеспечить необходимую скорость и надежность работы. Передача огромных массивов данных в центральный сервер для обработки требует значительных ресурсов сети и времени, что может привести к задержкам в принятии критически важных решений и, как следствие, к снижению эффективности производства и даже к аварийным ситуациям. В этой связи, все большее внимание привлекает концепция Edge Computing – вычислений на периферии сети, непосредственно вблизи источников данных. Перенося обработку данных на локальные устройства – Edge-серверы, расположенные непосредственно на производственных площадках, мы можем значительно снизить задержки и обеспечить более оперативное реагирование на изменения в производственном процессе.</w:t>
        <w:br/>
        <w:br/>
        <w:t>Одним из ключевых преимуществ Edge Computing является снижение нагрузки на сеть, что особенно важно для нефтеперерабатывающих предприятий, где сетевая инфраструктура часто перегружена огромным потоком данных. Обрабатывая данные на локальном уровне, мы значительно уменьшаем объем информации, передаваемой по сети, что позволяет высвободить ресурсы для других критически важных задач и повысить общую производительность системы. Представьте себе установку, собирающую данные о давлении и температуре в тысячах точек. Если все эти данные отправляются на центральный сервер, сеть может быть перегружена, особенно во время пиковых нагрузок. Однако, если обработка этих данных осуществляется на локальном Edge-сервере, данные агрегируются и фильтруются, и только необходимые данные отправляются на центральный сервер, значительно снижая нагрузку на сеть и обеспечивая более плавную работу системы.</w:t>
        <w:br/>
        <w:br/>
        <w:t>Помимо снижения задержек и нагрузки на сеть, Edge Computing обеспечивает значительное повышение безопасности данных. Обрабатывая данные на локальном уровне, мы уменьшаем вероятность перехвата данных во время передачи по сети, что особенно важно для конфиденциальной информации, такой как данные о составе сырья, технологических параметрах производства и показателях качества продукции. Локальная обработка данных также позволяет снизить риски, связанные с утечкой данных при хранении на центральном сервере, поскольку объем хранимых данных на периферии значительно меньше. Представьте себе, что на нефтеперерабатывающем заводе необходимо отслеживать состояние критически важного оборудования в режиме реального времени. Если все данные об этом оборудовании отправляются на центральный сервер, то в случае кибератаки на сервер, злоумышленники могут получить доступ к конфиденциальной информации о работе этого оборудования. Однако, если обработка этих данных осуществляется на локальном Edge-сервере, риски, связанные с утечкой данных, значительно снижаются.</w:t>
        <w:br/>
        <w:br/>
        <w:t>И, наконец, Edge Computing позволяет обеспечить возможность локального принятия решений, что особенно важно для критически важных процессов, требующих немедленного реагирования. Обрабатывая данные на локальном уровне, мы можем быстро анализировать информацию и принимать решения без необходимости обращаться к центральному серверу. Это особенно важно для систем автоматического управления технологическими процессами, где необходимо быстро реагировать на изменения в производственных параметрах, чтобы предотвратить аварийные ситуации и обеспечить оптимальную работу оборудования. Например, система автоматического управления установкой каталитического крекинга может быстро реагировать на изменение температуры или давления в реакторе, чтобы предотвратить перегрев или взрыв, и принимать меры для поддержания оптимальных условий работы. Благодаря этому Edge Computing позволяет не только повысить эффективность производства, но и значительно повысить безопасность работы нефтеперерабатывающего предприятия.</w:t>
        <w:br/>
        <w:br/>
        <w:br/>
        <w:t>## C.2. Edge Computing для обработки: Фильтрация, коррекция и расчет производных параметров</w:t>
        <w:br/>
        <w:br/>
        <w:t>В то время как передача необработанных данных с периферии сети на центральный сервер может быть достаточной для некоторых задач, все большее значение приобретает возможность предварительной обработки данных непосредственно на Edge-устройствах. Такая предварительная обработка не только снижает объем передаваемой информации, но и позволяет значительно повысить качество данных, поступающих на центральный сервер, за счет фильтрации шумов, коррекции ошибок и расчета производных параметров, которые могут быть полезны для принятия решений в режиме реального времени. Предварительная обработка данных на Edge-устройствах позволяет значительно повысить эффективность анализа данных и улучшить точность прогнозов, что особенно важно для сложных технологических процессов, характерных для нефтеперерабатывающей промышленности. Предварительная обработка позволяет извлекать больше ценной информации из имеющихся данных, даже в условиях нестабильной связи или ограниченных ресурсов сети.</w:t>
        <w:br/>
        <w:br/>
        <w:t>Одним из распространенных применений Edge Computing для обработки данных является фильтрация шумов и выбросов, которые часто возникают при измерении физических величин датчиками. В нефтеперерабатывающей промышленности, где используются тысячи датчиков для мониторинга различных параметров, таких как температура, давление, расход и уровень, шум и выбросы могут существенно повлиять на точность измерений и привести к ложным срабатываниям систем управления. Edge-устройства могут использовать различные алгоритмы фильтрации, такие как скользящее среднее, медианный фильтр или фильтр Калмана, для устранения шумов и выбросов, обеспечивая более стабильные и точные данные. Например, датчик температуры, установленный на трубопроводе с горячей нефтью, может подвергаться воздействию электромагнитных помех, которые приводят к случайным колебаниям показаний. Edge-устройство, расположенное непосредственно рядом с датчиком, может использовать фильтр скользящего среднего для сглаживания колебаний и получения более точного значения температуры.</w:t>
        <w:br/>
        <w:br/>
        <w:t>Другим важным применением Edge Computing является коррекция данных, которая необходима для устранения систематических ошибок и неточностей, возникающих при измерении физических величин. Систематические ошибки могут быть вызваны калибровкой датчиков, дрейфом параметров или влиянием внешних факторов. Edge-устройства могут использовать различные алгоритмы коррекции, такие как линейная интерполяция, полиномиальная регрессия или калибровочные кривые, для устранения систематических ошибок и получения более точных данных. Например, датчик давления, установленный на реакторе, может подвергаться дрейфу параметров со временем, что приводит к систематическому отклонению показаний от реального значения. Edge-устройство может использовать калибровочную кривую, полученную в результате регулярной калибровки датчика, для коррекции показаний и получения более точного значения давления.</w:t>
        <w:br/>
        <w:br/>
        <w:t>Помимо фильтрации шумов и коррекции ошибок, Edge Computing может использоваться для расчета производных параметров, которые могут быть полезны для принятия решений в режиме реального времени. Производные параметры могут быть получены путем применения математических операций к исходным данным, таким как дифференцирование, интегрирование или преобразование Фурье. Например, Edge-устройство может рассчитать скорость изменения температуры в реакторе, чтобы выявить признаки перегрева или неисправности системы охлаждения. Рассчитав производные параметры непосредственно на Edge-устройстве, мы можем снизить задержку и повысить скорость реакции системы управления, что особенно важно для критически важных процессов, требующих немедленного реагирования. Кроме того, расчет производных параметров на Edge-устройстве позволяет снизить нагрузку на центральный сервер и высвободить ресурсы для других задач.</w:t>
        <w:br/>
        <w:br/>
        <w:br/>
        <w:t>## C.3. Выбор аппаратной платформы: производительность, энергопотребление, температурный диапазон, интерфейсы, отказоустойчивость.</w:t>
        <w:br/>
        <w:br/>
        <w:t>Выбор подходящей аппаратной платформы для Edge-устройств является критически важным этапом реализации системы интеллектуальной обработки данных на периферии сети, поскольку от этого напрямую зависит эффективность, надежность и экономическая целесообразность всей системы.  Не существует универсального решения, подходящего для всех случаев, поэтому необходимо учитывать ряд ключевых факторов и тщательно подбирать аппаратное обеспечение, исходя из специфики конкретной задачи и условий эксплуатации. Оптимальная платформа должна обеспечивать достаточную производительность для выполнения необходимых вычислений, потреблять минимальное количество энергии, устойчиво работать в широком диапазоне температур, иметь необходимые интерфейсы для подключения датчиков и других устройств, а также обеспечивать надежную работу в условиях потенциальных сбоев и нештатных ситуаций.  Недооценка любого из этих факторов может привести к снижению точности данных, увеличению затрат на обслуживание, а в некоторых случаях и к полному выходу системы из строя.</w:t>
        <w:br/>
        <w:br/>
        <w:t>Одним из важнейших параметров при выборе аппаратной платформы является производительность, которая напрямую зависит от мощности процессора, объема оперативной памяти и скорости хранения данных.  Для задач, требующих обработки больших объемов данных в режиме реального времени, таких как анализ видеопотока или мониторинг сложных технологических процессов, необходимо выбирать платформы с мощными процессорами, поддерживающими аппаратное ускорение для выполнения ресурсоемких вычислений.  Объем оперативной памяти должен быть достаточным для хранения всех необходимых данных и программ, а скорость хранения данных должна обеспечивать быструю загрузку и обработку информации.  Например, при реализации системы мониторинга вибрации оборудования необходимо выбирать платформу, способную обрабатывать данные с высокой частотой дискретизации и выполнять сложные алгоритмы обработки сигналов, такие как быстрое преобразование Фурье.  Использование платформы с недостаточной производительностью может привести к задержкам в обработке данных, потере информации и, как следствие, к неправильным решениям.</w:t>
        <w:br/>
        <w:br/>
        <w:t>Не менее важным параметром является энергопотребление, особенно в случае использования автономных или удаленных Edge-устройств, работающих от аккумуляторов или солнечных батарей.  Высокое энергопотребление не только сокращает срок службы аккумуляторов, но и увеличивает затраты на электроэнергию и обслуживание системы.  При выборе аппаратной платформы необходимо обращать внимание на энергоэффективность процессора, блока питания и других компонентов, а также использовать технологии энергосбережения, такие как динамическое управление частотой процессора и отключение неиспользуемых компонентов.  Например, при реализации системы мониторинга окружающей среды, использующей датчики, установленные в лесу, необходимо выбирать платформу с минимальным энергопотреблением, чтобы обеспечить длительное время автономной работы без необходимости замены или подзарядки аккумуляторов.  Использование энергоэффективных компонентов не только снижает затраты на эксплуатацию, но и способствует снижению негативного воздействия на окружающую среду.</w:t>
        <w:br/>
        <w:br/>
        <w:t>Важным фактором, который необходимо учитывать при выборе аппаратной платформы, является температурный диапазон, в котором устройство может надежно работать.  В зависимости от условий эксплуатации Edge-устройств, они могут подвергаться воздействию высоких или низких температур, влажности и других неблагоприятных факторов окружающей среды.  Поэтому необходимо выбирать платформу, которая способна надежно работать в заданном температурном диапазоне без снижения производительности или выхода из строя.  Например, при реализации системы мониторинга температуры оборудования, установленного на открытом воздухе, необходимо выбирать платформу, способную выдерживать высокие температуры летом и низкие температуры зимой.  Использование платформы с недостаточным температурным диапазоном может привести к перегреву или замерзанию компонентов, что приведет к сбоям в работе системы и дорогостоящему ремонту.</w:t>
        <w:br/>
        <w:br/>
        <w:t>Кроме того, необходимо учитывать интерфейсы, необходимые для подключения датчиков, других устройств и сетевого оборудования.  Современные Edge-устройства могут использовать различные интерфейсы, такие как Ethernet, Wi-Fi, Bluetooth, USB, RS-485 и другие.  Необходимо выбирать платформу, которая имеет необходимые интерфейсы для подключения всех необходимых устройств и обеспечивает высокую скорость и надежность передачи данных.  Например, при реализации системы мониторинга состояния оборудования на производственной линии необходимо выбирать платформу, которая имеет интерфейсы для подключения датчиков вибрации, температуры, давления и других параметров, а также интерфейс Ethernet для подключения к центральному серверу.  Недостаток необходимых интерфейсов или низкая скорость передачи данных может привести к задержкам в обработке данных и снижению точности результатов.</w:t>
        <w:br/>
        <w:br/>
        <w:t>Наконец, необходимо учитывать отказоустойчивость платформы, чтобы обеспечить надежную работу системы в условиях потенциальных сбоев и нештатных ситуаций.  Современные Edge-устройства могут использовать различные технологии повышения отказоустойчивости, такие как резервирование компонентов, автоматическое восстановление после сбоев и удаленное управление и мониторинг.  Необходимо выбирать платформу, которая обеспечивает высокий уровень отказоустойчивости и позволяет быстро восстановить работоспособность системы в случае сбоя.  Например, при реализации системы мониторинга критически важных объектов, таких как электростанции или нефтеперерабатывающие заводы, необходимо выбирать платформу, которая обеспечивает резервирование компонентов и автоматическое переключение на резервный канал связи в случае сбоя основного канала.  Высокий уровень отказоустойчивости позволяет предотвратить простои в работе системы и обеспечить непрерывный сбор и обработку данных.</w:t>
        <w:br/>
        <w:br/>
        <w:br/>
        <w:t>## II. Методы сбора исторических данных</w:t>
        <w:br/>
        <w:br/>
        <w:t>Современные промышленные предприятия и инфраструктурные объекты генерируют колоссальные объемы данных, которые необходимо не только собирать в режиме реального времени, но и надежно хранить для последующего анализа и принятия обоснованных решений. Сбор и хранение *исторических данных* – это основа для создания цифровых двойников, оптимизации процессов, предиктивной аналитики и долгосрочного планирования, что делает эту задачу критически важной для любой современной организации. В отличие от данных, используемых для оперативного управления и мониторинга текущего состояния, исторические данные представляют собой накопительную информацию о прошлых событиях, изменениях параметров и тенденциях, что позволяет выявлять закономерности, предсказывать будущие результаты и принимать более эффективные управленческие решения. Отсутствие или некачественное ведение исторической базы данных значительно ограничивает возможности для глубокого анализа и оптимизации деятельности предприятия, приводя к упущенным возможностям и снижению конкурентоспособности.</w:t>
        <w:br/>
        <w:br/>
        <w:t>Существует несколько основных подходов к сбору и хранению исторических данных, каждый из которых имеет свои преимущества и недостатки, и выбор конкретного подхода зависит от специфики задачи, объема данных, требований к скорости доступа и бюджета. Традиционно исторические данные хранилились в реляционных базах данных (RDBMS), таких как Oracle, SQL Server или MySQL. Эти базы данных обеспечивают надежное хранение данных, поддержку SQL-запросов и транзакционную целостность, что делает их подходящими для широкого спектра приложений. Однако, с ростом объемов данных, традиционные реляционные базы данных могут столкнуться с проблемами масштабируемости и производительности, особенно при обработке сложных запросов или анализе больших исторических периодов. В этом случае все более популярными становятся NoSQL-базы данных, такие как Cassandra, MongoDB или InfluxDB, которые обеспечивают более высокую масштабируемость и производительность при работе с большими объемами данных, особенно временными рядами, которые часто встречаются в промышленных приложениях.</w:t>
        <w:br/>
        <w:br/>
        <w:t>Одним из ключевых факторов при выборе метода сбора исторических данных является частота дискретизации, то есть интервал времени между последовательными измерениями. Частота дискретизации должна быть достаточно высокой, чтобы зафиксировать все значимые изменения параметров, но при этом не должна быть избыточной, так как это может привести к чрезмерному росту объема данных и увеличению затрат на хранение. Например, при мониторинге температуры оборудования необходимо выбирать частоту дискретизации, которая позволяет зафиксировать все колебания температуры, но при этом не приводит к чрезмерному росту объема данных. Обычно для медленно меняющихся параметров, таких как температура окружающей среды, достаточно частоты дискретизации в несколько минут, в то время как для быстро меняющихся параметров, таких как вибрация оборудования, необходима частота дискретизации в несколько сотен или тысяч герц. Правильный выбор частоты дискретизации является компромиссом между точностью данных и стоимостью хранения.</w:t>
        <w:br/>
        <w:br/>
        <w:t>Альтернативой хранению данных в базах данных является использование систем хранения данных, ориентированных на временные ряды (Time Series Databases, TSDB). Эти системы специально разработаны для хранения и анализа больших объемов данных временных рядов, обеспечивая высокую производительность при записи, чтении и агрегации данных. TSDB обычно используют сжатие данных, позволяющее значительно уменьшить объем хранимых данных, и предоставляют специализированные функции для анализа временных рядов, такие как скользящие средние, экспоненциальное сглаживание и обнаружение аномалий. Примерами TSDB являются InfluxDB, Prometheus и TimescaleDB. Использование TSDB позволяет значительно упростить и ускорить анализ исторических данных, особенно в приложениях, требующих мониторинга и анализа в режиме реального времени.</w:t>
        <w:br/>
        <w:br/>
        <w:t>В конечном итоге, выбор оптимального метода сбора и хранения исторических данных требует тщательного анализа потребностей конкретного предприятия, объема генерируемых данных, требований к скорости доступа и анализу, а также доступного бюджета. В некоторых случаях наиболее эффективным решением может быть комбинация различных подходов, например, использование TSDB для хранения данных в режиме реального времени и реляционной базы данных для хранения агрегированных данных и аналитических отчетов. Важно помнить, что сбор и хранение исторических данных – это не просто техническая задача, но и стратегическое решение, которое может существенно повлиять на конкурентоспособность и успех предприятия в долгосрочной перспективе.</w:t>
        <w:br/>
        <w:br/>
        <w:br/>
        <w:t>## Базы данных временных рядов: InfluxDB, Prometheus, TimescaleDB</w:t>
        <w:br/>
        <w:br/>
        <w:t>Современные промышленные системы, энергетические сети, финансовые рынки и даже интернет вещей (IoT) генерируют огромные потоки данных, которые меняются во времени – так называемые временные ряды.  Эти данные представляют собой последовательность измерений, зафиксированных в определенные моменты времени, и их эффективное хранение и анализ критически важны для мониторинга, прогнозирования и оптимизации различных процессов.  В отличие от традиционных реляционных баз данных, которые предназначены для хранения структурированных данных, базы данных временных рядов (TSDB) оптимизированы для работы с данными, меняющимися во времени, предлагая специализированные функции для сжатия данных, агрегации и выполнения сложных запросов к временным рядам.  Правильный выбор TSDB может существенно повлиять на производительность, масштабируемость и стоимость хранения данных временных рядов, поэтому важно понимать сильные и слабые стороны различных решений. На рынке представлено несколько популярных TSDB, включая InfluxDB, Prometheus и TimescaleDB, каждая из которых имеет свои уникальные особенности и преимущества.</w:t>
        <w:br/>
        <w:br/>
        <w:t>InfluxDB – это высокопроизводительная TSDB, написанная на языке Go, которая ориентирована на простоту использования и масштабируемость.  Она использует собственную систему хранения данных, оптимизированную для записи и запроса данных временных рядов, и поддерживает различные методы сжатия данных, позволяющие значительно уменьшить объем хранимых данных.  InfluxDB предлагает удобный язык запросов, похожий на SQL, что упрощает освоение для пользователей, знакомых с реляционными базами данных.  Она особенно хорошо подходит для приложений, требующих быстрого приема и обработки данных в реальном времени, таких как мониторинг сетевого трафика, сбор телеметрии IoT-устройств и анализ финансовых рынков. Например, компания, управляющая тысячами датчиков температуры в распределительной сети, может использовать InfluxDB для сбора данных в реальном времени, обнаружения аномалий и предотвращения аварий.  Однако InfluxDB может оказаться менее эффективной при выполнении сложных аналитических запросов к большим историческим периодам, так как ее система хранения данных ориентирована на быстрый прием и запись данных, а не на сложный анализ.</w:t>
        <w:br/>
        <w:br/>
        <w:t>Prometheus – это еще одна популярная TSDB, изначально разработанная для мониторинга микросервисных архитектур.  Она использует свою собственную систему хранения данных, оптимизированную для хранения метрик и временных рядов, и использует свой собственный язык запросов, PromQL, который позволяет выполнять сложные аналитические запросы к данным.  Prometheus отличается высокой надежностью и масштабируемостью и предоставляет встроенные инструменты для мониторинга и оповещения.  Она особенно хорошо подходит для приложений, требующих долгосрочного хранения и анализа метрик производительности, таких как мониторинг веб-серверов, баз данных и других компонентов инфраструктуры. Например, команда DevOps может использовать Prometheus для сбора метрик производительности своих приложений, отслеживания тенденций и выявления узких мест.  Однако PromQL может быть сложен в освоении для пользователей, не знакомых с языками запросов, и Prometheus может оказаться менее эффективным при работе с данными, не являющимися метриками, такими как логи или события.</w:t>
        <w:br/>
        <w:br/>
        <w:t>TimescaleDB – это расширение PostgreSQL, которое превращает PostgreSQL в полноценную TSDB.  Это позволяет использовать все преимущества PostgreSQL, такие как поддержка SQL, транзакционная целостность и широкий набор инструментов и расширений, а также добавляет специализированные функции для хранения и анализа данных временных рядов, такие как сжатие данных, разбиение по времени и агрегация.  TimescaleDB сочетает в себе лучшие черты реляционных баз данных и TSDB, предлагая высокую производительность, масштабируемость и гибкость.  Она особенно хорошо подходит для приложений, требующих сложного анализа данных, интеграции с другими реляционными базами данных и широкого спектра инструментов и расширений. Например, компания, занимающаяся анализом финансовых рынков, может использовать TimescaleDB для хранения и анализа огромных объемов исторических данных, построения сложных моделей и проведения торговых операций.  Однако TimescaleDB может оказаться более сложной в настройке и управлении, чем другие TSDB, и может потребовать больше ресурсов для обеспечения высокой производительности.</w:t>
        <w:br/>
        <w:br/>
        <w:t>В конечном итоге, выбор оптимальной TSDB зависит от конкретных потребностей и требований вашего приложения.  Если вам нужна высокая производительность и простота использования, InfluxDB может быть хорошим выбором.  Если вам нужна высокая надежность и масштабируемость, Prometheus может быть лучшим вариантом.  Если вам нужна высокая гибкость и интеграция с другими реляционными базами данных, TimescaleDB может быть оптимальным решением.  Важно тщательно оценить все факторы и выбрать TSDB, которая наилучшим образом соответствует вашим требованиям и бюджету.</w:t>
        <w:br/>
        <w:br/>
        <w:br/>
        <w:t>Выбор подходящей базы данных временных рядов (TSDB) для конкретного промышленного приложения или проекта требует тщательного анализа множества факторов, выходящих далеко за рамки простого сравнения производительности. Важно понимать, как частота сбора данных, общий объем хранимой информации и период хранения влияют на выбор оптимальной TSDB, способной обеспечить требуемую производительность, масштабируемость и экономическую эффективность.  Пренебрежение этими аспектами на ранних стадиях проекта может привести к серьезным проблемам в будущем, таким как снижение производительности системы, увеличение затрат на хранение данных и даже невозможность эффективного анализа данных.  Правильный выбор TSDB должен основываться на четком понимании характеристик данных и требований к системе.</w:t>
        <w:br/>
        <w:br/>
        <w:t>Ключевым параметром, влияющим на выбор TSDB, является частота сбора данных, определяющая, как часто данные записываются в базу данных.  Например, в системе мониторинга температуры и влажности в теплице данные могут собираться каждую секунду, в то время как в системе мониторинга электропотребления целого города данные могут собираться каждую минуту или даже каждый час.  Высокая частота сбора данных требует TSDB с высокой пропускной способностью записи, способной обрабатывать большой поток данных в реальном времени.  TSDB, оптимизированные для высокой пропускной способности записи, часто используют такие техники, как пакетная запись данных и сжатие данных, для повышения производительности. Однако, необходимо учитывать, что высокая частота сбора данных также приводит к увеличению объема хранимых данных, что может потребовать больше ресурсов для хранения и анализа.</w:t>
        <w:br/>
        <w:br/>
        <w:t>Общий объем хранимых данных является еще одним важным фактором, определяющим выбор TSDB.  В системах мониторинга промышленных процессов, например, на нефтеперерабатывающем заводе или химическом предприятии, может генерироваться огромное количество данных от тысяч датчиков и приборов.  В таких случаях необходимо выбирать TSDB с возможностью горизонтального масштабирования, позволяющей добавлять дополнительные ресурсы хранения и обработки данных по мере необходимости.  TSDB, использующие распределенную архитектуру, например, Cassandra или HBase, часто являются хорошим выбором для хранения больших объемов данных.  Однако, необходимо учитывать, что распределенные системы могут быть сложнее в настройке и управлении, чем централизованные системы.  Кроме того, важно учитывать, что стоимость хранения данных может значительно варьироваться в зависимости от выбранной TSDB и используемого оборудования.</w:t>
        <w:br/>
        <w:br/>
        <w:t>Период хранения данных также оказывает существенное влияние на выбор TSDB.  В некоторых приложениях, например, в системах мониторинга текущего состояния оборудования, может быть достаточно хранить данные только в течение нескольких дней или недель.  В других приложениях, например, в системах анализа исторических данных для прогнозирования отказов оборудования, может потребоваться хранить данные в течение нескольких лет или даже десятилетий.  TSDB, предлагающие различные уровни хранения данных, например, горячее, теплое и холодное хранилище, могут быть хорошим выбором для приложений, требующих хранения данных в течение длительного периода времени.  Горячее хранилище предназначено для хранения данных, к которым осуществляется быстрый доступ, теплое хранилище предназначено для хранения данных, к которым осуществляется менее частый доступ, а холодное хранилище предназначено для хранения данных, к которым осуществляется очень редкий доступ.  Использование различных уровней хранения данных позволяет оптимизировать затраты на хранение данных и обеспечить требуемую производительность системы.  Например, данные о текущей температуре и влажности в теплице могут храниться в горячем хранилище, а данные о температуре и влажности за прошлый год могут храниться в холодном хранилище.</w:t>
        <w:br/>
        <w:br/>
        <w:t>В заключение, выбор подходящей TSDB требует тщательного анализа множества факторов, включая частоту сбора данных, общий объем хранимой информации и период хранения.  Правильный выбор TSDB должен основываться на четком понимании характеристик данных и требований к системе.  Использование различных уровней хранения данных и выбор TSDB с возможностью горизонтального масштабирования позволяют оптимизировать затраты на хранение данных и обеспечить требуемую производительность системы.  Помните, что инвестиции в правильную TSDB на ранних стадиях проекта могут значительно снизить затраты в будущем и обеспечить долгосрочную стабильность и надежность системы.</w:t>
        <w:br/>
        <w:br/>
        <w:br/>
        <w:t>## Оптимизация БД временных рядов</w:t>
        <w:br/>
        <w:br/>
        <w:t>Эффективное хранение и быстрый доступ к данным временных рядов критически важны для успешной работы любой системы мониторинга или анализа, особенно при работе с большими объемами данных. Простое добавление ресурсов хранения и вычислительной мощности – не всегда оптимальное решение, и часто более эффективным подходом является оптимизация самой базы данных временных рядов. Оптимизация включает в себя ряд техник, направленных на уменьшение занимаемого дискового пространства, повышение скорости записи и чтения данных, а также снижение нагрузки на систему в целом. Недооценка этих техник может привести к значительным проблемам с производительностью и, как следствие, к неверным результатам анализа и задержкам в принятии решений. Поэтому понимание и применение методов оптимизации является ключевым навыком для любого специалиста, работающего с данными временных рядов.</w:t>
        <w:br/>
        <w:br/>
        <w:t>Одним из наиболее распространенных методов оптимизации является сжатие данных. Сжатие позволяет значительно уменьшить объем занимаемого дискового пространства, особенно при работе с данными, которые имеют высокую степень избыточности. Существуют различные алгоритмы сжатия, каждый из которых имеет свои преимущества и недостатки. Например, алгоритмы сжатия без потерь, такие как Lempel-Ziv (LZ4 или Zstandard), позволяют восстановить исходные данные в полном объеме, но обеспечивают меньшую степень сжатия, чем алгоритмы с потерями. Алгоритмы с потерями, такие как Gorilla, изначально разработанный для InfluxDB, могут обеспечить более высокую степень сжатия, но при этом некоторая часть данных может быть потеряна. Выбор конкретного алгоритма сжатия зависит от конкретных требований к приложению и допустимого уровня потерь данных. Например, при мониторинге температуры в теплице, потеря доли градуса не критична, и можно использовать алгоритм с потерями для достижения максимального сжатия. В то же время, при мониторинге показаний счетчиков электроэнергии, важна каждая цифра, и необходимо использовать алгоритм сжатия без потерь. Кроме того, эффективное сжатие данных требует тщательного подбора параметров алгоритма, таких как размер блока сжатия и уровень сжатия, чтобы добиться оптимального баланса между степенью сжатия и производительностью системы.</w:t>
        <w:br/>
        <w:br/>
        <w:t>Другой важной техникой оптимизации является индексирование данных. Индексы позволяют значительно ускорить поиск данных по определенным критериям, таким как временной интервал или значение определенного датчика. Однако, создание индексов требует дополнительных ресурсов хранения и может замедлить процесс записи данных. Поэтому важно тщательно выбирать, какие поля индексировать, чтобы добиться оптимального баланса между скоростью поиска и производительностью записи.  Чаще всего индексируют поле времени, так как запросы по временному интервалу являются наиболее распространенными.  Также, полезно индексировать поля, по которым часто выполняется фильтрация данных, например, ID датчика или местоположение устройства. Важно помнить, что слишком большое количество индексов может привести к снижению производительности системы, поэтому необходимо тщательно продумывать структуру индексов и регулярно проводить их оптимизацию. Например, в системе мониторинга солнечных панелей, полезно индексировать поля, такие как ID панели, местоположение панели и тип панели, чтобы быстро получать данные по конкретной панели или группе панелей.</w:t>
        <w:br/>
        <w:br/>
        <w:t>Наконец, эффективным способом оптимизации БД временных рядов является партиционирование данных. Партиционирование позволяет разделить большую таблицу данных на более мелкие, управляемые части. Это позволяет ускорить запросы, так как система может выполнять поиск только в тех партициях, которые содержат интересующие данные.  Кроме того, партиционирование упрощает управление данными, так как позволяет удалять или архивировать устаревшие данные по отдельным партициям.  Существуют различные стратегии партиционирования, такие как партиционирование по времени, по диапазону значений или по списку значений.  Партиционирование по времени является наиболее распространенным подходом, так как позволяет эффективно управлять устаревшими данными.  Например, в системе мониторинга сетевого трафика, можно партиционировать данные по месяцам, чтобы упростить удаление данных старше определенного периода времени.  Правильный выбор стратегии партиционирования зависит от конкретных требований к приложению и характера данных. Важно учитывать, что слишком большое количество партиций может привести к снижению производительности системы, поэтому необходимо тщательно продумывать структуру партиций и регулярно проводить их оптимизацию.</w:t>
        <w:br/>
        <w:br/>
        <w:br/>
        <w:t>## Хранилища данных</w:t>
        <w:br/>
        <w:br/>
        <w:t>В современных промышленных и аналитических системах данные редко хранятся в одном месте или в одном формате. Они могут поступать из множества источников – датчиков, производственных линий, CRM-систем, веб-сайтов, социальных сетей и других. Для эффективного анализа этой разрозненной информации необходима централизованная система хранения и обработки, способная интегрировать данные из различных источников, очищать их, преобразовывать и предоставлять в удобном для анализа формате. Именно для этого и созданы хранилища данных (Data Warehouses), представляющие собой специализированные системы, ориентированные на поддержку принятия решений и бизнес-аналитики. В отличие от операционных баз данных, которые оптимизированы для обработки транзакций в режиме реального времени, хранилища данных оптимизированы для выполнения сложных аналитических запросов к большим объемам исторических данных. Это достигается за счет использования специальных схем данных, таких как звезда или снежинка, которые позволяют быстро извлекать и агрегировать данные по различным измерениям.</w:t>
        <w:br/>
        <w:br/>
        <w:t>Архитектура хранилища данных обычно включает в себя несколько ключевых компонентов. Источником данных могут быть самые разнообразные системы, как внутренние, так и внешние. Эти данные извлекаются, преобразуются и загружаются в хранилище данных с помощью процессов ETL (Extract, Transform, Load) или ELT (Extract, Load, Transform). Процесс трансформации включает в себя очистку данных от ошибок и неточностей, приведение их к единому формату и структуре, а также агрегацию и расчет дополнительных показателей. После загрузки данных в хранилище, они становятся доступными для анализа с помощью различных инструментов бизнес-аналитики (BI), таких как Tableau, Power BI или Qlik Sense. Эти инструменты позволяют создавать интерактивные отчеты, дашборды и визуализации, которые помогают пользователям выявлять тренды, закономерности и аномалии в данных. Например, производственная компания может использовать хранилище данных для анализа данных о производственных процессах, выявлении узких мест и оптимизации производственных графиков, что приведет к повышению эффективности производства и снижению затрат.</w:t>
        <w:br/>
        <w:br/>
        <w:t>Одним из ключевых преимуществ использования хранилища данных является возможность интеграции данных из разрозненных источников. Рассмотрим пример компании, занимающейся розничной торговлей. Данные о продажах поступают из кассовых аппаратов в магазинах, данные о клиентской активности – из CRM-системы, данные о запасах – из системы управления складом, данные о маркетинговых кампаниях – из рекламных платформ. Без хранилища данных анализировать эту информацию в комплексе крайне сложно. Хранилище данных позволяет объединить все эти данные в единую модель, что позволяет получить целостное представление о бизнесе. Например, аналитики могут анализировать данные о продажах, сопоставляя их с данными о маркетинговых кампаниях и демографическими данными клиентов, чтобы выявить наиболее эффективные маркетинговые стратегии и оптимизировать рекламные расходы. Кроме того, хранилище данных позволяет анализировать исторические данные, что позволяет выявлять тренды и закономерности, которые невозможно выявить при анализе текущих данных.</w:t>
        <w:br/>
        <w:br/>
        <w:t>Однако, построение и поддержка хранилища данных – задача нетривиальная и требует значительных ресурсов. Необходимо тщательно спроектировать схему данных, выбрать подходящие инструменты ETL/ELT, обеспечить безопасность данных и поддерживать систему в актуальном состоянии. Кроме того, необходимо учитывать, что хранилище данных – это не статичная система, а динамично развивающаяся платформа, которая должна адаптироваться к изменяющимся требованиям бизнеса. Поэтому важно предусмотреть возможность масштабирования системы и интеграции новых источников данных. В настоящее время все большую популярность приобретают облачные хранилища данных, такие как Amazon Redshift, Google BigQuery и Snowflake, которые предлагают гибкость, масштабируемость и экономическую эффективность, а также упрощают процесс управления и обслуживания системы. Они позволяют компаниям быстро развертывать хранилища данных без необходимости инвестировать в дорогостоящее оборудование и нанимать специализированных специалистов.</w:t>
        <w:br/>
        <w:br/>
        <w:br/>
        <w:t>Использование хранилищ данных раскрывает колоссальный потенциал анализа исторических данных и позволяет создавать отчёты, которые невозможно сформировать при работе только с операционными базами данных. В отличие от операционных систем, оптимизированных для быстрых транзакций, хранилища данных спроектированы для сложных аналитических запросов, охватывающих большие объёмы информации, накопленной за длительный период. Это означает, что компании могут не просто видеть текущую картину, но и отслеживать тенденции, выявлять сезонные колебания, оценивать эффективность принятых решений и предсказывать будущие результаты с большей точностью. Представьте себе производственную компанию, которая собирает данные о каждом этапе производства, включая сырье, оборудование, персонал и конечную продукцию. Без хранилища данных анализ этих данных ограничивается текущим периодом, и выявление причин снижения производительности или повышения дефектов становится сложной задачей.</w:t>
        <w:br/>
        <w:br/>
        <w:t>Использование хранилища данных позволяет объединить все эти данные за несколько лет, а затем анализировать их с использованием различных фильтров и показателей. Например, можно проанализировать взаимосвязь между поставщиками сырья, параметрами оборудования и количеством брака, чтобы выявить проблемные области и оптимизировать производственный процесс. Или можно отследить изменение спроса на продукцию в зависимости от времени года, рекламных кампаний и экономических факторов, чтобы лучше планировать производство и запасы. Хранилища данных позволяют выполнять сложные аналитические запросы, которые были бы невозможны в операционных системах, и получать ценные сведения, которые помогают принимать более обоснованные решения. К тому же, хранилища данных предлагают различные инструменты для визуализации данных, что позволяет легко создавать интерактивные отчёты и дашборды, которые помогают пользователям быстро понимать ключевые тенденции и закономерности.</w:t>
        <w:br/>
        <w:br/>
        <w:t>Рассмотрим пример розничной сети, которая собирает данные о покупках, клиентской активности, запасах и маркетинговых кампаниях. Без хранилища данных анализ этих данных ограничивается текущим периодом или отдельными сегментами клиентов. Использование хранилища данных позволяет объединить все эти данные за несколько лет и проанализировать их с использованием различных фильтров и показателей. Например, можно проанализировать взаимосвязь между маркетинговыми кампаниями, демографическими данными клиентов и объёмом продаж, чтобы выявить наиболее эффективные стратегии продвижения продукции. Или можно отследить изменение предпочтений клиентов с течением времени и адаптировать ассортимент продукции к их потребностям. Более того, хранилище данных позволяет проводить когортный анализ, который позволяет отслеживать поведение различных групп клиентов с течением времени и выявлять закономерности, которые помогают улучшить удержание клиентов и увеличить прибыльность. В итоге, хранилище данных предоставляет розничной сети ценную информацию, которая помогает принимать более обоснованные решения и повышать конкурентоспособность.</w:t>
        <w:br/>
        <w:br/>
        <w:t>Важно отметить, что хранилище данных не является заменой операционным базам данных, а скорее их дополнением. Операционные базы данных предназначены для обработки транзакций в режиме реального времени, в то время как хранилища данных предназначены для анализа исторических данных. Поэтому обе системы должны работать вместе, чтобы обеспечить компании всестороннее представление о своём бизнесе. Использование хранилища данных требует определённых затрат и усилий, но выгоды от него могут быть значительными. Компании, которые успешно внедряют хранилища данных, могут улучшить своё понимание бизнеса, принимать более обоснованные решения, повысить эффективность операций и увеличить прибыльность. Поэтому инвестиции в хранилище данных могут быть стратегически важным шагом для компаний, стремящихся к долгосрочному успеху.</w:t>
        <w:br/>
        <w:br/>
        <w:br/>
        <w:t>## Выбор хранилища данных: Критерии принятия решения</w:t>
        <w:br/>
        <w:br/>
        <w:t>Выбор подходящего хранилища данных – это критически важный шаг при создании инфраструктуры для анализа больших объемов информации. Неправильное решение может привести к замедлению скорости работы аналитических запросов, увеличению затрат на администрирование и даже к невозможности масштабирования системы при росте объемов данных. Поэтому необходимо тщательно оценить различные варианты и выбрать решение, наилучшим образом соответствующее конкретным потребностям и задачам компании. Существует множество факторов, которые необходимо учитывать, но ключевыми являются масштабируемость, производительность, стоимость и простота администрирования. Отдельно стоит отметить, что, прежде чем приступить к выбору хранилища данных, необходимо четко определить бизнес-требования, цели аналитики, типы данных, ожидаемую скорость их поступления и предполагаемое количество пользователей.</w:t>
        <w:br/>
        <w:br/>
        <w:t>Масштабируемость – это способность системы эффективно обрабатывать растущие объемы данных и увеличивающееся количество пользователей без значительного снижения производительности. Важно, чтобы хранилище данных могло легко масштабироваться как по вертикали (увеличение мощности существующего сервера), так и по горизонтали (добавление новых серверов). Например, компания электронной коммерции, испытывающая сезонные пики продаж, должна иметь возможность быстро увеличить вычислительные ресурсы хранилища данных, чтобы обеспечить быструю обработку аналитических запросов во время распродаж, а затем снизить их, чтобы оптимизировать затраты. При выборе хранилища необходимо обращать внимание на его архитектуру и возможности масштабирования, такие как поддержка кластеризации, шардинга и автоматического масштабирования. Подумайте, насколько быстро растут ваши данные и какой рост ожидается в ближайшие годы, чтобы выбрать решение, которое сможет удовлетворить будущие потребности.</w:t>
        <w:br/>
        <w:br/>
        <w:t>Производительность хранилища данных напрямую влияет на скорость получения результатов аналитических запросов, что критически важно для принятия оперативных решений. Высокая производительность достигается за счет использования оптимизированных алгоритмов хранения и обработки данных, эффективного индексирования и кэширования, а также использования высокоскоростных накопителей и сетевого оборудования. Например, финансовая компания, занимающаяся высокочастотной торговлей, нуждается в хранилище данных, способном обрабатывать огромные объемы транзакционных данных в режиме реального времени, чтобы выявлять тренды и принимать решения о покупке или продаже активов. При выборе хранилища необходимо учитывать тип аналитических запросов, которые будут выполняться, и выбирать решение, оптимизированное для этих запросов. Не стоит пренебрегать возможностью проведения тестов производительности на реальных данных, чтобы убедиться в соответствии хранилища данных вашим требованиям.</w:t>
        <w:br/>
        <w:br/>
        <w:t>Стоимость владения хранилищем данных включает в себя не только стоимость лицензий на программное обеспечение, но и стоимость аппаратного обеспечения, администрирования, обслуживания и электроэнергии. Важно учитывать все эти факторы при оценке стоимости владения, чтобы выбрать наиболее экономически выгодное решение. Например, небольшая компания с ограниченным бюджетом может выбрать облачное хранилище данных, которое позволяет платить только за фактически используемые ресурсы, в то время как крупная компания с большим объемом данных может выбрать локальное хранилище данных, которое обеспечивает больше контроля над инфраструктурой и данными. При оценке стоимости владения необходимо учитывать не только текущие затраты, но и будущие затраты на масштабирование и обслуживание.</w:t>
        <w:br/>
        <w:br/>
        <w:t>Простота администрирования – это важный фактор, который может значительно снизить затраты на обслуживание и повысить эффективность работы. Хранилище данных с простым и интуитивно понятным интерфейсом администрирования позволит сократить время, необходимое для выполнения рутинных задач, таких как резервное копирование, мониторинг и настройка. Например, компания с ограниченными ресурсами ИТ может выбрать облачное хранилище данных, которое предоставляет все необходимые инструменты для администрирования и обслуживания. При выборе хранилища необходимо учитывать наличие автоматизированных инструментов для управления и мониторинга, а также наличие подробной документации и технической поддержки. Обратите внимание на возможность автоматизации задач администрирования, чтобы снизить ручной труд и повысить надежность системы.</w:t>
        <w:br/>
        <w:br/>
        <w:br/>
        <w:t>## C.1. Облачные хранилища: Выход за рамки традиционной инфраструктуры</w:t>
        <w:br/>
        <w:br/>
        <w:t>В современном мире данных организации все чаще обращаются к облачным хранилищам данных, и эта тенденция вполне обоснована. Облачные решения предоставляют беспрецедентную гибкость и масштабируемость, позволяя компаниям быстро адаптироваться к меняющимся потребностям бизнеса без значительных капиталовложений в физическую инфраструктуру. Вместо покупки и обслуживания собственных серверов, организации могут арендовать вычислительные ресурсы у поставщика облачных услуг, платя только за фактически используемые ресурсы. Это особенно привлекательно для стартапов и малых предприятий с ограниченным бюджетом, которым не всегда по карману дорогостоящее оборудование и квалифицированный персонал для его обслуживания. Облачные хранилища также упрощают масштабирование: если объемы данных растут, можно быстро увеличить объем хранилища, не прибегая к длительной и дорогостоящей процедуре закупки и установки нового оборудования.</w:t>
        <w:br/>
        <w:br/>
        <w:t>Одним из ключевых преимуществ облачных хранилищ является снижение затрат на администрирование и обслуживание инфраструктуры. Поставщики облачных услуг берут на себя ответственность за поддержание работоспособности серверов, резервное копирование данных, обеспечение безопасности и устранение неполадок. Это освобождает ИТ-специалистов компании от рутинных задач, позволяя им сосредоточиться на более важных проектах, таких как разработка новых приложений и улучшение бизнес-процессов. Представьте себе компанию розничной торговли, испытывающую сезонные пики нагрузки во время праздничных распродаж. С использованием традиционной инфраструктуры ей пришлось бы заранее закупать достаточно мощное оборудование, чтобы справиться с пиковой нагрузкой, которое большую часть года простаивало бы без дела. С использованием облачного хранилища, компания может автоматически масштабировать свои вычислительные ресурсы в периоды пикового спроса, а затем уменьшать их, когда спрос падает, оплачивая только фактически использованные ресурсы.</w:t>
        <w:br/>
        <w:br/>
        <w:t>Более того, облачные хранилища обеспечивают повышенную надежность и доступность данных. Поставщики облачных услуг используют распределенные архитектуры и резервное копирование данных в нескольких географически удаленных центрах обработки данных. Это обеспечивает защиту от потери данных в случае сбоев оборудования, стихийных бедствий или других непредвиденных обстоятельств. Например, если один из центров обработки данных выходит из строя, данные автоматически переключаются на другой центр, что обеспечивает непрерывность бизнеса. Облачные хранилища также обеспечивают гео-резервирование, позволяя организациям хранить данные в нескольких регионах, чтобы соответствовать требованиям регуляторов и снизить задержки при доступе к данным для пользователей в разных частях мира. Важно, что ведущие облачные провайдеры инвестируют огромные средства в обеспечение безопасности данных, предлагая передовые механизмы защиты от киберугроз и несанкционированного доступа.</w:t>
        <w:br/>
        <w:br/>
        <w:t>В заключение, переход к облачным хранилищам данных – это не просто технологическое обновление, а стратегическое решение, которое может принести значительные преимущества организации. Гибкость, масштабируемость, снижение затрат и повышенная надежность делают облачные решения привлекательным выбором для компаний любого размера и отрасли. Разумеется, перед переходом к облаку необходимо тщательно оценить свои потребности и выбрать надежного поставщика облачных услуг, но преимущества, которые может предложить облачное хранилище, безусловно, стоят затраченных усилий. Современный бизнес требует оперативной адаптации к новым условиям, а облачные технологии предоставляют инструменты для быстрого и эффективного решения задач, что делает их незаменимыми в современном цифровом мире.</w:t>
        <w:br/>
        <w:br/>
        <w:br/>
        <w:t>## C.2. Выбор облачного хранилища: Сравнение Amazon S3, Azure Blob Storage, Google Cloud Storage</w:t>
        <w:br/>
        <w:br/>
        <w:t>При выборе облачного хранилища данных перед организациями часто встает вопрос: какое решение лучше всего соответствует их потребностям? Три основных игрока на этом рынке – Amazon S3, Azure Blob Storage и Google Cloud Storage – предлагают широкий спектр возможностей, но имеют и свои особенности, которые необходимо учитывать. Каждый из этих сервисов имеет свои сильные и слабые стороны в плане стоимости, производительности, надежности и интеграции с другими сервисами, поэтому важно провести тщательный анализ перед принятием решения. Понимание этих различий позволит организации сделать осознанный выбор, максимизировать выгоду и избежать ненужных затрат. Ключевым фактором при выборе является определение конкретных требований к хранению данных, таких как объем, частота доступа, требования к задержке и географическое расположение пользователей.</w:t>
        <w:br/>
        <w:br/>
        <w:t>Начнем с Amazon S3 (Simple Storage Service), самого зрелого и широко используемого облачного хранилища. S3 предлагает широкий спектр классов хранения, от экономичных вариантов для редко используемых данных до высокопроизводительных решений для частого доступа. Это позволяет организациям оптимизировать затраты, выбирая класс хранения, соответствующий частоте доступа к данным. Например, если у вас есть архивные данные, к которым вы редко обращаетесь, можно использовать класс S3 Glacier Deep Archive, который предлагает минимальную стоимость хранения, но более длительное время доступа. С другой стороны, если у вас есть данные, к которым требуется быстрый доступ, можно использовать класс S3 Standard, который предлагает высокую производительность и надежность. Широкая экосистема сервисов AWS и интеграция с другими сервисами, такими как Amazon EC2 и Amazon Lambda, также является важным преимуществом S3. Однако стоит учитывать, что стоимость S3 может быть сложной для понимания из-за множества различных факторов, таких как объем хранимых данных, количество запросов и тип используемого класса хранения.</w:t>
        <w:br/>
        <w:br/>
        <w:t>Azure Blob Storage, облачное хранилище от Microsoft, предлагает аналогичный набор возможностей, что и S3, но с некоторыми ключевыми отличиями. Azure Blob Storage тесно интегрирован с другими сервисами Azure, такими как Azure Virtual Machines и Azure Functions, что делает его привлекательным для организаций, уже использующих другие сервисы Azure. Azure Blob Storage предлагает различные уровни доступа, такие как Hot, Cool и Archive, которые позволяют оптимизировать затраты в зависимости от частоты доступа к данным. Кроме того, Azure Blob Storage поддерживает несколько уровней репликации данных, что обеспечивает высокую надежность и доступность данных. Важно отметить, что Azure Blob Storage предлагает расширенные возможности безопасности, включая интеграцию с Azure Active Directory и поддержку ролевого доступа. Стоимость Azure Blob Storage также может быть сложной для понимания, но Microsoft предлагает инструменты для оценки и оптимизации затрат.</w:t>
        <w:br/>
        <w:br/>
        <w:t>Google Cloud Storage (GCS) является облачным хранилищем от Google и предлагает конкурентоспособную альтернативу S3 и Azure Blob Storage. GCS отличается высокой производительностью и масштабируемостью, что делает его привлекательным для организаций, работающих с большими объемами данных. GCS предлагает различные классы хранения, такие как Standard, Nearline, Coldline и Archive, которые позволяют оптимизировать затраты в зависимости от частоты доступа к данным. Важно отметить, что GCS предлагает глобальную сеть доставки контента (CDN), которая обеспечивает быстрый доступ к данным для пользователей по всему миру. Кроме того, GCS предлагает расширенные возможности управления данными, такие как жизненный цикл объектов, который позволяет автоматически перемещать данные между различными классами хранения на основе заданных правил. Google Cloud Storage часто оказывается наиболее выгодным для компаний, активно использующих сервисы машинного обучения и аналитики данных, благодаря тесной интеграции с другими сервисами Google Cloud Platform.</w:t>
        <w:br/>
        <w:br/>
        <w:t>В заключение, выбор между Amazon S3, Azure Blob Storage и Google Cloud Storage зависит от конкретных потребностей и приоритетов организации. Если вам нужна зрелая и широко используемая платформа с широкой экосистемой сервисов, Amazon S3 может быть лучшим выбором. Если вы уже используете другие сервисы Azure, Azure Blob Storage может предложить более тесную интеграцию и упростить управление данными. Если вам нужна высокая производительность и масштабируемость, а также тесная интеграция с сервисами машинного обучения и аналитики данных, Google Cloud Storage может быть наиболее подходящим решением. Перед принятием окончательного решения рекомендуется провести тщательный анализ требований, оценить стоимость и производительность каждого сервиса, а также воспользоваться бесплатными пробными периодами, чтобы протестировать платформы и убедиться, что они соответствуют вашим ожиданиям.</w:t>
        <w:br/>
        <w:br/>
        <w:br/>
        <w:t>## III. Обеспечение качества данных (Data Quality)</w:t>
        <w:br/>
        <w:br/>
        <w:t>Обеспечение качества данных – это краеугольный камень успешного анализа, принятия обоснованных решений и эффективной работы любых современных организаций. Некачественные данные, даже в небольших объемах, могут привести к серьезным ошибкам, неверным прогнозам и, в конечном итоге, к финансовым потерям и ущербу репутации. Представьте себе, что ваша система CRM содержит неверные адреса клиентов – это не только приведет к неэффективности маркетинговых кампаний, но и может привести к упущенным продажам и негативным отзывам клиентов, что негативно скажется на имидже вашей компании. Поэтому инвестиции в процессы обеспечения качества данных – это не просто техническая необходимость, а стратегически важный шаг к повышению конкурентоспособности и устойчивому развитию.</w:t>
        <w:br/>
        <w:br/>
        <w:t>Существуют различные аспекты качества данных, каждый из которых играет важную роль в общей картине. Ключевыми из них являются полнота, точность, согласованность, актуальность и уникальность. Полнота данных означает, что все необходимые поля заполнены и отсутствуют пропуски, например, в базе данных клиентов обязательно должны быть указаны имя, фамилия, адрес электронной почты и контактный телефон. Точность подразумевает, что данные соответствуют реальности и не содержат ошибок, например, дата рождения клиента должна быть достоверной и не содержать опечаток. Согласованность означает, что данные в различных системах и базах данных согласованы друг с другом, и нет противоречий, например, адрес клиента в CRM должен соответствовать адресу в системе учета. Актуальность подразумевает, что данные обновляются своевременно и отражают текущую ситуацию, например, информация о замене телефона клиента должна быть немедленно внесена в базу данных. Уникальность означает, что в базе данных не должно быть дубликатов, и каждый объект идентифицируется однозначно, например, каждый клиент должен иметь уникальный идентификатор.</w:t>
        <w:br/>
        <w:br/>
        <w:t>Реализация процессов обеспечения качества данных включает в себя несколько этапов. Первым этапом является определение правил валидации данных, которые задают допустимые значения и форматы данных. Например, для поля “дата рождения” можно установить правило, что дата должна быть в формате ДД.ММ.ГГГГ и не может быть в будущем. Вторым этапом является очистка данных, которая включает в себя удаление дубликатов, исправление ошибок и заполнение пропущенных значений. Например, если в базе данных клиентов есть два одинаковых объекта, то один из них необходимо удалить. Третьим этапом является трансформация данных, которая включает в себя преобразование данных в нужный формат и агрегацию данных. Например, если необходимо рассчитать средний доход клиентов, то необходимо преобразовать данные о доходах в числовой формат и усреднить их. Наконец, четвертым этапом является мониторинг качества данных, который включает в себя отслеживание ключевых показателей качества данных и автоматическое оповещение о проблемах. Например, если количество пропущенных значений в определенном поле превышает допустимый порог, то система должна автоматически отправить уведомление ответственному сотруднику.</w:t>
        <w:br/>
        <w:br/>
        <w:t>Одним из распространенных подходов к обеспечению качества данных является использование специализированного программного обеспечения. Существует множество инструментов, которые позволяют автоматизировать процессы валидации, очистки и трансформации данных. Эти инструменты могут быть интегрированы с различными системами и базами данных, что позволяет обеспечить централизованное управление качеством данных. Например, некоторые инструменты позволяют автоматически обнаруживать и исправлять ошибки в данных, используя алгоритмы машинного обучения. Другие инструменты позволяют создавать отчеты о качестве данных, которые позволяют отслеживать динамику ключевых показателей качества данных и выявлять проблемные области. Важно отметить, что внедрение инструментов обеспечения качества данных требует не только технических знаний, но и четкого понимания бизнес-процессов и требований к качеству данных. Поэтому необходимо привлекать к этому процессу не только IT-специалистов, но и бизнес-аналитиков и экспертов в предметной области. Правильно настроенные процессы и инструменты обеспечения качества данных позволяют значительно повысить эффективность работы организации, снизить риски и улучшить качество принимаемых решений.</w:t>
        <w:br/>
        <w:br/>
        <w:br/>
        <w:t>## A.1. Валидация: Основа достоверности данных</w:t>
        <w:br/>
        <w:br/>
        <w:t>Валидация данных является краеугольным камнем любого процесса обеспечения качества, поскольку она представляет собой систематическую проверку соответствия данных заранее определенным правилам и критериям. Без надлежащей валидации, даже самые сложные аналитические модели и передовые алгоритмы машинного обучения рискуют основываться на ошибочной или недостоверной информации, приводя к неправильным выводам и неверным решениям.  Валидация – это не просто проверка на наличие ошибок, это проактивный подход к обеспечению целостности и надежности данных на протяжении всего жизненного цикла. Важно понимать, что валидация – это не единовременное действие, а непрерывный процесс, который должен быть интегрирован в каждый этап сбора, обработки и хранения данных.  Без такой интеграции даже небольшие ошибки могут накапливаться и приводить к серьезным проблемам в долгосрочной перспективе.</w:t>
        <w:br/>
        <w:br/>
        <w:t>Суть валидации заключается в определении набора правил, которые отражают ожидаемые характеристики данных. Эти правила могут варьироваться в зависимости от типа данных, конкретной задачи и бизнес-требований.  Для числовых данных правила могут включать проверку на соответствие определенному диапазону значений, например, температура не может быть ниже абсолютного нуля или возраст сотрудника не может быть отрицательным. Для текстовых данных правила могут включать проверку на соответствие определенному формату, например, адрес электронной почты должен содержать символ "@" и доменное имя, или номер телефона должен соответствовать определенному шаблону. Для категориальных данных правила могут включать проверку на соответствие списку допустимых значений, например, пол сотрудника может быть только "мужской" или "женский".  Крайне важно, чтобы эти правила были четко определены, документированы и регулярно пересматривались для обеспечения их актуальности и эффективности.</w:t>
        <w:br/>
        <w:br/>
        <w:t>Рассмотрим конкретный пример. Допустим, мы собираем данные о заказах клиентов.  В этом случае, мы можем установить следующие правила валидации:  1) Сумма заказа должна быть больше нуля. 2) Дата заказа не может быть в будущем. 3) ID клиента должен существовать в базе данных клиентов. 4) Количество товаров в заказе должно быть положительным целым числом.  Если какое-либо из этих правил нарушается, система должна выдать предупреждение или отклонить заказ.  Другой пример: данные о сотрудниках. Здесь можно проверить, что дата найма не раньше даты рождения, а номер социального страхования соответствует установленному формату.  Представьте, что в базу данных о клиентах случайно попадает запись с отрицательной суммой заказа. Без валидации эта запись может быть обработана системой, что приведет к неправильным расчетам прибыли и убытков.  Правила валидации также должны учитывать возможные исключения и особые случаи.  Например, в некоторых случаях может быть допустимо, чтобы сумма заказа была равна нулю, если это связано с возвратом товара или отменой заказа.</w:t>
        <w:br/>
        <w:br/>
        <w:t>Эффективная валидация данных требует использования специализированных инструментов и технологий. Существуют различные программные решения, которые позволяют автоматизировать процесс валидации и обеспечивать высокий уровень точности и надежности. Эти инструменты могут включать в себя механизмы проверки данных в режиме реального времени, возможность настройки сложных правил валидации и инструменты для выявления и исправления ошибок.  Кроме того, важно обеспечить интеграцию этих инструментов с другими системами и приложениями, чтобы обеспечить согласованность и целостность данных во всей организации.  Важно помнить, что валидация данных – это не просто техническая задача, это важная часть бизнес-процесса, которая требует участия и координации между различными отделами и специалистами.  Регулярные аудиты и проверки качества данных также являются важными элементами эффективной системы обеспечения качества данных.</w:t>
        <w:br/>
        <w:br/>
        <w:br/>
        <w:t>## A.2. Автоматизация валидации: Гарантия достоверности в динамичной среде</w:t>
        <w:br/>
        <w:br/>
        <w:t>В современном мире, где объемы данных растут экспоненциально, ручная проверка и валидация становятся не только чрезвычайно трудоемкими, но и практически невозможными, учитывая ограниченность ресурсов и необходимость оперативного реагирования на изменяющиеся условия. Автоматизация валидации данных – это ключевой элемент построения надежной и эффективной системы обеспечения качества, позволяющий минимизировать риски, связанные с использованием недостоверной информации, и повысить общую производительность бизнес-процессов.  Вместо того чтобы тратить драгоценное время специалистов на монотонную проверку данных, автоматизированные инструменты берут на себя эту рутинную задачу, обеспечивая мгновенное обнаружение ошибок и несоответствий, что позволяет быстро принимать обоснованные решения и избегать дорогостоящих ошибок.  Автоматизация не только ускоряет процесс валидации, но и повышает его точность, поскольку исключает человеческий фактор, который всегда связан с риском ошибки или упущения.  В конечном итоге, автоматизация валидации данных позволяет организациям сосредоточиться на стратегических задачах и инновациях, а не на рутинной обработке данных.</w:t>
        <w:br/>
        <w:br/>
        <w:t>Использование инструментов автоматизации валидации включает в себя настройку правил и критериев, соответствующих специфике данных и бизнес-требованиям, а затем запуск процесса автоматической проверки. Эти инструменты могут анализировать данные в режиме реального времени, обнаруживая ошибки и несоответствия сразу же после их возникновения, или проводить периодическую проверку данных, выявляя проблемы, которые могли возникнуть со временем.  Например, в системе управления заказами можно настроить автоматическую проверку, чтобы убедиться, что все заказы содержат действующий адрес доставки, правильную сумму заказа и не содержат недопустимых символов.  Если система обнаруживает какую-либо ошибку, она может автоматически отклонить заказ, отправить уведомление ответственному сотруднику или внести исправления автоматически, если это возможно.  Другой пример: в системе учета клиентов можно настроить автоматическую проверку на дубликаты записей, чтобы избежать создания нескольких учетных записей для одного и того же клиента.  Такая проверка может основываться на различных критериях, таких как имя, адрес электронной почты, номер телефона или идентификационный номер. Автоматизированные инструменты также могут быть интегрированы с другими системами и приложениями, такими как системы CRM, ERP и BI, что позволяет обеспечить согласованность и целостность данных во всей организации.</w:t>
        <w:br/>
        <w:br/>
        <w:t>Существует множество инструментов автоматизации валидации данных, доступных на рынке, от простых скриптов и утилит до сложных программных комплексов. Выбор конкретного инструмента зависит от специфики данных, бизнес-требований и бюджета организации. Некоторые инструменты предлагают широкий спектр функций, таких как проверка форматов данных, проверка диапазонов значений, проверка на дубликаты, проверка на соответствие бизнес-правилам и проверка на соответствие нормативным требованиям. Другие инструменты специализируются на конкретных типах данных или конкретных задачах валидации.  Например, существуют инструменты, предназначенные для валидации адресов, электронной почты, телефонных номеров, номеров кредитных карт и других конфиденциальных данных.  Важно тщательно оценить различные варианты и выбрать инструмент, который наилучшим образом соответствует потребностям организации.  В процессе выбора следует учитывать такие факторы, как простота использования, функциональность, масштабируемость, стоимость и поддержка.  Помимо выбора подходящего инструмента, важно также правильно настроить и интегрировать его с другими системами и приложениями.  Неправильная настройка может привести к ложным срабатываниям, пропущенным ошибкам и другим проблемам.  Поэтому, рекомендуется обратиться к специалистам для получения помощи в настройке и интеграции инструментов автоматизации валидации.</w:t>
        <w:br/>
        <w:br/>
        <w:br/>
        <w:t>## B.1. Обработка пропущенных значений: Восстановление целостности данных</w:t>
        <w:br/>
        <w:br/>
        <w:t>Пропущенные значения – это обычное явление при работе с реальными данными, возникающее по множеству причин, от ошибок ввода и сбоев в системе до намеренного пропуска вопросов респондентами в опросах. Игнорирование пропущенных значений может привести к искажению результатов анализа, снижению точности моделей машинного обучения и, в конечном итоге, к принятию неверных решений. Поэтому, грамотная обработка пропущенных значений является критически важным этапом подготовки данных, требующим внимательного подхода и выбора подходящего метода в зависимости от характера данных и целей анализа.  Нельзя просто удалить строки с пропущенными значениями, так как это может привести к значительной потере информации и смещению выборки, особенно если пропущенные значения встречаются не случайно, а связаны с определенными характеристиками данных. Вместо этого, необходимо тщательно проанализировать причины появления пропущенных значений и выбрать наиболее подходящий метод заполнения, который позволит минимизировать искажения и восстановить целостность данных.  Существуют различные подходы к обработке пропущенных значений, каждый из которых имеет свои преимущества и недостатки, и выбор конкретного метода зависит от конкретной ситуации.</w:t>
        <w:br/>
        <w:br/>
        <w:t>Одним из наиболее простых и распространенных методов заполнения пропущенных значений является замена их средним значением для числовых переменных. Этот метод особенно эффективен, когда пропущенные значения встречаются случайно и не связаны с другими переменными.  Например, если у нас есть таблица с данными о доходах населения, и у некоторых респондентов отсутствует информация о доходе, мы можем заменить пропущенные значения средним доходом по всей выборке.  Однако, этот метод может приводить к смещению данных, особенно если пропущенные значения встречаются не случайно.  Вместо среднего значения можно использовать медиану, которая менее чувствительна к выбросам, или моду, которая особенно полезна для категориальных переменных.  Например, если у нас есть таблица с данными о предпочтениях покупателей, и у некоторых покупателей отсутствует информация о предпочитаемом цвете товара, мы можем заменить пропущенные значения наиболее часто встречающимся цветом.  Важно помнить, что замена пропущенных значений на среднее, медиану или моду может привести к снижению дисперсии данных и искажению распределения.</w:t>
        <w:br/>
        <w:br/>
        <w:t>Более сложные методы заполнения пропущенных значений включают в себя использование интерполяции, которая позволяет оценить пропущенное значение на основе соседних значений. Например, линейная интерполяция предполагает, что пропущенное значение лежит на прямой линии, соединяющей два соседних значения. Этот метод особенно эффективен для временных рядов, где значения обычно изменяются плавно во времени.  Кроме того, существуют более сложные методы интерполяции, такие как сплайн-интерполяция, которые позволяют получить более точную оценку пропущенного значения.  В последние годы все большую популярность приобретают методы машинного обучения для заполнения пропущенных значений.  Например, можно обучить модель машинного обучения, которая будет предсказывать пропущенные значения на основе других переменных в данных.  Это позволяет учитывать сложные взаимосвязи между переменными и получать более точную оценку пропущенного значения.  Например, можно использовать алгоритм k-ближайших соседей (k-NN) или алгоритм регрессии, чтобы предсказать пропущенное значение на основе других переменных.  Важно помнить, что выбор метода заполнения пропущенных значений должен быть основан на тщательном анализе данных и целей анализа.  Не существует универсального метода, который подходит для всех случаев, поэтому необходимо экспериментировать с различными методами и выбирать тот, который обеспечивает наилучшие результаты.</w:t>
        <w:br/>
        <w:br/>
        <w:br/>
        <w:t>## B.2. Удаление дубликатов: Обеспечение достоверности данных</w:t>
        <w:br/>
        <w:br/>
        <w:t>Дубликаты в наборах данных – распространенная проблема, возникающая по различным причинам, включая ошибки ввода данных, сбои в системах интеграции или просто человеческий фактор. Наличие дубликатов может существенно исказить результаты анализа, привести к завышенным или заниженным оценкам, а также повлиять на эффективность моделей машинного обучения. Например, в базе данных клиентов наличие дублирующихся записей о одном и том же клиенте может привести к неверной оценке общего объема продаж, неэффективному маркетингу и, как следствие, к потере прибыли. Поэтому, обнаружение и удаление дубликатов является критически важным этапом подготовки данных, необходимым для обеспечения их достоверности и получения надежных результатов анализа. Нельзя просто игнорировать дубликаты, надеясь, что они не повлияют на результаты, так как даже небольшое количество дубликатов может привести к существенным искажениям.</w:t>
        <w:br/>
        <w:br/>
        <w:t>Обнаружение дубликатов может быть сложной задачей, особенно когда записи не являются точными копиями друг друга, а содержат небольшие различия в данных. Простой поиск точных совпадений по всем полям может быть недостаточным, так как дубликаты могут отличаться, например, в написании имени, адресе или дате рождения.  Поэтому, для обнаружения дубликатов часто используются более сложные алгоритмы, основанные на нечетком сопоставлении строк и других методах. Эти алгоритмы позволяют учитывать небольшие различия в данных и выявлять записи, которые с высокой вероятностью являются дубликатами. Например, алгоритм Левенштейна (редакторское расстояние) измеряет минимальное количество операций (вставка, удаление, замена), необходимых для преобразования одной строки в другую, и позволяет оценить степень схожести двух строк.  Подобные алгоритмы позволяют выявлять дубликаты даже в случаях, когда записи содержат опечатки или небольшие ошибки в написании.</w:t>
        <w:br/>
        <w:br/>
        <w:t>Удаление дубликатов – это не всегда простая задача, так как необходимо учитывать, какую запись считать "основной", а какую – дубликатом.  В некоторых случаях, например, в базе данных клиентов, может быть несколько записей об одном и том же клиенте, но одна из них может содержать более полную или актуальную информацию. В этом случае, необходимо выбрать наиболее полную и актуальную запись и удалить остальные.  Другой подход заключается в объединении информации из всех дублирующихся записей в одну новую запись, которая содержит всю доступную информацию о клиенте.  Выбор конкретного метода удаления дубликатов зависит от конкретной ситуации и целей анализа. Важно помнить, что удаление дубликатов должно быть выполнено с осторожностью, чтобы не удалить полезную информацию.  Например, при удалении дублирующихся записей о транзакциях необходимо убедиться, что удаляются именно дубликаты, а не разные транзакции с одинаковыми параметрами.</w:t>
        <w:br/>
        <w:br/>
        <w:t>В современных системах управления данными существуют автоматизированные инструменты, позволяющие обнаруживать и удалять дубликаты. Эти инструменты используют различные алгоритмы и методы, описанные выше, и позволяют автоматизировать процесс очистки данных. Использование автоматизированных инструментов не только экономит время и ресурсы, но и повышает точность и надежность процесса очистки данных. Однако, важно помнить, что даже автоматизированные инструменты не всегда могут гарантировать 100% точность, и поэтому, перед окончательным удалением дубликатов, рекомендуется проверить результаты работы инструмента вручную. Ручная проверка позволяет выявить и исправить ошибки, которые могли быть допущены автоматизированным инструментом, и гарантировать, что в результате очистки данных не будет удалена полезная информация.</w:t>
        <w:br/>
        <w:br/>
        <w:br/>
        <w:t>## B.3. Исправление ошибок: Обеспечение точности и надежности данных</w:t>
        <w:br/>
        <w:br/>
        <w:t>В реальных наборах данных ошибки неизбежны – опечатки, неверные форматы, несоответствия в написании, и прочие неточности. Эти ошибки могут возникнуть на любом этапе жизненного цикла данных – при ручном вводе, передаче между системами, или даже из-за сбоев в оборудовании.  Несмотря на кажущуюся незначительность, даже единичные ошибки способны существенно исказить результаты анализа, привести к неверным выводам и, как следствие, к ошибочным управленческим решениям. Например, в базе данных пациентов ошибка в одной букве фамилии может привести к путанице с медицинскими картами и неправильному лечению. Поэтому, обеспечение точности данных путем исправления ошибок является критически важным этапом подготовки данных к анализу и принятию решений.  Просто игнорировать ошибки, надеясь, что они не повлияют на результаты, недопустимо, так как даже небольшое количество ошибок может существенно снизить достоверность результатов.  Важно понимать, что исправление ошибок – это не просто косметическая процедура, а необходимый шаг для обеспечения надежности и достоверности данных.</w:t>
        <w:br/>
        <w:br/>
        <w:t>Алгоритмы коррекции ошибок и исправления опечаток предлагают автоматизированные решения для выявления и исправления распространенных ошибок в данных. Существует широкий спектр подходов, от простых правил замены (например, замена "teh" на "the") до более сложных алгоритмов, основанных на расстоянии редактирования и статистическом анализе.  Алгоритм Левенштейна, упомянутый ранее, не только позволяет выявлять дубликаты, но и может быть использован для исправления опечаток – он определяет минимальное количество операций, необходимых для преобразования одной строки в другую, и предлагает варианты исправления на основе наиболее вероятных изменений.  Другой подход – использование словарей и списков распространенных ошибок – алгоритм проверяет, соответствует ли слово словарю, и предлагает варианты исправления, если соответствия нет. Например, в базе данных адресов алгоритм может автоматически исправлять распространенные ошибки в написании названий улиц или городов.  Кроме того, все более популярными становятся алгоритмы, использующие методы машинного обучения для выявления и исправления ошибок – эти алгоритмы обучаются на больших наборах данных и способны выявлять более сложные и нетривиальные ошибки, которые не могут быть обнаружены простыми правилами.</w:t>
        <w:br/>
        <w:br/>
        <w:t>Важно понимать, что автоматическое исправление ошибок не всегда является идеальным решением.  Алгоритмы могут допускать ошибки, особенно в случаях, когда контекст неоднозначен или когда ошибка является нетривиальной.  Поэтому, перед окончательным подтверждением изменений, рекомендуется проводить ручную проверку предложенных исправлений.  Ручная проверка позволяет убедиться, что исправление не приводит к искажению смысла и что предложенные изменения соответствуют контексту.  Например, алгоритм может предложить исправить "to" на "too", но в некоторых случаях "to" может быть правильным вариантом, поэтому необходимо учитывать контекст, чтобы принять правильное решение.  Кроме того, для повышения точности алгоритмов рекомендуется использовать специализированные словари и списки распространенных ошибок, адаптированные к конкретной области применения.  Например, для базы данных медицинских терминов необходимо использовать специализированный словарь медицинских терминов, а для базы данных финансовых транзакций – словарь финансовых терминов.  Такой подход позволяет значительно повысить точность алгоритмов и снизить вероятность ошибок.</w:t>
        <w:br/>
        <w:br/>
        <w:br/>
        <w:t>## C.1. Преобразование данных: Подготовка информации для эффективного анализа и принятия решений</w:t>
        <w:br/>
        <w:br/>
        <w:t>После очистки данных от ошибок и неточностей, следующим критически важным шагом является их преобразование. Преобразование данных – это процесс изменения формата, структуры или значений данных таким образом, чтобы они были более подходящими для анализа, моделирования или представления.  Этот процесс часто необходим, поскольку данные, собранные из различных источников, могут иметь разные форматы, единицы измерения или уровни детализации, что затрудняет их сопоставление и анализ.  Игнорирование необходимости преобразования данных может привести к искажению результатов, неверным выводам и, как следствие, к ошибочным управленческим решениям. Важно понимать, что преобразование данных – это не просто техническая процедура, а стратегический шаг, который позволяет получить максимальную отдачу от имеющейся информации.</w:t>
        <w:br/>
        <w:br/>
        <w:t>Одним из наиболее распространенных видов преобразования данных является масштабирование. Масштабирование используется для приведения значений данных к определенному диапазону, что особенно важно при использовании алгоритмов машинного обучения, чувствительных к масштабу данных.  Например, представьте, что у вас есть данные о доходах и возрасте клиентов.  Доходы могут быть выражены в тысячах или миллионах, а возраст – в десятках лет.  Если использовать эти данные напрямую в алгоритме машинного обучения, то доходы будут доминировать над возрастом, что приведет к искажению результатов.  Масштабирование, такое как min-max scaling (приведение всех значений к диапазону от 0 до 1) или standardization (приведение значений к нормальному распределению с нулевым средним и единичным стандартным отклонением), позволяет привести данные к единому масштабу и обеспечить равный вклад каждого признака в процесс анализа.  Без масштабирования, алгоритм может сфокусироваться исключительно на признаках с наибольшими значениями, игнорируя важную информацию, содержащуюся в признаках с меньшими значениями.</w:t>
        <w:br/>
        <w:br/>
        <w:t>Нормализация данных – еще один важный вид преобразования, направленный на приведение данных к определенному распределению. Нормализация особенно полезна при работе с данными, имеющими выбросы или асимметричное распределение.  Например, представьте, что у вас есть данные о времени обработки заказов, где большинство заказов обрабатывается за несколько часов, но некоторые заказы занимают несколько дней или недель из-за различных факторов.  Использование этих данных напрямую в анализе может привести к искажению результатов, поскольку выбросы будут доминировать над большинством значений.  Нормализация, такая как преобразование Box-Cox или логарифмическое преобразование, позволяет уменьшить влияние выбросов и привести данные к более нормальному распределению, что улучшает качество анализа и моделирования.  Выбор подходящего метода нормализации зависит от конкретного вида данных и характера их распределения.</w:t>
        <w:br/>
        <w:br/>
        <w:t>Агрегация данных – это процесс объединения данных из нескольких источников или уровней детализации.  Агрегация позволяет получить более общую картину данных и упростить их анализ.  Например, представьте, что у вас есть данные о продажах товаров по дням.  Для анализа трендов продаж по месяцам или годам необходимо агрегировать данные по дням, суммируя продажи за каждый месяц или год.  Агрегация может выполняться с использованием различных статистических показателей, таких как сумма, среднее, медиана, минимум, максимум, количество, стандартное отклонение и другие.  Выбор подходящего статистического показателя зависит от конкретной задачи анализа и характера данных.  Неправильный выбор статистического показателя может привести к искажению результатов и неверным выводам.</w:t>
        <w:br/>
        <w:br/>
        <w:t>Наконец, преобразование единиц измерения необходимо, когда данные собираются в разных единицах. Например, данные о температуре могут быть выражены в градусах Цельсия и Фаренгейта, а данные о расстоянии – в километрах и милях.  Для сопоставления и анализа данных необходимо привести все измерения к единой единице измерения.  Преобразование единиц измерения может выполняться автоматически с помощью специальных функций или инструментов, или вручную с использованием соответствующих формул.  Неправильное преобразование единиц измерения может привести к серьезным ошибкам в анализе и принятии решений.  Тщательная проверка и подтверждение правильности преобразования единиц измерения является критически важным шагом в процессе подготовки данных.</w:t>
        <w:br/>
        <w:br/>
        <w:br/>
        <w:t>## C.2. Мониторинг качества: Обеспечение постоянной надежности данных для принятия эффективных решений</w:t>
        <w:br/>
        <w:br/>
        <w:t>После того, как процессы очистки и преобразования данных налажены, крайне важно установить систему непрерывного мониторинга их качества.  Недостаточно лишь единожды исправить ошибки и привести данные в порядок – необходимо постоянно следить за их состоянием, чтобы вовремя выявлять новые проблемы и предотвращать ухудшение качества.  Представьте себе сложный производственный процесс, где регулярные проверки и контроль качества являются неотъемлемой частью обеспечения стабильного выпуска продукции. Аналогично, постоянный мониторинг качества данных позволяет поддерживать их надежность и пригодность для анализа и принятия обоснованных решений.  Без такой системы, даже самые тщательно очищенные и преобразованные данные могут со временем испортиться из-за изменений в источниках, ошибок при обновлении или других непредвиденных факторов, что приведет к искажению результатов и ошибочным выводам.  На практике, это может проявиться в виде внезапного увеличения количества пропущенных значений, неожиданных выбросов или несоответствий в форматах данных, которые могут незаметно повлиять на ключевые показатели эффективности и привести к убыткам.</w:t>
        <w:br/>
        <w:br/>
        <w:t>Для эффективного мониторинга качества данных необходимо разработать набор ключевых показателей качества (KPI), которые отражают наиболее важные аспекты надежности и пригодности данных.  Эти показатели должны быть измеримыми, понятными и тесно связаны с бизнес-целями.  Например, для данных о клиентах важными KPI могут быть: процент пропущенных значений в ключевых полях (например, адрес электронной почты или номер телефона), процент недействительных или некорректных данных (например, неправильный формат даты рождения или неверный код страны), процент дубликатов, а также среднее время, прошедшее с момента последнего обновления данных.  Для данных о продажах, KPI могут включать: процент пропущенных значений в полях с ценой или количеством, процент отрицательных значений, процент несоответствий между заказами и отгрузками, а также процент неверно указанных кодов товаров.  Определяя эти KPI, важно учитывать специфику данных и бизнес-контекст, чтобы выбрать наиболее релевантные показатели, которые действительно отражают качество и пригодность данных для конкретных задач.  Правильно подобранные KPI позволяют оперативно выявлять проблемы с качеством данных и принимать своевременные меры для их устранения.</w:t>
        <w:br/>
        <w:br/>
        <w:t>После определения KPI необходимо настроить систему мониторинга, которая будет автоматически отслеживать эти показатели и оповещать о любых отклонениях от установленных пороговых значений.  Эта система может быть реализована с помощью специализированных инструментов для управления качеством данных, или с помощью скриптов и отчетов, разработанных на основе систем управления базами данных или платформ для анализа данных.  Например, можно настроить автоматическую проверку наличия пропущенных значений в ключевых полях и отправку уведомления, если их количество превышает определенный процент.  Можно настроить автоматическое обнаружение выбросов и отправку предупреждения, если значение поля выходит за пределы заданного диапазона.  Можно настроить автоматическую проверку соответствия данных определенным бизнес-правилам и отправку уведомления, если правило нарушается.  Автоматизация процесса мониторинга позволяет значительно снизить трудозатраты, повысить скорость обнаружения проблем и обеспечить своевременное реагирование на любые изменения в качестве данных.  Кроме того, система мониторинга может вести историю изменений KPI, что позволяет отслеживать динамику качества данных и выявлять тенденции, требующие внимания.</w:t>
        <w:br/>
        <w:br/>
        <w:t>Важным аспектом системы мониторинга является настройка пороговых значений для каждого KPI.  Эти значения должны быть установлены таким образом, чтобы отражать допустимый уровень отклонения от идеального состояния.  Например, для процента пропущенных значений в ключевом поле можно установить пороговое значение в 5%, что означает, что если процент пропущенных значений превышает 5%, то система должна автоматически отправлять уведомление.  Настройка пороговых значений требует тщательного анализа данных и бизнес-контекста, чтобы найти оптимальный баланс между чувствительностью и устойчивостью к ложным срабатываниям.  Слишком низкие пороговые значения могут приводить к большому количеству ложных срабатываний, что создает ненужную нагрузку на систему и требует дополнительных усилий для проверки и устранения проблем.  Слишком высокие пороговые значения могут приводить к пропуску реальных проблем с качеством данных, что может привести к искажению результатов и ошибочным выводам.  Поэтому важно регулярно пересматривать и корректировать пороговые значения на основе анализа данных и обратной связи от пользователей.</w:t>
        <w:br/>
        <w:br/>
        <w:br/>
        <w:t>## C.3. Управление метаданными: Создание и поддержание каталога метаданных.</w:t>
        <w:br/>
        <w:br/>
        <w:t>В современном мире данных, где организации собирают и хранят огромные объемы информации из самых разных источников, простого хранения данных недостаточно. Чтобы действительно использовать данные эффективно, необходимо понимать, что они означают, откуда они пришли, как они были преобразованы и как они связаны между собой. Именно здесь на помощь приходит управление метаданными – процесс создания, хранения и поддержания информации о данных, которая описывает сами данные. Представьте себе библиотеку без каталога – найти нужную книгу было бы неимоверно сложной задачей, даже если бы все книги были аккуратно расставлены на полках. Метаданные играют роль этого каталога для данных, позволяя организациям понимать и использовать свои данные с максимальной эффективностью. Без надлежащего управления метаданными, данные рискуют превратиться в "темный архив", где информация хранится, но не используется, что сводит на нет все усилия по сбору и обработке данных. Неправильно или недостаточно описанные данные могут привести к ошибкам в анализе, неправильным выводам и, в конечном итоге, к ошибочным бизнес-решениям.</w:t>
        <w:br/>
        <w:br/>
        <w:t>Метаданные охватывают широкий спектр информации о данных, включая технические детали, такие как тип данных, формат, источник и размер, а также бизнес-контекст, такой как определение данных, владельцы данных, правила обработки и правила безопасности. Например, для данных о клиентах метаданные могут включать информацию о том, когда и откуда были получены данные, какие данные были преобразованы, кто является владельцем данных, какие правила применяются к защите конфиденциальной информации, и как эти данные связаны с другими данными в организации. Для отчетов метаданные могут включать информацию о том, как был создан отчет, какие источники данных использовались, какие формулы применялись для расчета показателей, и кто отвечает за поддержание актуальности отчета. Создание и поддержание каталога метаданных – это ключевой элемент эффективного управления данными, который позволяет организациям находить, понимать и использовать свои данные с максимальной пользой. Каталог метаданных должен быть централизованным хранилищем метаданных, доступным для всех заинтересованных сторон в организации.</w:t>
        <w:br/>
        <w:br/>
        <w:t>Создание каталога метаданных – это итеративный процесс, который требует участия различных заинтересованных сторон в организации, включая специалистов по данным, бизнес-аналитиков и владельцев данных. Начните с определения наиболее важных данных в организации и сбора информации о них. Используйте различные инструменты и методы для сбора метаданных, такие как автоматическое обнаружение метаданных, ручной ввод метаданных и опросы владельцев данных. Автоматическое обнаружение метаданных позволяет автоматически извлекать метаданные из различных источников данных, таких как базы данных, файлы и API. Ручной ввод метаданных позволяет заполнить пробелы в автоматическом обнаружении метаданных и добавить дополнительную информацию, такую как бизнес-определения и правила обработки. Опросы владельцев данных позволяют получить информацию о бизнес-контексте данных и правилах безопасности. После сбора метаданных необходимо организовать их в структурированный формат, такой как иерархическое дерево или граф. Используйте стандартизированные словари и онтологии, чтобы обеспечить согласованность и совместимость метаданных.</w:t>
        <w:br/>
        <w:br/>
        <w:t>Поддержание каталога метаданных в актуальном состоянии – это непрерывный процесс, который требует постоянных усилий. Данные постоянно меняются, и метаданные должны быть обновлены, чтобы отражать эти изменения. Установите процессы для автоматического обнаружения изменений в данных и обновления метаданных. Используйте инструменты для контроля версий метаданных, чтобы отслеживать изменения и восстанавливать предыдущие версии. Регулярно проводите аудит метаданных, чтобы проверить их точность и полноту. Обучите пользователей работе с каталогом метаданных и важности поддержания его актуального состояния. Создайте сообщество пользователей, которое будет отвечать за поддержание каталога метаданных и обмен знаниями. Инвестиции в управление метаданными – это инвестиции в качество данных, эффективность аналитики и успех бизнеса. Без надлежащего управления метаданными, данные рискуют остаться неиспользованными, а возможности для улучшения бизнеса – упущенными.</w:t>
        <w:br/>
        <w:br/>
        <w:br/>
        <w:t>## D.1. Автоматическое оповещение: Настройка системы оповещения о проблемах с качеством данных.</w:t>
        <w:br/>
        <w:br/>
        <w:t>В условиях огромных потоков данных, которые характерны для современного бизнеса, полагаться исключительно на периодические проверки качества данных просто невозможно. Выявление проблем вручную требует значительных временных затрат, а обнаруженные дефекты могут уже нанести серьезный ущерб бизнес-процессам, прежде чем будут устранены. Автоматическое оповещение о проблемах с качеством данных представляет собой критически важный компонент любой надежной стратегии управления данными, обеспечивая немедленное реагирование на возникающие аномалии и предотвращая распространение некорректной информации по всей организации. Эта функция выходит далеко за рамки простого уведомления о возникновении ошибки, она позволяет настроить систему таким образом, чтобы оповещения генерировались только при обнаружении проблем, которые действительно влияют на ключевые показатели эффективности (KPI) и критически важные бизнес-процессы.  Подумайте о цепочке поставок: если данные о запасах содержат неточности, это может привести к перебоям в производстве, задержкам поставок и, как следствие, к недовольству клиентов. Автоматическое оповещение позволит немедленно сигнализировать о возникновении такой проблемы, что позволит быстро принять меры по ее устранению и минимизировать ущерб.</w:t>
        <w:br/>
        <w:br/>
        <w:t>Настройка эффективной системы автоматического оповещения требует четкого определения пороговых значений и правил, определяющих, когда проблема считается достаточно серьезной, чтобы сгенерировать оповещение. Эти пороговые значения должны быть определены на основе глубокого понимания бизнес-процессов и влияния данных на них. Например, если процент недействительных адресов в базе данных клиентов превышает определенный уровень, это может указывать на проблемы с процессами сбора данных или интеграции систем. Автоматическое оповещение позволит немедленно уведомить ответственных лиц, что позволит им проверить данные, выявить причину проблемы и принять меры по ее устранению. Важно, чтобы система оповещения позволяла настраивать разные уровни приоритета для разных типов проблем.  Критически важные ошибки, такие как потеря данных, должны приводить к немедленному оповещению с высоким приоритетом, в то время как менее важные проблемы, такие как незначительные неточности в данных, могут быть отложены до более удобного времени. Кроме того, система оповещения должна поддерживать разные каналы связи, такие как электронная почта, SMS-сообщения или push-уведомления, чтобы обеспечить своевременное информирование ответственных лиц.</w:t>
        <w:br/>
        <w:br/>
        <w:t>Эффективное автоматическое оповещение выходит за рамки простой передачи информации о возникновении проблемы.  Система должна предоставлять контекстную информацию, которая поможет ответственным лицам быстро понять суть проблемы и принять обоснованные решения.  Например, оповещение о недействительном адресе должно содержать информацию о клиенте, связанном с этим адресом, а также о бизнес-процессе, на который это может повлиять. Кроме того, система оповещения должна предоставлять информацию о возможных причинах проблемы и предлагать решения. Например, если оповещение указывает на проблему с форматом данных, система может предложить исправить формат данных или обновить правила валидации.  В идеале, система оповещения должна быть интегрирована с другими системами управления данными, такими как системы управления качеством данных, чтобы автоматизировать процесс исправления ошибок и предотвратить их повторное возникновение.  Интеграция с системами отслеживания инцидентов (например, Jira, ServiceNow) позволит автоматически создавать задачи для исправления проблем, отслеживать прогресс и обеспечивать соблюдение сроков.</w:t>
        <w:br/>
        <w:br/>
        <w:t>Для того, чтобы система автоматического оповещения работала эффективно, необходимо тщательно настроить правила оповещения и регулярно проверять их актуальность.  Слишком большое количество оповещений может привести к информационной перегрузке и игнорированию важных проблем.  Слишком мало оповещений может привести к упущению серьезных проблем, которые могут нанести ущерб бизнесу.  Поэтому важно найти оптимальный баланс между количеством и качеством оповещений.  Кроме того, необходимо регулярно проверять правила оповещения на предмет ложных срабатываний и корректировать их при необходимости.  Внедрение системы самообучения, основанной на алгоритмах машинного обучения, может помочь автоматизировать этот процесс и повысить точность правил оповещения.  Использование исторических данных о проблемах с качеством данных позволяет обучить алгоритм выявлять аномалии и предсказывать потенциальные проблемы, что позволяет принимать профилактические меры и предотвращать их возникновение.  Помните, что автоматическое оповещение – это не просто технологическое решение, это часть комплексной стратегии управления данными, которая требует постоянного внимания и улучшения.</w:t>
        <w:br/>
        <w:br/>
        <w:br/>
        <w:t>## IV. Автоматизация процессов сбора и обеспечения качества данных.</w:t>
        <w:br/>
        <w:br/>
        <w:t>В эпоху экспоненциального роста объемов данных, ручное управление процессами сбора и обеспечения качества данных становится не только неэффективным, но и попросту невозможным.  Организации, стремящиеся извлечь максимальную пользу из своих данных, неизбежно приходят к необходимости автоматизации этих процессов. Автоматизация не подразумевает полную замену человеческого фактора, но позволяет высвободить ресурсы, освободив специалистов от рутинных задач и позволив им сосредоточиться на более сложных аспектах анализа и интерпретации данных.  Это приводит к существенному повышению эффективности, снижению затрат и, главное, к значительному улучшению качества данных, что является основой для принятия обоснованных бизнес-решений. Представьте себе производственную линию, где каждый этап контролируется вручную – это медленно, дорого и подвержено человеческим ошибкам. Автоматизированная система контроля, напротив, обеспечивает высокую скорость, точность и надежность, минимизируя риски и максимизируя производительность. Аналогичная логика применима и к управлению данными.</w:t>
        <w:br/>
        <w:br/>
        <w:t>Автоматизация начинается с построения конвейеров данных – последовательности взаимосвязанных шагов, которые автоматизируют процессы извлечения, преобразования и загрузки данных (ETL или ELT). Эти конвейеры позволяют автоматически собирать данные из различных источников, очищать их от ошибок и неточностей, преобразовывать в нужный формат и загружать в хранилища данных или аналитические платформы. Современные инструменты конструирования конвейеров данных, такие как Apache Airflow, Apache Kafka или Apache NiFi, предоставляют широкий спектр возможностей для настройки и управления этими процессами. Например, конвейер данных может автоматически собирать данные о продажах из различных розничных точек, очищать их от дубликатов и ошибок, преобразовывать в единый формат и загружать в систему бизнес-аналитики для формирования отчетов и прогнозов.  Автоматизация ETL/ELT процессов позволяет существенно сократить время, необходимое для подготовки данных к анализу, что позволяет быстрее принимать решения и реагировать на изменения рынка. Кроме того, автоматизированные конвейеры данных обеспечивают большую надежность и воспроизводимость результатов, поскольку исключают риск человеческих ошибок и обеспечивают согласованность данных.</w:t>
        <w:br/>
        <w:br/>
        <w:t xml:space="preserve">Наряду с автоматизацией ETL/ELT процессов, важную роль играет автоматизация процессов обеспечения качества данных.  Это включает в себя автоматическую валидацию данных на соответствие заданным правилам и ограничениям, обнаружение дубликатов и аномалий, исправление ошибок и неточностей.  Современные инструменты управления качеством данных, такие как Informatica Data Quality или Talend Data Quality, предоставляют широкий спектр функций для автоматизации этих процессов. Например, можно настроить автоматическую проверку всех новых записей в базе данных клиентов на предмет соответствия формату адреса, наличия обязательных полей и соответствия определенным бизнес-правилам.  В случае обнаружения ошибок система может автоматически генерировать уведомления ответственным лицам или даже автоматически исправлять ошибки, если это возможно.  Автоматизация процессов обеспечения качества данных позволяет существенно повысить точность и надежность данных, что, в свою очередь, улучшает качество аналитических отчетов и повышает доверие к принимаемым решениям.  </w:t>
        <w:br/>
        <w:br/>
        <w:t>Но автоматизация не ограничивается только техническими инструментами и процессами.  Важно также автоматизировать процессы мониторинга качества данных и оповещения о проблемах. Это включает в себя настройку автоматических проверок качества данных, мониторинг ключевых показателей качества данных (полнота, точность, согласованность, актуальность) и генерацию уведомлений ответственным лицам в случае обнаружения проблем.  Использование алгоритмов машинного обучения для обнаружения аномалий и прогнозирования потенциальных проблем может существенно повысить эффективность этой работы. Например, алгоритм машинного обучения может автоматически выявлять необычные паттерны в данных о продажах, которые могут указывать на мошеннические действия или ошибки в данных. Автоматическое оповещение о проблемах позволяет своевременно реагировать на возникающие проблемы и предотвращать их распространение по всей организации.  Сочетание автоматизированных процессов ETL/ELT, автоматизации обеспечения качества данных и автоматизации мониторинга и оповещения о проблемах создает мощную систему управления данными, которая позволяет организациям извлекать максимальную пользу из своих данных.</w:t>
        <w:br/>
        <w:br/>
        <w:br/>
        <w:t>## A.1. Конвейеры данных: Архитектура и Компоненты</w:t>
        <w:br/>
        <w:br/>
        <w:t>В основе любой современной системы управления данными лежит концепция конвейера данных – автоматизированной последовательности шагов, предназначенных для извлечения, преобразования и загрузки данных из различных источников в целевые хранилища.  Представьте себе производственную линию, где каждый этап четко определен и последовательно выполняется: от поступления сырья до получения готового продукта. Конвейер данных функционирует по аналогичному принципу, обеспечивая автоматизированный поток данных от источника до места назначения.  Эффективно спроектированный конвейер данных не просто перемещает информацию, но и очищает, преобразует и обогащает ее, делая ее пригодной для анализа и принятия обоснованных решений.  Игнорирование или упрощение архитектуры конвейера данных может привести к снижению качества данных, увеличению затрат и замедлению принятия решений.  Именно поэтому, понимание ключевых компонентов и принципов построения конвейера данных критически важно для любого специалиста, работающего с данными.</w:t>
        <w:br/>
        <w:br/>
        <w:t>Архитектура типичного конвейера данных состоит из нескольких ключевых этапов, каждый из которых выполняет определенную функцию.  Первым этапом является *извлечение данных* (Extraction), на котором данные собираются из различных источников, таких как базы данных, файлы, веб-сервисы, API и другие.  На этом этапе важно учитывать разнообразие форматов данных, протоколов передачи и механизмов аутентификации.  Следующим этапом является *преобразование данных* (Transformation), на котором данные очищаются от ошибок, приводятся к единому формату, обогащаются дополнительной информацией и преобразуются в формат, пригодный для анализа.  Например, данные о клиентах из разных источников могут быть объединены в единый профиль клиента, а данные о продажах могут быть агрегированы по различным параметрам, таким как регион, продукт или время.  Этот этап часто включает в себя сложные логические операции, такие как фильтрация, сортировка, агрегация, объединение и дедупликация.  Завершающим этапом является *загрузка данных* (Loading), на которой преобразованные данные загружаются в целевое хранилище данных, такое как база данных, хранилище данных или аналитическая платформа.  Этот этап должен быть оптимизирован для обеспечения высокой скорости и надежности загрузки данных.</w:t>
        <w:br/>
        <w:br/>
        <w:t>Различные инструменты и технологии могут быть использованы для реализации конвейера данных.  Платформы ETL (Extract, Transform, Load), такие как Informatica PowerCenter, Talend или IBM DataStage, предоставляют широкий спектр функций для извлечения, преобразования и загрузки данных.  Платформы ELT (Extract, Load, Transform), такие как Snowflake или Google BigQuery, позволяют выполнять преобразование данных непосредственно в хранилище данных, используя вычислительные ресурсы облака.  Технологии потоковой передачи данных, такие как Apache Kafka или Apache Flink, позволяют обрабатывать данные в режиме реального времени, обеспечивая мгновенный доступ к актуальной информации.  Кроме того, все чаще используются инструменты для оркестрации конвейеров данных, такие как Apache Airflow или Luigi, которые позволяют автоматизировать и координировать выполнение различных этапов конвейера. Выбор подходящего инструмента или технологии зависит от конкретных требований проекта, объема и сложности данных, а также от доступных ресурсов и экспертизы.</w:t>
        <w:br/>
        <w:br/>
        <w:t>Рассмотрим пример реализации конвейера данных для анализа продаж интернет-магазина. Данные о продажах хранятся в реляционной базе данных MySQL, данные о клиентах – в файлах CSV, а данные о рекламных кампаниях – в API рекламной платформы.  Конвейер данных начинается с извлечения данных о продажах из базы данных MySQL, данных о клиентах из файлов CSV и данных о рекламных кампаниях из API рекламной платформы.  Затем данные о продажах и данные о клиентах объединяются по идентификатору клиента, а данные о рекламных кампаниях связываются с данными о продажах по идентификатору рекламной кампании.  Полученные данные очищаются от ошибок, приводятся к единому формату и преобразуются в агрегированный вид, например, в суммарные продажи по регионам, продуктам и рекламным кампаниям.  Наконец, преобразованные данные загружаются в хранилище данных Snowflake, где они могут быть использованы для анализа продаж, оценки эффективности рекламных кампаний и прогнозирования будущих продаж.  Этот пример демонстрирует, как конвейер данных может помочь организациям извлекать ценную информацию из разрозненных источников данных и использовать ее для принятия обоснованных бизнес-решений.</w:t>
        <w:br/>
        <w:br/>
        <w:br/>
        <w:t>## A.2. Инструменты для конвейеров: Сравнение Apache Airflow, Apache Kafka, Apache NiFi</w:t>
        <w:br/>
        <w:br/>
        <w:t>Выбор правильного инструмента для построения конвейера данных – задача, требующая внимательного анализа потребностей проекта и доступных ресурсов. На рынке представлено множество решений, каждое из которых имеет свои сильные и слабые стороны. Среди наиболее популярных инструментов выделяются Apache Airflow, Apache Kafka и Apache NiFi, каждый из которых подходит для решения определенных задач и имеет уникальный подход к организации потока данных.  Понимание различий между этими инструментами позволит вам выбрать наиболее оптимальное решение для вашего проекта и обеспечить эффективную обработку и трансформацию данных. Игнорирование этих различий может привести к неэффективному использованию ресурсов, увеличению затрат и замедлению реализации проекта, поэтому глубокое понимание функциональности каждого инструмента является критически важным.</w:t>
        <w:br/>
        <w:br/>
        <w:t>Apache Airflow – это платформа для программной оркестровки, которая позволяет определять, планировать и отслеживать рабочие процессы (DAG - Directed Acyclic Graphs).  Основное преимущество Airflow заключается в его гибкости и возможности описания сложных рабочих процессов с помощью Python-кода.  Это означает, что вы можете использовать весь спектр возможностей Python для написания задач обработки данных, интеграции с различными сервисами и реализации сложной логики. Airflow идеально подходит для пакетной обработки данных, где задачи выполняются в определенном порядке и с определенной периодичностью. Например, можно создать DAG, который ежедневно извлекает данные из нескольких источников, выполняет их трансформацию и загружает в хранилище данных.  Ключевым преимуществом Airflow является его расширяемость – вы можете легко добавлять новые операторы и сенсоры для интеграции с новыми сервисами и технологиями. Однако, Airflow может быть сложен в настройке и управлении, особенно для начинающих пользователей, и требует знания Python для написания и отладки рабочих процессов.  Он не предназначен для обработки данных в реальном времени и не подходит для задач, требующих низкой задержки.</w:t>
        <w:br/>
        <w:br/>
        <w:t>Apache Kafka, с другой стороны, – это распределенная платформа потоковой передачи данных, предназначенная для обработки больших объемов данных в реальном времени.  Kafka работает как централизованный журнал, в который различные приложения могут записывать и читать данные.  Основное преимущество Kafka заключается в его высокой пропускной способности, низкой задержке и отказоустойчивости.  Kafka идеально подходит для задач, требующих обработки данных в реальном времени, таких как мониторинг приложений, анализ потоков событий и персонализация контента. Например, можно использовать Kafka для сбора данных о кликах пользователей на веб-сайте, анализа этих данных в реальном времени и персонализации контента для каждого пользователя.  Ключевым преимуществом Kafka является его масштабируемость – вы можете легко добавлять новые брокеры и потребители для увеличения пропускной способности и снижения задержки. Однако, Kafka требует значительных ресурсов для развертывания и управления, и не подходит для задач, требующих сложной логики трансформации данных.  Он не предназначен для пакетной обработки данных и не подходит для задач, требующих выполнения операций в определенном порядке.</w:t>
        <w:br/>
        <w:br/>
        <w:t>Apache NiFi – это платформа для автоматизации потоков данных, которая сочетает в себе гибкость и простоту использования. NiFi имеет графический интерфейс, который позволяет легко создавать и визуализировать потоки данных. NiFi поддерживает широкий спектр протоколов и форматов данных, и может интегрироваться с различными сервисами и технологиями. NiFi идеально подходит для задач, требующих обработки данных в реальном времени и пакетном режиме, а также для интеграции различных систем и приложений. Например, можно использовать NiFi для сбора данных из нескольких источников, трансформации этих данных и загрузки в хранилище данных или аналитическую платформу.  Ключевым преимуществом NiFi является его простота использования – графический интерфейс позволяет легко создавать и отлаживать потоки данных без необходимости написания кода. Однако, NiFi может быть менее гибким, чем Airflow, и не позволяет реализовывать сложные логические операции.  Он также может быть менее масштабируемым, чем Kafka, и не подходит для задач, требующих обработки очень больших объемов данных.</w:t>
        <w:br/>
        <w:br/>
        <w:t>В заключение, выбор правильного инструмента для построения конвейера данных зависит от конкретных требований проекта. Если вам требуется гибкость и возможность реализации сложной логики, то Airflow может быть лучшим выбором. Если вам требуется высокая пропускная способность и низкая задержка для обработки данных в реальном времени, то Kafka может быть лучшим выбором. Если вам требуется простота использования и возможность интеграции различных систем и приложений, то NiFi может быть лучшим выбором. Часто, оптимальным решением является использование комбинации этих инструментов, чтобы воспользоваться преимуществами каждого из них.  Например, можно использовать Kafka для сбора и обработки данных в реальном времени, а Airflow для оркестровки пакетных задач трансформации и загрузки данных.</w:t>
        <w:br/>
        <w:br/>
        <w:t>## B.1. ETL/ELT Инструменты: Сравнение Подходов к Трансформации Данных</w:t>
        <w:br/>
        <w:br/>
        <w:t>В сфере интеграции и обработки данных два основных подхода к трансформации информации – ETL (Extract, Transform, Load) и ELT (Extract, Load, Transform) – формируют основу современных конвейеров данных.  Понимание различий между ними критически важно для эффективной разработки и реализации стратегии обработки данных, поскольку каждый подход имеет свои преимущества и недостатки, определяющие его применимость в конкретных сценариях.  Традиционный подход ETL предполагает извлечение данных из различных источников, их преобразование в соответствии с бизнес-требованиями и, наконец, загрузку в целевое хранилище данных.  Исторически, эта трансформация происходила на промежуточном сервере, часто выделенном специально для этой задачи, что требовало значительных вычислительных ресурсов и могло стать узким местом в конвейере данных.  Этот подход, хотя и зарекомендовал себя как надежный, зачастую ограничивает возможности масштабирования и требует больших затрат на поддержание промежуточной инфраструктуры, особенно при работе с постоянно растущими объемами данных.</w:t>
        <w:br/>
        <w:br/>
        <w:t>В отличие от ETL, подход ELT переносит этап трансформации данных непосредственно в целевое хранилище, такое как облачное хранилище данных или распределенная система обработки данных.  Данные сначала извлекаются из источников и загружаются в целевое хранилище в исходном формате, после чего трансформация выполняется с использованием вычислительных мощностей самого хранилища.  Этот подход получил широкое распространение с развитием облачных технологий и появлением мощных и масштабируемых хранилищ данных, таких как Snowflake, Amazon Redshift и Google BigQuery.  ELT позволяет существенно снизить затраты на промежуточную инфраструктуру, ускорить процесс трансформации данных и повысить гибкость конвейера данных, поскольку трансформация может выполняться по мере поступления новых данных.  Этот подход особенно эффективен при работе с большими объемами данных, поскольку использует параллельные вычислительные мощности хранилища данных для ускорения процесса трансформации.</w:t>
        <w:br/>
        <w:br/>
        <w:t>Например, рассмотрим компанию, занимающуюся электронной коммерцией, которая собирает данные о покупках клиентов из различных источников, включая веб-сайт, мобильное приложение и CRM-систему.  При использовании подхода ETL данные из этих источников будут извлечены, преобразованы в единый формат и загружены в хранилище данных.  Этот процесс может потребовать значительных вычислительных ресурсов и времени, особенно при работе с большими объемами данных.  При использовании подхода ELT данные из этих источников будут загружены непосредственно в облачное хранилище данных, а трансформация будет выполнена с использованием SQL-запросов или других инструментов трансформации, доступных в хранилище данных.  Этот подход позволит существенно ускорить процесс трансформации данных и снизить затраты на инфраструктуру.  Кроме того, ELT позволяет легко масштабировать конвейер данных по мере роста объемов данных и требований к производительности.</w:t>
        <w:br/>
        <w:br/>
        <w:t>Однако, выбор между ETL и ELT не всегда очевиден. ETL может быть предпочтительным в случаях, когда целевое хранилище данных имеет ограниченные вычислительные ресурсы или когда требуется сложная логика трансформации данных, которая не может быть эффективно реализована с использованием SQL-запросов или других инструментов трансформации, доступных в хранилище данных. Кроме того, ETL может быть предпочтительным в случаях, когда требуется обеспечить высокую степень контроля над процессом трансформации данных и обеспечить соблюдение строгих требований к качеству данных.  Важно тщательно оценить требования к проекту, доступные ресурсы и ограничения, прежде чем принимать решение о выборе подхода к трансформации данных.  В некоторых случаях, оптимальным решением может быть использование гибридного подхода, сочетающего преимущества ETL и ELT.</w:t>
        <w:br/>
        <w:br/>
        <w:br/>
        <w:t>## B.2. Инструменты ETL/ELT: Сравнение Informatica PowerCenter, Talend, Fivetran</w:t>
        <w:br/>
        <w:br/>
        <w:t>Выбор подходящего инструмента ETL/ELT является критически важным этапом при проектировании конвейера данных, определяющим эффективность, масштабируемость и стоимость решения. На рынке представлен широкий спектр инструментов, каждый из которых обладает своими сильными и слабыми сторонами, ориентированными на различные сценарии использования и потребности бизнеса. Три наиболее популярных и мощных инструмента в этой области – Informatica PowerCenter, Talend и Fivetran – предлагают различные подходы к решению задач интеграции и трансформации данных, и понимание их особенностей необходимо для принятия обоснованного решения. Informatica PowerCenter, являясь одним из лидеров рынка в течение многих лет, представляет собой зрелое и надежное решение, предлагающее широкий спектр возможностей для интеграции данных из самых разнообразных источников, включая базы данных, файлы, веб-сервисы и облачные приложения. Благодаря своей мощной функциональности и богатому набору инструментов, PowerCenter позволяет создавать сложные и масштабируемые конвейеры данных, способные обрабатывать огромные объемы информации. Однако, PowerCenter также известен своей высокой стоимостью и сложностью в освоении, что может потребовать значительных инвестиций в обучение персонала и инфраструктуру.</w:t>
        <w:br/>
        <w:br/>
        <w:t>В отличие от PowerCenter, Talend предлагает более гибкое и доступное решение, сочетающее в себе открытый исходный код и широкий спектр возможностей для интеграции данных. Благодаря своей модульной архитектуре и богатому набору компонентов, Talend позволяет создавать конвейеры данных любой сложности, адаптированные к конкретным потребностям бизнеса. Talend предлагает различные версии продукта, включая Open Studio (бесплатная версия с открытым исходным кодом), Data Integration и Data Fabric, каждая из которых ориентирована на определенный сценарий использования и потребности бизнеса. Преимущества Talend заключаются в его гибкости, доступности и простоте в использовании, что позволяет быстро внедрять решения и сокращать затраты на интеграцию данных.  В то же время, Talend может потребовать более глубоких технических знаний и опыта для создания сложных конвейеров данных и обеспечения их надежной работы.  Например, компания, разрабатывающая мобильные приложения, может использовать Talend для интеграции данных о пользователях из различных источников, включая базы данных, социальные сети и аналитические платформы, и создания персонализированных предложений для каждого пользователя.</w:t>
        <w:br/>
        <w:br/>
        <w:t>Fivetran представляет собой принципиально новый подход к интеграции данных, основанный на автоматизации и использовании концепции ELT. Fivetran специализируется на подключении к облачным источникам данных и автоматическом переносе данных в облачное хранилище данных, такое как Snowflake, Amazon Redshift или Google BigQuery. Fivetran предлагает готовые коннекторы к широкому спектру популярных облачных приложений и баз данных, включая Salesforce, Google Analytics, Facebook Ads и многие другие. Благодаря своей простоте и автоматизации, Fivetran позволяет быстро подключаться к источникам данных и начать анализировать данные без необходимости написания сложного кода или настройки инфраструктуры. Однако, Fivetran может быть менее гибким, чем другие инструменты, и не поддерживать интеграцию с некоторыми специализированными или локальными источниками данных.  Например, компания, занимающаяся электронной коммерцией, может использовать Fivetran для автоматического переноса данных о продажах из Shopify, данных о маркетинге из Facebook Ads и данных о клиентах из Salesforce в Snowflake, и создания единого хранилища данных для анализа эффективности бизнеса.  Выбор подходящего инструмента ETL/ELT зависит от конкретных потребностей бизнеса, доступных ресурсов и технических знаний.</w:t>
        <w:br/>
        <w:br/>
        <w:br/>
        <w:t>## C.1. Обнаружение выбросов</w:t>
        <w:br/>
        <w:br/>
        <w:t>Выбросы, или аномальные значения, представляют собой точки данных, значительно отличающиеся от основной массы данных, и их обнаружение является критически важным шагом в процессе обеспечения качества данных и получения достоверных результатов анализа.  Игнорирование выбросов может привести к искажению статистических показателей, неправильным прогнозам и ошибочным выводам, что существенно снижает ценность данных для принятия обоснованных бизнес-решений.  В контексте промышленных процессов, выбросы могут указывать на неисправность оборудования, ошибки измерения или другие критические события, требующие немедленного внимания.  Поэтому, использование эффективных методов обнаружения выбросов позволяет своевременно выявлять и устранять проблемы, обеспечивая надежность и эффективность работы системы.  Более того, обнаруженные выбросы могут являться ценным источником информации о скрытых зависимостях и закономерностях в данных, которые не были бы заметны при анализе “нормальных” значений.</w:t>
        <w:br/>
        <w:br/>
        <w:t>Существует множество статистических методов и алгоритмов машинного обучения, предназначенных для обнаружения выбросов, каждый из которых имеет свои сильные и слабые стороны и подходит для различных типов данных и задач. Простейшим подходом является использование статистических показателей, таких как среднее значение и стандартное отклонение, для определения значений, выходящих за пределы заданного диапазона. Например, можно определить выбросом любое значение, отклоняющееся от среднего значения более чем на три стандартных отклонения. Однако, этот метод чувствителен к наличию других выбросов в данных, которые могут исказить значения среднего и стандартного отклонения. Более продвинутые методы, такие как межквартильный размах (IQR), позволяют выявлять выбросы, не подверженные влиянию экстремальных значений. IQR вычисляется как разница между 75-м и 25-м процентилями данных, и значения, выходящие за пределы 1,5 * IQR от верхнего и нижнего квартилей, считаются выбросами.</w:t>
        <w:br/>
        <w:br/>
        <w:t>Алгоритмы машинного обучения, такие как Isolation Forest и One-Class SVM, предлагают более сложные и эффективные подходы к обнаружению выбросов, особенно в многомерных данных. Isolation Forest строит случайные деревья решений, изолируя выбросы на ранних этапах процесса, в то время как One-Class SVM обучает модель, описывающую "нормальное" поведение данных, и идентифицирует выбросы как значения, отклоняющиеся от этой модели. Например, в системе мониторинга сетевого трафика, Isolation Forest может использоваться для выявления аномальных сетевых пакетов, которые могут указывать на попытки взлома или вредоносное программное обеспечение. В финансовой сфере, One-Class SVM может использоваться для выявления мошеннических транзакций, отличающихся от типичного поведения клиента.  Выбор оптимального метода обнаружения выбросов зависит от характеристик данных, требуемой точности и скорости обработки.  Важно помнить, что обнаружение выбросов – это не всегда автоматический процесс, и часто требует экспертной оценки для подтверждения и интерпретации результатов.</w:t>
        <w:br/>
        <w:br/>
        <w:br/>
        <w:t>## C.2. Кластеризация данных</w:t>
        <w:br/>
        <w:br/>
        <w:t>Кластеризация данных представляет собой мощный метод анализа, позволяющий автоматически группировать схожие объекты данных в кластеры, основываясь на их внутренних характеристиках и взаимосвязях. В отличие от методов, требующих предварительного определения аномалий, кластеризация позволяет выявлять скрытые структуры и паттерны в данных без предварительных знаний о том, что является нормальным или аномальным, что делает ее особенно полезной в задачах, где природа аномалий неизвестна или меняется со временем.  Идея заключается в том, что объекты внутри одного кластера более похожи друг на друга, чем объекты из разных кластеров, и это сходство может быть измерено с помощью различных метрик, таких как евклидово расстояние, косинусное расстояние или корреляция.  Применение кластеризации для выявления аномалий основано на предположении, что аномальные объекты, как правило, не вписываются ни в один из сформированных кластеров, либо образуют собственные небольшие кластеры, выделяющиеся на общем фоне.  В этом контексте, объекты, расположенные далеко от всех кластерных центров или образующие кластеры с очень небольшим количеством членов, могут быть идентифицированы как потенциальные аномалии.</w:t>
        <w:br/>
        <w:br/>
        <w:t>Существует множество алгоритмов кластеризации, каждый из которых имеет свои сильные и слабые стороны и подходит для различных типов данных и задач.  Наиболее популярными являются K-средних (K-Means), иерархическая кластеризация и DBSCAN. K-средних алгоритм разбивает данные на K кластеров, минимизируя сумму внутрикластерных расстояний, что делает его эффективным и простым в реализации, но требует предварительного определения количества кластеров и чувствителен к начальным условиям. Иерархическая кластеризация строит иерархию кластеров, начиная с отдельных объектов и объединяя наиболее близкие объекты до тех пор, пока все объекты не будут объединены в один кластер, позволяя исследовать различные уровни детализации и выбирать оптимальное количество кластеров на основе дендрограммы. DBSCAN (Density-Based Spatial Clustering of Applications with Noise) является алгоритмом, основанным на плотности, который группирует точки, близко расположенные друг к другу, и отмечает точки, расположенные в областях низкой плотности, как выбросы.  Например, в задаче мониторинга состояния промышленного оборудования, DBSCAN может эффективно выявлять аномальные режимы работы, характеризующиеся низким уровнем вибрации или температуры, которые не встречаются в нормальных условиях эксплуатации.</w:t>
        <w:br/>
        <w:br/>
        <w:t>Рассмотрим пример применения кластеризации в области обнаружения мошеннических транзакций по кредитным картам.  Используя различные параметры транзакций, такие как сумма, время, местоположение и тип операции, можно применить алгоритм K-средних для группировки транзакций по схожим характеристикам.  Транзакции, выходящие за пределы сформированных кластеров или образующие собственные небольшие кластеры, могут быть помечены как подозрительные и подлежать дополнительной проверке.  В этом контексте, кластеризация позволяет выявлять необычные схемы покупок, которые могут указывать на мошенническую деятельность, например, внезапные крупные покупки в неизвестных местах или серии небольших покупок в короткий период времени.  Важно отметить, что результаты кластеризации не являются окончательным вердиктом о мошенничестве, а лишь предоставляют дополнительную информацию для принятия обоснованных решений.  Для повышения точности обнаружения мошеннических транзакций, кластеризацию можно комбинировать с другими методами, такими как анализ правил ассоциации и машинное обучение с учителем. Таким образом, кластеризация становится ценным инструментом в арсенале аналитиков и специалистов по безопасности, позволяя эффективно выявлять аномалии и предотвращать финансовые потери.</w:t>
        <w:br/>
        <w:br/>
        <w:br/>
        <w:t>**C.3. Прогнозирование:** Использование алгоритмов прогнозирования для выявления отклонений от ожидаемых значений.</w:t>
        <w:br/>
        <w:br/>
        <w:t>Прогнозирование, как аналитический метод, представляет собой мощный инструмент для выявления аномалий и отклонений в данных, основанный на способности предсказывать будущие значения на основе исторических данных и выявленных закономерностей. В отличие от методов, выявляющих аномалии непосредственно в текущих данных, прогнозирование позволяет установить ожидаемое поведение системы и, сравнивая с ним фактические значения, идентифицировать отклонения, которые могут указывать на сбои, неисправности или другие нежелательные явления.  Суть подхода заключается в создании математической модели, способной описывать динамику системы и предсказывать ее будущее состояние, и последующем сравнении предсказанных значений с реальными, что позволяет выявить те случаи, когда фактическое поведение существенно отличается от ожидаемого.  Важно отметить, что точность прогнозирования напрямую зависит от качества исторических данных и адекватности выбранной модели, поэтому перед применением необходимо провести тщательный анализ данных и выбрать наиболее подходящий алгоритм прогнозирования.  Таким образом, прогнозирование выступает в роли своеобразной «системы раннего предупреждения», сигнализируя о потенциальных проблемах и позволяя своевременно принять меры для их предотвращения.</w:t>
        <w:br/>
        <w:br/>
        <w:t>Существует множество алгоритмов прогнозирования, каждый из которых имеет свои сильные и слабые стороны и подходит для различных типов данных и задач.  Простейшие методы, такие как скользящее среднее и экспоненциальное сглаживание, хорошо подходят для прогнозирования временных рядов с трендом и сезонностью, но не учитывают сложные взаимосвязи между переменными.  Более сложные методы, такие как авторегрессионные модели (ARIMA) и нейронные сети (LSTM), способны улавливать сложные зависимости и предсказывать поведение системы с высокой точностью, но требуют больше данных и вычислительных ресурсов.  Например, в области прогнозирования спроса на электроэнергию, нейронные сети способны учитывать множество факторов, таких как температура, влажность, день недели, время суток и экономические показатели, и предсказывать пики и спады потребления с высокой точностью, что позволяет оптимизировать производство и распределение электроэнергии.  Выбор конкретного алгоритма прогнозирования зависит от характеристик данных, требуемой точности прогноза и доступных вычислительных ресурсов.</w:t>
        <w:br/>
        <w:br/>
        <w:t>Рассмотрим пример применения прогнозирования в области мониторинга состояния промышленного оборудования.  Предположим, что мы собираем данные о температуре подшипника двигателя.  Мы можем использовать исторические данные о температуре подшипника, а также данные о нагрузке на двигатель, скорости вращения и других параметрах, чтобы создать модель прогнозирования температуры подшипника.  Эта модель будет предсказывать ожидаемую температуру подшипника в каждый момент времени.  Если фактическая температура подшипника значительно отличается от предсказанной, это может указывать на возникновение неисправности, например, недостаточной смазки или износа подшипника.  В этом случае можно автоматически отправить уведомление оператору или запустить процедуру автоматической остановки двигателя, чтобы предотвратить более серьезные повреждения.  Важно отметить, что для повышения точности прогнозирования и снижения количества ложных срабатываний, необходимо регулярно обновлять модель на основе новых данных и учитывать влияние внешних факторов, таких как температура окружающей среды и вибрация оборудования.  Таким образом, прогнозирование позволяет перейти от реактивного обслуживания к проактивному, снизить затраты на ремонт и обслуживание и повысить надежность работы оборудования.</w:t>
        <w:br/>
        <w:br/>
        <w:br/>
        <w:t>## Интеграция с системами управления производством (MES) и ERP для создания единой информационной среды</w:t>
        <w:br/>
        <w:br/>
        <w:t>Для достижения максимальной эффективности процессов мониторинга и анализа данных, критически важным шагом является интеграция систем управления производством (MES) и корпоративных ERP-систем с платформой сбора и анализа данных.  Изолированное существование этих систем приводит к фрагментации информации, дублированию усилий и снижению скорости принятия решений.  В то время как MES-системы специализируются на сборе и обработке данных непосредственно с производственных линий, ERP-системы хранят информацию о планировании, закупках, логистике и финансах.  Объединение этих источников данных позволяет создать целостную картину производственного процесса, охватывающую все этапы – от планирования до отгрузки готовой продукции.  Представьте себе ситуацию, когда происходит отклонение от технологического процесса на производственной линии; благодаря интеграции с ERP-системой, система автоматически может оценить влияние этого отклонения на сроки выполнения заказов, стоимость производства и наличие необходимых материалов, и предложить оператору оптимальный план действий.  Такая интеграция не просто предоставляет больше информации, но и позволяет автоматизировать процессы принятия решений, сократить время реакции на возникающие проблемы и повысить общую эффективность производства.</w:t>
        <w:br/>
        <w:br/>
        <w:t>Одним из ключевых преимуществ интеграции с ERP-системами является возможность автоматической сверки плановых и фактических показателей производства.  В традиционных системах, операторы часто вынуждены вручную вносить данные о фактическом выполнении заказов в ERP-систему, что занимает много времени и увеличивает вероятность ошибок.  Благодаря интеграции, данные о фактическом выполнении заказов автоматически передаются из MES-системы в ERP-систему, что позволяет в режиме реального времени отслеживать выполнение производственного плана, контролировать затраты и оперативно реагировать на отклонения.  Например, если фактический расход сырья на производство определенного продукта превышает плановый, система автоматически может предупредить оператора и предложить проверить качество сырья или изменить технологический процесс.  Более того, интеграция с ERP-системой позволяет автоматически формировать отчеты о производственных показателях и передавать их в соответствующие подразделения компании, такие как бухгалтерия, отдел закупок и отдел продаж.  Такая прозрачность информации позволяет принимать более обоснованные решения и повышать эффективность работы всех подразделений компании.</w:t>
        <w:br/>
        <w:br/>
        <w:t>Однако, интеграция MES и ERP систем – это не всегда простой процесс.  Различные системы могут использовать разные форматы данных, протоколы связи и архитектуру.  Поэтому, для успешной интеграции необходимо использовать стандартизированные интерфейсы и протоколы, такие как OPC UA, MQTT или REST API.  Кроме того, важно обеспечить безопасность передачи данных и защиту от несанкционированного доступа.  Для этого можно использовать различные механизмы аутентификации, авторизации и шифрования.  На практике, интеграция MES и ERP систем часто требует участия квалифицированных специалистов по информационным технологиям и автоматизации производства, которые обладают опытом работы с различными системами и технологиями.  Несмотря на сложность, затраты на интеграцию MES и ERP систем окупаются за счет повышения эффективности производства, снижения затрат и улучшения качества продукции.  Современные платформы для сбора и анализа данных предлагают готовые решения для интеграции с различными ERP и MES системами, что значительно упрощает и ускоряет процесс интеграции.</w:t>
      </w:r>
    </w:p>
    <w:p>
      <w:r>
        <w:br w:type="page"/>
      </w:r>
    </w:p>
    <w:p>
      <w:pPr>
        <w:pStyle w:val="Heading1"/>
      </w:pPr>
      <w:r>
        <w:t>Глава 3: Обеспечение качества данных на этапе сбора: Методы калибровки, поверки, проверки достоверности и регистрации изменений в данных, а также стандарты обеспечения качества.</w:t>
      </w:r>
    </w:p>
    <w:p>
      <w:pPr>
        <w:pStyle w:val="Heading2"/>
      </w:pPr>
      <w:r>
        <w:t>Разработка системы отчетов и визуализаций для отображения ключевых показателей эффективности</w:t>
      </w:r>
    </w:p>
    <w:p>
      <w:r>
        <w:t>Разработка API для интеграции с другими приложениями и системами</w:t>
      </w:r>
    </w:p>
    <w:p>
      <w:r>
        <w:t>Использование облачных платформ для хранения и анализа больших объемов данных</w:t>
      </w:r>
    </w:p>
    <w:p>
      <w:r>
        <w:t>V. Интеграция аналитических инструментов с существующими системами.</w:t>
      </w:r>
    </w:p>
    <w:p>
      <w:r>
        <w:t>Управление запасами сырья и готовой продукции на основе анализа данных о спросе и ценах</w:t>
      </w:r>
    </w:p>
    <w:p>
      <w:r>
        <w:t>Оптимизация логистических цепочек: Анализ данных для повышения эффективности</w:t>
      </w:r>
    </w:p>
    <w:p>
      <w:r>
        <w:t>Оптимизация процесса крекинга путем анализа данных о выходе продуктов и энергопотреблении</w:t>
      </w:r>
    </w:p>
    <w:p>
      <w:r>
        <w:t>C.1. Разработка тепловых карт для визуализации корреляций между технологическими параметрами и показателями качества продукции.</w:t>
      </w:r>
    </w:p>
    <w:p>
      <w:r>
        <w:t>B.1. Использование контрольных карт Шухарта для мониторинга стабильности технологических процессов</w:t>
      </w:r>
    </w:p>
    <w:p>
      <w:r>
        <w:t>A.1. Создание диаграмм Ганта для планирования и отслеживания сроков выполнения ремонтных работ.</w:t>
      </w:r>
    </w:p>
    <w:p>
      <w:r>
        <w:t>III. Инструменты визуализации данных для нефтеперерабатывающей отрасли.</w:t>
      </w:r>
    </w:p>
    <w:p>
      <w:r>
        <w:t>A.1. Применение статистического анализа для определения оптимальных параметров технологических процессов (температура, давление, расход)</w:t>
      </w:r>
    </w:p>
    <w:p>
      <w:r>
        <w:t>C.1. KPI, связанные с энергопотреблением: удельное потребление электроэнергии, пара на тонну продукции</w:t>
      </w:r>
    </w:p>
    <w:p>
      <w:r>
        <w:t>B.1. KPI для контроля качества сырья: определение содержания примесей, вязкости, плотности.</w:t>
      </w:r>
    </w:p>
    <w:p>
      <w:r>
        <w:t>A.1. Разработка KPI для оценки эффективности дистилляции: выход бензина, керосина, дизельного топлива.</w:t>
      </w:r>
    </w:p>
    <w:p>
      <w:r>
        <w:t>I. Определение ключевых показателей эффективности (KPI) в нефтепереработке</w:t>
      </w:r>
    </w:p>
    <w:p>
      <w:r>
        <w:t>Использование машинного обучения для предиктивной аналитики отказов оборудования</w:t>
      </w:r>
    </w:p>
    <w:p>
      <w:r>
        <w:t xml:space="preserve">В современной нефтеперерабатывающей отрасли, поддержание высокой доступности оборудования является критически важным фактором для обеспечения непрерывности производства и минимизации убытков. Традиционные методы профилактического обслуживания, основанные на фиксированных интервалах или статистических данных о среднем времени между отказами (MTBF), часто оказываются неэффективными, приводя к излишним затратам на обслуживание исправного оборудования или, наоборот, к внеплановым остановкам из-за неожиданных поломок. Переход к предиктивной аналитике, основанной на машинном обучении, позволяет перейти от реактивного или профилактического обслуживания к проактивному, предсказывая вероятность отказов оборудования и позволяя планировать обслуживание заранее, до возникновения неисправностей. Этот подход не только снижает затраты на обслуживание, но и значительно повышает надежность производства и снижает риски для безопасности. </w:t>
        <w:br/>
        <w:br/>
        <w:t>Применение алгоритмов машинного обучения для предиктивной аналитики отказов оборудования требует сбора и анализа данных из различных источников, таких как датчики вибрации, температуры, давления, а также исторические данные о ремонтах и отказах. Эти данные используются для обучения моделей, которые способны выявлять закономерности и корреляции, предшествующие отказам. Например, модель может обнаружить, что определенный тип насоса с высокой вероятностью выйдет из строя, если в течение последних нескольких дней наблюдается постепенное увеличение вибрации и температуры, а также снижение давления. На основе этой информации, система может автоматически генерировать предупреждение и рекомендовать проведение диагностики или профилактического ремонта. Важно отметить, что выбор подходящего алгоритма машинного обучения зависит от типа оборудования, доступных данных и желаемой точности прогнозирования. Для решения задач классификации (определение вероятности отказа) часто используются алгоритмы логистической регрессии, деревьев решений или случайного леса, а для задач регрессии (прогнозирование времени до отказа) – линейная регрессия или нейронные сети.</w:t>
        <w:br/>
        <w:br/>
        <w:t>На практике, внедрение предиктивной аналитики требует не только наличия необходимых данных и алгоритмов, но и создания эффективной инфраструктуры для сбора, хранения и обработки данных. Это может включать установку дополнительных датчиков на оборудование, развертывание систем мониторинга и анализа данных в реальном времени, а также интеграцию с существующими системами управления производством (MES) и ERP. Кроме того, важно обеспечить квалифицированный персонал, способный разрабатывать, обучать и поддерживать модели машинного обучения, а также интерпретировать результаты анализа и принимать обоснованные решения. Одним из успешных примеров внедрения предиктивной аналитики является использование алгоритмов машинного обучения для прогнозирования отказов компрессоров на нефтеперерабатывающем заводе. Анализ данных, собранных с датчиков вибрации, температуры и давления, позволил выявить закономерности, предшествующие отказам, и разработать модель, предсказывающую вероятность отказа компрессора с высокой точностью. В результате, компания смогла сократить количество внеплановых остановок компрессоров на 20% и снизить затраты на ремонт на 15%.</w:t>
        <w:br/>
        <w:br/>
        <w:t>Наряду с прогнозированием отказов, алгоритмы машинного обучения могут использоваться для оптимизации режимов работы оборудования и повышения его энергоэффективности. Например, анализ данных о давлении, температуре и расходе сырья может помочь определить оптимальные параметры технологического процесса, обеспечивающие максимальный выход продукции при минимальном энергопотреблении. Кроме того, машинное обучение может использоваться для выявления аномалий в работе оборудования, указывающих на потенциальные проблемы или утечки. Это позволяет оперативно реагировать на возникающие ситуации и предотвращать аварии. В целом, применение машинного обучения для предиктивной аналитики и оптимизации режимов работы оборудования позволяет значительно повысить эффективность и надежность нефтеперерабатывающей отрасли, снизить затраты и риски, а также повысить безопасность производства.</w:t>
        <w:br/>
        <w:br/>
        <w:br/>
        <w:t>## I. Определение ключевых показателей эффективности (KPI) в нефтепереработке</w:t>
        <w:br/>
        <w:br/>
        <w:t>В сердце успешного управления нефтеперерабатывающим заводом лежит четкое понимание и постоянный мониторинг ключевых показателей эффективности (KPI). Эти показатели служат компасом, направляющим усилия команды к достижению стратегических целей, будь то повышение прибыльности, оптимизация производственных процессов или обеспечение безопасности. KPI в нефтепереработке – это не просто цифры на экране, это индикаторы здоровья предприятия, позволяющие оперативно выявлять проблемы и принимать обоснованные решения. Без грамотно подобранных и регулярно анализируемых KPI, руководство завода лишается возможности объективно оценить эффективность работы, выявить области для улучшения и отслеживать прогресс в достижении поставленных целей. Важно подчеркнуть, что KPI должны быть тесно связаны с бизнес-стратегией компании и отражать наиболее важные аспекты деятельности завода.</w:t>
        <w:br/>
        <w:br/>
        <w:t>Определение релевантных KPI начинается с четкого понимания целей и задач нефтеперерабатывающего предприятия. Для большинства заводов ключевыми KPI можно выделить несколько основных групп: операционная эффективность, надежность оборудования, финансовые показатели и показатели безопасности и экологии. В операционной сфере особенно важны такие показатели, как коэффициент использования установленной мощности (capacity utilization), выход целевых продуктов, энергоэффективность и уровень потерь при переработке сырья. Высокий коэффициент использования установленной мощности свидетельствует о максимальной загрузке оборудования и эффективном использовании производственных мощностей. Выход целевых продуктов напрямую влияет на прибыль предприятия, а низкий уровень потерь при переработке сырья свидетельствует о грамотном управлении технологическими процессами и минимизации отходов. Для примера, завод, стремящийся к максимизации производства бензина, будет уделять особое внимание оптимизации процессов каталитического крекинга и реформинга, а также контролю качества сырья и продуктов.</w:t>
        <w:br/>
        <w:br/>
        <w:t>Надежность оборудования является критически важным аспектом нефтепереработки, поскольку непрерывность производства напрямую влияет на прибыльность. Ключевыми KPI в этой области являются среднее время между отказами (MTBF), среднее время восстановления (MTTR) и коэффициент доступности оборудования. Высокий MTBF свидетельствует о надежности оборудования и минимизации простоев, а низкий MTTR говорит об эффективной работе службы технического обслуживания и быстром восстановлении оборудования после отказов. Коэффициент доступности оборудования отражает общую долю времени, в течение которого оборудование находится в работоспособном состоянии. Завод, инвестирующий в предиктивную аналитику и профилактическое обслуживание, сможет значительно улучшить эти показатели и снизить риски внеплановых остановок.</w:t>
        <w:br/>
        <w:br/>
        <w:t>Финансовые KPI, такие как валовая прибыль, чистая прибыль, рентабельность активов и рентабельность продаж, отражают финансовое здоровье предприятия и эффективность использования ресурсов. Эти показатели позволяют оценить прибыльность завода, эффективность управления затратами и возврат на инвестиции. Анализ этих показателей позволяет выявить слабые места в финансовом управлении и разработать меры по повышению прибыльности. Например, завод, стремящийся к повышению рентабельности, может сосредоточиться на оптимизации затрат на сырье, энергию и трудовые ресурсы, а также на увеличении объемов производства и продаж.</w:t>
        <w:br/>
        <w:br/>
        <w:t>Наконец, показатели безопасности и экологии являются неотъемлемой частью ответственного управления нефтеперерабатывающим заводом. Ключевыми KPI в этой области являются количество несчастных случаев, количество инцидентов, связанных с разливами нефти, и объем выбросов загрязняющих веществ. Завод, уделяющий приоритетное внимание безопасности и экологии, будет инвестировать в современные системы контроля и предотвращения аварий, а также в технологии, позволяющие снизить воздействие на окружающую среду. Это не только соответствует нормативным требованиям, но и укрепляет репутацию компании и привлекает инвесторов.  В конечном итоге, успешное управление KPI в нефтепереработке требует комплексного подхода, включающего четкое определение целей, выбор релевантных показателей, постоянный мониторинг и анализ данных, а также активное вовлечение персонала в процесс улучшения.</w:t>
        <w:br/>
        <w:br/>
        <w:br/>
        <w:t>## A.1. Разработка KPI для оценки эффективности дистилляции: выход бензина, керосина, дизельного топлива.</w:t>
        <w:br/>
        <w:br/>
        <w:t>Дистилляция, как ключевой процесс в нефтепереработке, определяет не только количество, но и качество получаемых продуктов – бензина, керосина, дизельного топлива и других фракций. Оценка эффективности этого процесса требует разработки четких и измеримых ключевых показателей эффективности (KPI), которые позволят оперативно выявлять отклонения от оптимальных параметров и принимать корректирующие меры.  Простое отслеживание общего выхода продуктов недостаточно, поскольку оно не учитывает их качество и соответствие требованиям рынка. Поэтому, критически важно отслеживать выход *каждой* целевой фракции, поскольку именно это дает наиболее полное представление об эффективности работы колонны ректификации и позволяет точно определить области для улучшения.  Например, увеличение выхода бензина может быть достигнуто за счет снижения температуры в верхней секции колонны, но это может негативно сказаться на качестве керосина, что в итоге приведет к снижению его выхода и, следовательно, к общей потере прибыли.</w:t>
        <w:br/>
        <w:br/>
        <w:t>Разработка KPI для дистилляции должна начинаться с определения целевых значений для выхода каждой целевой фракции – бензина, керосина и дизельного топлива. Эти целевые значения устанавливаются на основе анализа сырья, требований рынка и экономических факторов.  Например, при переработке легкой нефти целевой выход бензина может составлять 45-50%, керосина – 20-25%, а дизельного топлива – 25-30%. Однако, при переработке тяжелой нефти эти значения будут существенно отличаться, что требует индивидуального подхода к установлению целевых показателей. Важно отметить, что целевые значения должны быть реалистичными и достижимыми, учитывая особенности технологического процесса и характеристики оборудования.  Более того, постоянный мониторинг фактических значений выхода каждой фракции позволяет оперативно выявлять отклонения от целевых значений и принимать корректирующие меры, например, изменение температуры, давления или скорости подачи сырья.</w:t>
        <w:br/>
        <w:br/>
        <w:t>Для более точной оценки эффективности дистилляции необходимо учитывать не только количественные, но и качественные показатели продуктов. Например, октановое число бензина, цетановое число дизельного топлива и температура вспышки керосина являются важными показателями качества, которые напрямую влияют на потребительские свойства продуктов и соответствие требованиям стандартов.  Следовательно, KPI должны включать целевые значения для этих показателей качества, а также отклонения от этих значений должны быть оперативно отслеживаемы и анализироваться.  Например, снижение октанового числа бензина может свидетельствовать о необходимости увеличения концентрации октанового бустера или оптимизации режима работы колонны ректификации.  В данном случае, отслеживание взаимосвязи между качественными и количественными показателями позволяет более эффективно управлять процессом дистилляции и обеспечивать высокое качество выпускаемой продукции.</w:t>
        <w:br/>
        <w:br/>
        <w:t>Не менее важным является анализ потерь продукта в процессе дистилляции. Потери продукта могут возникать в результате неполного разделения фракций, утечек оборудования или неправильной работы контрольно-измерительных приборов.  Поэтому KPI должны включать целевые значения для потерь каждой фракции, а также анализ причин отклонений от этих значений.  Например, увеличение потерь бензина может свидетельствовать о необходимости проверки герметичности оборудования или оптимизации режимов работы клапанов.  Проведение регулярных аудитов и анализов причин потерь позволяет выявить скрытые недостатки в технологическом процессе и принять эффективные меры по их устранению.  В конечном итоге, минимизация потерь продукта не только увеличивает прибыль, но и снижает негативное воздействие на окружающую среду. Таким образом, комплексный подход к разработке KPI для дистилляции, учитывающий количественные и качественные показатели, а также потери продукта, позволяет обеспечить высокую эффективность и рентабельность этого ключевого процесса в нефтепереработке.</w:t>
        <w:br/>
        <w:br/>
        <w:br/>
        <w:t>## B.1. KPI для контроля качества сырья: определение содержания примесей, вязкости, плотности.</w:t>
        <w:br/>
        <w:br/>
        <w:t>В нефтепереработке качество исходного сырья играет фундаментальную роль в эффективности всего технологического процесса и конечном качестве выпускаемой продукции. Недостаточный контроль качества сырья может привести к снижению выхода целевых продуктов, увеличению затрат на переработку, повреждению оборудования и, как следствие, к значительным экономическим потерям. Поэтому, разработка и внедрение ключевых показателей эффективности (KPI) для контроля качества поступающего сырья является не просто желательной, а необходимой мерой для любого нефтеперерабатывающего предприятия.  Эффективная система контроля качества сырья позволяет оперативно выявлять отклонения от установленных норм и принимать меры по предотвращению негативных последствий, обеспечивая стабильность и надежность производственного процесса.  В конечном счете, инвестиции в контроль качества сырья окупаются за счет повышения эффективности производства, снижения затрат и улучшения качества продукции.  Без надлежащего контроля качества, даже самое современное и высокотехнологичное оборудование не сможет обеспечить требуемый уровень производительности и стабильности.</w:t>
        <w:br/>
        <w:br/>
        <w:t>Ключевые показатели эффективности для контроля качества сырья должны охватывать широкий спектр характеристик, определяющих его пригодность для переработки. Среди наиболее важных показателей следует выделить содержание примесей, таких как вода, механические загрязнения, сера, азот и металлы, которые могут оказывать негативное влияние на процесс переработки и качество конечной продукции.  Например, повышенное содержание воды в сырье может привести к коррозии оборудования и снижению эффективности каталитических процессов.  Содержание серы и азота, в свою очередь, влияет на экологические показатели и требует дополнительных затрат на очистку конечной продукции. Механические загрязнения, такие как песок, ржавчина и другие частицы, могут приводить к износу оборудования и образованию отложений, что требует регулярной очистки и ремонта.  Поэтому, необходимо регулярно контролировать содержание этих примесей и принимать меры по их снижению до допустимых уровней, чтобы обеспечить надежность и эффективность технологического процесса.  Регулярный контроль не только позволяет избежать производственных проблем, но и обеспечивает соответствие продукции установленным стандартам качества.</w:t>
        <w:br/>
        <w:br/>
        <w:t>Вязкость и плотность также являются критически важными характеристиками сырья, определяющими его перекачиваемость, смешиваемость и другие технологические свойства.  Вязкость влияет на эффективность работы насосов и трубопроводов, а также на качество смешения компонентов в процессе переработки.  Слишком высокая вязкость может приводить к увеличению энергозатрат и снижению производительности, в то время как слишком низкая вязкость может приводить к утечкам и снижению эффективности разделения фаз.  Плотность, в свою очередь, влияет на разделение фаз и массоперенос, а также на точность измерения объемов и масс.  Например, при переработке тяжелой нефти важно контролировать плотность сырья, чтобы обеспечить эффективное разделение нефти и воды.  Отклонение плотности от установленных норм может приводить к образованию эмульсий и снижению качества конечной продукции.  Поэтому, необходимо регулярно контролировать вязкость и плотность сырья и принимать меры по их регулированию, чтобы обеспечить оптимальные условия для переработки.  Регулярный контроль этих параметров позволяет поддерживать стабильность процесса и обеспечивать высокое качество продукции.</w:t>
        <w:br/>
        <w:br/>
        <w:t>Для эффективного контроля качества сырья необходимо использовать современные методы анализа и оборудование. Среди наиболее распространенных методов можно выделить хроматографию, спектроскопию, титрование и физико-химические измерения.  Хроматография позволяет определять содержание различных компонентов в сырье, спектроскопия позволяет определять его химический состав, титрование позволяет определять содержание определенных веществ, а физико-химические измерения позволяют определять его физические свойства.  Современные аналитические приборы позволяют проводить быстрый и точный анализ сырья, что позволяет оперативно выявлять отклонения от установленных норм и принимать меры по их устранению.  Кроме того, автоматизация процесса анализа позволяет снизить риск ошибок, связанных с человеческим фактором, и повысить надежность результатов анализа.  Регулярное обслуживание и калибровка аналитического оборудования являются необходимым условием для обеспечения точности и надежности результатов анализа.  Таким образом, внедрение современной системы контроля качества сырья, основанной на использовании современных методов анализа и оборудования, является важным шагом на пути к повышению эффективности и рентабельности нефтеперерабатывающего предприятия.</w:t>
        <w:br/>
        <w:br/>
        <w:br/>
        <w:t>## C.1. KPI, связанные с энергопотреблением: удельное потребление электроэнергии, пара на тонну продукции</w:t>
        <w:br/>
        <w:br/>
        <w:t>В современной нефтеперерабатывающей отрасли, где конкуренция постоянно растет, а требования к экологической безопасности усиливаются, оптимизация энергопотребления является не просто желательной мерой, а жизненно необходимой задачей для обеспечения устойчивого развития и повышения рентабельности предприятия.  Энергоемкость производства оказывает прямое влияние на себестоимость продукции, а также на выбросы парниковых газов и другие негативные воздействия на окружающую среду.  Поэтому, внедрение ключевых показателей эффективности (KPI), связанных с энергопотреблением, является важным шагом на пути к повышению эффективности производственных процессов и снижению экологического следа.  Регулярный мониторинг и анализ этих показателей позволяет выявлять области неэффективного использования энергии и принимать меры по их устранению, что приводит к снижению затрат и повышению конкурентоспособности предприятия.  В конечном итоге, эффективное управление энергопотреблением позволяет не только снизить финансовые издержки, но и повысить имидж предприятия как социально ответственного и экологически ориентированного производителя.</w:t>
        <w:br/>
        <w:br/>
        <w:t>Одним из важнейших KPI, характеризующих энергоэффективность нефтеперерабатывающего производства, является удельное потребление электроэнергии на тонну переработанной продукции.  Этот показатель отражает количество электроэнергии, необходимое для переработки одной тонны сырья, и позволяет сравнивать энергоэффективность различных технологических процессов и установок.  Например, современное оборудование для первичной переработки нефти, такое как установки атмосферной и вакуумной дистилляции, должно потреблять значительно меньше электроэнергии на тонну переработанного сырья, чем устаревшее оборудование.  Регулярный мониторинг этого показателя позволяет выявлять устаревшее оборудование, которое необходимо модернизировать или заменить, а также оптимизировать режимы работы оборудования для снижения энергопотребления.  Кроме того, удельное потребление электроэнергии может быть использовано для оценки эффективности внедрения новых энергосберегающих технологий и оборудования.  Внедрение частотно-регулируемых приводов, энергоэффективных насосов и компрессоров, а также систем рекуперации тепла позволяют значительно снизить удельное потребление электроэнергии и повысить энергоэффективность производственных процессов.</w:t>
        <w:br/>
        <w:br/>
        <w:t>Не менее важным KPI является удельное потребление пара на тонну продукции.  В нефтеперерабатывающей отрасли пар широко используется в различных технологических процессах, таких как нагрев сырья, дистилляция, ректификация и другие.  Поэтому, оптимизация потребления пара является важной задачей для снижения затрат и повышения энергоэффективности производства.  Регулярный мониторинг этого показателя позволяет выявлять утечки пара, неэффективные теплообменники и другие факторы, приводящие к потерям пара.  Внедрение современных систем автоматического регулирования и контроля потребления пара позволяет оптимизировать режимы работы оборудования и снизить потери пара.  Кроме того, важно обеспечить эффективное использование тепла отходящих газов и других источников тепла для производства пара, что позволяет снизить потребление топлива и снизить выбросы парниковых газов.  Например, использование утилизационных котлов для утилизации тепла отходящих газов от печей и других установок позволяет значительно снизить потребление топлива и повысить энергоэффективность производства.</w:t>
        <w:br/>
        <w:br/>
        <w:t>Внедрение KPI, связанных с энергопотреблением, должно сопровождаться разработкой и внедрением системы энергетического менеджмента, соответствующей международным стандартам, таким как ISO 50001.  Система энергетического менеджмента позволяет систематически планировать, внедрять и контролировать мероприятия по повышению энергоэффективности, а также обеспечивает непрерывное улучшение энергетических показателей предприятия.  В рамках системы энергетического менеджмента необходимо регулярно проводить энергетические аудиты для выявления потенциала энергосбережения, разрабатывать и внедрять планы мероприятий по повышению энергоэффективности, а также проводить мониторинг и анализ результатов.  Кроме того, важно привлекать персонал к участию в мероприятиях по повышению энергоэффективности, проводить обучение и повышение квалификации персонала в области энергосбережения, а также создавать систему мотивации персонала за достижение целей в области энергосбережения.  В конечном итоге, эффективное управление энергопотреблением позволяет не только снизить финансовые издержки и повысить конкурентоспособность предприятия, но и внести вклад в защиту окружающей среды и обеспечение устойчивого развития.</w:t>
        <w:br/>
        <w:br/>
        <w:br/>
        <w:t>В современном мире, где проблемы изменения климата и загрязнения окружающей среды стоят особенно остро, нефтеперерабатывающие предприятия несут особую ответственность за минимизацию своего негативного воздействия на окружающую среду. В связи с этим, внедрение ключевых показателей эффективности (KPI), направленных на оценку соблюдения экологических норм, становится не просто желательной мерой, а жизненно необходимой составляющей устойчивого развития и ответственного ведения бизнеса.  Эффективный мониторинг и анализ показателей, отражающих объем выбросов загрязняющих веществ, позволяет не только контролировать соблюдение установленных нормативов, но и выявлять потенциальные возможности для снижения экологического следа предприятия и улучшения его репутации в глазах общественности и регулирующих органов.  В конечном итоге, стремление к минимизации негативного воздействия на окружающую среду является залогом долгосрочной устойчивости и успешности нефтеперерабатывающего предприятия в современном мире.</w:t>
        <w:br/>
        <w:br/>
        <w:t>Одним из важнейших KPI для оценки экологической эффективности является объем выбросов углекислого газа (CO2), который является основным парниковым газом, способствующим изменению климата.  Нефтеперерабатывающие предприятия являются источником значительных выбросов CO2, связанных с процессами сжигания топлива, химическими реакциями и утечками.  Регулярный мониторинг и анализ выбросов CO2 позволяют оценить эффективность внедряемых мер по снижению углеродного следа, таких как повышение энергоэффективности, использование возобновляемых источников энергии и внедрение технологий улавливания и хранения CO2.  Например, внедрение когенерационных установок, позволяющих одновременно производить электроэнергию и тепло, может значительно снизить выбросы CO2 за счет повышения эффективности использования топлива.  Кроме того, использование биоэтанола или биодизеля в качестве добавки к бензину или дизельному топливу позволяет снизить выбросы CO2 за счет использования возобновляемых источников сырья.  Важно отметить, что снижение выбросов CO2 не только способствует защите окружающей среды, но и может привести к экономическим выгодам, таким как снижение затрат на топливо и получение углеродных кредитов.</w:t>
        <w:br/>
        <w:br/>
        <w:t>Не менее важными показателями являются объем выбросов оксидов азота (NOx) и оксидов серы (SOx), которые являются основными загрязнителями атмосферного воздуха и способствуют образованию кислотных дождей и смога.  Оксиды азота образуются при высокотемпературном сжигании топлива, а оксиды серы образуются при сжигании сернистого топлива.  Регулярный мониторинг и анализ выбросов NOx и SOx позволяют оценить эффективность внедряемых мер по их снижению, таких как использование низкосернистого топлива, внедрение систем десульфуризации и денитрификации, а также оптимизация режимов сжигания топлива.  Например, внедрение селективного каталитического восстановления (SCR) позволяет снизить выбросы NOx за счет использования катализатора и восстановителя, такого как аммиак или мочевина.  Кроме того, использование абсорбционных установок позволяет улавливать SOx из отходящих газов и перерабатывать их в полезные продукты, такие как серную кислоту.  Важно отметить, что снижение выбросов NOx и SOx не только способствует улучшению качества воздуха, но и способствует защите здоровья населения и экосистем.</w:t>
        <w:br/>
        <w:br/>
        <w:t>Эффективный мониторинг и анализ KPI, связанных с экологическими нормами, требует внедрения современных систем автоматического контроля и учета выбросов, а также регулярного проведения экологических аудитов и инвентаризации выбросов.  Системы автоматического контроля позволяют в режиме реального времени отслеживать объем и состав выбросов, а также оперативно реагировать на любые отклонения от установленных нормативов.  Экологические аудиты позволяют оценить соответствие деятельности предприятия экологическим требованиям, выявить потенциальные риски и разработать мероприятия по их устранению.  Регулярная инвентаризация выбросов позволяет точно определить объем и состав выбросов загрязняющих веществ, а также оценить эффективность внедряемых мер по их снижению.  Кроме того, важно привлекать персонал к участию в мероприятиях по охране окружающей среды, проводить обучение и повышение квалификации персонала в области охраны окружающей среды, а также создавать систему мотивации персонала за достижение целей в области охраны окружающей среды.  В конечном итоге, стремление к минимизации негативного воздействия на окружающую среду является залогом долгосрочной устойчивости и успешности нефтеперерабатывающего предприятия в современном мире.</w:t>
        <w:br/>
        <w:br/>
        <w:br/>
        <w:t>**II. Методы анализа данных для оптимизации процессов.**</w:t>
        <w:br/>
        <w:br/>
        <w:t>Оптимизация нефтеперерабатывающих процессов требует не просто интуитивных решений, но и глубокого анализа огромных объемов данных, генерируемых на каждом этапе производства. Традиционные методы анализа, основанные на ручной обработке и статистических отчетах, зачастую оказываются неэффективными в условиях растущей сложности технологических процессов и необходимости оперативного реагирования на изменения рыночной конъюнктуры. Современные методы анализа данных, включая статистический анализ, машинное обучение и моделирование, позволяют выявлять скрытые закономерности, предсказывать поведение процессов и принимать обоснованные управленческие решения, направленные на повышение эффективности, снижение затрат и улучшение качества продукции. Применение этих методов позволяет перейти от реактивного управления, когда проблемы решаются уже после их возникновения, к проактивному управлению, основанному на прогнозировании и предотвращении нежелательных событий.</w:t>
        <w:br/>
        <w:br/>
        <w:t>Одним из ключевых методов анализа является статистический анализ, который позволяет оценивать средние значения, дисперсию и корреляцию между различными параметрами процесса. Например, анализ корреляции между температурой, давлением и расходом сырья может помочь выявить оптимальные условия для максимизации выхода целевого продукта.  Статистический анализ также позволяет выявлять аномальные значения, которые могут указывать на неисправность оборудования или нарушение технологического режима.  Использование контрольных карт Шухарта позволяет отслеживать стабильность процессов и оперативно реагировать на любые отклонения от нормы, предотвращая появление дефектов и повышая качество продукции.  Более того, применение регрессионного анализа позволяет строить математические модели, описывающие зависимость между различными параметрами процесса, что позволяет прогнозировать поведение процесса и оптимизировать его параметры для достижения заданных целей.</w:t>
        <w:br/>
        <w:br/>
        <w:t>Машинное обучение открывает новые возможности для анализа данных и оптимизации процессов, позволяя автоматически выявлять сложные закономерности и строить прогностические модели без участия человека. Алгоритмы машинного обучения, такие как нейронные сети и деревья решений, способны обрабатывать большие объемы данных и выявлять нелинейные зависимости, которые сложно выявить с помощью традиционных статистических методов. Например, модели машинного обучения могут использоваться для прогнозирования выхода продуктов, оптимизации режимов перегонки, диагностики неисправностей оборудования и управления энергопотреблением. Использование алгоритмов кластеризации позволяет группировать данные по схожим признакам, выявляя закономерности и тенденции, которые могут быть полезны для принятия управленческих решений. Кроме того, алгоритмы машинного обучения могут использоваться для выявления аномальных значений, указывающих на неисправность оборудования или нарушение технологического режима.</w:t>
        <w:br/>
        <w:br/>
        <w:t>Моделирование позволяет создавать виртуальные копии реальных процессов, что позволяет экспериментировать с различными сценариями и оптимизировать параметры процесса без риска для реального производства. Использование компьютерного моделирования позволяет оценить влияние различных факторов на производительность процесса, выявить узкие места и разработать мероприятия по их устранению.  Например, моделирование процесса перегонки нефти позволяет оценить влияние различных параметров, таких как температура, давление и расход сырья, на выход целевых продуктов и оптимизировать режимы перегонки для максимизации прибыли.  Использование динамического моделирования позволяет учитывать временные задержки и нелинейные эффекты, что позволяет более точно прогнозировать поведение процесса и оптимизировать его параметры.  Более того, моделирование позволяет проводить анализ чувствительности, который позволяет оценить влияние различных факторов на производительность процесса и выявить наиболее важные параметры, требующие особого внимания.</w:t>
        <w:br/>
        <w:br/>
        <w:br/>
        <w:t>## A.1. Применение статистического анализа для определения оптимальных параметров технологических процессов (температура, давление, расход)</w:t>
        <w:br/>
        <w:br/>
        <w:t>Статистический анализ представляет собой мощный инструмент, позволяющий нефтеперерабатывающим предприятиям выйти за рамки интуитивного управления технологическими процессами и перейти к научно обоснованным решениям, направленным на повышение эффективности и снижение издержек. В основе данного подхода лежит сбор и анализ данных о ключевых параметрах процессов – температуре, давлении, расходе сырья и промежуточных продуктов – с целью выявления оптимальных значений, обеспечивающих максимальный выход целевых продуктов при минимальных затратах энергии и сырья. Важно понимать, что технологические процессы в нефтепереработке характеризуются сложными взаимосвязями и влиянием множества факторов, и зачастую простые эмпирические правила не позволяют достичь оптимальных результатов. Применение статистических методов, таких как регрессионный анализ, дисперсионный анализ и анализ корреляции, позволяет установить количественные зависимости между параметрами процесса и ключевыми показателями эффективности, что обеспечивает возможность точной настройки и оптимизации.</w:t>
        <w:br/>
        <w:br/>
        <w:t>Рассмотрим, к примеру, процесс каталитического крекинга, один из основных процессов нефтепереработки, где оптимальная температура и соотношение катализатора к сырью критически важны для максимизации выхода бензина и дизельного топлива. Традиционный подход к управлению этим процессом часто основывается на опыте операторов и ручной корректировке параметров в соответствии с текущими условиями. Однако применение регрессионного анализа позволяет построить математическую модель, описывающую зависимость выхода целевых продуктов от температуры, давления, расхода сырья и концентрации катализатора. Эта модель позволяет определить оптимальные значения параметров, обеспечивающие максимальный выход целевых продуктов при заданных условиях. При этом, учитываются не только средние значения параметров, но и их разброс, что позволяет обеспечить стабильность процесса и минимизировать риски возникновения отклонений.  Важно отметить, что построение адекватной математической модели требует сбора большого объема достоверных данных, а также проведения тщательной проверки адекватности модели с использованием статистических критериев.</w:t>
        <w:br/>
        <w:br/>
        <w:t>Более того, дисперсионный анализ позволяет оценить влияние различных факторов на изменчивость выходных параметров процесса, что позволяет выявить наиболее важные факторы, требующие особого внимания. Например, анализ дисперсии может показать, что температура оказывает значительно большее влияние на выход бензина, чем давление, что позволяет операторам сосредоточить усилия на поддержании оптимальной температуры.  Корреляционный анализ, в свою очередь, позволяет выявить взаимосвязи между различными параметрами процесса, что может помочь в разработке более эффективных стратегий управления.  Например, анализ корреляции может показать, что существует тесная взаимосвязь между температурой и расходом энергии, что позволяет операторам оптимизировать энергопотребление за счет более точного контроля температуры.  В совокупности, эти статистические методы позволяют нефтеперерабатывающим предприятиям достичь существенного улучшения эффективности технологических процессов, снизить издержки и повысить конкурентоспособность.</w:t>
        <w:br/>
        <w:br/>
        <w:t>Не менее важным является применение статистического контроля процессов (SPC), основанного на построении контрольных карт Шухарта. Эти карты позволяют операторам отслеживать стабильность процесса и выявлять любые отклонения от нормы, что позволяет предотвратить возникновение дефектов и поддерживать качество продукции на высоком уровне. Контрольные карты строятся на основе данных, собираемых в режиме реального времени, и позволяют операторам быстро реагировать на любые изменения в процессе, корректируя параметры и предотвращая возникновение проблем. Применение SPC требует обучения персонала основам статистического контроля и регулярного мониторинга контрольных карт, что позволяет обеспечить стабильность процесса и поддерживать качество продукции на высоком уровне.  Внедрение статистического контроля процессов является неотъемлемой частью современной системы управления качеством на нефтеперерабатывающих предприятиях и позволяет обеспечить соответствие продукции требованиям потребителей и нормативных документов.</w:t>
        <w:br/>
        <w:br/>
        <w:br/>
        <w:t>Регрессионный анализ представляет собой мощный статистический инструмент, позволяющий нефтеперерабатывающим предприятиям выйти за рамки простого наблюдения за технологическими процессами и перейти к построению научно обоснованных моделей, предсказывающих влияние различных факторов на конечный выход продукции. Суть метода заключается в установлении математической зависимости между одной или несколькими независимыми переменными (параметрами сырья, технологическими параметрами) и зависимой переменной (выходом целевого продукта).  Понимание этой зависимости позволяет не только объяснить текущие результаты, но и прогнозировать выход продукции при изменении входных параметров, что открывает широкие возможности для оптимизации производства и повышения прибыльности.  Ключевым преимуществом регрессионного анализа является его способность учитывать сложные взаимосвязи между переменными, которые зачастую игнорируются при использовании более простых методов анализа.  Правильно построенная регрессионная модель позволяет оценить вклад каждого фактора в конечный результат, что помогает операторам сосредоточить усилия на наиболее важных аспектах процесса.</w:t>
        <w:br/>
        <w:br/>
        <w:t>Рассмотрим пример использования регрессионного анализа в процессе переработки нефти в бензин. Выход бензина зависит от множества факторов, таких как качество нефти, температура и давление в реакторе, соотношение катализатора к сырью и время пребывания сырья в реакторе.  Сбор данных по этим параметрам в течение определенного периода времени позволяет построить регрессионную модель, описывающую зависимость выхода бензина от каждого из этих факторов.  Например, модель может показать, что увеличение температуры в реакторе приводит к увеличению выхода бензина, но только до определенного предела, после которого выход начинает снижаться.  Аналогично, модель может показать, что увеличение концентрации катализатора приводит к увеличению выхода бензина, но при слишком высокой концентрации катализатор начинает деактивироваться, что приводит к снижению выхода.  Такое детальное понимание влияния каждого фактора позволяет операторам настроить параметры процесса таким образом, чтобы максимизировать выход бензина при заданных условиях.  Важно отметить, что регрессионная модель должна быть построена на основе достаточно большого объема данных, чтобы обеспечить ее надежность и точность.</w:t>
        <w:br/>
        <w:br/>
        <w:t>Более того, регрессионный анализ позволяет оценить статистическую значимость влияния каждого фактора на выход продукции. Это означает, что можно определить, какие факторы оказывают существенное влияние на результат, а какие – нет.  Например, модель может показать, что температура и концентрация катализатора оказывают статистически значимое влияние на выход бензина, в то время как качество нефти – нет.  В этом случае операторы могут сосредоточить усилия на контроле температуры и концентрации катализатора, игнорируя качество нефти.  Это позволяет значительно упростить процесс управления и повысить его эффективность.  Кроме того, регрессионный анализ позволяет оценить точность прогноза выхода продукции. Это означает, что можно определить, насколько надежны прогнозы, полученные с помощью модели.  Если точность прогноза достаточно высока, то модель можно использовать для принятия решений о производстве и планировании поставок.  Если же точность прогноза низка, то необходимо улучшить модель или использовать другие методы прогнозирования.</w:t>
        <w:br/>
        <w:br/>
        <w:t>В практическом применении, для построения регрессионной модели часто используют метод наименьших квадратов, который позволяет минимизировать сумму квадратов отклонений фактических значений выходной переменной от предсказанных моделью значений.  Это гарантирует, что модель наилучшим образом соответствует имеющимся данным.  Важно также учитывать потенциальные ошибки измерения входных параметров, которые могут влиять на точность регрессионной модели.  Для учета этих ошибок используют различные статистические методы, такие как взвешенный регрессионный анализ.  Помимо простого линейного регрессионного анализа, можно использовать и более сложные методы, такие как полиномиальный регрессионный анализ и множественный регрессионный анализ, которые позволяют учитывать нелинейные зависимости между переменными и взаимодействие между различными факторами.  В конечном итоге, выбор наиболее подходящего метода регрессионного анализа зависит от конкретной задачи и характеристик имеющихся данных.</w:t>
        <w:br/>
        <w:br/>
        <w:br/>
        <w:t>Анализ временных рядов представляет собой мощный инструментарий, позволяющий нефтеперерабатывающим предприятиям не просто реагировать на колебания спроса на нефтепродукты, но и предвидеть их, обеспечивая оптимальный уровень запасов и минимизируя риски, связанные с дефицитом или избытком продукции. В основе этого подхода лежит изучение исторических данных о продажах, учитывающих сезонные колебания, тренды и случайные факторы, влияющие на потребительский спрос.  В отличие от статических методов прогнозирования, анализ временных рядов позволяет выявлять скрытые закономерности и предсказывать будущее поведение спроса с высокой степенью точности, что особенно важно для предприятий, работающих в условиях нестабильной рыночной конъюнктуры.  Использование этого подхода позволяет значительно сократить затраты на хранение запасов, избежать потерь от устаревания продукции и обеспечить бесперебойные поставки потребителям.  Правильно выстроенная модель анализа временных рядов становится незаменимым инструментом для стратегического планирования и принятия обоснованных управленческих решений.  Оптимизация запасов, основанная на анализе временных рядов, напрямую влияет на финансовые показатели предприятия, повышая его прибыльность и конкурентоспособность.</w:t>
        <w:br/>
        <w:br/>
        <w:t>Рассмотрим пример применения анализа временных рядов для прогнозирования спроса на бензин в крупном городе.  Исторические данные о продажах бензина за последние несколько лет показывают, что спрос подвержен ярко выраженной сезонности: он увеличивается в летние месяцы, когда жители активно используют личный транспорт для поездок на отдых и загородные поездки, и снижается в зимние месяцы, когда дорожные условия затруднены и количество поездок уменьшается. Кроме того, на спрос влияют такие факторы, как праздничные дни, школьные каникулы и проведение крупных мероприятий.  Применение специальных алгоритмов анализа временных рядов, таких как модели скользящего среднего, экспоненциального сглаживания и ARIMA, позволяет выделить эти сезонные колебания, тренды и случайные факторы и построить модель, точно прогнозирующую спрос на бензин в каждый конкретный день.  Эта модель позволяет определить оптимальный уровень запасов бензина на каждой заправочной станции, избегая дефицита в пиковые периоды и избытка в периоды низкого спроса.  Правильное прогнозирование спроса на бензин также позволяет оптимизировать график поставок топлива на заправочные станции, снижая транспортные расходы и обеспечивая своевременную доставку топлива потребителям.</w:t>
        <w:br/>
        <w:br/>
        <w:t>Более того, анализ временных рядов позволяет учитывать влияние внешних факторов на спрос на нефтепродукты, таких как изменение цен на нефть, колебания валютных курсов и изменение экономической ситуации в стране и регионе.  Например, при резком увеличении цен на нефть спрос на бензин может снизиться, поскольку потребители будут стремиться экономить топливо и переходить на другие виды транспорта.  Анализ временных рядов позволяет учитывать эти факторы и корректировать прогнозы спроса в соответствии с текущей рыночной конъюнктурой.  Также, анализ временных рядов позволяет выявлять тренды в потребительском поведении, такие как увеличение спроса на экологически чистое топливо или переход на альтернативные виды транспорта.  Выявление этих трендов позволяет предприятиям адаптировать свою продукцию и услуги к изменяющимся потребностям рынка и оставаться конкурентоспособными.  В конечном итоге, использование анализа временных рядов для прогнозирования спроса на нефтепродукты и оптимизации запасов является важным условием для обеспечения устойчивого развития нефтеперерабатывающего предприятия и повышения его прибыльности.</w:t>
        <w:br/>
        <w:br/>
        <w:br/>
        <w:t>Многомерный анализ, представляющий собой мощный инструмент статистического моделирования, открывает новые горизонты в понимании сложных взаимосвязей между различными технологическими параметрами в нефтеперерабатывающей промышленности. В отличие от традиционных методов, рассматривающих каждый параметр изолированно, многомерный анализ позволяет оценить влияние совокупности факторов на конечный результат, выявляя скрытые корреляции и зависимости, которые могут оставаться незамеченными при однофакторном анализе. Это особенно важно в нефтепереработке, где эффективность процессов определяется взаимодействием множества переменных, таких как температура, давление, расход сырья, концентрация катализаторов и другие. Использование методов многомерного анализа позволяет не просто контролировать отдельные параметры, но и оптимизировать их комбинации для достижения максимальной производительности, снижения энергопотребления и улучшения качества продукции.</w:t>
        <w:br/>
        <w:br/>
        <w:t>Например, рассмотрим процесс каталитического крекинга, в котором тяжелые фракции нефти разлагаются на более легкие компоненты под воздействием катализатора и высокой температуры.  При использовании традиционных методов анализа можно обнаружить, что увеличение температуры приводит к увеличению выхода бензина. Однако многомерный анализ может показать, что этот эффект наиболее выражен при определенной концентрации катализатора и определенном расходе сырья.  Более того, он может выявить, что увеличение температуры сверх определенного значения приводит к образованию нежелательных побочных продуктов и снижению качества бензина.  Таким образом, многомерный анализ позволяет найти оптимальную комбинацию параметров, обеспечивающую максимальный выход бензина при заданных требованиях к качеству и экономической эффективности.  Этот подход позволяет существенно расширить возможности оптимизации процессов и достичь более высоких показателей производительности.  Игнорирование взаимосвязей между параметрами может привести к неоптимальным решениям и снижению эффективности производства.</w:t>
        <w:br/>
        <w:br/>
        <w:t>Одним из наиболее часто используемых методов многомерного анализа является факторный анализ, который позволяет выделить основные факторы, определяющие изменчивость данных.  В контексте нефтепереработки это может быть полезно для выявления основных причин колебаний качества продукции или снижения производительности.  Например, факторный анализ может показать, что колебания качества бензина в основном связаны с изменениями влажности сырья и температуры в реакторе.  Это позволяет сосредоточить усилия на контроле этих параметров и разработке мер по стабилизации качества продукции.  Другим полезным методом является анализ главных компонент, который позволяет уменьшить размерность данных, выделяя наиболее важные переменные.  Это особенно полезно при работе с большим количеством параметров, когда сложно проанализировать все взаимосвязи.  Анализ главных компонент позволяет выделить несколько основных факторов, которые объясняют большую часть изменчивости данных, что упрощает анализ и позволяет сосредоточиться на наиболее важных параметрах.</w:t>
        <w:br/>
        <w:br/>
        <w:t>Более того, многомерный анализ может быть использован для выявления аномалий и отклонений от нормального режима работы.  Например, метод кластерного анализа позволяет разделить данные на группы по схожим признакам.  Если в кластере появляется аномальное значение, это может свидетельствовать о проблеме в технологическом процессе.  Это позволяет оперативно реагировать на отклонения и предотвращать аварийные ситуации.  В конечном итоге, использование многомерного анализа позволяет не только оптимизировать технологические процессы, но и повысить надежность и безопасность производства.  Этот подход требует наличия квалифицированных специалистов и специализированного программного обеспечения, но вложения оправдываются повышением эффективности и снижением затрат.  Постоянный мониторинг и анализ данных с использованием методов многомерного анализа является ключевым фактором для достижения устойчивого развития нефтеперерабатывающего предприятия в условиях жесткой конкуренции.</w:t>
        <w:br/>
        <w:br/>
        <w:br/>
        <w:t>## III. Инструменты визуализации данных для нефтеперерабатывающей отрасли.</w:t>
        <w:br/>
        <w:br/>
        <w:t>Визуализация данных играет критически важную роль в нефтеперерабатывающей промышленности, превращая сложные массивы информации в понятные и действенные представления, что позволяет операторам, инженерам и менеджерам оперативно принимать обоснованные решения.  В условиях непрерывных технологических процессов и огромного количества генерируемых данных, традиционные методы анализа, такие как таблицы и текстовые отчеты, становятся неэффективными и могут привести к упущению важных закономерностей и тенденций.  Эффективные инструменты визуализации способны выявить скрытые связи, аномалии и потенциальные проблемы, позволяя предотвращать аварии, оптимизировать процессы и повышать прибыльность предприятия.  Важно понимать, что визуализация – это не просто создание красивых графиков, а скорее, искусство передачи информации в наиболее наглядной и интерпретируемой форме, позволяющей быстро получить ключевые выводы и приступить к действиям.  Инвестиции в современные инструменты визуализации данных – это инвестиции в повышение эффективности и конкурентоспособности всего предприятия.  Без адекватного представления данных, даже самые точные измерения и сложные алгоритмы анализа теряют свою ценность.</w:t>
        <w:br/>
        <w:br/>
        <w:t>Одним из наиболее распространенных и полезных инструментов визуализации в нефтепереработке являются диаграммы Ганта, которые широко используются для планирования и отслеживания сроков выполнения задач по техническому обслуживанию и ремонту оборудования.  Эти диаграммы позволяют наглядно представить график работ, указать сроки начала и окончания каждой задачи, а также зависимость между ними.  Представьте, что на нефтеперерабатывающем заводе необходимо провести капитальный ремонт насоса высокого давления, который является критически важным для обеспечения бесперебойной работы установки крекинга.  С помощью диаграммы Ганта можно четко определить все этапы ремонта, включая демонтаж, диагностику, заказ запасных частей, монтаж и пуско-наладку, а также установить ответственных исполнителей и сроки выполнения каждого этапа.  Это позволяет не только эффективно планировать ремонтные работы, но и оперативно реагировать на возникающие проблемы и предотвращать задержки, что критически важно для минимизации простоев и обеспечения непрерывности производства.  Более того, диаграммы Ганта позволяют отслеживать прогресс выполнения работ и своевременно выявлять отклонения от плана, что позволяет принимать корректирующие меры и обеспечивать выполнение ремонтных работ в срок и в рамках бюджета.</w:t>
        <w:br/>
        <w:br/>
        <w:t>Контрольные карты Шухарта являются мощным инструментом статистического контроля процессов, который позволяет отслеживать стабильность процессов и выявлять отклонения от нормы.  Эти карты представляют собой графики, на которых отображаются значения контролируемого параметра во времени, а также верхняя и нижняя контрольные границы, рассчитанные на основе статистических данных.  Представьте, что на нефтеперерабатывающем заводе необходимо контролировать температуру в реакторе крекинга.  С помощью контрольной карты Шухарта можно отслеживать изменение температуры во времени и выявлять любые отклонения от нормы, такие как внезапное повышение или понижение температуры.  Если температура выходит за пределы контрольных границ, это свидетельствует о том, что процесс вышел из-под контроля и необходимо принять меры для его стабилизации.  Это позволяет предотвратить аварийные ситуации, улучшить качество продукции и снизить затраты на ремонт оборудования.  Более того, контрольные карты Шухарта позволяют выявлять тренды и закономерности в данных, что позволяет оптимизировать технологические параметры и повысить эффективность производства.</w:t>
        <w:br/>
        <w:br/>
        <w:t>Тепловые карты представляют собой визуальный инструмент, который позволяет отобразить корреляции между различными переменными. В нефтепереработке это может быть полезно для выявления ключевых факторов, влияющих на технологические процессы.  Представьте, что необходимо проанализировать влияние различных параметров, таких как температура, давление, расход сырья и концентрация катализатора, на выход бензина в процессе каталитического крекинга.  С помощью тепловой карты можно отобразить корреляции между этими параметрами и выявить, какие из них оказывают наибольшее влияние на выход бензина.  Это позволяет сосредоточить усилия на контроле этих параметров и разработке мер по их оптимизации.  Например, тепловая карта может показать, что выход бензина сильно коррелирует с температурой и концентрацией катализатора, но слабо коррелирует с давлением.  Это означает, что необходимо тщательно контролировать температуру и концентрацию катализатора, но можно меньше внимания уделять давлению.</w:t>
        <w:br/>
        <w:br/>
        <w:t>Геопространственные визуализации – это мощный инструмент для анализа логистических маршрутов, расположения оборудования и рисков безопасности.  В нефтепереработке это может быть полезно для оптимизации логистических цепочек и повышения безопасности производства.  Представьте, что на нефтеперерабатывающем заводе необходимо оптимизировать маршруты доставки сырья и готовой продукции.  С помощью геопространственной визуализации можно отобразить на карте все точки доставки и выбрать оптимальные маршруты, учитывая расстояние, время доставки и стоимость.  Это позволяет сократить транспортные расходы, повысить скорость доставки и улучшить обслуживание клиентов.  Более того, геопространственные визуализации позволяют отобразить на карте расположение оборудования и выявить потенциальные риски безопасности, такие как зоны повышенной опасности или места, где необходимо установить дополнительные средства защиты.</w:t>
        <w:br/>
        <w:br/>
        <w:t>Интерактивные информационные панели (дашборды) представляют собой комплексные визуальные инструменты, которые позволяют предоставить ключевую информацию в реальном времени для быстрого принятия решений.  В нефтепереработке это может быть полезно для мониторинга эффективности процессов, выявления проблемных зон и принятия корректирующих мер.  Представьте, что менеджер по производству хочет контролировать эффективность работы всех установок на нефтеперерабатывающем заводе.  С помощью интерактивного дашборда он может получить информацию о ключевых показателях эффективности (KPI), таких как выход продукции, энергопотребление, стоимость сырья и количество аварий, в реальном времени.  Он может фильтровать данные по различным критериям, таким как установка, период времени и тип продукта, и выявлять проблемные зоны, требующие немедленного внимания.  Интерактивные дашборды позволяют быстро реагировать на изменения ситуации и принимать обоснованные решения, что повышает эффективность производства и снижает затраты.</w:t>
        <w:br/>
        <w:br/>
        <w:br/>
        <w:t>## A.1. Создание диаграмм Ганта для планирования и отслеживания сроков выполнения ремонтных работ.</w:t>
        <w:br/>
        <w:br/>
        <w:t>Эффективное планирование и контроль сроков выполнения ремонтных работ – критически важный аспект поддержания бесперебойной работы нефтеперерабатывающего завода, ведь незапланированные простои оборудования могут привести к значительным финансовым потерям и даже угрожать безопасности персонала. В условиях сложной инфраструктуры и множества взаимосвязанных процессов, традиционные методы управления ремонтными работами, основанные на списках задач и устных инструкциях, часто оказываются неэффективными и подвержены ошибкам. Для решения этой проблемы, нефтеперерабатывающие предприятия все чаще используют диаграммы Ганта – мощный инструмент визуализации, который позволяет наглядно представить график ремонтных работ, определить последовательность задач, установить сроки выполнения и отслеживать прогресс. Диаграммы Ганта позволяют перейти от реактивного управления, когда ремонтные работы выполняются после выхода оборудования из строя, к проактивному подходу, основанному на планировании и предотвращении аварий. Это достигается за счет своевременного выявления потенциальных проблем, планирования профилактических ремонтов и обеспечения наличия необходимых запасных частей и квалифицированного персонала.</w:t>
        <w:br/>
        <w:br/>
        <w:t>Представьте себе ситуацию, когда на нефтеперерабатывающем заводе необходимо провести капитальный ремонт насоса высокого давления, который является критически важным для обеспечения бесперебойной работы установки крекинга. С помощью диаграммы Ганта можно четко определить все этапы ремонта, включая демонтаж насоса, диагностику его состояния, заказ необходимых запасных частей, проведение ремонтных работ, монтаж отремонтированного насоса и проведение пуско-наладочных работ. Для каждого этапа устанавливаются конкретные сроки выполнения и назначаются ответственные исполнители. Диаграмма Ганта позволяет увидеть взаимосвязь между различными задачами и определить критический путь – последовательность задач, задержка которых приведет к задержке всего ремонта. Это позволяет сосредоточить усилия на выполнении этих задач в срок и минимизировать риски задержки ремонта. Более того, диаграмма Ганта позволяет отслеживать прогресс выполнения работ и своевременно выявлять отклонения от плана. Если какой-то этап затягивается, можно оперативно принять меры для его ускорения, например, привлечь дополнительных специалистов или пересмотреть график работ.</w:t>
        <w:br/>
        <w:br/>
        <w:t>Диаграммы Ганта позволяют значительно улучшить координацию работы различных служб и подразделений, участвующих в проведении ремонтных работ. Например, для проведения капитального ремонта необходимо обеспечить поставку запасных частей, привлечь специалистов из ремонтной службы, отключить оборудование от электропитания и обеспечить безопасность персонала. Диаграмма Ганта позволяет четко определить, какие задачи должен выполнить каждый участник, и установить сроки их выполнения. Это позволяет избежать путаницы и недопонимания, а также обеспечить своевременное выполнение всех необходимых работ. Например, в диаграмме Ганта можно указать, что заказ запасных частей должен быть оформлен за две недели до начала ремонта, что доставка запасных частей должна быть осуществлена до начала ремонта, а отключение оборудования от электропитания должно быть выполнено за день до начала ремонта. Это позволяет обеспечить наличие всех необходимых ресурсов и материалов к началу ремонта и избежать задержек, вызванных отсутствием необходимых ресурсов.</w:t>
        <w:br/>
        <w:br/>
        <w:t>Помимо планирования и контроля сроков выполнения ремонтных работ, диаграммы Ганта могут использоваться для оценки стоимости ремонта и разработки бюджета. Для каждого этапа ремонта можно указать стоимость материалов, работ и дополнительных расходов. Это позволяет получить общую оценку стоимости ремонта и разработать бюджет, который учитывает все необходимые расходы. Более того, диаграмма Ганта позволяет отслеживать фактические расходы на ремонт и сравнивать их с запланированными. Это позволяет выявлять отклонения от бюджета и принимать меры для их устранения. Например, если стоимость материалов превышает запланированную, можно пересмотреть спецификацию материалов или найти более дешевого поставщика. Или, если стоимость работ превышает запланированную, можно пересмотреть объем работ или найти более дешевых подрядчиков.</w:t>
        <w:br/>
        <w:br/>
        <w:t>В конечном счете, использование диаграмм Ганта для планирования и контроля сроков выполнения ремонтных работ позволяет нефтеперерабатывающим предприятиям повысить надежность и эффективность работы оборудования, сократить затраты на ремонт, улучшить координацию работы различных служб и подразделений, а также обеспечить безопасность персонала. В условиях жесткой конкуренции и высоких требований к качеству продукции, внедрение современных инструментов управления ремонтными работами является необходимым условием для достижения успеха и обеспечения устойчивого развития предприятия. Диаграммы Ганта – это не просто инструмент визуализации, а мощный инструмент управления, который позволяет нефтеперерабатывающим предприятиям перейти к новому уровню эффективности и надежности.</w:t>
        <w:br/>
        <w:br/>
        <w:br/>
        <w:t>## B.1. Использование контрольных карт Шухарта для мониторинга стабильности технологических процессов</w:t>
        <w:br/>
        <w:br/>
        <w:t>Поддержание стабильности технологических процессов является краеугольным камнем эффективного и безопасного производства на нефтеперерабатывающих заводах, ведь даже незначительные отклонения от заданных параметров могут привести к снижению качества продукции, увеличению энергопотребления, а в худшем случае – к аварийным ситуациям и простоям оборудования. Традиционные методы контроля, основанные на периодическом измерении параметров и сравнении их с заданными значениями, часто оказываются недостаточными для выявления тенденций и скрытых проблем, которые могут привести к постепенному ухудшению процесса. В отличие от этого, контрольные карты Шухарта, разработанные американским статистиком Уолтером Шухартом в 1920-х годах, представляют собой мощный инструмент статистического контроля процессов (SPC), позволяющий не только отслеживать текущее состояние процесса, но и выявлять признаки нестабильности и предотвращать возникновение дефектов. Эти карты, графически отображающие изменение параметров процесса во времени, позволяют отличить случайные колебания, присущие любому процессу, от систематических отклонений, указывающих на наличие проблем.</w:t>
        <w:br/>
        <w:br/>
        <w:t>Основной принцип работы контрольных карт Шухарта заключается в построении графиков, на которых отображаются значения контролируемого параметра процесса, а также верхняя и нижняя контрольные границы, рассчитанные на основе статистических данных о процессе. Эти границы определяются на основе среднего значения и стандартного отклонения параметра, что позволяет установить пределы, в пределах которых процесс считается стабильным. Если значение параметра выходит за пределы контрольных границ, это является сигналом о том, что процесс вышел из-под контроля и требует немедленного вмешательства. Кроме того, на карте могут быть отображены центральная линия, представляющая среднее значение параметра, и предупредительные границы, которые сигнализируют о возможности возникновения проблем. Анализ формы графиков и выявление определенных закономерностей, таких как тренды, циклические колебания или стратификация данных, позволяет выявить причины нестабильности процесса и принять меры для их устранения. Это позволяет перейти от реактивного управления, когда проблемы устраняются после их возникновения, к проактивному подходу, основанному на предотвращении дефектов и улучшении качества продукции.</w:t>
        <w:br/>
        <w:br/>
        <w:t>Рассмотрим пример использования контрольной карты Шухарта для мониторинга температуры в реакторе крекинга. Температура в реакторе является критически важным параметром, влияющим на выход целевых продуктов и качество сырья. С помощью контрольной карты можно отслеживать изменение температуры во времени и выявлять признаки нестабильности. Если температура выходит за пределы контрольных границ, это может указывать на проблему с системой нагрева, утечку тепла или неправильную работу датчиков. Например, если температура начинает постепенно снижаться, это может быть признаком засорения теплообменника или недостаточной подачи топлива. Если температура начинает циклически колебаться, это может указывать на неправильную работу клапанов или нестабильную подачу сырья. Оперативное выявление этих проблем позволяет предотвратить снижение качества продукции и избежать аварийных ситуаций. Контрольная карта позволяет быстро локализовать проблему и принять меры для ее устранения, например, проверить работу теплообменника, очистить клапаны или отрегулировать подачу сырья.</w:t>
        <w:br/>
        <w:br/>
        <w:t>Внедрение контрольных карт Шухарта требует определенной подготовки и обучения персонала. Необходимо определить контролируемые параметры процесса, выбрать подходящий тип контрольной карты, разработать процедуру сбора и анализа данных, а также обучить персонал интерпретации результатов анализа. Важно понимать, что контрольные карты – это не просто графики, а мощный инструмент статистического контроля, требующий систематического использования и постоянного совершенствования. Кроме того, необходимо учитывать, что контрольные карты – это лишь один из инструментов улучшения качества, и их эффективность зависит от комплексного подхода к управлению производством. Комбинирование контрольных карт с другими методами статистического анализа, такими как диаграммы Парето, диаграммы Исикавы и анализ видов и последствий отказов, позволяет добиться максимального эффекта и обеспечить устойчивое улучшение качества продукции.</w:t>
        <w:br/>
        <w:br/>
        <w:t>В заключение, использование контрольных карт Шухарта является эффективным способом мониторинга стабильности технологических процессов на нефтеперерабатывающих заводах. Эти карты позволяют выявлять признаки нестабильности, предотвращать возникновение дефектов, улучшать качество продукции и повышать эффективность производства. Внедрение контрольных карт требует определенной подготовки и обучения персонала, но затраты на внедрение с лихвой окупаются за счет снижения затрат на ремонт, повышения производительности и улучшения качества продукции. В условиях жесткой конкуренции и высоких требований к качеству продукции, внедрение современных методов статистического контроля является необходимым условием для достижения успеха и обеспечения устойчивого развития предприятия.</w:t>
        <w:br/>
        <w:br/>
        <w:br/>
        <w:t>## C.1. Разработка тепловых карт для визуализации корреляций между технологическими параметрами и показателями качества продукции.</w:t>
        <w:br/>
        <w:br/>
        <w:t>В современном нефтеперерабатывающем производстве, где сложные технологические процессы определяют качество конечной продукции, выявление взаимосвязей между различными параметрами и показателями представляет собой критически важную задачу. Традиционные методы анализа, такие как корреляционные матрицы и диаграммы рассеяния, часто оказываются недостаточно эффективными при работе с большим количеством переменных, поскольку визуальное восприятие информации затруднено, и выявление скрытых закономерностей требует значительных усилий. В этой связи, тепловые карты (heatmap) представляют собой мощный инструмент визуализации данных, позволяющий быстро и наглядно выявлять корреляции между технологическими параметрами и показателями качества продукции, что способствует более глубокому пониманию процессов и принятию обоснованных управленческих решений. Тепловая карта, по сути, представляет собой двумерную матрицу, в которой значения ячеек отображаются с помощью цветовой шкалы, что позволяет визуально оценить силу и направление корреляции между различными переменными.</w:t>
        <w:br/>
        <w:br/>
        <w:t>Создание тепловой карты начинается со сбора данных о технологических параметрах, таких как температура, давление, расход сырья, скорость перемешивания и т.д., а также данных о показателях качества продукции, таких как октановое число, содержание серы, вязкость и т.д. Затем рассчитывается коэффициент корреляции, например, коэффициент Пирсона, между каждой парой переменных. Полученные значения коэффициентов корреляции отображаются в виде матрицы, в которой каждая ячейка соответствует определенной комбинации переменных. Для визуального представления данных используется цветовая шкала, в которой положительные корреляции отображаются одним цветом (например, красным), отрицательные корреляции – другим цветом (например, синим), а отсутствие корреляции – третьим цветом (например, белым). Интенсивность цвета отражает силу корреляции: чем ярче цвет, тем сильнее корреляция. В результате получается наглядная карта, позволяющая быстро оценить взаимосвязи между различными параметрами и показателями.</w:t>
        <w:br/>
        <w:br/>
        <w:t>Рассмотрим пример использования тепловой карты для анализа процесса крекинга. Предположим, мы собираем данные о температуре в реакторе, давлении, расходе сырья, а также о выходе этилена, пропилена и других целевых продуктов. Построив тепловую карту, мы можем увидеть, что температура в реакторе положительно коррелирует с выходом этилена и пропилена, что означает, что повышение температуры приводит к увеличению выхода целевых продуктов. В то же время, давление в реакторе может отрицательно коррелировать с выходом целевых продуктов, что означает, что повышение давления приводит к снижению выхода целевых продуктов.  Расходы сырья, вероятно, покажут сильную положительную корреляцию с выходом целевых продуктов, но важно проанализировать и другие параметры, такие как содержание серы в сырье, которое может негативно влиять на качество продуктов и требовать корректировки технологических параметров. Эта информация позволяет операторам и инженерам принимать обоснованные решения о настройке технологических параметров для максимизации выхода целевых продуктов и улучшения качества продукции.</w:t>
        <w:br/>
        <w:br/>
        <w:t>Преимущества использования тепловых карт не ограничиваются только визуализацией корреляций. Они также позволяют выявлять мультиколлинеарность, то есть сильную корреляцию между несколькими независимыми переменными. Это важно учитывать при построении математических моделей, используемых для прогнозирования качества продукции или оптимизации технологических параметров. Наличие мультиколлинеарности может привести к нестабильности и неточности моделей. Кроме того, тепловые карты позволяют выявлять скрытые закономерности и аномалии, которые могут быть не замечены при использовании других методов анализа. Например, можно обнаружить, что определенный технологический параметр, казалось бы, не связанный с качеством продукции, на самом деле оказывает значительное влияние на определенный показатель качества в сочетании с другими параметрами. Это позволяет проводить более глубокий анализ и выявлять причины проблем.</w:t>
        <w:br/>
        <w:br/>
        <w:t>Внедрение тепловых карт в практику нефтеперерабатывающего производства требует определенной подготовки и обучения персонала. Необходимо выбрать подходящее программное обеспечение для визуализации данных, разработать процедуры сбора и обработки данных, а также обучить персонал интерпретации результатов анализа. Важно помнить, что тепловые карты – это лишь один из инструментов улучшения качества, и их эффективность зависит от комплексного подхода к управлению производством. Комбинирование тепловых карт с другими методами статистического анализа, такими как факторный анализ и регрессионный анализ, позволяет добиться максимального эффекта и обеспечить устойчивое улучшение качества продукции.  Современные программные комплексы позволяют не только строить тепловые карты, но и создавать интерактивные дашборды, позволяющие операторам и инженерам в режиме реального времени отслеживать изменения корреляций и принимать обоснованные решения.</w:t>
        <w:br/>
        <w:br/>
        <w:br/>
        <w:t>В современном нефтеперерабатывающем производстве, где решения принимаются в условиях постоянного изменения технологических параметров и рыночных условий, критически важным становится обеспечение оперативного доступа к ключевой информации о состоянии процессов и эффективности производства. Традиционные отчеты и статические графики часто оказываются недостаточно эффективными для быстрого реагирования на возникающие проблемы и принятия обоснованных решений. В этой связи, интерактивные информационные панели, или дашборды, представляют собой мощный инструмент мониторинга ключевых показателей эффективности (KPI) в реальном времени, обеспечивающий визуальное представление данных и позволяющий операторам и руководителям быстро оценивать текущую ситуацию и принимать обоснованные управленческие решения. Дашборды, в отличие от статичных отчетов, позволяют пользователям активно взаимодействовать с данными, фильтровать информацию, детализировать показатели и исследовать взаимосвязи между различными параметрами, что значительно повышает эффективность анализа и принятия решений. Они становятся единым центром консолидации информации, объединяя данные из различных источников, таких как системы SCADA, MES, ERP, и предоставляя пользователям целостную картину происходящего на производстве.</w:t>
        <w:br/>
        <w:br/>
        <w:t>Разработка эффективного дашборда требует тщательного подхода к выбору KPI, визуализации данных и организации интерфейса. Важно определить наиболее критичные показатели, отражающие ключевые аспекты производственной деятельности, такие как выход продукции, энергопотребление, уровень запасов, качество продукции, безопасность и экологичность.  Эти показатели должны быть представлены в виде наглядных графиков, диаграмм, таблиц и индикаторов, позволяющих быстро оценивать текущее состояние и тренды.  Использование цветовой кодировки и условных обозначений помогает акцентировать внимание на отклонениях от нормы и выявлять проблемные зоны. Например, снижение выхода этилена может быть отображено красным цветом, что сразу привлечет внимание оператора и инициирует расследование причин. Важным аспектом является также организация интерфейса дашборда, которая должна быть интуитивно понятной и удобной для пользователей. Информацию необходимо структурировать логически, группируя показатели по функциональному признаку и обеспечивая возможность детализации данных при необходимости.</w:t>
        <w:br/>
        <w:br/>
        <w:t>Рассмотрим пример использования интерактивного дашборда для мониторинга процесса первичной переработки нефти.  Предположим, необходимо контролировать такие показатели, как выход бензина, дизельного топлива, мазута, остаточного топлива, а также содержание серы в получаемых продуктах и энергопотребление на тонну переработанной нефти.  На дашборде можно разместить графики, отображающие динамику этих показателей в реальном времени, а также индикаторы, показывающие текущие значения и отклонения от целевых уровней.  Например, снижение выхода бензина может быть связано с нарушением работы колонны ректификации, а повышение содержания серы в дизельном топливе – с ухудшением качества сырья или нарушением работы установки гидроочистки.  Интерактивный дашборд позволяет операторам быстро выявлять эти проблемы и принимать меры по их устранению. Кроме того, можно добавить возможность фильтрации данных по различным параметрам, таким как тип сырья, режим работы установки и время суток, что позволяет проводить более детальный анализ и выявлять закономерности.</w:t>
        <w:br/>
        <w:br/>
        <w:t>Интеграция дашбордов с системами оповещения и аналитики позволяет автоматизировать процесс выявления проблем и принятия решений.  Например, при превышении заданного порога энергопотребления система может автоматически отправлять уведомление оператору и инженеру, а также формировать отчет о причинах отклонения.  Кроме того, можно использовать инструменты аналитики данных для выявления скрытых закономерностей и прогнозирования будущих значений KPI.  Это позволяет оптимизировать технологические параметры, повысить эффективность производства и снизить затраты. Современные платформы разработки дашбордов предлагают широкий спектр возможностей, включая поддержку различных источников данных, гибкие настройки визуализации, интеграцию с мобильными устройствами и возможность совместной работы пользователей.  Внедрение интерактивных дашбордов требует определенной подготовки и обучения персонала, но инвестиции в эту технологию быстро окупаются за счет повышения эффективности производства и улучшения качества принимаемых решений.  Современные дашборды позволяют не просто визуализировать данные, но и анализировать их, предсказывать будущие значения KPI и даже предлагать рекомендации по оптимизации технологических параметров, что делает их незаменимым инструментом для управления нефтеперерабатывающим производством.</w:t>
        <w:br/>
        <w:br/>
        <w:br/>
        <w:t>Применение анализа данных и визуализации для решения конкретных задач является краеугольным камнем повышения эффективности и прибыльности нефтеперерабатывающего производства.  В то время как общие дашборды предоставляют обзор ключевых показателей, именно целенаправленный анализ данных, направленный на решение конкретных проблем, приносит ощутимые результаты.  Рассмотрим, как эти методы могут быть применены в различных областях нефтепереработки, начиная от оптимизации технологических параметров и заканчивая прогнозированием отказов оборудования и управлением рисками.  Ключевым моментом является переход от простого мониторинга к проактивному анализу и принятию решений на основе данных, что позволяет не только реагировать на возникающие проблемы, но и предвидеть их, минимизируя потери и максимизируя выгоду.  Современные инструменты анализа данных и визуализации предоставляют мощные возможности для решения этих задач, позволяя специалистам оперативно выявлять закономерности, оптимизировать процессы и принимать обоснованные управленческие решения.  Эффективное применение этих методов требует не только технических знаний, но и глубокого понимания специфики нефтеперерабатывающих процессов и задач, стоящих перед предприятием.</w:t>
        <w:br/>
        <w:br/>
        <w:t>Одним из наиболее распространенных применений является оптимизация технологических параметров.  Например, в установке каталитического крекинга необходимо поддерживать оптимальные значения температуры, давления, скорости подачи сырья и соотношения катализатор/сырье для максимизации выхода целевых продуктов – бензина и дизельного топлива.  Анализ исторических данных о параметрах процесса и результатах переработки позволяет выявить зависимости между этими факторами и определить оптимальные значения для каждого конкретного типа сырья и режима работы установки.  Визуализация этих зависимостей в виде графиков и диаграмм облегчает интерпретацию результатов и позволяет инженерам быстро принимать решения об изменении технологических параметров.  Более того, применение методов машинного обучения позволяет создавать прогностические модели, которые предсказывают выход целевых продуктов в зависимости от текущих значений параметров процесса и рекомендуют оптимальные настройки для достижения максимальной эффективности.  Такой подход позволяет не только повысить выход целевых продуктов, но и снизить энергопотребление и уменьшить образование отходов, что положительно сказывается на экономической и экологической эффективности производства.  Подобные модели могут быть интегрированы в системы управления процессом, обеспечивая автоматическую оптимизацию технологических параметров в реальном времени.</w:t>
        <w:br/>
        <w:br/>
        <w:t>Еще одной важной областью применения является прогнозирование отказов оборудования.  Неожиданные остановки оборудования приводят к значительным финансовым потерям и нарушают производственный процесс.  Анализ данных, полученных с датчиков, установленных на различном оборудовании, таких как насосы, компрессоры, теплообменники и реакторы, позволяет выявлять признаки надвигающейся неисправности.  Например, повышение температуры подшипника, вибрация или изменение давления могут указывать на износ или повреждение оборудования.  Применение методов машинного обучения позволяет создавать прогностические модели, которые предсказывают вероятность отказа оборудования в определенный период времени.  Визуализация этих прогнозов в виде графиков и таблиц облегчает интерпретацию результатов и позволяет инженерам планировать ремонтные работы заранее, минимизируя время простоя и предотвращая аварийные ситуации.  Кроме того, использование этих моделей позволяет оптимизировать графики технического обслуживания, заменяя плановое обслуживание на обслуживание по состоянию, что позволяет снизить затраты и повысить надежность оборудования.  Интеграция этих моделей с системами управления техническим обслуживанием обеспечивает автоматическое формирование заявок на ремонт и планирование работ.</w:t>
        <w:br/>
        <w:br/>
        <w:t>Наконец, анализ данных и визуализация могут быть использованы для управления рисками в нефтеперерабатывающем производстве.  Риски могут быть связаны с безопасностью, экологией, качеством продукции или финансовыми потерями.  Анализ данных о происшествиях, нарушениях, отклонениях от нормы и других факторах позволяет выявлять потенциальные угрозы и разрабатывать меры по их предотвращению.  Например, анализ данных о выбросах загрязняющих веществ позволяет выявить источники загрязнения и разработать меры по их снижению.  Визуализация этих данных в виде карт, диаграмм и графиков облегчает интерпретацию результатов и позволяет руководителям принимать обоснованные решения о мерах по обеспечению безопасности и защите окружающей среды.  Кроме того, использование методов анализа рисков позволяет оценивать вероятность возникновения различных неблагоприятных событий и разрабатывать планы действий на случай их наступления.  Интеграция этих планов с системами управления производством обеспечивает автоматическое выполнение необходимых мер в случае возникновения аварийных ситуаций.  Применение данных и визуализации для управления рисками является ключевым фактором обеспечения устойчивого и безопасного нефтеперерабатывающего производства.</w:t>
        <w:br/>
        <w:br/>
        <w:br/>
        <w:t>## Оптимизация процесса крекинга путем анализа данных о выходе продуктов и энергопотреблении</w:t>
        <w:br/>
        <w:br/>
        <w:t>Процесс каталитического крекинга играет центральную роль в современных нефтеперерабатывающих заводах, преобразуя тяжелые нефтяные фракции в более ценные продукты, такие как бензин, дизельное топливо и пропилен. Однако, оптимизация этого сложного процесса требует глубокого понимания взаимосвязи между различными параметрами, влияющими на выход целевых продуктов и энергоэффективность установки. Традиционные методы оптимизации, основанные на опыте и интуиции операторов, часто оказываются недостаточными для достижения максимальной производительности в условиях меняющихся характеристик сырья и рыночной конъюнктуры. Современный подход, основанный на анализе больших объемов данных, позволяет выявить скрытые закономерности и разработать стратегии оптимизации, значительно превосходящие традиционные методы.</w:t>
        <w:br/>
        <w:br/>
        <w:t>Одним из ключевых направлений анализа является изучение взаимосвязи между составом сырья, технологическими параметрами установки – температурой, давлением, скоростью подачи сырья, соотношением катализатор/сырье – и выходом целевых продуктов. Анализ исторических данных о составе сырья и результатах переработки позволяет построить математические модели, описывающие зависимость между этими факторами. Эти модели позволяют предсказывать выход целевых продуктов для заданного состава сырья и технологических параметров, что позволяет операторам оптимизировать процесс в режиме реального времени. Например, если анализ данных показывает, что увеличение температуры на 10 градусов Цельсия приводит к увеличению выхода бензина на 1%, оператор может скорректировать технологические параметры, чтобы максимизировать выход целевого продукта. Более того, использование алгоритмов машинного обучения позволяет создавать нелинейные модели, способные учитывать сложные взаимосвязи между параметрами и предсказывать выход продуктов с высокой точностью.</w:t>
        <w:br/>
        <w:br/>
        <w:t>Оптимизация энергопотребления процесса крекинга является еще одним важным направлением анализа данных. Установка крекинга потребляет значительное количество энергии, в основном на нагрев сырья и регенерацию катализатора. Анализ данных о энергопотреблении, температуре теплоносителей, давлении в трубопроводах и других параметрах позволяет выявить узкие места в системе и разработать меры по снижению энергозатрат. Например, анализ данных может показать, что потери тепла в теплообменниках составляют значительную долю от общего энергопотребления. В этом случае можно принять меры по улучшению теплоизоляции теплообменников или оптимизации режимов работы системы охлаждения. Кроме того, использование алгоритмов оптимизации позволяет определить оптимальные режимы работы установки, минимизирующие энергопотребление при заданном выходе целевых продуктов.</w:t>
        <w:br/>
        <w:br/>
        <w:t>На практике, для эффективного анализа данных о процессе крекинга, необходимо использовать современные программные инструменты и методы визуализации данных. Платформы для анализа больших данных, такие как Hadoop и Spark, позволяют обрабатывать огромные объемы данных, поступающих с датчиков и систем автоматизации. Инструменты визуализации данных, такие как Tableau и Power BI, позволяют создавать интерактивные дашборды и отчеты, наглядно демонстрирующие ключевые показатели эффективности процесса. Эти инструменты позволяют операторам и инженерам быстро выявлять отклонения от нормы, анализировать причины проблем и принимать обоснованные решения об оптимизации процесса. Например, дашборд может отображать график зависимости выхода бензина от температуры, позволяя оператору визуально оценить влияние температуры на выход целевого продукта.  Сочетание современных инструментов анализа данных и глубокого понимания процесса крекинга позволяет значительно повысить эффективность производства, снизить энергозатраты и увеличить прибыльность нефтеперерабатывающего завода.</w:t>
        <w:br/>
        <w:br/>
        <w:br/>
        <w:t>Надежность насосного оборудования играет критически важную роль в бесперебойной работе нефтеперерабатывающего завода, поскольку отказ даже одного насоса может привести к остановке целого технологического процесса и значительным экономическим потерям. Традиционные методы обслуживания насосов, основанные на планово-предупредительных ремонтах (ППР), часто оказываются неэффективными и затратными, поскольку ремонты проводятся вне зависимости от фактического состояния оборудования, что приводит к излишним затратам на запчасти и рабочую силу, а также к незапланированным простоям. Современный подход к обслуживанию насосного оборудования основан на прогнозировании отказов (Predictive Maintenance, PdM), которое позволяет выявлять неисправности на ранней стадии и проводить ремонт только тогда, когда это действительно необходимо.</w:t>
        <w:br/>
        <w:br/>
        <w:t>Ключевым элементом системы PdM является сбор и анализ данных о состоянии оборудования в режиме реального времени. Наиболее важными параметрами, характеризующими состояние насосного оборудования, являются вибрация и температура. Вибрация возникает из-за механических воздействий, дисбаланса ротора, износа подшипников и других факторов, а температура повышается из-за трения, износа и неэффективной работы уплотнений. Анализ этих параметров позволяет выявлять различные типы неисправностей, такие как дисбаланс, перекос, дефекты подшипников, кавитация и засорение. Для сбора данных используются датчики вибрации и температуры, установленные на корпусе насоса, подшипниках и других критических узлах. Собранные данные передаются в систему сбора и анализа данных, где они обрабатываются с помощью специальных алгоритмов и методов машинного обучения.</w:t>
        <w:br/>
        <w:br/>
        <w:t>Алгоритмы машинного обучения позволяют строить модели, которые предсказывают вероятность отказа насоса на основе анализа исторических данных и текущего состояния оборудования. Например, алгоритм может выявить, что увеличение вибрации на 10% в течение определенного периода времени является признаком надвигающегося отказа подшипника. В этом случае система автоматически генерирует предупреждение и рекомендует провести диагностику и ремонт. Кроме того, алгоритмы машинного обучения могут учитывать влияние различных факторов, таких как тип насоса, его возраст, условия эксплуатации и историю обслуживания. Это позволяет повысить точность прогнозов и избежать ложных срабатываний. Важно отметить, что для обучения алгоритмов машинного обучения необходимо наличие достаточного количества исторических данных о состоянии оборудования и его отказах. Чем больше данных доступно, тем точнее будут прогнозы и эффективнее система PdM.</w:t>
        <w:br/>
        <w:br/>
        <w:t>На практике, для реализации системы PdM необходимо использовать специализированное программное обеспечение и оборудование. Существуют различные платформы для анализа данных, такие как SKF @vise, Emerson AMS Machinery Health, и Honeywell Forge, которые позволяют собирать, обрабатывать и анализировать данные о состоянии оборудования. Эти платформы предоставляют инструменты для визуализации данных, построения отчетов и автоматической генерации предупреждений. Кроме того, необходимо использовать датчики вибрации и температуры высокого качества, которые обеспечивают точные и надежные измерения. Важно также обеспечить квалифицированный персонал, который сможет обслуживать и поддерживать систему PdM. Это включает в себя установку и настройку датчиков, обработку данных, анализ результатов и принятие решений о ремонте и обслуживании.</w:t>
        <w:br/>
        <w:br/>
        <w:t>Примером успешного внедрения системы PdM является проект на одном из нефтеперерабатывающих заводов в США. На этом заводе было установлено около 200 датчиков вибрации и температуры на насосном оборудовании. Собранные данные анализировались с помощью специализированного программного обеспечения. В результате внедрения системы PdM удалось снизить количество незапланированных остановок насосного оборудования на 30% и сократить затраты на обслуживание на 20%. Кроме того, удалось повысить надежность и долговечность оборудования, а также улучшить безопасность производственного процесса. Этот пример демонстрирует, что внедрение системы PdM является эффективным способом повышения надежности и эффективности нефтеперерабатывающего производства.</w:t>
        <w:br/>
        <w:br/>
        <w:br/>
        <w:t>## Оптимизация логистических цепочек: Анализ данных для повышения эффективности</w:t>
        <w:br/>
        <w:br/>
        <w:t>Современные нефтеперерабатывающие заводы сталкиваются с необходимостью постоянной оптимизации логистических цепочек, ведь эффективность поставок сырья и отгрузки готовой продукции напрямую влияет на прибыльность всего предприятия. В условиях глобальной конкуренции и волатильности цен на энергоносители, даже небольшое улучшение в логистике может принести значительные экономические выгоды. Анализ данных, собранных по всему логистическому контуру – от поставщиков сырья до конечных потребителей – позволяет выявлять узкие места, оптимизировать маршруты, снижать затраты и повышать надежность поставок.  Рассмотрение данных в совокупности с внешними факторами, такими как погодные условия, дорожная обстановка и геополитические риски, создает целостную картину, необходимую для принятия обоснованных управленческих решений.  Более того, интеграция данных с системами планирования ресурсов предприятия (ERP) и управления цепями поставок (SCM) обеспечивает синхронизацию всех процессов и позволяет оперативно реагировать на изменения рыночной ситуации.  Игнорирование потенциала аналитики данных в логистике – это упущенная возможность для повышения конкурентоспособности и увеличения прибыли.</w:t>
        <w:br/>
        <w:br/>
        <w:t xml:space="preserve">Одним из ключевых направлений оптимизации логистических цепочек является анализ транспортных расходов.  Сбор и анализ данных о расходах на топливо, оплату труда водителей, техническое обслуживание транспорта и других статьях затрат позволяет выявлять возможности для снижения издержек.  Например, анализ данных о маршрутах и пробеге транспорта может показать, что некоторые маршруты являются неэффективными и требуют оптимизации.  Использование алгоритмов машинного обучения для прогнозирования оптимальных маршрутов с учетом загруженности дорог, погодных условий и других факторов может значительно сократить время доставки и расход топлива.  Кроме того, анализ данных о тарифах на транспортные услуги позволяет выявлять наиболее выгодные предложения от различных перевозчиков и выбирать оптимальные условия сотрудничества.  Важно отметить, что анализ транспортных расходов должен проводиться регулярно, чтобы отслеживать динамику затрат и своевременно выявлять проблемные области.  Успешные нефтеперерабатывающие предприятия активно используют инструменты бизнес-аналитики для мониторинга ключевых показателей эффективности (KPI) в области логистики и принятия обоснованных решений по оптимизации транспортных расходов. </w:t>
        <w:br/>
        <w:br/>
        <w:t>Анализ данных о запасах сырья и готовой продукции является еще одним важным аспектом оптимизации логистических цепочек. Поддержание оптимального уровня запасов позволяет избежать дефицита или избытка продукции, снизить затраты на хранение и обеспечить бесперебойное производство. Сбор данных о спросе на продукцию, времени доставки сырья и производительности оборудования позволяет строить прогнозы и определять оптимальный уровень запасов. Использование алгоритмов машинного обучения для прогнозирования спроса на продукцию с учетом сезонности, маркетинговых кампаний и других факторов позволяет повысить точность прогнозов и снизить риски возникновения дефицита или избытка продукции.  Кроме того, анализ данных о времени доставки сырья позволяет выявлять задержки и проблемы с поставщиками и принимать меры для их устранения.  Регулярный мониторинг уровня запасов и анализ данных о движении продукции позволяют своевременно выявлять проблемные области и принимать меры для оптимизации управления запасами.</w:t>
        <w:br/>
        <w:br/>
        <w:t>Примером успешного внедрения аналитики данных в логистическую цепочку нефтеперерабатывающего завода может служить проект, реализованный на одном из крупнейших предприятий в Европе. В рамках этого проекта была внедрена система мониторинга и анализа данных о движении железнодорожных цистерн с сырой нефтью. Система собирала данные о местоположении цистерн, скорости движения, времени прибытия и отправления, а также о состоянии железнодорожной инфраструктуры. Анализ этих данных позволил выявлять задержки и узкие места в логистической цепочке, оптимизировать маршруты и графики движения цистерн, а также повысить надежность поставок сырья на завод. В результате внедрения системы удалось сократить время доставки сырья на 15%, снизить затраты на транспортировку на 10% и повысить эффективность использования железнодорожного транспорта. Этот пример демонстрирует, что использование аналитики данных в логистической цепочке может принести значительные экономические выгоды и повысить конкурентоспособность нефтеперерабатывающего предприятия.</w:t>
        <w:br/>
        <w:br/>
        <w:br/>
        <w:t>## Управление запасами сырья и готовой продукции на основе анализа данных о спросе и ценах</w:t>
        <w:br/>
        <w:br/>
        <w:t>Эффективное управление запасами – краеугольный камень прибыльности любого нефтеперерабатывающего предприятия. Поддержание оптимального уровня запасов сырья, такого как нефть, мазут и другие компоненты, и готовой продукции, включая бензин, дизельное топливо, керосин и различные виды нефтехимической продукции, требует точного прогнозирования спроса и учета динамики цен на мировых рынках. Традиционные методы планирования запасов, основанные на исторических данных и интуиции, часто оказываются неэффективными в условиях волатильности цен и меняющихся рыночных условий. Современный подход, основанный на анализе больших данных, позволяет значительно повысить точность прогнозирования спроса, оптимизировать уровни запасов и снизить общие затраты на хранение и логистику. Использование алгоритмов машинного обучения для анализа исторических данных о продажах, сезонности спроса, макроэкономических показателях и ценах на нефть позволяет выявлять сложные зависимости и строить более точные прогнозы спроса на различные виды нефтепродуктов.</w:t>
        <w:br/>
        <w:br/>
        <w:t>Точное прогнозирование спроса – это лишь первый шаг к оптимизации управления запасами. Необходимо также учитывать динамику цен на сырье и готовую продукцию, а также прогнозировать будущие изменения цен. Анализ данных о мировых ценах на нефть, курсах валют, процентных ставках и других макроэкономических показателях позволяет выявлять тренды и строить прогнозы будущих изменений цен. Использование алгоритмов машинного обучения для анализа данных о ценах позволяет выявлять сложные зависимости и строить более точные прогнозы будущих изменений цен. Например, алгоритм может выявить, что цена на бензин в определенном регионе сильно зависит от цены на нефть, сезонности спроса и конкуренции между заправочными станциями. Эта информация может быть использована для оптимизации закупок сырья и установления оптимальных цен на готовую продукцию. Более того, алгоритмы могут учитывать геополитические риски и прогнозировать изменения цен в случае возникновения форс-мажорных обстоятельств, таких как войны, стихийные бедствия или санкции.</w:t>
        <w:br/>
        <w:br/>
        <w:t>Рассмотрим пример практического применения анализа данных для оптимизации управления запасами на нефтеперерабатывающем заводе. Завод собирает данные о продажах бензина в различных регионах, ценах на нефть, сезонности спроса и макроэкономических показателях. Эти данные загружаются в систему анализа данных, которая использует алгоритмы машинного обучения для прогнозирования спроса на бензин в каждом регионе. Система также учитывает стоимость хранения бензина, стоимость транспортировки и стоимость сырья. На основе этой информации система рассчитывает оптимальный уровень запасов бензина для каждого региона. Если система прогнозирует увеличение спроса в определенном регионе, она рекомендует увеличить запасы бензина в этом регионе. Если система прогнозирует снижение спроса, она рекомендует снизить запасы бензина. В результате внедрения этой системы завод смог снизить затраты на хранение бензина на 15%, повысить уровень обслуживания клиентов и увеличить прибыль.</w:t>
        <w:br/>
        <w:br/>
        <w:t>Кроме того, анализ данных позволяет оптимизировать закупки сырья. Алгоритмы могут выявлять оптимальное время для закупки сырья, учитывая динамику цен и прогнозируемые изменения спроса. Например, если алгоритм прогнозирует снижение цен на нефть в будущем, он может рекомендовать отложить закупку нефти до тех пор, пока цены не снизятся. Это позволяет снизить затраты на сырье и повысить прибыльность предприятия. Более того, алгоритмы могут учитывать различные источники сырья и выбирать наиболее выгодные условия сотрудничества с поставщиками. Например, если алгоритм выявляет, что поставщик A предлагает более выгодные условия, чем поставщик B, он может рекомендовать закупать сырье у поставщика A. Важно отметить, что анализ данных должен проводиться регулярно, чтобы учитывать изменения рыночных условий и своевременно корректировать планы закупок и управления запасами. Это позволяет предприятию оставаться конкурентоспособным и максимизировать свою прибыль.</w:t>
        <w:br/>
        <w:br/>
        <w:br/>
        <w:t>## V. Интеграция аналитических инструментов с существующими системами.</w:t>
        <w:br/>
        <w:br/>
        <w:t>Успешное внедрение аналитических инструментов – это лишь половина пути к цифровой трансформации нефтеперерабатывающего предприятия. Не менее важным является интеграция этих инструментов с существующими системами управления, такими как SCADA, MES, ERP и другими, для обеспечения непрерывного потока данных и автоматизации процессов принятия решений. Отсутствие интеграции приводит к разрозненности данных, необходимости ручного ввода информации и задержкам в принятии оперативных решений, что сводит на нет все преимущества аналитики.  Интеграция позволяет создать единую цифровую платформу, где данные собираются, обрабатываются, анализируются и визуализируются в режиме реального времени, обеспечивая полную прозрачность процессов и оперативность управления.  Например, данные о производительности оборудования, собираемые системой SCADA, могут автоматически передаваться в аналитический инструмент для выявления аномалий и прогнозирования отказов, что позволяет планировать профилактические ремонты и избегать дорогостоящих простоев.</w:t>
        <w:br/>
        <w:br/>
        <w:t>Один из ключевых аспектов интеграции – обеспечение совместимости форматов данных и протоколов обмена информацией.  Многие нефтеперерабатывающие предприятия используют устаревшие системы, которые не поддерживают современные стандарты обмена данными.  В этом случае необходимо разработать специальные интерфейсы и адаптеры, которые позволяют преобразовывать данные из одного формата в другой и обеспечивать их беспрепятственный перенос между системами.  Кроме того, необходимо обеспечить безопасность данных и защиту от несанкционированного доступа.  Это особенно важно в условиях возрастающей киберугрозы.  Использование современных протоколов шифрования и аутентификации, а также строгий контроль доступа к данным, позволяет обеспечить высокий уровень защиты информации.  Примером успешной интеграции может служить соединение системы MES, отвечающей за управление производственными процессами, с ERP-системой, которая управляет финансовыми потоками и запасами.  Эта интеграция позволяет автоматически формировать отчеты о себестоимости продукции, отслеживать расход сырья и материалов, а также планировать поставки и оптимизировать запасы.</w:t>
        <w:br/>
        <w:br/>
        <w:t>Облачные платформы играют все более важную роль в интеграции аналитических инструментов с существующими системами.  Они обеспечивают масштабируемость, гибкость и экономичность, а также позволяют централизованно хранить и обрабатывать данные.  Облачные платформы предоставляют широкий спектр сервисов и инструментов для интеграции, включая API, коннекторы и адаптеры.  Например, компания может использовать облачную платформу для создания единого хранилища данных, куда загружаются данные из различных источников, таких как SCADA, MES, ERP и другие.  Затем эти данные могут быть обработаны и проанализированы с помощью облачных аналитических инструментов, а результаты анализа могут быть визуализированы на интерактивных дашбордах, доступных для пользователей в режиме реального времени.  Кроме того, облачные платформы позволяют легко масштабировать аналитические ресурсы в соответствии с потребностями предприятия, что особенно важно в периоды пиковой нагрузки.  Более того, использование облачных решений значительно снижает затраты на инфраструктуру и обслуживание, поскольку не требует приобретения и установки собственного оборудования.</w:t>
        <w:br/>
        <w:br/>
        <w:t>Важным аспектом успешной интеграции является обучение персонала работе с аналитическими инструментами и интерпретации результатов анализа.  Недостаток квалифицированных специалистов может стать серьезным препятствием для цифровой трансформации предприятия.  Необходимо организовать регулярные тренинги и семинары для повышения квалификации персонала, а также обеспечить доступ к обучающим материалам и онлайн-курсам.  Кроме того, необходимо создать команду экспертов, которые будут отвечать за поддержку и обслуживание аналитических инструментов, а также за разработку новых аналитических моделей и алгоритмов.  Примером успешного обучения может служить создание внутреннего центра компетенций, который будет заниматься обучением персонала, разработкой аналитических моделей и оказанием консультационной поддержки.  Этот центр может также сотрудничать с ведущими университетами и исследовательскими институтами для обмена опытом и знаниями.  Инвестиции в обучение персонала являются ключом к успешному внедрению аналитических инструментов и реализации потенциала цифровой трансформации.</w:t>
        <w:br/>
        <w:br/>
        <w:br/>
        <w:t>Интеграция аналитических инструментов с системой управления производством (MES) является одним из важнейших шагов на пути к цифровой трансформации нефтеперерабатывающего предприятия, поскольку обеспечивает доступ к детальным данным о технологических процессах в режиме реального времени и позволяет существенно повысить эффективность производства. MES-система аккумулирует информацию о каждом этапе производственного цикла, начиная от поступления сырья и заканчивая выпуском готовой продукции, включая параметры технологических процессов, состояние оборудования, действия операторов и результаты контроля качества. Без интеграции с MES, аналитические инструменты, как правило, ограничены историческими данными или данными, полученными с отдельных датчиков и приборов, что существенно снижает их ценность для оперативного управления и оптимизации производства. Интеграция позволяет создать единую информационную среду, где аналитические инструменты могут получать актуальные данные о происходящих процессах, выявлять узкие места, прогнозировать отказы оборудования и предлагать оптимальные решения для повышения эффективности.</w:t>
        <w:br/>
        <w:br/>
        <w:t>Одним из ключевых преимуществ интеграции аналитических инструментов с MES является возможность проведения детального анализа причинно-следственных связей между различными параметрами технологических процессов и качеством готовой продукции. Например, если в результате анализа данных о давлении, температуре, расходе сырья и других параметрах процесса крекинга выявлено, что определенные отклонения от установленных значений приводят к снижению октанового числа бензина, то можно оперативно скорректировать технологические параметры и предотвратить выпуск некачественной продукции. Эта возможность особенно важна в условиях жестких требований к качеству нефтепродуктов и необходимости соблюдения экологических норм.  Более того, интеграция позволяет проводить анализ эффективности различных технологических режимов и выбирать оптимальные параметры для достижения максимальной производительности и снижения энергопотребления.  Это особенно актуально в условиях высокой конкуренции и необходимости снижения себестоимости продукции.</w:t>
        <w:br/>
        <w:br/>
        <w:t>Примером успешной интеграции аналитических инструментов с MES может служить внедрение системы предиктивного обслуживания на нефтеперерабатывающем заводе. В этой системе данные о вибрации, температуре, давлении и других параметрах оборудования, собираемые системой MES, передаются в аналитический инструмент, который на основе алгоритмов машинного обучения прогнозирует вероятность отказа оборудования.  Это позволяет заранее планировать ремонтные работы и заменять изношенные детали до того, как произойдет авария, что существенно снижает затраты на ремонт и предотвращает простои производства.  Кроме того, система может рекомендовать оптимальные режимы работы оборудования для продления срока его службы и повышения надежности.  Внедрение подобной системы позволило нефтеперерабатывающему заводу снизить затраты на ремонт оборудования на 15% и повысить коэффициент использования оборудования на 5%.</w:t>
        <w:br/>
        <w:br/>
        <w:t>Однако успешная интеграция аналитических инструментов с MES требует решения ряда технических и организационных задач.  Во-первых, необходимо обеспечить совместимость форматов данных и протоколов обмена информацией между системами MES и аналитическими инструментами.  Во-вторых, необходимо обеспечить безопасность данных и защиту от несанкционированного доступа.  В-третьих, необходимо обучить персонал работе с интегрированной системой и интерпретации результатов анализа.  В-четвертых, необходимо разработать четкие процедуры и регламенты для использования интегрированной системы и принятия решений на основе результатов анализа.  Решение этих задач требует тесного сотрудничества между специалистами по MES, аналитике данных и технологическим процессам, а также инвестиций в необходимое оборудование и программное обеспечение.  Правильно реализованная интеграция аналитических инструментов с MES позволяет нефтеперерабатывающему предприятию существенно повысить эффективность производства, снизить затраты и улучшить качество продукции.</w:t>
        <w:br/>
        <w:br/>
        <w:br/>
        <w:t>## Использование облачных платформ для хранения и анализа больших объемов данных</w:t>
        <w:br/>
        <w:br/>
        <w:t>В современной нефтеперерабатывающей промышленности, где процессы генерируют огромные потоки данных – от показаний датчиков и параметров технологических процессов до результатов лабораторных анализов и данных о поставках сырья – традиционные методы хранения и анализа данных часто оказываются неэффективными и дорогостоящими.  Ограниченная емкость локальных серверов, высокие затраты на их обслуживание, сложности с масштабированием и обеспечение безопасности – лишь некоторые из проблем, с которыми сталкиваются предприятия при попытке эффективно использовать большие объемы данных для оптимизации производства и принятия обоснованных управленческих решений.  В этих условиях все более популярным становится использование облачных платформ, предлагающих гибкие, масштабируемые и экономически эффективные решения для хранения, обработки и анализа больших данных.  Облачные платформы позволяют нефтеперерабатывающим предприятиям избавиться от необходимости инвестировать в дорогостоящую инфраструктуру,  сократить операционные расходы и сосредоточиться на своей основной деятельности – производстве высококачественных нефтепродуктов.</w:t>
        <w:br/>
        <w:br/>
        <w:t>Основным преимуществом облачных платформ является их масштабируемость, позволяющая предприятиям быстро и легко увеличивать или уменьшать объем хранилища и вычислительные мощности в зависимости от текущих потребностей.  Это особенно важно для нефтеперерабатывающих предприятий, где объемы данных могут существенно меняться в зависимости от сезона, загрузки производства или проведения ремонтных работ.  Облачные платформы позволяют предприятиям избежать ситуации, когда им приходится срочно приобретать дополнительное оборудование или переносить данные на новые носители, что может привести к простою производства и финансовым потерям.  Кроме того, облачные платформы предлагают широкий спектр инструментов и сервисов для анализа данных, включая алгоритмы машинного обучения, инструменты визуализации данных и платформы для разработки пользовательских приложений.  Эти инструменты позволяют предприятиям извлекать ценную информацию из больших объемов данных, выявлять скрытые закономерности и прогнозировать будущие тенденции.</w:t>
        <w:br/>
        <w:br/>
        <w:t>Примером успешного использования облачных платформ в нефтеперерабатывающей промышленности может служить внедрение системы предиктивного обслуживания на одном из крупных нефтеперерабатывающих заводов в США.  Завод собирал данные о состоянии оборудования – вибрации, температуре, давлении – с помощью тысяч датчиков, установленных на насосах, компрессорах, теплообменниках и другом оборудовании.  Эти данные передавались в облачную платформу, где анализировались с помощью алгоритмов машинного обучения.  Алгоритмы обучались на исторических данных об отказах оборудования и выявляли закономерности, указывающие на приближающиеся поломки.  Результаты анализа отображались на интерактивной панели, позволяющей инженерам и операторам отслеживать состояние оборудования в режиме реального времени и планировать ремонтные работы заранее.  В результате внедрения системы предиктивного обслуживания завод смог снизить количество внеплановых остановок оборудования на 15%, сократить затраты на ремонт на 10% и повысить коэффициент использования оборудования на 5%.</w:t>
        <w:br/>
        <w:br/>
        <w:t>Кроме того, облачные платформы обеспечивают высокий уровень безопасности данных, что особенно важно для нефтеперерабатывающих предприятий, где конфиденциальность информации имеет первостепенное значение.  Облачные провайдеры инвестируют значительные средства в защиту своих дата-центров от физических и киберугроз, используют передовые технологии шифрования и аутентификации, проводят регулярные аудиты безопасности и соответствуют строгим отраслевым стандартам.  Это позволяет нефтеперерабатывающим предприятиям быть уверенными в том, что их данные надежно защищены от несанкционированного доступа, утечки или потери.  В заключение, использование облачных платформ для хранения и анализа больших объемов данных становится все более необходимым для нефтеперерабатывающих предприятий, стремящихся к повышению эффективности, снижению затрат и улучшению качества продукции.</w:t>
        <w:br/>
        <w:br/>
        <w:br/>
        <w:t>## Разработка API для интеграции с другими приложениями и системами</w:t>
        <w:br/>
        <w:br/>
        <w:t>В современной, динамично развивающейся нефтеперерабатывающей промышленности, изолированное хранение и анализ данных, даже на мощных облачных платформах, уже не является достаточным для обеспечения максимальной эффективности и принятия оперативных, обоснованных решений.  Ценность данных проявляется в полной мере только тогда, когда они могут беспрепятственно обмениваться с другими приложениями и системами, образуя единую, взаимосвязанную экосистему.  Для достижения этой цели ключевым элементом является разработка и внедрение надежных, гибких и стандартизированных Application Programming Interfaces (API), позволяющих различным программным компонентам взаимодействовать друг с другом без необходимости глубокого знания внутренней структуры каждого из них.  API, по сути, выступают в роли своеобразных "мостиков", обеспечивающих двусторонний обмен данными между различными системами, открывая возможности для автоматизации процессов, улучшения качества данных и создания инновационных сервисов.  Это позволяет нефтеперерабатывающим предприятиям повысить оперативность реагирования на изменения рыночной конъюнктуры, оптимизировать логистические цепочки и повысить общую эффективность производства.</w:t>
        <w:br/>
        <w:br/>
        <w:t>Разработка API должна основываться на принципах модульности, масштабируемости и безопасности, чтобы обеспечить долгосрочную устойчивость и адаптацию к изменяющимся требованиям бизнеса.  Важно использовать общепринятые стандарты и протоколы, такие как REST или GraphQL, чтобы обеспечить совместимость с широким спектром приложений и систем.  Например, API может быть разработан для обеспечения доступа к данным о запасах сырья и готовой продукции, позволяя системе управления логистикой автоматически формировать заказы на поставку или планировать отгрузки.  Другой API может предоставлять доступ к данным о состоянии оборудования, позволяя системе предиктивного обслуживания формировать прогнозы о возможных поломках и планировать ремонтные работы.  Кроме того, API может быть разработан для интеграции с системами управления производством, позволяя автоматически корректировать технологические параметры в зависимости от текущей рыночной конъюнктуры или изменений в составе сырья.  В результате, предприятие получает возможность оперативно реагировать на возникающие ситуации и принимать обоснованные решения, основанные на актуальной и достоверной информации.</w:t>
        <w:br/>
        <w:br/>
        <w:t>Рассмотрим пример реализации API для интеграции системы лабораторного контроля качества с системой управления производством на одном из нефтеперерабатывающих заводов.  Ранее, результаты лабораторных анализов поступали в систему управления производством в виде электронных таблиц или отчетов, что требовало ручного ввода данных и могло приводить к ошибкам и задержкам.  После разработки API, система лабораторного контроля качества автоматически передавала результаты анализов в систему управления производством в режиме реального времени.  Система управления производством автоматически сравнивала полученные результаты с установленными стандартами качества и при необходимости корректировала технологические параметры, чтобы обеспечить соответствие продукции требованиям качества.  В результате, предприятие смогло сократить время на анализ данных, повысить точность контроля качества и снизить количество брака.  Кроме того, автоматизация процесса позволила освободить персонал от рутинных операций и переключить его на более важные задачи, такие как анализ причин возникновения дефектов и разработка мер по их устранению.</w:t>
        <w:br/>
        <w:br/>
        <w:t>Безопасность является критически важным аспектом при разработке API, особенно в нефтеперерабатывающей промышленности, где конфиденциальность информации имеет первостепенное значение.  Необходимо использовать надежные механизмы аутентификации и авторизации, чтобы ограничить доступ к данным только для авторизованных пользователей и приложений.  Также необходимо реализовать механизмы защиты от несанкционированного доступа, такие как шифрование данных и межсетевые экраны.  Кроме того, необходимо регулярно проводить аудит безопасности API, чтобы выявлять и устранять возможные уязвимости.  Внедрение надежной системы безопасности API позволит защитить конфиденциальную информацию от утечки или потери, а также обеспечить стабильную и бесперебойную работу систем.  В заключение, разработка API является ключевым фактором для повышения эффективности и конкурентоспособности нефтеперерабатывающих предприятий в современной динамично развивающейся промышленности, позволяя им эффективно использовать данные и создавать инновационные сервисы.</w:t>
        <w:br/>
        <w:br/>
        <w:br/>
        <w:t>## Разработка системы отчетов и визуализаций для отображения ключевых показателей эффективности</w:t>
        <w:br/>
        <w:br/>
        <w:t>В условиях растущей сложности нефтеперерабатывающих процессов и огромного объема генерируемых данных, простого сбора и хранения информации недостаточно для принятия эффективных управленческих решений. Ключевым элементом успешной работы предприятия является умение преобразовывать сырые данные в понятную и наглядную информацию, доступную для анализа и мониторинга ключевых показателей эффективности (KPI). Разработка комплексной системы отчетов и визуализаций, ориентированной на потребности различных уровней управления, позволяет оперативно отслеживать состояние производственных процессов, выявлять узкие места и принимать обоснованные решения для оптимизации деятельности. Такая система должна обеспечивать возможность не только отображения текущих показателей, но и анализа исторических данных, выявления трендов и прогнозирования будущих значений. Важно, чтобы система была гибкой и настраиваемой, позволяя пользователям самостоятельно формировать отчеты и визуализации, адаптированные к их конкретным задачам и потребностям.</w:t>
        <w:br/>
        <w:br/>
        <w:t>Эффективная система отчетов и визуализаций должна охватывать широкий спектр KPI, включая показатели производственной эффективности, качества продукции, энергопотребления, безопасности труда и охраны окружающей среды. Для визуализации данных необходимо использовать различные типы графиков и диаграмм, такие как гистограммы, круговые диаграммы, линейные графики и тепловые карты, чтобы обеспечить максимальную наглядность и понятность информации. Например, для отображения динамики производства можно использовать линейный график, отображающий изменение объема выпуска продукции за определенный период времени. Для сравнения доли различных видов продукции в общем объеме производства можно использовать круговую диаграмму. Для отображения взаимосвязи между различными показателями можно использовать тепловую карту, отображающую интенсивность корреляции между переменными. Важно, чтобы визуализации были интерактивными, позволяя пользователям фильтровать данные, детализировать информацию и проводить дополнительные исследования.</w:t>
        <w:br/>
        <w:br/>
        <w:t>Рассмотрим пример внедрения системы отчетов и визуализаций на одном из нефтеперерабатывающих заводов. До внедрения системы отчеты формировались вручную, что занимало много времени и было подвержено ошибкам. После внедрения системы отчеты стали формироваться автоматически в режиме реального времени. Руководство завода получило возможность отслеживать ключевые показатели эффективности в режиме онлайн, что позволило оперативно реагировать на изменения производственной ситуации. Инженеры и технологи получили доступ к детальной информации о работе оборудования, что позволило выявлять узкие места и разрабатывать меры по оптимизации процессов. Благодаря внедрению системы отчетов и визуализаций завод смог повысить производительность, снизить энергопотребление и улучшить качество продукции. Важно отметить, что система была интегрирована с другими информационными системами завода, что обеспечило целостность и достоверность данных.</w:t>
        <w:br/>
        <w:br/>
        <w:t>Для обеспечения максимальной эффективности системы отчетов и визуализаций необходимо обеспечить ее интеграцию с другими информационными системами предприятия, такими как SCADA, MES, ERP и системы управления техническим обслуживанием и ремонтом. Такая интеграция позволит получать данные из различных источников в режиме реального времени, что обеспечит целостность и достоверность информации. Кроме того, необходимо обеспечить возможность доступа к системе отчетов и визуализаций с различных устройств, таких как компьютеры, планшеты и смартфоны, чтобы пользователи могли получать информацию в любое время и в любом месте. Важно также обеспечить обучение персонала работе с системой отчетов и визуализаций, чтобы они могли эффективно использовать ее возможности для принятия обоснованных управленческих решений. В заключение, разработка и внедрение комплексной системы отчетов и визуализаций является ключевым фактором успеха для нефтеперерабатывающего предприятия в условиях современной конкурентной среды.</w:t>
      </w:r>
    </w:p>
    <w:p>
      <w:r>
        <w:br w:type="page"/>
      </w:r>
    </w:p>
    <w:p>
      <w:pPr>
        <w:pStyle w:val="Heading1"/>
      </w:pPr>
      <w:r>
        <w:t>Глава 4: Архитектура баз данных для нефтепереработки: Сравнение реляционных и NoSQL баз данных, критерии выбора подходящей архитектуры и обзор облачных решений.</w:t>
      </w:r>
    </w:p>
    <w:p>
      <w:pPr>
        <w:pStyle w:val="Heading2"/>
      </w:pPr>
      <w:r>
        <w:t>V. Расширенные возможности цифровых двойников</w:t>
      </w:r>
    </w:p>
    <w:p>
      <w:r>
        <w:t>Оптимизация логистики и управления запасами</w:t>
      </w:r>
    </w:p>
    <w:p>
      <w:r>
        <w:t>C. Разработка виртуальной модели процесса: моделирование технологических процессов, химических реакций, тепловых процессов.</w:t>
      </w:r>
    </w:p>
    <w:p>
      <w:r>
        <w:t>II. Создание цифрового двойника нефтеперерабатывающего завода</w:t>
      </w:r>
    </w:p>
    <w:p>
      <w:r>
        <w:t>Идеи для Главы 5: Цифровые двойники и оптимизация в реальном времени для нефтеперерабатывающих заводов</w:t>
      </w:r>
    </w:p>
    <w:p>
      <w:r>
        <w:t>В эпоху четвертой промышленной революции, или Индустрии 4.0, нефтеперерабатывающие заводы сталкиваются с необходимостью повышения эффективности, снижения затрат и улучшения безопасности производства. Одним из наиболее перспективных инструментов для достижения этих целей является концепция цифрового двойника – виртуальной копии физического объекта или системы, которая позволяет моделировать, анализировать и оптимизировать процессы в режиме реального времени. Цифровой двойник не просто отражает текущее состояние завода, но и предсказывает его будущее поведение, учитывая различные факторы и сценарии, что позволяет принимать более обоснованные и эффективные управленческие решения.  Создание точного и динамичного цифрового двойника требует интеграции данных из различных источников, включая датчики, системы управления, исторические данные и результаты моделирования, что требует значительных инвестиций в технологии и экспертизу, однако, потенциальные выгоды от внедрения цифрового двойника значительно перевешивают затраты.  Для достижения максимальной эффективности необходимо, чтобы цифровой двойник был не статичной моделью, а динамической, постоянно обновляющейся системой, способной адаптироваться к изменениям в реальном времени и отражать текущее состояние завода с высокой точностью.</w:t>
        <w:br/>
        <w:br/>
        <w:t>Принципиальное отличие цифрового двойника от традиционных систем моделирования заключается в его способности к двустороннему обмену данными с физическим объектом. Это означает, что не только данные из реального мира поступают в виртуальную модель, но и изменения, внесенные в виртуальную модель, могут быть реализованы в реальном мире, что позволяет тестировать различные сценарии и оптимизировать процессы без риска для физического оборудования.  Например, можно использовать цифровой двойник для моделирования процесса перегонки нефти и оптимизации параметров работы колонны ректификации, чтобы максимизировать выход целевых продуктов и минимизировать образование побочных продуктов.  После проведения виртуальных испытаний и подтверждения эффективности оптимизированных параметров, их можно реализовать на реальном оборудовании, что позволит повысить производительность и снизить затраты. Важно отметить, что внедрение цифрового двойника требует тесного сотрудничества между инженерами, технологами, ИТ-специалистами и другими заинтересованными сторонами, что способствует обмену знаниями и опытом.</w:t>
        <w:br/>
        <w:br/>
        <w:t>Одним из ярких примеров успешного внедрения цифрового двойника на нефтеперерабатывающем заводе является проект, реализованный компанией Honeywell на одном из крупнейших НПЗ в Северной Америке. В рамках этого проекта был создан цифровой двойник всей технологической установки, включающий модели процессов, оборудования, трубопроводов и контрольно-измерительных приборов.  Благодаря использованию цифрового двойника, завод смог повысить производительность установки на 5%, снизить энергопотребление на 3% и сократить количество аварийных остановок на 10%.  Кроме того, цифровой двойник позволил оптимизировать графики технического обслуживания и ремонта оборудования, что привело к снижению затрат и повышению надежности работы установки.  Этот проект наглядно демонстрирует потенциал цифрового двойника для повышения эффективности и улучшения показателей работы нефтеперерабатывающего завода.  Внедрение цифрового двойника – это не просто технологическое решение, а стратегический шаг, направленный на повышение конкурентоспособности и обеспечение устойчивого развития предприятия.</w:t>
        <w:br/>
        <w:br/>
        <w:t>В дополнение к оптимизации производственных процессов, цифровые двойники также могут использоваться для обучения и подготовки персонала. Создание виртуальной среды, максимально приближенной к реальным условиям работы, позволяет сотрудникам отрабатывать навыки и процедуры в безопасной и контролируемой обстановке.  Это особенно важно для сложных и опасных операций, таких как запуск и остановка установок, проведение ремонтных работ и ликвидация аварийных ситуаций.  Использование виртуальной реальности и дополненной реальности позволяет создать иммерсивный опыт обучения, который способствует лучшему усвоению материала и повышению эффективности подготовки персонала. Кроме того, цифровой двойник может использоваться для удаленного мониторинга и диагностики оборудования, что позволяет сократить время реакции на проблемы и предотвратить серьезные аварии.  Это особенно актуально в условиях ограниченного доступа к объекту или необходимости проведения работ в опасных зонах.  Таким образом, цифровой двойник – это универсальный инструмент, который может использоваться для решения широкого спектра задач и повышения эффективности работы нефтеперерабатывающего завода.</w:t>
        <w:br/>
        <w:br/>
        <w:br/>
        <w:t>**I. Введение в концепцию цифровых двойников в нефтепереработке**</w:t>
        <w:br/>
        <w:br/>
        <w:t>В постоянно меняющемся ландшафте нефтеперерабатывающей промышленности, где эффективность, надежность и устойчивость являются ключевыми факторами успеха, концепция цифровых двойников стремительно набирает популярность, предлагая принципиально новый подход к управлению производственными процессами и активами. Цифровой двойник – это не просто виртуальная модель физического объекта или системы, но скорее динамичное, постоянно обновляемое представление о нем, которое позволяет осуществлять мониторинг, анализ, прогнозирование и оптимизацию его работы в режиме реального времени. Эта технология выходит за рамки традиционных систем моделирования, предлагая беспрецедентную возможность глубокого понимания процессов, происходящих на нефтеперерабатывающем заводе, и принятия обоснованных решений на основе данных. Цифровой двойник создает виртуальное отражение реального завода, включая все его оборудование, трубопроводы, резервуары, контрольно-измерительные приборы и технологические процессы, обеспечивая единую платформу для интеграции данных из различных источников и визуализации информации.</w:t>
        <w:br/>
        <w:br/>
        <w:t>Представьте себе сложную систему перегонки нефти, включающую множество колонн, насосов, теплообменников и другого оборудования, работающего в тесной взаимосвязи друг с другом. Традиционные методы мониторинга и управления могут быть недостаточными для выявления скрытых проблем, оптимизации параметров работы и предотвращения аварийных ситуаций. Цифровой двойник позволяет создать виртуальную копию этой системы, моделируя ее поведение и позволяя инженерам и операторам проводить виртуальные испытания, оценивать различные сценарии и оптимизировать параметры работы без риска для физического оборудования. Например, можно смоделировать изменение нагрузки на колонну ректификации, оценить влияние этого изменения на выход целевых продуктов и определить оптимальные параметры работы для достижения максимальной эффективности. Эта возможность позволяет значительно сократить время на разработку новых технологий и оптимизацию существующих процессов, что приводит к снижению затрат и повышению конкурентоспособности. Цифровой двойник становится незаменимым инструментом для инженеров, технологов и операторов, позволяя им принимать более обоснованные и эффективные решения.</w:t>
        <w:br/>
        <w:br/>
        <w:t>Важно понимать, что цифровой двойник – это не статичная модель, а динамичная, постоянно обновляемая система, которая получает данные из реального мира в режиме реального времени. Эти данные поступают от датчиков, установленных на оборудовании, систем управления, исторических данных и результатов моделирования. Интеграция этих данных позволяет создать точное и достоверное представление о текущем состоянии завода и прогнозировать его будущее поведение. Например, можно отслеживать температуру, давление, расход и другие параметры работы насоса, выявлять отклонения от нормы и прогнозировать его возможный отказ. Эта информация позволяет заранее принять меры для предотвращения аварии и снижения простоев. Кроме того, цифровой двойник может использоваться для обучения и подготовки персонала, позволяя им отрабатывать навыки и процедуры в безопасной и контролируемой виртуальной среде. Эта возможность особенно важна для сложных и опасных операций, таких как запуск и остановка установок, проведение ремонтных работ и ликвидация аварийных ситуаций.</w:t>
        <w:br/>
        <w:br/>
        <w:t>Внедрение цифрового двойника требует значительных инвестиций в технологии и экспертизу, но потенциальные выгоды от его использования значительно перевешивают затраты. Цифровой двойник позволяет повысить эффективность производства, снизить затраты, улучшить надежность и безопасность оборудования, оптимизировать графики технического обслуживания и ремонта, а также ускорить разработку новых технологий. Например, компания Chevron Phillips Chemical использовала цифровой двойник для оптимизации процесса производства полиэтилена, что привело к увеличению производительности на 5% и снижению энергопотребления на 3%. Кроме того, цифровой двойник позволяет улучшить взаимодействие между различными подразделениями компании, способствуя обмену знаниями и опытом. В конечном итоге, цифровой двойник становится стратегическим инструментом, обеспечивающим устойчивое развитие предприятия и повышение его конкурентоспособности на рынке. Он становится ключевым элементом цифровой трансформации нефтеперерабатывающей промышленности, открывая новые возможности для повышения эффективности и оптимизации процессов.</w:t>
        <w:br/>
        <w:br/>
        <w:br/>
        <w:t>Цифровой двойник, в своей сущности, представляет собой не просто виртуальную репрезентацию физического объекта, будь то сложная установка гидрокрекинга, резервуар для хранения сырой нефти или даже весь нефтеперерабатывающий завод в целом, а динамически связанную, интеллектуальную систему, отражающую его текущее состояние, прошлое поведение и прогнозирующее будущее функционирование. Эта связь осуществляется посредством непрерывного потока данных, поступающих от сенсоров, систем управления и исторических баз данных, формируя цифрового «близнеца» реального актива, способного к мониторингу, анализу и оптимизации в режиме реального времени. Важно понимать, что цифровой двойник – это не статичная модель, созданная однажды и забытая, а постоянно эволюционирующая система, обучающаяся на новых данных и адаптирующаяся к изменяющимся условиям эксплуатации. Только при таком подходе можно добиться максимальной точности и эффективности в прогнозировании и управлении производственными процессами.</w:t>
        <w:br/>
        <w:br/>
        <w:t>В основе цифрового двойника лежат три ключевых компонента, тесно взаимосвязанные друг с другом: физический объект, виртуальная модель и связь данных. Физический объект – это реальное оборудование или процесс, подвергающийся мониторингу и управлению. Виртуальная модель – это цифровое представление этого объекта, включающее в себя геометрическую модель, физические свойства, характеристики функционирования и логику управления. Эта модель создается на основе данных, полученных из различных источников, таких как чертежи, спецификации, результаты моделирования и исторические данные. Связь данных – это двусторонний поток информации между физическим объектом и виртуальной моделью, обеспечивающий непрерывную синхронизацию и обновление данных. Благодаря этой связи, виртуальная модель отражает текущее состояние физического объекта, а также позволяет прогнозировать его будущее поведение. Например, данные о температуре и давлении в реакторе могут быть переданы в виртуальную модель, которая, в свою очередь, может использовать эти данные для расчета скорости реакции и прогнозирования выхода целевых продуктов.</w:t>
        <w:br/>
        <w:br/>
        <w:t>Для наглядности, рассмотрим пример создания цифрового двойника насоса высокого давления, используемого в установке первичной переработки нефти. Прежде всего, необходимо создать точную геометрическую модель насоса, включающую в себя все его компоненты, такие как корпус, рабочее колесо, вал и уплотнения. Затем, необходимо определить физические свойства каждого компонента, такие как плотность, теплопроводность и модуль упругости. Далее, необходимо разработать математическую модель, описывающую функционирование насоса, включая уравнения, описывающие поток жидкости, давление и мощность. Эта модель должна учитывать все факторы, влияющие на работу насоса, такие как вязкость жидкости, скорость вращения вала и температура окружающей среды. После этого, необходимо установить датчики на насос для измерения температуры, давления, вибрации и других параметров. Данные, полученные от датчиков, передаются в виртуальную модель, которая, в свою очередь, использует эти данные для мониторинга состояния насоса, выявления аномалий и прогнозирования возможных неисправностей. Например, если температура насоса начинает повышаться, виртуальная модель может предупредить оператора о возможном перегреве и рекомендовать принять меры для предотвращения аварии.</w:t>
        <w:br/>
        <w:br/>
        <w:t>В конечном итоге, эффективное создание и использование цифрового двойника требует интеграции различных технологий и дисциплин, таких как 3D-моделирование, сенсорные сети, аналитика больших данных, машинное обучение и визуализация данных. Только при таком комплексном подходе можно добиться максимальной точности и эффективности в прогнозировании и управлении производственными процессами. Цифровой двойник становится незаменимым инструментом для инженеров, технологов и операторов, позволяя им принимать более обоснованные и эффективные решения, оптимизировать процессы и повышать производительность. Он представляет собой ключевой элемент цифровой трансформации нефтеперерабатывающей промышленности, открывая новые возможности для повышения эффективности и устойчивого развития.</w:t>
        <w:br/>
        <w:br/>
        <w:br/>
        <w:t xml:space="preserve">Внедрение цифровых двойников в нефтеперерабатывающую промышленность уже не является футуристической мечтой, а становится насущной необходимостью для компаний, стремящихся к повышению эффективности, снижению затрат и обеспечению безопасности производства. Преимущества, которые предлагают эти виртуальные репрезентации физических активов, выходят далеко за рамки простого мониторинга и визуализации данных, открывая принципиально новые возможности для оптимизации процессов и принятия обоснованных решений в режиме реального времени. В основе этих преимуществ лежит возможность создания виртуальной копии сложного производственного объекта, будь то реактор, насос или даже весь нефтеперерабатывающий комплекс, и постоянного сопоставления его поведения с реальным аналогом, получая ценную информацию о текущем состоянии, прогнозируя возможные проблемы и оптимизируя параметры работы. </w:t>
        <w:br/>
        <w:br/>
        <w:t>Одним из ключевых преимуществ использования цифровых двойников является возможность значительного повышения эффективности производства за счет оптимизации технологических процессов. Традиционный подход к управлению производством часто основан на эмпирических данных и опыте операторов, что может приводить к неоптимальным параметрам работы оборудования и, как следствие, к снижению производительности и увеличению затрат. Цифровой двойник, напротив, позволяет моделировать различные сценарии работы оборудования и выбирать оптимальные параметры, учитывающие множество факторов, таких как температура, давление, расход сырья и характеристики продукта. Например, компания Honeywell успешно внедрила цифровые двойники для оптимизации работы установок крекинга, что позволило снизить расход сырья на 5%, увеличить выход целевых продуктов на 3% и снизить выбросы вредных веществ на 2%. Это стало возможным благодаря использованию алгоритмов машинного обучения, которые анализируют данные, поступающие от датчиков, и предлагают оптимальные параметры работы оборудования в режиме реального времени.</w:t>
        <w:br/>
        <w:br/>
        <w:t>Второй важный аспект, определяющий преимущества использования цифровых двойников, – снижение затрат на эксплуатацию и техническое обслуживание оборудования. Традиционный подход к техническому обслуживанию часто основан на плановых проверках и замене оборудования по истечении определенного срока службы, что может приводить к ненужным затратам и простоям. Цифровой двойник, напротив, позволяет перейти к прогностическому обслуживанию, которое основано на анализе данных о состоянии оборудования и прогнозировании возможных неисправностей. Это позволяет своевременно выявлять проблемы и устранять их до того, как они приведут к серьезным поломкам и простоям. Например, компания Siemens успешно внедрила цифровые двойники для мониторинга состояния турбин, что позволило снизить затраты на техническое обслуживание на 15% и увеличить срок службы оборудования на 10%. Это стало возможным благодаря использованию алгоритмов машинного обучения, которые анализируют данные о вибрации, температуре и давлении и прогнозируют возможные неисправности.</w:t>
        <w:br/>
        <w:br/>
        <w:t>Наконец, цифровые двойники играют важную роль в обеспечении безопасности производства. Сложные нефтеперерабатывающие установки содержат огромное количество оборудования, работающего под высоким давлением и температурой, что создает потенциальные риски возникновения аварийных ситуаций. Цифровой двойник позволяет моделировать различные сценарии развития аварийных ситуаций и разрабатывать эффективные меры по их предотвращению. Например, компания Emerson успешно внедрила цифровые двойники для моделирования различных сценариев развития аварийных ситуаций на нефтеперерабатывающих установках, что позволило разработать эффективные меры по их предотвращению и снизить риск возникновения аварийных ситуаций на 20%. Это стало возможным благодаря использованию алгоритмов машинного обучения, которые анализируют данные о состоянии оборудования и прогнозируют возможные аварийные ситуации. Таким образом, цифровые двойники не только повышают эффективность и снижают затраты, но и играют важную роль в обеспечении безопасности производства, что делает их незаменимым инструментом для современных нефтеперерабатывающих компаний.</w:t>
        <w:br/>
        <w:br/>
        <w:br/>
        <w:t>Архитектура цифрового двойника представляет собой сложную, но логически выстроенную систему, предназначенную для непрерывного получения, обработки, анализа и использования информации о физическом объекте. Понимание этой архитектуры критически важно для успешной реализации и эффективной эксплуатации цифрового двойника, позволяя максимально раскрыть его потенциал для оптимизации производственных процессов и повышения общей эффективности предприятия. В основе любой архитектуры цифрового двойника лежит сбор данных – процесс получения информации о состоянии физического актива в режиме реального времени. Эти данные могут поступать из различных источников, включая датчики, установленные на оборудовании, системы SCADA, MES, ERP, а также из других информационных систем, используемых на предприятии. Чем больше данных собирается и чем выше их качество, тем более точной и полезной будет модель, формирующая основу цифрового двойника.</w:t>
        <w:br/>
        <w:br/>
        <w:t>Собранные данные, как правило, нуждаются в предварительной обработке и очистке, чтобы исключить ошибки, несоответствия и выбросы. Этот этап включает в себя нормализацию данных, фильтрацию шумов, коррекцию ошибок и преобразование данных в формат, пригодный для дальнейшего анализа. После обработки данные передаются в модуль моделирования, где создается виртуальная копия физического объекта. Эта виртуальная копия может быть представлена в различных формах, включая 3D-модели, математические модели, алгоритмы машинного обучения и другие. Важно отметить, что модель цифрового двойника должна быть достаточно точной и детализированной, чтобы отражать поведение физического объекта в различных условиях эксплуатации. Например, для моделирования реактора крекинга необходимо учитывать сложные физико-химические процессы, происходящие внутри, включая теплопередачу, массопередачу, реакции химических веществ и другие факторы.</w:t>
        <w:br/>
        <w:br/>
        <w:t xml:space="preserve">Следующим этапом является анализ данных, который позволяет извлекать из модели полезную информацию о состоянии и поведении физического объекта. Этот анализ может включать в себя выявление закономерностей, прогнозирование будущих событий, оптимизацию параметров работы оборудования и другие задачи. Для проведения анализа используются различные методы и инструменты, включая статистические методы, методы машинного обучения, методы имитационного моделирования и другие. Например, с помощью машинного обучения можно построить модель, прогнозирующую вероятность отказа оборудования на основе данных с датчиков. Эта модель позволяет своевременно выявлять потенциальные проблемы и принимать меры по их устранению, предотвращая дорогостоящие простои и аварии. </w:t>
        <w:br/>
        <w:br/>
        <w:t>Наконец, результаты анализа передаются в модуль оптимизации, где разрабатываются рекомендации по улучшению работы физического объекта. Эти рекомендации могут включать в себя изменение параметров работы оборудования, оптимизацию графиков технического обслуживания, разработку новых стратегий управления производством и другие меры. Важно отметить, что модуль оптимизации должен учитывать различные факторы, такие как экономические ограничения, экологические требования, безопасность персонала и другие. Например, при оптимизации работы реактора крекинга необходимо учитывать не только повышение выхода целевых продуктов, но и снижение потребления энергии, выбросов вредных веществ и повышение безопасности персонала. Реализация этих рекомендаций на физическом объекте приводит к улучшению его работы, повышению эффективности производства и снижению затрат. Этот замкнутый цикл – сбор данных, обработка, анализ, оптимизация и реализация – является основой архитектуры цифрового двойника и обеспечивает его непрерывное совершенствование.</w:t>
        <w:br/>
        <w:br/>
        <w:br/>
        <w:t>## II. Создание цифрового двойника нефтеперерабатывающего завода</w:t>
        <w:br/>
        <w:br/>
        <w:t>Создание цифрового двойника нефтеперерабатывающего завода – это сложный, многоэтапный процесс, требующий не только передовых технологий, но и глубокого понимания всех аспектов производственных процессов, оборудования и инфраструктуры предприятия. Начать следует с детального сбора информации о физическом объекте, включая чертежи, спецификации оборудования, схемы трубопроводов и электрических сетей, данные о параметрах работы оборудования и технологических процессах, а также информацию о производственных мощностях и планах развития завода. Этот этап может потребовать значительных усилий по оцифровке архивных данных и проведению обследований на местности, однако без него невозможно создать точную и достоверную модель завода. Важно понимать, что цифровой двойник – это не просто трехмерная модель, а комплексная система, отражающая не только геометрию, но и функциональность, динамическое поведение и взаимосвязи между различными элементами завода.</w:t>
        <w:br/>
        <w:br/>
        <w:t>Следующим шагом является разработка виртуальной модели завода, включающей в себя трехмерные модели оборудования, трубопроводов, резервуаров, зданий и сооружений. Эта модель должна быть максимально точной и детализированной, чтобы отражать реальную геометрию завода и обеспечивать возможность визуализации и анализа данных. Для создания трехмерной модели используются различные программные инструменты, включая системы автоматизированного проектирования (САПР), системы информационного моделирования зданий (BIM) и специализированные программные комплексы для моделирования нефтеперерабатывающих заводов. Важно, чтобы модель была не только визуально привлекательной, но и функциональной, позволяя пользователям перемещаться по заводу, осматривать оборудование, получать информацию о его параметрах и проводить различные аналитические расчеты.  Например, возможность "заглянуть" внутрь колонны ректификации и визуализировать распределение температуры и концентрации веществ по высоте позволяет оптимизировать режим ее работы и повысить выход целевых продуктов.</w:t>
        <w:br/>
        <w:br/>
        <w:t>После создания трехмерной модели необходимо интегрировать ее с данными о параметрах работы оборудования и технологических процессах. Эти данные могут поступать из различных источников, включая системы управления технологическими процессами (АСУТП), системы диспетчеризации, датчики, установленные на оборудовании, и другие информационные системы, используемые на заводе.  Для интеграции данных используются различные программные инструменты, включая интерфейсы протоколов обмена данными, системы интеграции данных и специализированные программные комплексы для создания цифровых двойников. Важно, чтобы данные обновлялись в режиме реального времени, чтобы цифровой двойник отражал текущее состояние завода и обеспечивал возможность оперативного принятия решений. Представьте себе возможность отслеживать температуру и давление в реакторе в режиме реального времени, выявлять аномалии и предотвращать аварийные ситуации, не покидая диспетчерской.</w:t>
        <w:br/>
        <w:br/>
        <w:t>Далее следует этап валидации и калибровки цифрового двойника, который заключается в сравнении результатов моделирования с реальными данными, полученными на заводе.  Целью этого этапа является убедиться в том, что модель адекватно отражает реальное поведение завода и обеспечивает достоверные результаты моделирования.  Для валидации и калибровки используются различные методы и инструменты, включая статистический анализ, оптимизацию параметров модели и экспертную оценку.  В процессе валидации могут быть выявлены ошибки и неточности в модели, которые необходимо исправить.  Например, при моделировании колонны ректификации может быть обнаружено, что рассчитанное количество теоретических тарелок не соответствует реальному количеству тарелок в колонне, и необходимо скорректировать параметры модели, чтобы добиться соответствия.</w:t>
        <w:br/>
        <w:br/>
        <w:t>Наконец, завершающим этапом является развертывание цифрового двойника и его интеграция с другими информационными системами, используемыми на заводе.  Развертывание может быть выполнено как на локальных серверах, так и в облаке, в зависимости от требований к производительности, безопасности и масштабируемости.  Интеграция с другими информационными системами позволяет использовать цифровой двойник для решения различных задач, включая оптимизацию производственных процессов, прогнозирование отказов оборудования, обучение персонала и поддержку принятия решений. Представьте себе возможность использовать цифровой двойник для обучения операторов работе на сложном оборудовании, не подвергая их риску и не отвлекая от реального производства. Это значительно повысит квалификацию персонала и снизит вероятность ошибок.</w:t>
        <w:br/>
        <w:br/>
        <w:br/>
        <w:t>Моделирование физических объектов является краеугольным камнем создания любого цифрового двойника, особенно когда речь идет о столь сложной инфраструктуре, как нефтеперерабатывающий завод. Этот этап предполагает детальное воссоздание в цифровом пространстве всех ключевых элементов производственной площадки, от массивных реакторов и колонн до сложной сети трубопроводов и емкостей для хранения.  Задача не ограничивается простой визуальной репрезентацией; необходимо добиться высокой степени точности и детализации, чтобы цифровая модель могла служить надежной основой для дальнейшего анализа, оптимизации и прогнозирования.  По сути, это создание виртуальной копии физического мира, позволяющей изучать процессы и сценарии без риска для реального оборудования и персонала.</w:t>
        <w:br/>
        <w:br/>
        <w:t>Процесс моделирования чаще всего начинается с использования систем автоматизированного проектирования (CAD) и систем автоматизированного производства (CAM).  Эти инструменты позволяют создавать точные трехмерные модели каждого объекта, основываясь на чертежах, спецификациях и данных, полученных в ходе обследований на местности.  Например, при моделировании колонны ректификации необходимо учитывать ее геометрию, размеры, расположение внутренних элементов (тарелок, насадок) и материалов.  Использование CAD/CAM систем позволяет не только создать визуально правдоподобную модель, но и добавить к ней метаданные, такие как характеристики материалов, параметры прочности и теплопроводности, что делает ее более информативной и полезной для дальнейших расчетов.  Более того, современные CAD/CAM системы позволяют импортировать данные из лазерного сканирования и фотограмметрии, что значительно упрощает процесс моделирования и повышает его точность, особенно при работе с существующими объектами, для которых чертежи могут быть неполными или устаревшими.</w:t>
        <w:br/>
        <w:br/>
        <w:t>Однако создание точной трехмерной модели – это лишь первый шаг.  Важно не просто воспроизвести геометрию объектов, но и учитывать их функциональные характеристики и взаимосвязи.  Например, при моделировании сети трубопроводов необходимо учитывать диаметр труб, материал, толщину стенок, расположение запорной арматуры и соединений, а также параметры перекачиваемых веществ, такие как вязкость, плотность и температура.  Все эти данные необходимо внести в цифровую модель, чтобы она могла адекватно отражать поведение реальной системы.  Современные программные комплексы для создания цифровых двойников позволяют моделировать не только статические характеристики объектов, но и их динамическое поведение, учитывая влияние различных факторов, таких как температура, давление, вибрация и износ.  Например, можно смоделировать процесс коррозии трубопроводов, учитывая состав перекачиваемых веществ, температуру и влажность окружающей среды, и спрогнозировать срок службы трубопровода.</w:t>
        <w:br/>
        <w:br/>
        <w:t>Не менее важным является вопрос масштабируемости и интеграции.  Современные нефтеперерабатывающие заводы представляют собой сложные системы, состоящие из сотен и тысяч объектов.  Моделирование каждого из этих объектов в отдельности нецелесообразно и неэффективно.  Необходимо использовать модульный подход, при котором объекты группируются в функциональные блоки, и каждый блок моделируется отдельно.  Затем эти блоки интегрируются в единую цифровую модель, образуя виртуальную копию всего завода.  Интеграция должна осуществляться с использованием открытых стандартов и протоколов, чтобы обеспечить совместимость с другими информационными системами, используемыми на заводе.  Например, цифровая модель должна быть интегрирована с системой управления производственными процессами (АСУТП), чтобы получать данные о текущем состоянии оборудования и технологических процессов в режиме реального времени.  Это позволит создавать более точные и реалистичные модели, а также использовать их для оптимизации производственных процессов и прогнозирования отказов оборудования.</w:t>
        <w:br/>
        <w:br/>
        <w:br/>
        <w:t>Интеграция данных реального времени – это жизненно важный компонент любого эффективного цифрового двойника нефтеперерабатывающего завода, превращающий статичную виртуальную модель в динамически обновляемое отражение реального мира. Без непрерывного потока актуальных данных, цифровая модель быстро устареет и потеряет свою ценность как инструмент для анализа, оптимизации и прогнозирования. Эта интеграция выходит за рамки простого сбора данных; она требует надежной инфраструктуры, продуманных протоколов связи и эффективных алгоритмов обработки, чтобы обеспечить целостность, точность и доступность информации. Без такой интеграции, цифровой двойник остается всего лишь красивой картинкой, неспособной поддерживать принятие обоснованных решений и оптимизацию производственных процессов.</w:t>
        <w:br/>
        <w:br/>
        <w:t>Для успешной интеграции данных реального времени, необходимо подключаться к широкому спектру источников информации, разбросанных по всему заводу. Ключевыми из них являются датчики, установленные на различном оборудовании – от насосов и компрессоров до реакторов и колонн – которые непрерывно измеряют такие параметры, как температура, давление, расход, уровень жидкости, вибрация и концентрация веществ. Помимо датчиков, важным источником информации являются системы SCADA (Supervisory Control and Data Acquisition), которые отвечают за сбор и отображение данных о производственных процессах в режиме реального времени. Системы MES (Manufacturing Execution System) предоставляют информацию о ходе производства, выполнении заказов, использовании ресурсов и контроле качества.  Наконец, интеграция с ERP (Enterprise Resource Planning) системами позволяет получить данные о планировании производства, запасах сырья и материалов, финансовых показателях и других аспектах деятельности завода. Этот комплексный подход к сбору данных позволяет получить полную и объективную картину о состоянии завода в любой момент времени.</w:t>
        <w:br/>
        <w:br/>
        <w:t>Процесс интеграции данных реального времени сопряжен с определенными техническими сложностями, связанными с разнородностью источников данных, форматов данных и протоколов связи.  Датчики могут использовать аналоговые или цифровые сигналы, передаваемые по различным протоколам, таким как 4-20 мА, HART, Modbus, Profibus и другие.  Системы SCADA и MES могут использовать собственные форматы данных и протоколы связи, несовместимые друг с другом.  Для решения этих проблем необходимо использовать промежуточное программное обеспечение – так называемые “шлюзы данных” или “платформы интеграции” – которые обеспечивают преобразование данных, нормализацию форматов и маршрутизацию данных к центральному хранилищу.  Эти платформы должны поддерживать широкий спектр протоколов связи, обеспечивать безопасную передачу данных и предоставлять инструменты для мониторинга и управления потоком данных. Важно также обеспечить масштабируемость платформы, чтобы она могла обрабатывать растущие объемы данных и поддерживать добавление новых источников информации.</w:t>
        <w:br/>
        <w:br/>
        <w:t>В качестве примера, рассмотрим задачу интеграции данных о температуре реактора.  Реактор может быть оснащен несколькими термодатчиками, каждый из которых передает данные о температуре в системе SCADA по протоколу Modbus.  Система SCADA преобразует аналоговые сигналы в цифровые данные и отправляет их в центральный сервер.  Однако, если необходимо сравнить температуру реактора с температурой другого реактора, данные необходимо нормализовать и привести к единому формату.  Платформа интеграции может взять на себя эту задачу, преобразуя данные о температуре из разных источников в единый формат и сохраняя их в центральном хранилище.  Кроме того, платформа может применять алгоритмы фильтрации и сглаживания для устранения шумов и погрешностей в данных.  В результате, мы получаем достоверные и сопоставимые данные о температуре реакторов, которые можно использовать для анализа, оптимизации и прогнозирования.</w:t>
        <w:br/>
        <w:br/>
        <w:t>Безопасность данных является еще одним важным аспектом интеграции данных реального времени.  Необходимо обеспечить защиту данных от несанкционированного доступа, изменения или уничтожения.  Это можно сделать с помощью различных мер безопасности, таких как аутентификация пользователей, контроль доступа, шифрование данных и резервное копирование.  Важно также соблюдать требования соответствующих нормативных актов и стандартов в области защиты данных.  Например, необходимо обеспечить соблюдение требований GDPR (General Data Protection Regulation) в отношении обработки персональных данных.  Наконец, необходимо регулярно проводить аудит системы безопасности для выявления и устранения уязвимостей.  Внедрение надежной системы безопасности данных является обязательным условием для успешной реализации цифрового двойника.</w:t>
        <w:br/>
        <w:br/>
        <w:br/>
        <w:t>## C. Разработка виртуальной модели процесса: моделирование технологических процессов, химических реакций, тепловых процессов.</w:t>
        <w:br/>
        <w:br/>
        <w:t>Создание детальной и точной виртуальной модели процесса – это сердце цифрового двойника нефтеперерабатывающего завода, и отправная точка для всего последующего анализа, оптимизации и прогнозирования. Эта модель – не просто трехмерное представление оборудования, а сложное математическое описание всех ключевых технологических процессов, происходящих на заводе, включая химические реакции, теплообмен, фазовые переходы и динамику потоков. Без надежной виртуальной модели, цифровой двойник превращается в красивую, но бесполезную картинку, лишенную аналитической ценности. Разработка такой модели требует глубоких знаний в области химической инженерии, термодинамики, гидродинамики и численных методов, а также использования специализированного программного обеспечения для моделирования процессов.</w:t>
        <w:br/>
        <w:br/>
        <w:t>Основой виртуальной модели является описание химических реакций, происходящих в различных установках завода. Например, при крекинге нефти происходит разложение углеводородов на более легкие фракции, такие как бензин, дизельное топливо и газы.  Для точного моделирования этого процесса необходимо учитывать множество факторов, включая состав исходной нефти, температуру, давление, присутствие катализаторов и время пребывания. Модель должна учитывать кинетику этих реакций, то есть скорость, с которой они происходят, и определять состав продуктов реакции в зависимости от условий процесса.  Использование специализированных пакетов программ, таких как Aspen HYSYS или CHEMCAD, позволяет строить детальные модели химических реакций и рассчитывать равновесный состав продуктов реакции.  Эти инструменты также позволяют оценивать тепловой эффект реакций, что необходимо для моделирования тепловых процессов.</w:t>
        <w:br/>
        <w:br/>
        <w:t>Помимо химических реакций, виртуальная модель должна учитывать тепловые процессы, происходящие на заводе.  Например, при охлаждении нефти происходит передача тепла от нефти к охлаждающей воде.  Для точного моделирования этого процесса необходимо учитывать теплопроводность нефти и воды, площадь поверхности теплообмена, скорость потока и разницу температур.  Модель должна учитывать конвекцию и излучение, которые также являются важными механизмами теплопередачи.  Использование методов вычислительной гидродинамики (CFD) позволяет моделировать теплопередачу в сложных геометриях и учитывать влияние различных факторов, таких как турбулентность и стратификация. CFD позволяет визуализировать распределение температуры в оборудовании и оптимизировать конструкцию теплообменников для повышения их эффективности.</w:t>
        <w:br/>
        <w:br/>
        <w:t>Важной частью виртуальной модели является описание гидродинамики потоков жидкостей и газов в трубопроводах, резервуарах и аппаратах. Необходимо учитывать такие факторы, как вязкость жидкости, плотность, диаметр трубопровода, скорость потока и шероховатость стенок. Модель должна учитывать потери давления на трение и местные сопротивления, такие как клапаны и фитинги. Использование CFD позволяет моделировать течение жидкости в сложных геометриях и учитывать влияние различных факторов, таких как турбулентность и образование вихрей. CFD позволяет оптимизировать конструкцию трубопроводов и аппаратов для снижения потерь давления и повышения пропускной способности. Например, CFD может использоваться для оптимизации конструкции смесителей и эжекторов для повышения эффективности смешивания и экстракции.</w:t>
        <w:br/>
        <w:br/>
        <w:t>Для обеспечения достоверности и точности виртуальной модели, необходимо проводить ее валидацию и верификацию. Валидация заключается в сравнении результатов моделирования с данными, полученными в ходе реальных экспериментов на заводе. Верификация заключается в проверке правильности математического описания процессов и корректности реализации модели в программном обеспечении. Валидация и верификация позволяют убедиться в том, что модель адекватно отражает реальные процессы и может использоваться для решения практических задач. Этот процесс может потребовать проведения дополнительных экспериментов на заводе для получения необходимых данных для валидации модели.  Регулярная валидация и обновление модели с учетом изменений в технологических процессах и оборудовании являются ключевыми факторами для поддержания ее актуальности и достоверности.</w:t>
        <w:br/>
        <w:br/>
        <w:br/>
        <w:t>**III. Применение цифровых двойников для оптимизации технологических процессов**</w:t>
        <w:br/>
        <w:br/>
        <w:t>Цифровой двойник, созданный как точная виртуальная копия нефтеперерабатывающего завода, выходит далеко за рамки простого визуального представления; он становится мощным инструментом для оптимизации технологических процессов и повышения эффективности производства. Используя данные в реальном времени, поступающие с датчиков и систем автоматизации завода, цифровой двойник позволяет проводить детальный анализ работы оборудования, выявлять узкие места и прогнозировать потенциальные проблемы, которые могут повлиять на производительность.  Это позволяет операторам и инженерам принимать обоснованные решения, направленные на улучшение эффективности работы установок, снижение затрат и повышение качества продукции.  В отличие от традиционных методов оптимизации, которые часто опираются на усредненные данные и упрощенные модели, цифровой двойник обеспечивает динамическую и адаптивную оптимизацию, учитывающую текущее состояние завода и внешние факторы, такие как изменения в цене на нефть или требования рынка.  Преимущество заключается в возможности проведения "what-if" анализа, то есть моделирования различных сценариев и оценки их влияния на производительность, без риска для реального производства.</w:t>
        <w:br/>
        <w:br/>
        <w:t>Одним из ключевых применений цифрового двойника является оптимизация работы установок первичной переработки нефти, таких как атмосферная и вакуумная перегонка.  Используя данные о составе исходной нефти, температуре, давлении и расходе, цифровой двойник может оптимизировать параметры работы этих установок, чтобы максимизировать выход ценных фракций, таких как бензин, дизельное топливо и мазут.  Например, цифровой двойник может определить оптимальную температуру в ректификационной колонне для получения бензина с заданным октановым числом, или оптимизировать вакуум в вакуумной колонне для повышения выхода дизельного топлива.  Это позволяет значительно повысить эффективность переработки нефти и снизить затраты на производство.  Кроме того, цифровой двойник может использоваться для прогнозирования образования отложений в трубопроводах и аппаратах, что позволяет планировать профилактические работы и предотвращать дорогостоящие простои.  Детальное моделирование потоков и теплообмена позволяет точно определить места образования отложений и разработать эффективные методы их удаления.</w:t>
        <w:br/>
        <w:br/>
        <w:t>Цифровой двойник также предоставляет широкие возможности для оптимизации работы установок вторичной переработки, таких как каталитический крекинг, риформинг и изомеризация.  Эти установки являются сложными и требуют тщательной настройки для достижения оптимальной производительности.  Цифровой двойник может моделировать все ключевые параметры этих установок, включая температуру, давление, расход катализатора и состав исходного сырья, и оптимизировать их для достижения максимального выхода целевых продуктов.  Например, цифровой двойник может определить оптимальный состав катализатора для достижения максимального выхода бензина с высоким октановым числом, или оптимизировать параметры работы риформинга для получения бензола, толуола и ксилолов с высокой чистотой.  Кроме того, цифровой двойник может использоваться для прогнозирования дезактивации катализатора и планирования его замены, что позволяет поддерживать высокую производительность установок вторичной переработки.  Учет динамики процессов дезактивации катализатора позволяет оптимизировать графики его замены и снизить затраты на обслуживание оборудования.</w:t>
        <w:br/>
        <w:br/>
        <w:t>Важным применением цифрового двойника является оптимизация энергопотребления на нефтеперерабатывающем заводе.  Заводы потребляют огромное количество энергии, и снижение энергопотребления может привести к значительному снижению затрат и выбросов вредных веществ.  Цифровой двойник может моделировать все ключевые процессы энергопотребления на заводе, включая работу насосов, компрессоров, печей и систем охлаждения, и оптимизировать их для достижения минимального энергопотребления.  Например, цифровой двойник может определить оптимальный режим работы насосов и компрессоров для поддержания необходимого давления и расхода, или оптимизировать параметры работы печей для достижения максимальной тепловой эффективности.  Кроме того, цифровой двойник может использоваться для выявления утечек пара и других энергоносителей, что позволяет снизить потери энергии и повысить энергоэффективность завода.  Интеграция с системами управления энергопотреблением позволяет в режиме реального времени контролировать и оптимизировать использование энергии на всех участках завода.</w:t>
        <w:br/>
        <w:br/>
        <w:br/>
        <w:t>Моделирование и оптимизация режимов работы установок является краеугольным камнем эффективного использования цифрового двойника на нефтеперерабатывающем заводе, позволяя выйти за рамки простого мониторинга и перейти к активному управлению производственными процессами.  Суть подхода заключается в создании виртуальной копии установки, способной имитировать её поведение в различных режимах работы, и использовании алгоритмов оптимизации для поиска наилучших параметров, обеспечивающих максимальный выход целевой продукции при минимальном потреблении энергии и сырья.  В отличие от традиционных методов оптимизации, основанных на эмпирических данных и статичных моделях, цифровой двойник предоставляет возможность динамической оптимизации, учитывающей текущее состояние установки, колебания состава сырья, внешние факторы и даже прогнозы изменения рыночной конъюнктуры.  Это особенно важно для сложных установок, таких как установки каталитического крекинга или алкилирования, где взаимодействие множества параметров делает задачу оптимизации чрезвычайно сложной.</w:t>
        <w:br/>
        <w:br/>
        <w:t>Рассмотрим пример оптимизации работы установки первичной перегонки нефти.  Традиционно, параметры работы установки, такие как температура в ректификационной колонне, соотношение пар/жидкость, расход сырья и давление в колонне, настраивались на основе опыта операторов и усредненных данных.  Использование цифрового двойника позволяет создать детальную модель работы установки, учитывающую состав исходной нефти, теплообменные процессы, гидродинамические характеристики и свойства фракций.  Алгоритмы оптимизации, такие как генетические алгоритмы или метод роя частиц, могут быть использованы для поиска оптимальных параметров, максимизирующих выход бензина с заданным октановым числом при минимальном потреблении энергии на нагрев и охлаждение.  В результате оптимизации можно добиться значительного увеличения выхода целевых фракций, снижения энергопотребления и улучшения качества продукции.  Кроме того, цифровой двойник позволяет проводить "what-if" анализ, то есть моделировать различные сценарии изменения состава нефти или рыночных цен и оценивать их влияние на производительность установки.</w:t>
        <w:br/>
        <w:br/>
        <w:t>Важным аспектом оптимизации режимов работы является учет динамики процессов, происходящих в установке.  Большинство установок характеризуются инерционностью, то есть изменения параметров не происходят мгновенно, а требуют определенного времени.  Цифровой двойник позволяет учесть эту инерционность и разработать стратегии управления, обеспечивающие плавное и стабильное изменение параметров.  Например, при изменении состава сырья цифровой двойник может рассчитать оптимальную траекторию изменения параметров установки, минимизирующую отклонения от заданных значений и обеспечивающую стабильную производительность.  Кроме того, цифровой двойник может использоваться для прогнозирования состояния установки и предотвращения аварийных ситуаций.  Например, при обнаружении признаков загрязнения оборудования цифровой двойник может рассчитать оптимальный график промывки и очистки, предотвращающий дальнейшее ухудшение состояния оборудования и обеспечивающий его надежную работу.</w:t>
        <w:br/>
        <w:br/>
        <w:t>Оптимизация режимов работы установок также требует учета экономических факторов, таких как цены на сырье, энергоносители и готовую продукцию.  Цифровой двойник может быть интегрирован с экономическими моделями, позволяющими рассчитывать оптимальные параметры работы установки с учетом текущей рыночной конъюнктуры.  Например, при высокой цене на нефть цифровой двойник может оптимизировать параметры работы установки для максимизации выхода дорогостоящих фракций, таких как бензин и дизельное топливо, даже если это приводит к снижению выхода более дешевых фракций.  Кроме того, цифровой двойник может использоваться для оценки экономической эффективности различных технологических решений, таких как внедрение новых катализаторов или оптимизация режимов работы оборудования.  Это позволяет принимать обоснованные решения, направленные на повышение прибыльности нефтеперерабатывающего завода.  Интеграция с экономическими моделями позволяет не только оптимизировать текущую работу установки, но и планировать ее будущую модернизацию с учетом долгосрочных экономических прогнозов.</w:t>
        <w:br/>
        <w:br/>
        <w:br/>
        <w:t>Прогнозирование и предотвращение аварийных ситуаций является одним из наиболее критически важных применений цифрового двойника на нефтеперерабатывающем заводе, выходящим далеко за рамки оптимизации производительности и экономии энергии. В то время как оптимизация направлена на улучшение нормальной работы, предотвращение аварий сосредоточено на минимизации рисков, которые могут привести к катастрофическим последствиям – от серьезных травм персонала и повреждения оборудования до экологических катастроф и значительных финансовых потерь. Цифровой двойник, обладая способностью моделировать сложные процессы и учитывать множество переменных, предоставляет уникальную возможность для анализа потенциальных рисков и разработки эффективных стратегий предотвращения аварий, которые невозможно реализовать с помощью традиционных методов. Он позволяет перейти от реактивного подхода к управлению рисками, когда авария уже произошла, к проактивному, позволяющему предвидеть и предотвращать потенциальные опасности до того, как они материализуются.</w:t>
        <w:br/>
        <w:br/>
        <w:t>Процесс прогнозирования и предотвращения аварий начинается с создания детальной цифровой модели всей технологической установки, включая все элементы оборудования, трубопроводы, резервуары, контрольно-измерительные приборы и системы управления. Эта модель должна учитывать не только номинальные рабочие параметры, но и потенциальные отклонения, вызванные износом оборудования, колебаниями состава сырья, внешними факторами и человеческим фактором. Затем, используя методы математического моделирования и анализа рисков, можно смоделировать различные аварийные сценарии, такие как разрыв трубопровода, утечка из резервуара, воспламенение, взрыв, потеря электропитания или отказ системы управления.  Эти сценарии могут быть смоделированы в различных условиях работы установки, чтобы оценить влияние различных факторов на вероятность и последствия аварии.  Ключевым аспектом моделирования является учет динамики процессов, происходящих в установке, поскольку аварии часто развиваются быстро и непредсказуемо.  Цифровой двойник позволяет моделировать развитие аварии во времени и оценивать эффективность различных мер по предотвращению или смягчению её последствий.</w:t>
        <w:br/>
        <w:br/>
        <w:t>Для примера, рассмотрим сценарий утечки легковоспламеняющейся жидкости из трубопровода в установке первичной перегонки нефти. Традиционные методы анализа рисков могли бы оценить вероятность утечки на основе статистических данных о предыдущих инцидентах и состояния трубопровода. Однако цифровой двойник позволяет моделировать развитие утечки в реальном времени, учитывая такие факторы, как скорость утечки, направление ветра, температуру окружающей среды, наличие источников воспламенения и эффективность систем обнаружения и пожаротушения. Эта модель может использоваться для определения зоны поражения, оценки риска воспламенения и взрыва, а также для разработки оптимальной стратегии эвакуации персонала и локализации утечки.  На основе результатов моделирования можно разработать рекомендации по усилению трубопровода, установке дополнительных датчиков обнаружения утечек, модернизации систем пожаротушения и улучшению процедур аварийного реагирования.  Кроме того, цифровой двойник может использоваться для обучения персонала правильным действиям в случае утечки, что повышает эффективность аварийного реагирования и снижает риск человеческих ошибок.</w:t>
        <w:br/>
        <w:br/>
        <w:t>Важным аспектом предотвращения аварий является учет человеческого фактора.  Неправильные действия операторов, недостаточная подготовка персонала, усталость и стресс могут привести к серьезным авариям.  Цифровой двойник может использоваться для моделирования действий операторов в различных ситуациях и выявления потенциальных ошибок.  Например, можно смоделировать работу оператора при пуске или остановке установки, при изменении технологических параметров, при возникновении нештатных ситуаций.  Результаты моделирования могут использоваться для разработки более эффективных процедур работы, улучшения обучения персонала и разработки систем поддержки принятия решений, которые помогают операторам избегать ошибок.  Кроме того, цифровой двойник может использоваться для создания виртуальных тренажеров, которые позволяют операторам отрабатывать навыки работы в безопасной и контролируемой среде.  Эти тренажеры могут моделировать различные аварийные сценарии и помогать операторам развивать навыки быстрого и эффективного реагирования на нештатные ситуации.</w:t>
        <w:br/>
        <w:br/>
        <w:t>В заключение, прогнозирование и предотвращение аварийных ситуаций является одним из наиболее перспективных направлений применения цифрового двойника на нефтеперерабатывающем заводе.  Цифровой двойник предоставляет уникальную возможность для анализа рисков, разработки эффективных стратегий предотвращения аварий и повышения безопасности персонала и окружающей среды.  Инвестиции в создание и использование цифрового двойника могут значительно снизить вероятность серьезных аварий, защитить имущество, сохранить жизни и обеспечить устойчивое развитие нефтеперерабатывающего завода.  Внедрение цифровых двойников в процессы управления рисками не просто улучшает безопасность, но и способствует повышению эффективности производства, снижению затрат и обеспечению конкурентоспособности предприятия на рынке.</w:t>
        <w:br/>
        <w:br/>
        <w:br/>
        <w:t>## Оптимизация логистики и управления запасами</w:t>
        <w:br/>
        <w:br/>
        <w:t>Эффективная логистика и грамотное управление запасами являются краеугольным камнем успешной работы нефтеперерабатывающего предприятия, оказывая прямое влияние на его прибыльность и конкурентоспособность. Традиционные подходы к оптимизации этих процессов часто оказываются недостаточно гибкими и оперативно не реагируют на постоянно меняющиеся рыночные условия и логистические вызовы. Цифровой двойник, обладая возможностью моделировать сложные логистические цепочки и учитывать множество факторов, открывает новые горизонты для повышения эффективности и снижения затрат в этой критически важной области. Он позволяет перейти от реактивного управления запасами, когда решения принимаются после возникновения проблем, к проактивному, основанному на прогнозировании и оптимизации.</w:t>
        <w:br/>
        <w:br/>
        <w:t>Моделирование логистических цепочек в цифровом двойнике начинается с создания детальной виртуальной карты всей инфраструктуры, включающей поставщиков сырья, производственные мощности, склады готовой продукции, транспортные сети и точки сбыта. Эта модель должна учитывать не только физические характеристики объектов, но и такие факторы, как пропускная способность, время транспортировки, стоимость доставки, риски срыва поставок и сезонные колебания спроса. Затем, используя методы математического моделирования и алгоритмы оптимизации, можно смоделировать различные сценарии работы логистической цепочки и оценить их влияние на общие затраты и уровень обслуживания. Например, можно смоделировать изменение маршрутов доставки, оптимизировать размеры партий грузов, выбрать наиболее выгодных поставщиков сырья или определить оптимальное местоположение складов готовой продукции. Результаты моделирования могут использоваться для разработки более эффективных логистических стратегий и принятия обоснованных управленческих решений.</w:t>
        <w:br/>
        <w:br/>
        <w:t>Рассмотрим пример оптимизации логистики сырья для нефтеперерабатывающего завода. Традиционный подход может заключаться в закупке сырья у нескольких поставщиков и хранении его на складах завода. Однако, используя цифровой двойник, можно смоделировать различные сценарии поставок сырья, учитывая такие факторы, как цены на нефть, транспортные расходы, риски срыва поставок и колебания спроса на готовую продукцию.  На основе результатов моделирования можно определить оптимальное количество сырья, которое необходимо закупать у каждого поставщика, а также оптимальное время и маршрут доставки.  Это позволяет снизить затраты на хранение, избежать дефицита сырья и обеспечить непрерывность производственного процесса. Кроме того, цифровой двойник может использоваться для моделирования влияния различных внешних факторов, таких как изменения цен на нефть, погодные условия или геополитические риски, на логистическую цепочку.  Это позволяет оперативно реагировать на изменения рыночной ситуации и принимать необходимые меры для минимизации рисков.</w:t>
        <w:br/>
        <w:br/>
        <w:t>Управление запасами является неотъемлемой частью эффективной логистики, и цифровой двойник предоставляет мощные инструменты для оптимизации этого процесса. Традиционные методы управления запасами часто основаны на статистических прогнозах спроса, которые не всегда точно отражают реальную рыночную ситуацию. Цифровой двойник позволяет использовать более сложные модели прогнозирования, учитывающие множество факторов, таких как сезонность, рекламные акции, экономические индикаторы и поведение потребителей. Кроме того, цифровой двойник может использоваться для моделирования различных стратегий управления запасами, таких как система "точно в срок", система "канбан" или система "min-max".  Результаты моделирования могут использоваться для определения оптимального уровня запасов для каждого вида продукции, что позволяет снизить затраты на хранение, избежать дефицита и обеспечить своевременное удовлетворение спроса потребителей.  Цифровой двойник также может использоваться для автоматического управления запасами, что позволяет оптимизировать процесс и снизить вероятность человеческих ошибок.</w:t>
        <w:br/>
        <w:br/>
        <w:t>В заключение, оптимизация логистики и управления запасами с использованием цифрового двойника является мощным инструментом для повышения эффективности и прибыльности нефтеперерабатывающего предприятия. Моделирование логистических цепочек и оптимизация управления запасами позволяет снизить затраты, избежать дефицита, обеспечить своевременное удовлетворение спроса потребителей и повысить конкурентоспособность предприятия на рынке. Инвестиции в создание и использование цифрового двойника могут значительно улучшить логистическую инфраструктуру и управление запасами, что, в свою очередь, приведет к повышению эффективности и прибыльности предприятия в целом. Использование цифрового двойника в логистике – это не просто технологическое усовершенствование, это стратегическое решение, которое может принести значительные выгоды предприятию в долгосрочной перспективе.</w:t>
        <w:br/>
        <w:br/>
        <w:br/>
        <w:t>**IV. Использование цифровых двойников для обучения и поддержки принятия решений**</w:t>
        <w:br/>
        <w:br/>
        <w:t>Цифровые двойники выходят далеко за рамки простого моделирования физических активов и оптимизации производственных процессов; они предоставляют бесценную платформу для обучения персонала и поддержки принятия обоснованных решений в сложных и динамичных условиях нефтеперерабатывающей отрасли. Традиционные методы обучения, такие как лекции и стажировки, часто оказываются недостаточно эффективными для передачи практических навыков и подготовки специалистов к нештатным ситуациям, которые могут возникнуть на реальном производстве. Цифровой двойник, предлагая интерактивную и реалистичную симуляцию процессов, позволяет сотрудникам осваивать сложные технологии и оттачивать свои навыки в безопасной и контролируемой среде, без риска для оборудования и персонала. Эта возможность особенно ценна для обучения операторов, инженеров и руководителей, которые несут ответственность за управление сложными технологическими процессами и принятие критически важных решений.</w:t>
        <w:br/>
        <w:br/>
        <w:t>Одним из ключевых преимуществ использования цифровых двойников для обучения является возможность моделирования различных сценариев, включая аварийные ситуации и нештатные режимы работы оборудования. Традиционные методы обучения редко позволяют отразить весь спектр возможных ситуаций, с которыми может столкнуться персонал на реальном производстве, что может привести к неправильным действиям в критической ситуации. Цифровой двойник, напротив, позволяет моделировать практически любые сценарии, от незначительных отклонений от нормы до серьезных аварий, что позволяет сотрудникам научиться правильно реагировать на различные угрозы и принимать обоснованные решения в условиях стресса. Например, операторов можно обучать процедурам безопасной остановки оборудования в случае утечки, инженеров – анализу причин аварий и разработке мер по их предотвращению, а руководителей – управлению кризисными ситуациями и координации действий различных служб.  Такая практическая подготовка значительно повышает уровень компетенции персонала и снижает вероятность ошибок, которые могут привести к авариям и убыткам.</w:t>
        <w:br/>
        <w:br/>
        <w:t>Цифровые двойники также предоставляют мощные инструменты для поддержки принятия решений в реальном времени. Благодаря интеграции с датчиками и системами управления, цифровой двойник может предоставлять операторам и инженерам актуальную информацию о состоянии оборудования, технологических процессах и окружающей среде. Эта информация может использоваться для выявления потенциальных проблем, прогнозирования отказов оборудования и оптимизации режимов работы. Например, операторы могут использовать цифровой двойник для мониторинга температуры, давления и расхода различных веществ, а также для выявления утечек и отклонений от нормы. Инженеры могут использовать цифровой двойник для анализа данных, выявления причин проблем и разработки мер по их устранению. Руководители могут использовать цифровой двойник для оценки эффективности работы производства, выявления узких мест и принятия решений по оптимизации процессов.  Все это позволяет принимать более обоснованные решения, повышать эффективность работы производства и снижать риски.</w:t>
        <w:br/>
        <w:br/>
        <w:t>Более того, цифровые двойники способствуют развитию культуры непрерывного обучения и повышения квалификации персонала.  Записи симуляций и анализа данных могут использоваться для создания библиотек лучших практик и обучения новых сотрудников.  Постоянный мониторинг и анализ данных, предоставляемых цифровым двойником, позволяют выявлять области, требующие улучшения, и разрабатывать программы повышения квалификации для персонала.  Это создает замкнутый цикл обучения и улучшения, который способствует повышению эффективности и надежности работы всего предприятия.  Например, анализ данных о работе оборудования может выявить повторяющиеся проблемы, которые могут быть устранены путем обучения персонала правильным процедурам эксплуатации и технического обслуживания.  Использование цифровых двойников для обучения и поддержки принятия решений является инвестицией в будущее предприятия, которое позволит повысить эффективность, надежность и безопасность работы.</w:t>
        <w:br/>
        <w:br/>
        <w:br/>
        <w:t>Разработка тренажеров для обучения персонала представляет собой логическое продолжение внедрения цифровых двойников в нефтеперерабатывающую отрасль и открывает принципиально новые возможности для повышения квалификации и компетентности операторов и инженеров. Традиционные методы обучения, предполагающие теоретические занятия и кратковременные стажировки на действующем производстве, часто оказываются недостаточными для формирования у персонала устойчивых навыков и способности эффективно действовать в нештатных ситуациях. Риск совершения ошибок на реальном производстве, особенно в условиях повышенной нагрузки или возникновения аварийных ситуаций, недопустимо высок и может привести к серьезным последствиям, включая материальный ущерб, экологические катастрофы и угрозу жизни людей. Цифровые двойники, в свою очередь, позволяют создать реалистичные тренажеры, имитирующие работу сложного производственного комплекса и предоставляющие персоналу возможность отрабатывать навыки в безопасной и контролируемой среде, без риска для оборудования и персонала.</w:t>
        <w:br/>
        <w:br/>
        <w:t>Ключевым преимуществом тренажеров, построенных на базе цифровых двойников, является их высокая степень реалистичности и точности. В отличие от традиционных тренажеров, которые часто упрощают реальные процессы и не учитывают все факторы, влияющие на работу оборудования, тренажеры на базе цифровых двойников позволяют моделировать все аспекты работы нефтеперерабатывающего предприятия, включая сложные технологические процессы, взаимосвязи между различными системами и оборудованием, а также влияние внешних факторов, таких как погодные условия и изменения в составе сырья. Это позволяет персоналу получить максимально реалистичный опыт, приближенный к реальным условиям работы, и развить навыки, необходимые для эффективного управления производством. Например, тренажер может имитировать работу колонной ректификации, позволяя оператору отрабатывать навыки управления параметрами процесса, такие как температура, давление и расход, и анализировать влияние этих параметров на качество продукции.</w:t>
        <w:br/>
        <w:br/>
        <w:t>Внедрение тренажеров на базе цифровых двойников позволяет значительно сократить затраты на обучение персонала и повысить его эффективность. Традиционные методы обучения, предполагающие использование дорогостоящего оборудования и отвлечение персонала от основной работы, часто оказываются экономически нецелесообразными. Цифровые тренажеры, напротив, позволяют проводить обучение в любое время и в любом месте, без необходимости отвлекать персонал от основной работы и использовать дорогостоящее оборудование. Кроме того, цифровые тренажеры позволяют проводить индивидуальное обучение, адаптированное к потребностям каждого сотрудника, и отслеживать прогресс обучения в режиме реального времени. Например, инженер, отвечающий за техническое обслуживание насосного оборудования, может пройти обучение на цифровом тренажере, имитирующем работу насоса, и отработать навыки диагностики неисправностей, ремонта и замены оборудования.</w:t>
        <w:br/>
        <w:br/>
        <w:t>Помимо обучения операторов и инженеров, тренажеры на базе цифровых двойников могут использоваться для обучения руководителей и специалистов по безопасности. Руководители могут использовать тренажер для отработки навыков управления производством в различных ситуациях, включая аварийные ситуации, а специалисты по безопасности могут использовать тренажер для оценки рисков и разработки мер по их снижению. Например, руководитель может использовать тренажер для отработки навыков принятия решений в условиях дефицита сырья или поломки оборудования, а специалист по безопасности может использовать тренажер для моделирования различных сценариев аварий и оценки эффективности мер по их предотвращению. Это позволяет повысить уровень готовности персонала к любым ситуациям и обеспечить безопасность производства.</w:t>
        <w:br/>
        <w:br/>
        <w:t>Важно отметить, что для достижения максимальной эффективности тренажеры на базе цифровых двойников должны быть тесно интегрированы с реальным производством и регулярно обновляться с учетом изменений в технологических процессах и оборудовании. Это требует постоянного обмена данными между цифровым двойником и реальным производством, а также использования современных технологий, таких как искусственный интеллект и машинное обучение, для автоматизации процессов обновления и адаптации тренажера. Только в этом случае тренажер на базе цифрового двойника сможет обеспечить реальный эффект и внести существенный вклад в повышение эффективности и безопасности нефтеперерабатывающей отрасли.</w:t>
        <w:br/>
        <w:br/>
        <w:br/>
        <w:t>Поддержка принятия решений в реальном времени является одной из ключевых возможностей, открываемых цифровыми двойниками, и представляет собой принципиально новый подход к управлению сложными технологическими процессами. В традиционной модели управления операторы и инженеры полагаются на свой опыт, знания и доступную информацию для принятия решений, что может быть ограничено в условиях высокой сложности, неопределенности и быстро меняющихся условий. Цифровой двойник, напротив, предоставляет полную и актуальную картину состояния производственного комплекса, позволяя анализировать огромные объемы данных в режиме реального времени и предоставлять операторам и инженерам обоснованные рекомендации, что существенно повышает качество и скорость принятия решений. Эта возможность особенно важна в условиях динамично меняющейся рыночной конъюнктуры и растущей конкуренции.</w:t>
        <w:br/>
        <w:br/>
        <w:t>Реализация поддержки принятия решений в реальном времени с помощью цифровых двойников включает в себя несколько этапов. Во-первых, необходимо обеспечить сбор и интеграцию данных из различных источников, включая датчики, контроллеры, системы управления, базы данных и другие источники информации. Во-вторых, необходимо разработать и внедрить аналитические модели, которые позволяют обрабатывать данные, выявлять закономерности и прогнозировать поведение системы. Эти модели могут включать в себя алгоритмы машинного обучения, статистические методы и другие инструменты анализа данных. В-третьих, необходимо разработать пользовательский интерфейс, который позволяет операторам и инженерам получать доступ к аналитическим результатам в удобной и понятной форме, а также получать рекомендации по управлению системой.  Важно, чтобы интерфейс был интуитивно понятным и позволял операторам быстро находить необходимую информацию и принимать обоснованные решения.</w:t>
        <w:br/>
        <w:br/>
        <w:t>Например, в процессе управления колонной ректификации цифровой двойник может анализировать данные о температуре, давлении, расходе и составе продуктов в режиме реального времени.  На основе этого анализа система может выявлять отклонения от оптимальных параметров и предлагать оператору конкретные действия, такие как изменение расхода теплоносителя, корректировка давления или изменение состава исходного сырья.  Подобная поддержка позволяет оператору оперативно реагировать на изменения в процессе и поддерживать оптимальное качество продукции.  Более того, система может прогнозировать потенциальные проблемы, такие как засорение колонны или снижение эффективности разделения, и предупреждать оператора о необходимости проведения профилактических работ.</w:t>
        <w:br/>
        <w:br/>
        <w:t>Другим примером является поддержка принятия решений в области технического обслуживания оборудования. Цифровой двойник может анализировать данные с датчиков, контролирующих состояние оборудования, такие как вибрация, температура и давление, и выявлять признаки неисправностей на ранней стадии.  На основе этого анализа система может предупреждать инженеров о необходимости проведения профилактических работ или замены оборудования до того, как произойдет серьезная поломка.  Это позволяет существенно сократить время простоя оборудования и снизить затраты на ремонт.  Более того, система может предлагать оптимальные стратегии технического обслуживания, учитывающие стоимость ремонта, время простоя оборудования и вероятность возникновения поломок.</w:t>
        <w:br/>
        <w:br/>
        <w:t>В конечном итоге, поддержка принятия решений в реальном времени с помощью цифровых двойников позволяет создать интеллектуальную производственную систему, способную адаптироваться к изменяющимся условиям, оптимизировать свою работу и обеспечивать высокое качество продукции.  Это не только повышает эффективность производства, но и снижает риски, связанные с человеческим фактором, и обеспечивает безопасность персонала и окружающей среды.  Внедрение подобных технологий является важным шагом на пути к цифровой трансформации нефтеперерабатывающей отрасли и позволяет компаниям занимать лидирующие позиции на рынке.</w:t>
        <w:br/>
        <w:br/>
        <w:br/>
        <w:t>Виртуальные обходы и инспекции представляют собой революционный подход к обеспечению безопасности, надежности и эффективности производственных процессов, основанный на возможностях цифровых двойников. Традиционные обходы и инспекции, проводимые персоналом непосредственно на производственной площадке, требуют значительных временных и финансовых затрат, а также сопряжены с определенными рисками для здоровья и безопасности инспекторов. Виртуальные обходы и инспекции, напротив, позволяют осуществлять мониторинг состояния оборудования и технологических процессов удаленно, в режиме реального времени, используя данные, полученные с датчиков, камер и других устройств, интегрированных в цифровой двойник. Такой подход позволяет значительно сократить затраты на проведение инспекций, повысить их частоту и охват, а также минимизировать риски для персонала.</w:t>
        <w:br/>
        <w:br/>
        <w:t>Суть виртуальных обходов и инспекций заключается в создании виртуальной среды, имитирующей производственную площадку, в которой инспектор может перемещаться, осматривать оборудование, анализировать данные и выявлять потенциальные проблемы. Инспектор может использовать различные инструменты, такие как 3D-модели, тепловизионные камеры, акустические датчики и другие, для получения более подробной информации о состоянии оборудования. Например, инспектор может использовать тепловизионную камеру для выявления перегревов в электрических соединениях или использовать акустический датчик для выявления утечек в трубопроводах. Все данные, полученные в ходе виртуального обхода, автоматически регистрируются и анализируются, что позволяет создавать отчеты о состоянии оборудования и выявлять тенденции. Это позволяет перейти от реактивного обслуживания к проактивному, предотвращая поломки и снижая простои оборудования.</w:t>
        <w:br/>
        <w:br/>
        <w:t>Представьте себе нефтеперерабатывающий завод, оснащенный цифровым двойником. Вместо того чтобы отправлять инженера на обход сложных и опасных участков, таких как колонны ректификации или резервуары с нефтью, инженер может надеть VR-гарнитуру и "посетить" завод виртуально. Он может перемещаться по площадке, осматривать оборудование, приближать и удалять объекты, получать доступ к данным о температуре, давлении и других параметрах.  Если инспектор заметит признаки коррозии на трубопроводе, он может отметить это в цифровом двойнике и создать задание на ремонт. Кроме того, система может автоматически генерировать отчеты о состоянии оборудования и выявлять тенденции, позволяя инженерам планировать техническое обслуживание и предотвращать поломки. Это не только экономит время и деньги, но и значительно повышает безопасность персонала, поскольку инспекторы больше не должны подвергаться риску, посещая опасные участки.</w:t>
        <w:br/>
        <w:br/>
        <w:t>Использование виртуальных обходов и инспекций расширяет возможности обнаружения дефектов и неисправностей. Традиционные обходы часто ограничены визуальным осмотром, что может быть недостаточно для выявления скрытых дефектов. С помощью цифрового двойника можно использовать различные методы неразрушающего контроля, такие как ультразвуковой контроль, рентгенография и другие, для выявления дефектов, скрытых под поверхностью оборудования. Например, можно использовать ультразвуковой контроль для выявления трещин в сварных швах или рентгенографию для выявления коррозии внутри трубопроводов. Кроме того, цифровой двойник может использоваться для создания 3D-моделей оборудования, которые позволяют инженерам более детально изучать его структуру и выявлять потенциальные слабые места. В результате, виртуальные обходы и инспекции позволяют выявлять дефекты на более ранней стадии, что позволяет предотвратить серьезные поломки и снизить затраты на ремонт.</w:t>
        <w:br/>
        <w:br/>
        <w:t>Таким образом, виртуальные обходы и инспекции, основанные на возможностях цифровых двойников, представляют собой инновационный подход к обеспечению безопасности, надежности и эффективности производственных процессов. Этот подход позволяет сократить затраты на проведение инспекций, повысить их частоту и охват, минимизировать риски для персонала и выявлять дефекты на более ранней стадии. Внедрение виртуальных обходов и инспекций является важным шагом на пути к цифровой трансформации нефтеперерабатывающей отрасли и позволяет компаниям занимать лидирующие позиции на рынке.</w:t>
        <w:br/>
        <w:br/>
        <w:br/>
        <w:t>## V. Расширенные возможности цифровых двойников</w:t>
        <w:br/>
        <w:br/>
        <w:t>По мере развития технологий, цифровые двойники выходят далеко за рамки простого визуального представления производственных процессов и становятся мощным инструментом для оптимизации, инноваций и принятия стратегических решений. Современные цифровые двойники, интегрированные с передовыми аналитическими платформами и алгоритмами машинного обучения, способны к автономному моделированию, прогнозированию и даже самообучению, что открывает двери к беспрецедентному уровню эффективности и гибкости.  Вместо того, чтобы просто отражать текущее состояние, они становятся активными участниками производственного процесса, предлагая решения и предсказывая потенциальные проблемы еще до их возникновения, что позволяет предприятиям не только реагировать на изменения, но и активно формировать будущее.  Это подразумевает переход от пассивного мониторинга к проактивному управлению, где цифровой двойник выступает в роли виртуального советника, предоставляя ценную информацию для принятия обоснованных решений.  Например, сложный нефтеперерабатывающий завод может использовать цифровой двойник не только для мониторинга работы оборудования, но и для моделирования различных сценариев, таких как изменение цен на сырье, колебания спроса на продукцию или внезапные поломки оборудования.</w:t>
        <w:br/>
        <w:br/>
        <w:t>Одним из наиболее перспективных направлений развития цифровых двойников является интеграция с технологиями искусственного интеллекта (ИИ) и машинного обучения (МО).  ИИ и МО позволяют цифровым двойникам анализировать огромные объемы данных, выявлять скрытые закономерности и делать прогнозы с высокой точностью.  Например, алгоритмы машинного обучения могут быть использованы для оптимизации параметров технологических процессов, таких как температура, давление и расход сырья, чтобы максимизировать выход продукции и снизить энергопотребление.  Кроме того, ИИ может быть использован для автоматического выявления аномалий в работе оборудования и прогнозирования отказов, что позволяет предотвратить дорогостоящие простои и аварии.  Представьте себе ситуацию, когда цифровой двойник, обученный на исторических данных о работе насоса, обнаруживает небольшое отклонение в его вибрации, которое может указывать на износ подшипника.  Вместо того чтобы ждать, пока насос выйдет из строя, система автоматически генерирует запрос на проведение планового ремонта, что позволяет предотвратить серьезную поломку и обеспечить бесперебойную работу производства.  Использование ИИ в цифровых двойниках – это не просто автоматизация, это интеллектуальное управление производственным процессом, основанное на данных и прогнозах.</w:t>
        <w:br/>
        <w:br/>
        <w:t>Помимо оптимизации текущих процессов, расширенные цифровые двойники позволяют проводить виртуальные эксперименты и тестировать новые технологии без риска для реального производства.  Это открывает огромные возможности для инноваций и разработки новых продуктов и услуг.  Например, компания, производящая катализаторы для нефтепереработки, может использовать цифровой двойник для моделирования различных составов катализаторов и оценки их эффективности в различных условиях.  Это позволяет значительно сократить время и затраты на разработку новых продуктов, а также повысить их качество и надежность.  Кроме того, цифровой двойник позволяет проводить виртуальное обучение персонала, что позволяет повысить их квалификацию и подготовить их к работе с новым оборудованием и технологиями.  Вместо того чтобы проводить дорогостоящие и опасные тренинги на реальном производстве, персонал может пройти виртуальное обучение в безопасной и контролируемой среде.  Это позволяет снизить риски для персонала и повысить эффективность обучения.  Фактически, цифровой двойник становится виртуальной лабораторией, где можно проводить эксперименты и тестировать новые идеи без каких-либо ограничений.</w:t>
        <w:br/>
        <w:br/>
        <w:t>В конечном итоге, наиболее продвинутые цифровые двойники будут способны к самообучению и адаптации к изменяющимся условиям.  Это означает, что они будут не просто анализировать данные, но и извлекать уроки из своего опыта и улучшать свои алгоритмы и модели.  Например, цифровой двойник, контролирующий работу сложного химического реактора, может научиться оптимизировать параметры процесса в зависимости от качества сырья, температуры окружающей среды и других факторов.  Это позволит повысить эффективность процесса и снизить затраты на производство.  Кроме того, самообучающиеся цифровые двойники могут адаптироваться к новым условиям эксплуатации, таким как изменение спроса на продукцию или появление новых нормативных требований.  Это позволит предприятиям быстро реагировать на изменения и сохранять свою конкурентоспособность.  Самообучение – это ключ к созданию интеллектуальных систем, способных к автономной работе и принятию решений.  Фактически, мы приближаемся к созданию цифровых двойников, которые могут не только отражать реальность, но и предсказывать ее.</w:t>
        <w:br/>
        <w:br/>
        <w:br/>
        <w:t>Интеграция цифровых двойников с технологиями машинного обучения (МО) открывает совершенно новые горизонты в области предиктивного обслуживания и оптимизации производственных процессов, превращая цифрового двойника из простого визуализатора в активного участника управления и принятия решений.  Традиционные методы обслуживания, основанные на фиксированных интервалах или реактивном ремонте после поломки, часто оказываются неэффективными и дорогостоящими, приводя к незапланированным простоям и снижению производительности.  Машинное обучение, напротив, позволяет анализировать огромные объемы данных, генерируемых цифровым двойником, выявлять скрытые закономерности и прогнозировать потенциальные проблемы задолго до их возникновения, обеспечивая проактивное обслуживание и оптимизацию работы оборудования.  Этот переход от реактивного к проактивному подходу существенно снижает затраты на обслуживание, повышает надежность оборудования и увеличивает производительность всего предприятия.  Ключевым моментом здесь является способность алгоритмов машинного обучения обучаться на исторических данных и адаптироваться к изменяющимся условиям эксплуатации, что позволяет непрерывно улучшать точность прогнозов и эффективность обслуживания.</w:t>
        <w:br/>
        <w:br/>
        <w:t>Рассмотрим пример нефтеперерабатывающего завода, где цифровой двойник моделирует работу компрессора.  Цифровой двойник собирает данные о вибрации, температуре, давлении, скорости вращения и других параметрах работы компрессора в режиме реального времени.  Затем эти данные передаются в алгоритм машинного обучения, который обучен на исторических данных о работе компрессора, включая данные о поломках и ремонтах.  Алгоритм МО анализирует текущие данные и сравнивает их с историческими данными, чтобы выявить любые отклонения от нормы.  Если алгоритм обнаруживает отклонение, которое может указывать на надвигающуюся поломку, он генерирует предупреждение для персонала, чтобы они могли провести профилактическое обслуживание до того, как произойдет серьезная поломка.  Такой подход позволяет предотвратить незапланированные простои, снизить затраты на ремонт и продлить срок службы оборудования.  Более того, алгоритм МО может также анализировать данные о производительности компрессора и выявлять возможности для оптимизации его работы, например, путем регулирования скорости вращения или изменения параметров процесса, что позволяет снизить энергопотребление и повысить эффективность производства.</w:t>
        <w:br/>
        <w:br/>
        <w:t>В дополнение к предиктивному обслуживанию, интеграция с МО позволяет оптимизировать широкий спектр производственных процессов.  Например, цифровой двойник химического реактора, интегрированный с алгоритмом МО, может анализировать данные о составе сырья, температуре, давлении, скорости перемешивания и других параметрах процесса, чтобы определить оптимальные условия для получения целевого продукта с максимальным выходом и минимальными затратами.  Алгоритм МО может также учитывать данные о колебаниях цен на сырье и спросе на продукцию, чтобы динамически регулировать параметры процесса и максимизировать прибыль.  Подобный подход позволяет значительно повысить эффективность производства, снизить затраты и повысить конкурентоспособность предприятия.  Более того, алгоритмы МО могут использоваться для автоматической настройки параметров процесса в режиме реального времени, что позволяет снизить зависимость от человеческого фактора и повысить стабильность производства.  Этот уровень автоматизации и оптимизации становится все более важным в условиях постоянно меняющегося рынка и растущей конкуренции.</w:t>
        <w:br/>
        <w:br/>
        <w:t>Важно подчеркнуть, что эффективность интеграции цифрового двойника с МО во многом зависит от качества данных, используемых для обучения алгоритмов.  Чем больше данных и чем они точнее и полнее, тем более точными и надежными будут прогнозы и рекомендации.  Поэтому важно обеспечить сбор данных в режиме реального времени, их правильную обработку и хранение, а также регулярное обновление данных.  Кроме того, необходимо правильно выбрать алгоритм МО, который наилучшим образом подходит для решения конкретной задачи.  Различные алгоритмы МО имеют свои сильные и слабые стороны, и важно выбрать тот, который наилучшим образом соответствует характеристикам данных и целям анализа.  В конечном итоге, успешная интеграция цифрового двойника с МО требует тесного сотрудничества между специалистами в области информационных технологий, машинного обучения и производственными процессами.</w:t>
        <w:br/>
        <w:br/>
        <w:br/>
        <w:t>Взаимодействие с цифровым двойником традиционно осуществляется через двухмерные экраны и сложные графические интерфейсы, что зачастую затрудняет полное понимание и эффективное использование информации, содержащейся в модели. Однако, внедрение технологий дополненной (AR) и виртуальной (VR) реальности открывает принципиально новые возможности для визуализации и взаимодействия с цифровым двойником, позволяя пользователям погрузиться в трехмерную модель и взаимодействовать с ней интуитивно понятным способом. Представьте себе, что инженер, занимающийся обслуживанием турбины, надевает AR-очки и видит поверх реальной турбины виртуальные наложения, отображающие данные о температуре, вибрации и давлении в режиме реального времени, а также инструкции по техническому обслуживанию, адаптированные к конкретной ситуации. Это позволяет значительно ускорить процесс диагностики и ремонта, снизить вероятность ошибок и повысить безопасность работы.</w:t>
        <w:br/>
        <w:br/>
        <w:t>Технология AR особенно полезна для ситуаций, когда необходимо накладывать информацию о цифровом двойнике на реальный мир. Например, используя планшет или смартфон с поддержкой AR, можно направить камеру на конкретное оборудование и увидеть виртуальные аннотации, указывающие на скрытые элементы, поврежденные участки или требующие внимания компоненты. Такая возможность особенно ценна при проведении инспекций, обучении персонала или выполнении сложных ремонтных работ. Кроме того, AR позволяет создавать интерактивные руководства по эксплуатации и техническому обслуживанию, в которых пользователь может виртуально разобрать и собрать оборудование, изучить его внутреннее устройство и потренироваться в выполнении различных операций. Это значительно повышает эффективность обучения и снижает риск повреждения оборудования из-за неправильных действий. В контексте производства, использование AR может значительно повысить производительность, снизить количество брака и улучшить качество продукции.</w:t>
        <w:br/>
        <w:br/>
        <w:t>Виртуальная реальность, в свою очередь, позволяет пользователю полностью погрузиться в цифровую среду, создавая эффект присутствия в виртуальном пространстве. Это особенно полезно для моделирования сложных сценариев, обучения персонала в безопасной среде и проведения удаленных инспекций. Например, оператор нефтеперерабатывающего завода может использовать VR-шлем, чтобы виртуально посетить установку, изучить ее внутреннее устройство и отработать действия в аварийной ситуации, не подвергая себя и других риску. VR также позволяет создавать виртуальные тренажеры, в которых персонал может отрабатывать навыки управления оборудованием и реагировать на различные события. Такая возможность особенно ценна для обучения персонала, работающего с опасным оборудованием или в экстремальных условиях. Более того, VR позволяет проводить удаленные инспекции оборудования, что значительно снижает затраты на командировки и повышает эффективность работы.</w:t>
        <w:br/>
        <w:br/>
        <w:t>Внедрение AR и VR требует определенной подготовки и инвестиций в оборудование и программное обеспечение, однако, долгосрочные выгоды от повышения производительности, снижения затрат и улучшения безопасности работы оправдывают эти затраты. Для успешного внедрения необходимо тщательно проанализировать потребности предприятия и выбрать наиболее подходящие технологии и решения. Важно также обеспечить обучение персонала и создать инфраструктуру для поддержки AR и VR-приложений. Кроме того, необходимо учитывать вопросы безопасности и конфиденциальности данных при работе с AR и VR-технологиями. Развитие AR и VR-технологий идет быстрыми темпами, и можно ожидать появления новых возможностей и решений, которые еще больше расширят горизонты применения цифровых двойников в различных отраслях промышленности. Интеграция этих технологий с искусственным интеллектом и машинным обучением позволит создавать интеллектуальные системы, способные автоматически анализировать данные, прогнозировать проблемы и предлагать оптимальные решения.</w:t>
        <w:br/>
        <w:br/>
        <w:br/>
        <w:t>Создание цифровых двойников для всего предприятия – это логичный следующий шаг в развитии концепции, выходящий далеко за рамки моделирования отдельных объектов или процессов. Если цифровой двойник турбины позволяет оптимизировать ее работу и прогнозировать отказы, а цифровой двойник трубопровода помогает предотвратить утечки и коррозию, то интеграция всех этих двойников в единую платформу открывает возможности для комплексного управления и оптимизации всего предприятия. Представьте себе, что все данные о состоянии оборудования, технологических процессах, логистических потоках и даже о поведении персонала консолидируются в единой виртуальной модели, позволяющей видеть полную картину происходящего в режиме реального времени и принимать обоснованные решения. Такой подход позволяет выйти за рамки локальной оптимизации отдельных элементов и перейти к глобальной оптимизации всей системы.</w:t>
        <w:br/>
        <w:br/>
        <w:t>Реализация единой платформы цифровых двойников требует преодоления ряда технических и организационных трудностей. Необходимо обеспечить совместимость и взаимодействие различных систем, стандартизировать форматы данных и протоколы обмена информацией, а также разработать инструменты для визуализации и анализа данных. Важно также обеспечить безопасность и конфиденциальность данных, а также защиту от киберугроз. Однако, преодоление этих трудностей оправдывается потенциальными выгодами. Единая платформа цифровых двойников позволяет выявлять скрытые взаимосвязи и закономерности, оптимизировать использование ресурсов, снижать затраты, повышать производительность и улучшать качество продукции. Более того, такая платформа позволяет быстро реагировать на изменения внешней среды, адаптироваться к новым условиям и принимать обоснованные решения в условиях неопределенности.</w:t>
        <w:br/>
        <w:br/>
        <w:t>Рассмотрим пример нефтеперерабатывающего завода. Интеграция цифровых двойников отдельных установок (например, установки первичной переработки нефти, установки каталитического крекинга, установки гидроочистки) позволяет оптимизировать потоки сырья и продукции, снижать энергопотребление и повышать выход целевых продуктов. Интеграция цифровых двойников транспортной инфраструктуры (трубопроводов, резервуарных парков, железнодорожных путей) позволяет оптимизировать логистические потоки и снижать затраты на транспортировку. Интеграция цифровых двойников систем управления производством и контрольно-измерительных приборов позволяет автоматизировать процессы управления и контроля, повышать эффективность работы персонала и снижать вероятность ошибок. Наконец, интеграция цифровых двойников систем безопасности и охраны труда позволяет предотвращать аварии и обеспечивать безопасные условия труда.</w:t>
        <w:br/>
        <w:br/>
        <w:t>Однако, создание единой платформы цифровых двойников – это не только техническая задача, но и организационная. Необходимо обеспечить взаимодействие различных подразделений предприятия, создать единую культуру обмена информацией и обучить персонал работе с новыми инструментами. Важно также обеспечить поддержку со стороны руководства предприятия и создать мотивацию для внедрения новых технологий. Успешное внедрение единой платформы цифровых двойников требует комплексного подхода, объединяющего технические инновации, организационные изменения и человеческий фактор. Результатом станет интеллектуальное предприятие, способное самообучаться, самооптимизироваться и адаптироваться к быстро меняющимся условиям рынка. Более того, такое предприятие сможет стать лидером в своей отрасли, предлагая инновационные продукты и услуги, отвечающие потребностям самых требовательных клиентов.</w:t>
      </w:r>
    </w:p>
    <w:p>
      <w:r>
        <w:br w:type="page"/>
      </w:r>
    </w:p>
    <w:p>
      <w:pPr>
        <w:pStyle w:val="Heading1"/>
      </w:pPr>
      <w:r>
        <w:t>Глава 5: Моделирование данных в нефтепереработке: Принципы ER-моделирования, нормализации баз данных, особенности моделирования временных рядов и важность метаданных.</w:t>
      </w:r>
    </w:p>
    <w:p>
      <w:pPr>
        <w:pStyle w:val="Heading2"/>
      </w:pPr>
      <w:r>
        <w:t>II. Расширенная реальность (AR) и виртуальная реальность (VR)</w:t>
      </w:r>
    </w:p>
    <w:p>
      <w:r>
        <w:t>Интеграция цифровых двойников с передовыми системами искусственного интеллекта (ИИ) и машинного обучения (МО)</w:t>
      </w:r>
    </w:p>
    <w:p>
      <w:r>
        <w:t>В ближайшем будущем мы увидим не просто цифровые двойники, отображающие текущее состояние оборудования или процессов, а интеллектуальные системы, способные к самостоятельному анализу данных, прогнозированию рисков и принятию оптимальных решений в режиме реального времени. Интеграция цифровых двойников с передовыми системами искусственного интеллекта и машинного обучения открывает принципиально новые возможности для повышения эффективности, безопасности и устойчивости нефтеперерабатывающих предприятий. Речь идет о переходе от реактивного управления, основанного на анализе исторических данных, к проактивному и предиктивному управлению, позволяющему предотвращать аварии, оптимизировать производственные процессы и минимизировать потери. Представьте себе, что система искусственного интеллекта, обученная на огромном массиве данных, собранных с датчиков и цифровых двойников, способна выявлять малейшие отклонения от нормы, предсказывать выход из строя оборудования и автоматически корректировать параметры технологических процессов, предотвращая аварии и оптимизируя производство.</w:t>
        <w:br/>
        <w:br/>
        <w:t>Ярким примером такой интеграции является применение алгоритмов машинного обучения для оптимизации режимов работы установок каталитического крекинга. Традиционные методы управления, основанные на статистическом анализе и экспертных оценках, часто оказываются неэффективными в условиях нестабильных цен на нефть и меняющихся требований к качеству нефтепродуктов. В то же время, алгоритмы машинного обучения, обученные на исторических данных о работе установки, способны выявлять сложные взаимосвязи между параметрами процесса (температура, давление, расход сырья, состав катализатора) и выход целевых продуктов (бензин, дизельное топливо, керосин). Это позволяет автоматически оптимизировать режимы работы установки, повышая выход целевых продуктов, снижая энергопотребление и минимизируя образование побочных продуктов. Более того, алгоритмы машинного обучения могут адаптироваться к меняющимся условиям эксплуатации, автоматически корректируя параметры процесса в режиме реального времени.</w:t>
        <w:br/>
        <w:br/>
        <w:t>Другим перспективным направлением является применение алгоритмов машинного зрения для автоматического контроля качества нефтепродуктов. Традиционные методы контроля качества, основанные на лабораторных анализах, требуют значительных затрат времени и ресурсов. В то же время, системы машинного зрения, обученные распознавать дефекты и отклонения от нормы, способны автоматически контролировать качество нефтепродуктов в режиме реального времени, обеспечивая высокую точность и надежность. Например, системы машинного зрения могут использоваться для контроля цвета и прозрачности бензина, определения содержания воды и примесей в дизельном топливе, контроля качества смазочных материалов и других нефтепродуктов. Автоматизация контроля качества позволяет сократить затраты на лабораторные анализы, повысить производительность и обеспечить соответствие продукции требованиям стандартов.</w:t>
        <w:br/>
        <w:br/>
        <w:t>Однако, внедрение систем искусственного интеллекта и машинного обучения требует решения ряда задач. Необходимо обеспечить сбор и обработку больших объемов данных, разработать эффективные алгоритмы машинного обучения, обеспечить интеграцию с существующими системами управления и обеспечить безопасность данных. Важно также обучить персонал работе с новыми системами и обеспечить поддержку со стороны руководства предприятия. Только комплексный подход, объединяющий технические инновации, организационные изменения и человеческий фактор, позволит в полной мере реализовать потенциал искусственного интеллекта и машинного обучения в нефтеперерабатывающей промышленности и обеспечить устойчивое развитие предприятий в условиях глобальной конкуренции.</w:t>
        <w:br/>
        <w:br/>
        <w:br/>
        <w:t>**I. Интеграция цифровых двойников (Digital Twins)**</w:t>
        <w:br/>
        <w:br/>
        <w:t>В основе современной цифровой трансформации нефтеперерабатывающей промышленности лежит концепция цифровых двойников – виртуальных копий физических объектов или процессов, которые обеспечивают непрерывный поток данных, позволяя моделировать, анализировать и оптимизировать работу оборудования и технологических линий.  Цифровые двойники выходят далеко за рамки простой визуализации, становясь интеллектуальными помощниками, способными предсказывать поведение систем, выявлять потенциальные проблемы и предлагать оптимальные решения в режиме реального времени.  Они формируют мост между физическим и цифровым мирами, обеспечивая глубокое понимание сложных процессов и открывая возможности для повышения эффективности, безопасности и устойчивости предприятий.  Более того, интеграция цифровых двойников с другими цифровыми технологиями, такими как Интернет вещей (IoT), большие данные (Big Data) и искусственный интеллект (AI), создает синергетический эффект, значительно расширяющий возможности анализа и оптимизации.</w:t>
        <w:br/>
        <w:br/>
        <w:t>Представьте себе сложный нефтеперерабатывающий завод, состоящий из сотен взаимосвязанных единиц оборудования и технологических линий. Традиционные методы управления и обслуживания основываются на периодических проверках, реактивном устранении неисправностей и экспертных оценках.  Такой подход не позволяет выявлять скрытые проблемы, предотвращать аварии и оптимизировать процессы в режиме реального времени.  Цифровой двойник, напротив, предоставляет полную и динамическую картину состояния завода, собирая данные с датчиков, установленных на оборудовании, и анализируя их с помощью алгоритмов машинного обучения.  Это позволяет выявлять малейшие отклонения от нормы, предсказывать выход из строя оборудования и автоматически корректировать параметры технологических процессов, предотвращая аварии и оптимизируя производство.  Например, цифровой двойник турбокомпрессора может предсказывать износ лопаток на основе анализа вибрационных данных и температуры, позволяя запланировать ремонт или замену до возникновения серьезных проблем.</w:t>
        <w:br/>
        <w:br/>
        <w:t>Одним из ключевых преимуществ интеграции цифровых двойников является возможность проводить виртуальные эксперименты и оптимизировать процессы без риска для физического оборудования.  Это особенно важно для сложных и дорогостоящих технологических линий, где даже небольшая ошибка может привести к значительным финансовым потерям.  Цифровой двойник позволяет моделировать различные сценарии, оценивать их влияние на производительность и оптимизировать параметры процесса для достижения наилучших результатов.  Например, цифровой двойник установки каталитического крекинга может использоваться для оптимизации соотношения сырья, температуры и давления для максимизации выхода целевых продуктов и минимизации образования побочных продуктов.  Виртуальные эксперименты позволяют выявить оптимальные параметры процесса без необходимости проведения дорогостоящих и трудоемких физических экспериментов, значительно сокращая время и затраты на разработку и внедрение новых технологий.</w:t>
        <w:br/>
        <w:br/>
        <w:t>Более того, интеграция цифровых двойников позволяет создавать "цифрового клона" всего завода, обеспечивая единую платформу для управления и оптимизации всех процессов.  Это позволяет координировать работу различных подразделений, оптимизировать логистические цепочки и повышать общую эффективность предприятия.  Например, цифровой клон завода может использоваться для оптимизации графика технического обслуживания, планирования поставок сырья и оптимизации распределения энергии.  Он позволяет выявлять узкие места в производственном процессе, оптимизировать использование ресурсов и повышать общую эффективность предприятия.  Цифровой клон завода также может использоваться для обучения персонала и повышения квалификации, предоставляя виртуальную среду для отработки навыков и решения сложных задач.  Это позволяет сократить затраты на обучение и повысить безопасность персонала.</w:t>
        <w:br/>
        <w:br/>
        <w:br/>
        <w:t>Оптимизация режимов работы нефтеперерабатывающих установок является одним из ключевых направлений повышения эффективности и прибыльности предприятия, и современные цифровые инструменты, в частности, моделирование на основе цифровых двойников, открывают новые возможности для достижения этой цели. Традиционные подходы к оптимизации часто основываются на эмпирических данных, опыте операторов и статистическом анализе, что может быть недостаточно эффективным в условиях сложного и динамичного производственного процесса. Моделирование, напротив, позволяет создавать виртуальную копию установки, учитывающую все ключевые параметры и взаимосвязи, и проводить эксперименты с различными режимами работы без риска для физического оборудования и технологического процесса. Это позволяет выявлять оптимальные значения параметров, максимизирующие выход целевых продуктов и минимизирующие энергопотребление, а также оценивать влияние различных факторов, таких как качество сырья, температура окружающей среды и изменения спроса на продукцию.</w:t>
        <w:br/>
        <w:br/>
        <w:t>В основе моделирования режимов работы установок лежат сложные математические модели, описывающие физико-химические процессы, протекающие в аппаратах и колоннах. Эти модели могут быть основаны на уравнениях массо- и теплообмена, кинетических моделях реакций, а также на данных, полученных в результате экспериментальных исследований и промышленных испытаний. Создание адекватной модели требует глубоких знаний в области химической технологии, математического моделирования и программирования. Однако, современные программные пакеты и инструменты позволяют автоматизировать многие этапы моделирования и упростить процесс создания и верификации модели. Важным аспектом является учет нелинейности процессов и сложности взаимодействия между различными параметрами. Для этого используются численные методы решения дифференциальных уравнений, такие как метод конечных элементов или метод конечных разностей, позволяющие получать точные и надежные результаты.</w:t>
        <w:br/>
        <w:br/>
        <w:t>Рассмотрим пример оптимизации режима работы установки каталитического крекинга. Эта установка является одним из ключевых элементов нефтеперерабатывающего завода и используется для получения высокооктанового бензина и других ценных продуктов из тяжелых нефтяных остатков. Оптимизация работы установки включает в себя определение оптимальных значений температуры, давления, скорости подачи сырья и соотношения катализатора к сырью. Моделирование позволяет оценить влияние каждого из этих параметров на выход целевых продуктов и энергопотребление. Результаты моделирования могут показать, что повышение температуры на несколько градусов может привести к увеличению выхода бензина, но также может увеличить энергопотребление и привести к образованию нежелательных побочных продуктов. Моделирование позволяет найти компромисс между этими факторами и определить оптимальный режим работы, максимизирующий прибыль и минимизирующий затраты.</w:t>
        <w:br/>
        <w:br/>
        <w:t>Ключевым преимуществом использования моделей является возможность проведения "what-if" анализа, то есть оценки влияния различных сценариев и изменений в условиях эксплуатации. Например, можно оценить, как изменение качества сырья повлияет на выход целевых продуктов и энергопотребление, или как изменение спроса на продукцию повлияет на оптимальный режим работы установки. Это позволяет оперативно адаптироваться к изменяющимся условиям и поддерживать высокую эффективность производства. Кроме того, моделирование позволяет выявлять "узкие места" в технологическом процессе и разрабатывать меры по их устранению. Например, можно выявить, что производительность определенной колонны ограничивает общую производительность установки, и разработать меры по ее модернизации или оптимизации работы. Важно отметить, что модель должна постоянно верифицироваться и обновляться на основе данных, полученных в результате промышленной эксплуатации, чтобы поддерживать ее адекватность и точность.</w:t>
        <w:br/>
        <w:br/>
        <w:t>В заключение, моделирование режимов работы нефтеперерабатывающих установок является мощным инструментом повышения эффективности и прибыльности предприятия. Оно позволяет оптимизировать параметры технологического процесса, проводить "what-if" анализ, выявлять "узкие места" и разрабатывать меры по их устранению. Использование современных программных пакетов и инструментов позволяет автоматизировать многие этапы моделирования и упростить процесс создания и верификации модели. При правильном подходе, моделирование может значительно снизить затраты, повысить производительность и улучшить качество продукции, обеспечивая конкурентное преимущество на рынке. Инвестиции в разработку и внедрение моделей окупаются за счет повышения эффективности производства и снижения затрат, делая этот инструмент необходимым для успешного развития нефтеперерабатывающей промышленности.</w:t>
        <w:br/>
        <w:br/>
        <w:br/>
        <w:t>Интеграция цифрового двойника с данными, поступающими от датчиков Интернета вещей (IoT), представляет собой следующий логичный шаг в развитии интеллектуальных систем управления нефтеперерабатывающими предприятиями и открывает возможности для перехода от реактивного к проактивному обслуживанию оборудования.  В то время как статическая модель цифрового двойника предоставляет ценное понимание принципов работы установки, она не способна отражать динамическое состояние оборудования в реальном времени.  Поэтому, подключение к цифровому двойнику потока данных от IoT-датчиков, установленных на критически важном оборудовании – насосах, компрессорах, теплообменниках, реакторах – позволяет создать “живую” модель, непрерывно обновляющую информацию о фактическом состоянии оборудования и отражающую даже самые незначительные изменения в его работе. Это позволяет операторам отслеживать ключевые параметры, такие как температура, давление, вибрация, уровень шума, расход и другие показатели, и оперативно реагировать на любые отклонения от нормы.</w:t>
        <w:br/>
        <w:br/>
        <w:t>Реализация такой интеграции требует не только установки большого количества датчиков, но и разработки надежных систем сбора, передачи и обработки данных. Данные от IoT-датчиков должны собираться в режиме реального времени, передаваться по защищенным каналам связи и обрабатываться с использованием алгоритмов анализа данных и машинного обучения.  Эти алгоритмы могут быть обучены выявлять аномалии в работе оборудования, прогнозировать его остаточный ресурс и предупреждать о возможных поломках.  Например, алгоритм машинного обучения, обученный на данных о вибрации насоса, может выявить незначительные изменения в спектре вибрации, которые указывают на износ подшипника или дисбаланс ротора, задолго до того, как эти проблемы приведут к серьезной поломке.  В этом случае, система автоматически выдаст предупреждение оператору о необходимости проведения профилактического ремонта, что позволит избежать дорогостоящего простоя и предотвратить повреждение оборудования.</w:t>
        <w:br/>
        <w:br/>
        <w:t>Представьте себе ситуацию, когда на теплообменнике, играющем ключевую роль в процессе дистилляции, постепенно снижается эффективность теплопередачи из-за образования отложений на поверхности теплообменных пластин. Традиционные методы контроля эффективности теплообмена основаны на периодических измерениях температур и расхода теплоносителей, которые могут не выявить незначительные изменения в эффективности теплопередачи на ранней стадии.  Однако, если к цифровому двойнику теплообменника подключить датчики температуры, установленные на различных участках поверхности теплообменных пластин, то можно непрерывно отслеживать распределение температуры и выявлять участки, где происходит снижение теплопередачи из-за образования отложений.  Это позволит оператору оперативно принять решение о проведении химической очистки теплообменника и предотвратить дальнейшее снижение эффективности процесса дистилляции.  Более того, анализ данных, собранных датчиками, позволит оптимизировать режим химической очистки и снизить расход реагентов.</w:t>
        <w:br/>
        <w:br/>
        <w:t>Важно отметить, что успешная интеграция цифрового двойника с данными IoT требует не только технических решений, но и организационных изменений.  Необходимо разработать четкие процедуры сбора, обработки и анализа данных, а также обучить персонал работе с новыми системами.  Кроме того, необходимо обеспечить надежную защиту данных от несанкционированного доступа и киберугроз.  Использование современных технологий шифрования и аутентификации, а также внедрение систем мониторинга и обнаружения вторжений, позволит обеспечить безопасность данных и предотвратить несанкционированный доступ к критически важной информации.  В конечном итоге, интеграция цифрового двойника с данными IoT не только повысит надежность и эффективность работы оборудования, но и снизит затраты на обслуживание и ремонт, а также улучшит безопасность производственного процесса.</w:t>
        <w:br/>
        <w:br/>
        <w:br/>
        <w:t>Одним из наиболее ценных применений цифрового двойника, выходящим за рамки простого мониторинга и оптимизации работы оборудования, является его использование в качестве платформы для обучения персонала моделированию аварийных ситуаций и отработке действий в условиях, максимально приближенных к реальным. Традиционные методы обучения, такие как лекции и просмотр видео, часто оказываются недостаточными для формирования у сотрудников необходимых навыков и реакции в критических ситуациях, когда счёт идёт на секунды. В отличие от них, цифровой двойник позволяет создать иммерсивную среду, в которой персонал может безопасно и реалистично отрабатывать алгоритмы действий при возникновении различных аварийных сценариев, без риска для оборудования, персонала и окружающей среды. Этот подход значительно повышает уровень готовности к чрезвычайным ситуациям и позволяет снизить вероятность ошибок, которые могут привести к серьезным последствиям.</w:t>
        <w:br/>
        <w:br/>
        <w:t>Представьте себе ситуацию, когда на нефтеперерабатывающем заводе происходит утечка легковоспламеняющейся жидкости из технологической трубы. Традиционный подход к обучению персонала заключался в проведении теоретических инструктажей и практических тренировок на учебном полигоне. Однако, такие тренировки, как правило, ограничены по масштабу и не могут в полной мере воспроизвести все нюансы реальной аварийной ситуации. В то же время, цифровой двойник позволяет создать виртуальную копию участка завода, на котором произошла утечка, и смоделировать распространение жидкости, изменение концентрации паров и другие факторы, влияющие на развитие аварии. Сотрудники, подключенные к цифровому двойнику, могут виртуально перемещаться по территории завода, оценивать обстановку, координировать действия и принимать решения по локализации и устранению утечки. При этом, они могут испытывать реалистичные визуальные и звуковые эффекты, что создает ощущение максимальной вовлеченности и повышает эффективность обучения.</w:t>
        <w:br/>
        <w:br/>
        <w:t>Кроме того, цифровой двойник позволяет моделировать различные сценарии развития аварии в зависимости от действий персонала. Например, если сотрудники принимают неверное решение или допускают ошибку, цифровой двойник может показать, к каким последствиям это приведет, и предложить альтернативные варианты действий. Этот интерактивный подход позволяет персоналу на собственном опыте усвоить правильные алгоритмы действий и избежать ошибок в реальной аварийной ситуации.  Цифровой двойник также может использоваться для проведения анализа "что, если", позволяя оценить влияние различных факторов на развитие аварии и определить наиболее эффективные меры по ее предотвращению. Например, можно смоделировать ситуацию, когда отключается система пожаротушения, и оценить, как это повлияет на распространение огня и как необходимо скорректировать действия персонала.</w:t>
        <w:br/>
        <w:br/>
        <w:t>Помимо обучения персонала реагированию на аварии, цифровой двойник может использоваться для тренировки действий при проведении плановых ремонтных работ.  Например, можно смоделировать процесс отключения и замены клапана, и потренировать действия персонала по соблюдению техники безопасности и предотвращению утечек. Это позволяет выявить потенциальные проблемы и недочеты в процедурах, и исправить их до начала реальных ремонтных работ. Более того, цифровой двойник может использоваться для обучения персонала новым технологиям и оборудованию.  Например, можно смоделировать работу новой установки, и потренировать действия персонала по ее эксплуатации и обслуживанию.  Это позволяет сократить время на освоение новых технологий и повысить эффективность работы оборудования.  Таким образом, цифровой двойник становится мощным инструментом для повышения квалификации персонала и обеспечения безопасности производственного процесса.</w:t>
        <w:br/>
        <w:br/>
        <w:br/>
        <w:t>## II. Расширенная реальность (AR) и виртуальная реальность (VR)</w:t>
        <w:br/>
        <w:br/>
        <w:t>Расширенная реальность (AR) и виртуальная реальность (VR) все активнее проникают в нефтеперерабатывающую промышленность, предлагая революционные решения для обучения, технического обслуживания и принятия решений, которые ранее казались невозможными.  В то время как VR создает полностью иммерсивную цифровую среду, изолирующую пользователя от реального мира, AR накладывает цифровые изображения и информацию на реальное окружение, обогащая восприятие пользователя и предоставляя контекстную информацию в режиме реального времени.  Сочетание этих технологий открывает широкие возможности для повышения эффективности работы, снижения затрат и улучшения безопасности на нефтеперерабатывающих предприятиях, трансформируя подходы к решению повседневных задач и подготовке специалистов нового поколения.  Внедрение AR и VR не является просто модным увлечением, а стратегической необходимостью для компаний, стремящихся к инновациям и лидерству в своей отрасли, обеспечивая им конкурентное преимущество в быстро меняющемся мире.  Эти технологии не заменяют опытных специалистов, а становятся мощным инструментом, расширяющим их возможности и позволяющим решать задачи с большей точностью и эффективностью.</w:t>
        <w:br/>
        <w:br/>
        <w:t>Одним из наиболее перспективных направлений применения AR является удаленная поддержка и обучение персонала на месте. Представьте себе ситуацию, когда опытный инженер находится в штаб-квартире компании, а на удаленном нефтеперерабатывающем заводе возникла проблема с оборудованием, требующая немедленного решения.  Вместо отправки специалиста на место, что связано со значительными затратами времени и денег, инженер может использовать AR-приложение на планшете или AR-очках, чтобы удаленно увидеть то, что видит техник на заводе, и предоставить пошаговые инструкции по устранению неисправности.  AR-приложение может накладывать виртуальные стрелки, выделять определенные компоненты оборудования и даже показывать анимации, демонстрирующие правильный порядок действий.  Это значительно сокращает время простоя оборудования, снижает затраты на командировки и обеспечивает доступ к экспертным знаниям в любое время и в любом месте, позволяя решать сложные задачи быстро и эффективно.  Более того, AR-приложения могут использоваться для создания интерактивных руководств по техническому обслуживанию, которые позволяют персоналу визуализировать сложные процессы, такие как замена уплотнений или настройка клапанов, и выполнять их с большей уверенностью и точностью.</w:t>
        <w:br/>
        <w:br/>
        <w:t>Виртуальная реальность, в свою очередь, идеально подходит для создания реалистичных симуляций и тренингов, которые позволяют персоналу отрабатывать сложные процедуры и реагировать на аварийные ситуации в безопасной и контролируемой среде.  Например, VR-симуляция может воссоздать условия на нефтеперерабатывающем заводе во время пожара или утечки химических веществ, позволяя сотрудникам тренировать свои навыки эвакуации, тушения пожара и оказания первой помощи, не подвергая себя риску.  VR-симуляторы могут также использоваться для обучения персонала работе с новым оборудованием или освоению сложных процедур, таких как запуск или остановка технологических установок.  В отличие от традиционных методов обучения, которые часто ограничены теоретическими знаниями и практическими тренировками на учебных полигонах, VR-симуляции обеспечивают высокий уровень реализма и иммерсивности, позволяя персоналу получить ценный опыт и развить необходимые навыки в безопасной и контролируемой среде.  Это значительно повышает эффективность обучения и снижает вероятность ошибок в реальных условиях, что приводит к снижению затрат и повышению безопасности.  Более того, VR-симуляции могут быть адаптированы к конкретным потребностям и требованиям каждого предприятия, что позволяет создать индивидуальные программы обучения, которые максимально соответствуют потребностям персонала и обеспечивают наилучшие результаты.</w:t>
        <w:br/>
        <w:br/>
        <w:br/>
        <w:t xml:space="preserve">AR-инструкции для выполнения ремонтных работ и технического обслуживания, накладываемые поверх реального оборудования, представляют собой один из наиболее перспективных и быстро развивающихся способов повышения эффективности и точности технического обслуживания на нефтеперерабатывающих предприятиях. Традиционно, ремонтные работы требовали обращения к толстым бумажным руководствам, схемам и чертежам, что отнимало много времени, требовало от персонала хорошей пространственной ориентации и часто приводило к ошибкам, особенно в сложных ситуациях или при работе в стесненных условиях. Современные AR-системы, использующие планшеты, AR-очки или даже AR-шлемы, позволяют визуально накладывать интерактивные инструкции непосредственно на ремонтируемое оборудование, упрощая и ускоряя процесс, а также значительно снижая вероятность ошибок. Представьте себе техника, ремонтирующего сложный насос: вместо того, чтобы искать нужную страницу в руководстве, он надевает AR-очки, и система автоматически распознает насос, накладывая на его изображение пошаговые инструкции, выделяя нужные компоненты и демонстрируя правильный порядок действий. </w:t>
        <w:br/>
        <w:br/>
        <w:t>Эти AR-инструкции могут быть представлены в различных форматах, включая 3D-модели, анимации, схемы и текстовые подсказки, что позволяет адаптировать их к различным типам оборудования и уровням квалификации персонала. Например, для замены уплотнения система может наложить 3D-модель нового уплотнения поверх старого, показывая точное место установки и угол наклона, а также предупреждать о возможных трудностях или опасностях. Для выполнения более сложных задач, таких как диагностика неисправностей или настройка параметров оборудования, система может использовать анимации, демонстрирующие процесс работы различных компонентов и механизмов, а также предоставлять информацию о текущих значениях параметров и допустимых пределах.  Благодаря интерактивности и наглядности AR-инструкций, персонал может быстрее и точнее выполнять ремонтные работы, сокращая время простоя оборудования и снижая затраты на техническое обслуживание.</w:t>
        <w:br/>
        <w:br/>
        <w:t xml:space="preserve">Более того, AR-инструкции могут быть интегрированы с другими цифровыми системами, такими как системы управления техническим обслуживанием (CMMS) и базы данных оборудования, что позволяет автоматически обновлять инструкции при внесении изменений в конструкцию оборудования или технологические процессы.  Это гарантирует, что персонал всегда имеет доступ к самой актуальной информации, что особенно важно для оборудования, которое часто модернизируется или обновляется.  Кроме того, AR-системы могут собирать данные о процессе ремонта, такие как время выполнения, количество ошибок и используемые инструменты, что позволяет анализировать эффективность работы персонала и выявлять области для улучшения.  Эти данные могут использоваться для создания индивидуальных программ обучения и повышения квалификации персонала, а также для оптимизации процедур технического обслуживания.  Например, если система обнаруживает, что определенный тип ремонта часто выполняется с ошибками, можно создать обучающее видео, демонстрирующее правильную процедуру, и предоставить его персоналу. </w:t>
        <w:br/>
        <w:br/>
        <w:t>В конечном итоге, внедрение AR-инструкций для выполнения ремонтных работ и технического обслуживания представляет собой стратегическое вложение, которое может значительно повысить эффективность работы нефтеперерабатывающего предприятия, снизить затраты и улучшить безопасность.  Это не просто технологическая новинка, а мощный инструмент, который позволяет персоналу работать более эффективно, принимать более обоснованные решения и решать сложные задачи с большей уверенностью.  В будущем, AR-системы станут неотъемлемой частью повседневной работы нефтеперерабатывающего персонала, обеспечивая им необходимую поддержку и информацию для успешного выполнения своей работы и поддержания надежной работы оборудования.  Представьте себе будущее, где каждый техник имеет доступ к цифровому двойнику оборудования, который позволяет ему визуализировать внутренние процессы, диагностировать неисправности и выполнять ремонтные работы с высокой точностью и эффективностью.</w:t>
        <w:br/>
        <w:br/>
        <w:br/>
        <w:t>VR-тренажеры представляют собой революционный подход к обучению операторов работе с технологическим оборудованием и управлению сложными процессами на нефтеперерабатывающих предприятиях. Традиционные методы обучения, такие как лекции, учебные пособия и практические занятия на реальном оборудовании, имеют свои ограничения, связанные с безопасностью, стоимостью и доступностью. Обучение на реальном оборудовании сопряжено с риском возникновения аварийных ситуаций, повреждения дорогостоящего оборудования и простоев производства. Кроме того, для проведения практических занятий требуется значительное количество времени, ресурсов и квалифицированных инструкторов. VR-тренажеры позволяют создать безопасную, реалистичную и интерактивную среду, в которой операторы могут отрабатывать навыки управления оборудованием и реагировать на различные сценарии, включая аварийные ситуации, без какого-либо риска для себя, оборудования или окружающей среды.</w:t>
        <w:br/>
        <w:br/>
        <w:t>Преимущество VR-тренажеров заключается в их способности имитировать реальные условия эксплуатации оборудования с высокой степенью точности. VR-среда может включать в себя детализированные 3D-модели оборудования, реалистичные звуковые эффекты, визуальные эффекты и тактильные ощущения, которые позволяют операторам полностью погрузиться в процесс обучения. Операторы могут взаимодействовать с оборудованием в VR-среде, как если бы оно было реальным, используя различные инструменты, переключатели, регуляторы и дисплеи. VR-тренажеры могут имитировать различные рабочие сценарии, включая нормальные условия эксплуатации, аварийные ситуации, сбои оборудования и нештатные ситуации. Операторы могут отрабатывать навыки управления оборудованием в различных сценариях, учиться выявлять и устранять неисправности, принимать решения в критических ситуациях и координировать свои действия с другими операторами. VR-тренажеры также позволяют моделировать различные типы оборудования, процессы и условия эксплуатации, что позволяет операторам получить опыт работы с широким спектром технологий и процессов.</w:t>
        <w:br/>
        <w:br/>
        <w:t>Представьте себе, что новый оператор только что начал работать на нефтеперерабатывающем заводе. Вместо того, чтобы сразу же садиться за пульт управления реальным оборудованием, он надевает VR-шлем и попадает в виртуальную копию диспетчерской. Он видит перед собой панели управления, датчики, графики и диаграммы, как если бы он находился в реальной диспетчерской. Виртуальный инструктор объясняет ему принципы работы оборудования и показывает, как управлять различными параметрами. Оператор начинает выполнять различные задания, например, запускать и останавливать насосы, регулировать давление и температуру, контролировать уровень жидкости и обнаруживать утечки. В процессе выполнения заданий оператор совершает ошибки, но виртуальный инструктор немедленно дает ему обратную связь и объясняет, как их исправить. Оператор повторяет задания до тех пор, пока не достигнет необходимого уровня мастерства. После завершения обучения в VR-среде оператор переходит к практике на реальном оборудовании под наблюдением опытного инструктора. Такой подход позволяет оператору получить необходимые навыки и уверенность в своих силах, прежде чем приступить к работе в реальных условиях, что значительно снижает риск возникновения аварийных ситуаций и простоев производства.</w:t>
        <w:br/>
        <w:br/>
        <w:t>VR-тренажеры также предоставляют ценные возможности для обучения командной работе и координации действий. В VR-среде можно моделировать различные сценарии, требующие совместной работы нескольких операторов. Например, можно смоделировать ситуацию, когда необходимо остановить процесс переработки нефти в случае возникновения аварии. В этом сценарии операторам необходимо скоординировать свои действия, чтобы остановить насосы, закрыть клапаны, отвести поток нефти и предотвратить утечку. VR-тренажеры позволяют операторам отрабатывать навыки коммуникации, координации и принятия решений в критических ситуациях, что повышает эффективность командной работы и снижает риск возникновения ошибок. Кроме того, VR-тренажеры позволяют проводить оценку эффективности командной работы и выявлять области для улучшения. Это позволяет повысить квалификацию персонала и создать более эффективную и надежную систему управления производством. В конечном итоге, VR-тренажеры представляют собой мощный инструмент, который может значительно повысить безопасность, эффективность и надежность нефтеперерабатывающих предприятий.</w:t>
        <w:br/>
        <w:br/>
        <w:br/>
        <w:t>Виртуальные обходы и инспекции, осуществляемые с помощью технологий виртуальной реальности (VR), представляют собой революционный подход к обеспечению безопасности, снижению затрат и повышению эффективности обслуживания на нефтеперерабатывающих заводах, где доступ к некоторым участкам может быть затруднен, опасен или требовать значительных затрат времени и ресурсов. Традиционные методы инспекции, включающие в себя физический обход персонала по территории завода, сопряжены с риском получения травм, падения с высоты, воздействием опасных веществ и длительными простоями производства, необходимыми для обеспечения безопасности инспектирующего персонала. Использование дронов, безусловно, расширило возможности инспекции, однако и этот метод имеет свои ограничения, связанные с погодными условиями, видимостью и необходимостью в квалифицированных операторах. VR-технологии предлагают совершенно новый уровень возможностей, позволяя инспекторам безопасно и эффективно проводить осмотр оборудования и инфраструктуры, не выходя из диспетчерской или специализированного центра обслуживания.</w:t>
        <w:br/>
        <w:br/>
        <w:t>Представьте себе ситуацию, когда необходимо провести инспекцию сложного и труднодоступного участка трубопровода, проложенного в плотно застроенной части завода или под землей. Вместо того, чтобы отправлять инспектора на физический обход, который может потребовать остановки технологического процесса, организации сложного страховочного оборудования и значительного времени, можно использовать VR-систему для виртуального обхода этого участка. Инспектор надевает VR-шлем и попадает в виртуальную копию этого участка, созданную на основе данных, полученных с помощью лазерного сканирования, фотограмметрии и других методов неразрушающего контроля. Он может свободно перемещаться по виртуальному пространству, рассматривать оборудование с любого ракурса, приближать и удалять изображение, измерять расстояния и размеры, а также выявлять дефекты и повреждения. VR-система позволяет инспектору проводить осмотр в режиме реального времени, получая информацию о состоянии оборудования и инфраструктуры, как если бы он находился на месте. Это позволяет значительно сократить время и затраты на инспекцию, повысить безопасность и снизить риск возникновения аварийных ситуаций.</w:t>
        <w:br/>
        <w:br/>
        <w:t>Преимущество использования VR-технологий для виртуальных инспекций заключается в возможности создания высокоточных и детализированных виртуальных моделей, которые отражают реальное состояние оборудования и инфраструктуры. Эти модели могут быть созданы на основе данных, полученных с помощью различных методов неразрушающего контроля, таких как ультразвуковой контроль, рентгеновский контроль, тепловизионный контроль и визуальный контроль. VR-система позволяет объединить эти данные в единую виртуальную среду, которая позволяет инспектору получать комплексное представление о состоянии оборудования и инфраструктуры. Кроме того, VR-система позволяет инспектору проводить анализ данных в режиме реального времени, выявлять тренды и прогнозировать возможные проблемы. Это позволяет принимать обоснованные решения о необходимости проведения ремонтных работ и предотвращать возникновение аварийных ситуаций. В случае обнаружения дефектов, система может автоматически генерировать отчеты с указанием местоположения и характера повреждения, а также рекомендовать необходимые ремонтные работы.</w:t>
        <w:br/>
        <w:br/>
        <w:t>Более того, VR-технологии позволяют проводить виртуальные тренировки и обучение персонала, который отвечает за проведение инспекций. В VR-среде персонал может отрабатывать навыки инспекции на виртуальных моделях оборудования, учиться выявлять дефекты и повреждения, а также принимать решения в критических ситуациях. Это позволяет повысить квалификацию персонала и снизить риск возникновения ошибок при проведении реальных инспекций. VR-тренажеры могут моделировать различные сценарии, включая сложные и опасные ситуации, которые трудно воспроизвести в реальных условиях. Это позволяет персоналу получить ценный опыт и повысить свою готовность к работе в любых условиях. Наряду с этим, VR-технологии обеспечивают возможность совместной работы и обмена опытом между инспекторами, находящимися в разных точках мира. Это позволяет использовать лучшие практики и повышать эффективность инспекций. В конечном итоге, VR-технологии представляют собой мощный инструмент, который может значительно повысить безопасность, эффективность и надежность нефтеперерабатывающих предприятий.</w:t>
        <w:br/>
        <w:br/>
        <w:br/>
        <w:t>**III. Промышленный Интернет вещей (IIoT) и периферийные вычисления (Edge Computing)**</w:t>
        <w:br/>
        <w:br/>
        <w:t xml:space="preserve">Промышленный Интернет вещей (IIoT) представляет собой сеть взаимосвязанных устройств, датчиков, программного обеспечения и других технологий, которые обмениваются данными для оптимизации промышленных процессов, повышения эффективности и снижения затрат. На нефтеперерабатывающих заводах, где огромные объемы данных генерируются множеством источников – от датчиков температуры и давления в трубопроводах до данных о составе сырья и производительности оборудования – IIoT открывает беспрецедентные возможности для мониторинга, анализа и прогнозирования. Внедрение IIoT позволяет собирать данные в режиме реального времени со всех ключевых точек производства, создавая цифровую модель завода, которая обеспечивает полную прозрачность процессов и позволяет оперативно реагировать на возникающие проблемы. Эти данные могут включать в себя информацию о вибрации насосов, температуре реакторов, давлении в трубопроводах, уровне резервуаров, расходе сырья и готовой продукции, а также данные о качестве продукции и эффективности использования энергии. Чем больше данных собирается и анализируется, тем более точным и надежным становится процесс управления производством. </w:t>
        <w:br/>
        <w:br/>
        <w:t>Однако, передача и обработка огромных объемов данных, генерируемых IIoT-устройствами, может создавать значительные нагрузки на сетевую инфраструктуру и централизованные облачные системы. В этом контексте на помощь приходит периферийная вычислительная техника (Edge Computing), которая предполагает обработку данных непосредственно на месте их генерации, на так называемых "периферийных устройствах". Эти устройства, представляющие собой мощные компьютеры, установленные в непосредственной близости от источников данных, выполняют предварительную обработку, фильтрацию и анализ данных, прежде чем передавать их в облако или на центральные серверы. Использование периферийных вычислений позволяет значительно снизить задержки, уменьшить потребление сетевого трафика, повысить надежность и обеспечить конфиденциальность данных. Например, на нефтеперерабатывающем заводе, датчики вибрации, установленные на насосах, могут обрабатывать данные непосредственно на периферийном устройстве, выявляя признаки неисправности и отправляя уведомление оператору в режиме реального времени, до того, как насос выйдет из строя.</w:t>
        <w:br/>
        <w:br/>
        <w:t>Эффективное сочетание IIoT и Edge Computing открывает широкие возможности для реализации предиктивного обслуживания (Predictive Maintenance) на нефтеперерабатывающих заводах. Предиктивное обслуживание – это стратегия технического обслуживания, которая основана на анализе данных о состоянии оборудования и прогнозировании вероятности его поломки. Благодаря IIoT и Edge Computing можно собирать и анализировать данные о вибрации, температуре, давлении, расходе и других параметрах оборудования в режиме реального времени, выявлять аномалии и прогнозировать необходимость проведения ремонтных работ. Это позволяет проводить техническое обслуживание только тогда, когда это действительно необходимо, сокращая простои производства, снижая затраты на ремонт и увеличивая срок службы оборудования. Например, анализируя данные о температуре и давлении в реакторах, можно прогнозировать образование отложений и проводить очистку до того, как они приведут к снижению производительности или аварии.</w:t>
        <w:br/>
        <w:br/>
        <w:t>Реализация IIoT и Edge Computing требует значительных инвестиций в инфраструктуру, программное обеспечение и квалифицированный персонал. Однако, эти инвестиции окупаются за счет повышения эффективности производства, снижения затрат на техническое обслуживание, повышения безопасности и снижения воздействия на окружающую среду. Важно разработать четкую стратегию внедрения IIoT и Edge Computing, которая учитывает специфические потребности и особенности нефтеперерабатывающего завода. Эта стратегия должна включать в себя определение ключевых показателей эффективности (KPI), выбор подходящего оборудования и программного обеспечения, разработку системы сбора и анализа данных, а также обучение персонала. Кроме того, необходимо обеспечить надежную защиту данных от кибератак и несанкционированного доступа. Успешное внедрение IIoT и Edge Computing позволит нефтеперерабатывающим заводам стать более гибкими, эффективными и конкурентоспособными.</w:t>
        <w:br/>
        <w:br/>
        <w:br/>
        <w:t>Развертывание сети датчиков промышленного Интернета вещей (IIoT) для непрерывного мониторинга критически важного оборудования – это фундаментальный шаг к трансформации подхода к техническому обслуживанию и повышению надежности нефтеперерабатывающего производства. Традиционные методы обслуживания, основанные на фиксированных интервалах или реагировании на уже возникшие поломки, часто оказываются неэффективными и дорогостоящими. Датчики IIoT, установленные на насосах, компрессорах, реакторах, теплообменниках и другом критически важном оборудовании, позволяют собирать данные в режиме реального времени о вибрации, температуре, давлении, расходе, а также о других параметрах, характеризующих состояние оборудования. Эти данные передаются на центральную платформу для анализа, что позволяет выявлять аномалии и прогнозировать потенциальные проблемы до того, как они приведут к поломке и остановке производства.</w:t>
        <w:br/>
        <w:br/>
        <w:t>Представьте себе, что на насосе, перекачивающем сырую нефть, датчик вибрации начинает фиксировать незначительное увеличение колебаний. Традиционный подход, вероятно, не выявил бы эту проблему до тех пор, пока вибрация не достигла критического уровня и не привела к повреждению подшипников или других компонентов насоса. Однако, сеть IIoT, анализируя данные в режиме реального времени, может выявить это изменение на ранней стадии и автоматически уведомить технический персонал. Это позволяет оперативно провести диагностику, выявить причину увеличения вибрации (например, дисбаланс ротора или износ подшипника) и спланировать ремонтные работы во время планового простоя или в период минимальной загрузки производства. Такой подход позволяет избежать дорогостоящих аварийных остановок, сократить время простоя оборудования и увеличить срок его службы.</w:t>
        <w:br/>
        <w:br/>
        <w:t>Более того, расширенный набор данных, собираемых датчиками IIoT, позволяет проводить углубленный анализ состояния оборудования и выявлять скрытые закономерности, которые невозможно обнаружить традиционными методами. Например, анализ данных о температуре и давлении в теплообменниках может выявить образование отложений на поверхности теплообмена, что снижает эффективность теплообмена и увеличивает энергопотребление. Анализ данных о расходе сырья и готовой продукции может выявить утечки или неэффективность процессов. Все эти данные могут быть использованы для оптимизации технологических процессов, повышения энергоэффективности и снижения затрат на производство. Важно отметить, что для эффективной работы сети IIoT необходима надежная инфраструктура связи, защищенная от киберугроз и обеспечивающая бесперебойную передачу данных.</w:t>
        <w:br/>
        <w:br/>
        <w:t>Выбор датчиков IIoT должен основываться на специфических потребностях и особенностях оборудования, подлежащего мониторингу. Датчики должны быть надежными, точными, отказоустойчивыми и соответствовать требованиям безопасности. Кроме того, важно обеспечить интеграцию датчиков с существующими системами управления производством (SCADA, DCS) и системами управления техническим обслуживанием (CMMS). Это позволяет создать единую информационную среду, которая обеспечивает полную прозрачность процессов и облегчает принятие обоснованных решений. Инвестиции в развертывание сети датчиков IIoT могут потребовать значительных финансовых затрат, но они окупаются за счет повышения надежности производства, снижения затрат на техническое обслуживание, повышения энергоэффективности и повышения конкурентоспособности предприятия. Важно тщательно спланировать проект, определить ключевые показатели эффективности (KPI) и разработать четкий план внедрения.</w:t>
        <w:br/>
        <w:br/>
        <w:br/>
        <w:t>Перемещение вычислительных мощностей ближе к источнику данных, а именно на периферию сети, становится критически важным для эффективной обработки огромных объемов информации, генерируемых датчиками промышленного Интернета вещей (IIoT). Традиционная модель, при которой все данные отправляются в центральную систему для обработки, становится все менее эффективной из-за задержек передачи данных, высокой нагрузки на сеть и ограниченных вычислительных ресурсов центрального сервера. Переход к периферийным вычислениям позволяет обрабатывать значительную часть данных непосредственно на месте, вблизи датчиков, что обеспечивает мгновенную реакцию на изменения и снижает нагрузку на центральную систему, тем самым значительно повышая общую эффективность и надежность производственных процессов. Такая архитектура позволяет реализовать системы автоматического регулирования, способные оперативно реагировать на отклонения от заданных параметров без необходимости отправки данных на центральный сервер и обратно, что особенно важно для критически важных процессов, требующих немедленного вмешательства.</w:t>
        <w:br/>
        <w:br/>
        <w:t>Реализация периферийных вычислений позволяет не только сократить задержки и нагрузку на сеть, но и повысить безопасность данных, поскольку значительная часть конфиденциальной информации не покидает периферию сети, снижая риск перехвата или несанкционированного доступа. Представьте себе нефтеперерабатывающий завод, где множество датчиков контролируют давление, температуру и расход различных веществ в трубопроводах. Если один из датчиков фиксирует резкое повышение давления, периферийный сервер, расположенный непосредственно рядом с датчиком, может мгновенно закрыть соответствующий клапан, предотвращая разрыв трубопровода и возникновение аварийной ситуации. В этом сценарии не требуется отправка данных на центральный сервер и обратно, что позволяет среагировать на угрозу практически мгновенно, снижая риск человеческих жертв и материального ущерба. Кроме того, периферийные серверы могут выполнять предварительную обработку данных, отфильтровывая ненужную информацию и отправляя на центральный сервер только важные данные, что снижает нагрузку на сеть и повышает эффективность анализа.</w:t>
        <w:br/>
        <w:br/>
        <w:t>Одним из ключевых преимуществ периферийных вычислений является возможность масштабирования системы, добавляя новые периферийные серверы по мере необходимости. Это позволяет адаптироваться к изменяющимся потребностям производства и расширять функциональность системы без необходимости полной замены центральной системы. Например, при вводе в эксплуатацию нового цеха на нефтеперерабатывающем заводе можно просто добавить новые периферийные серверы, которые будут контролировать технологические процессы в этом цехе. Эти серверы будут обмениваться данными с центральной системой, обеспечивая единую информационную среду для всего завода. Кроме того, периферийные серверы могут работать автономно в случае потери связи с центральной системой, обеспечивая непрерывность технологических процессов и предотвращая остановку производства. Такая отказоустойчивость особенно важна для критически важных процессов, требующих постоянного контроля и регулирования.</w:t>
        <w:br/>
        <w:br/>
        <w:t>Реализация периферийных вычислений требует выбора подходящего оборудования и программного обеспечения, а также разработки эффективной архитектуры системы. Периферийные серверы должны быть надежными, отказоустойчивыми, энергоэффективными и соответствовать требованиям безопасности. Программное обеспечение должно обеспечивать возможность обработки данных в режиме реального времени, предварительной фильтрации данных, а также интеграцию с центральной системой. Важно также учитывать требования к безопасности данных и обеспечить защиту от кибератак. Кроме того, необходимо разработать эффективную систему мониторинга и управления периферийными серверами, которая позволит оперативно выявлять и устранять неисправности. Правильно спроектированная и реализованная система периферийных вычислений может значительно повысить эффективность, надежность и безопасность нефтеперерабатывающего производства, снизить затраты и повысить конкурентоспособность предприятия.</w:t>
        <w:br/>
        <w:br/>
        <w:br/>
        <w:t xml:space="preserve">Оптимизация логистики и управления запасами является критически важной задачей для нефтеперерабатывающих заводов, где бесперебойное поступление сырья и отгрузка готовой продукции напрямую влияют на рентабельность и эффективность производства. Интеграция данных, собираемых промышленным Интернетом вещей (IIoT), с вычислительными возможностями, предоставляемыми периферийными вычислениями (Edge Computing), открывает новые горизонты в области оптимизации этих процессов, позволяя значительно сократить затраты и повысить эффективность работы всего предприятия. Традиционные методы управления запасами часто основаны на статистических данных и прогнозах, которые не учитывают динамические изменения в цепочке поставок и на производственных площадках, что приводит к избыточным запасам, дефициту сырья и сбоям в производстве. </w:t>
        <w:br/>
        <w:br/>
        <w:t>Применение IIoT позволяет в режиме реального времени отслеживать перемещение сырья и готовой продукции на всех этапах цепочки поставок, от поставщиков до конечных потребителей. Датчики, установленные на транспортных средствах, контейнерах и складских помещениях, собирают информацию о местоположении, количестве, состоянии и других важных параметрах, передавая ее на периферийные серверы для обработки и анализа. Периферийные вычисления позволяют оперативно реагировать на любые отклонения от заданных параметров, например, задержку поставки сырья или снижение уровня запасов на складе.  Система может автоматически отправлять уведомления ответственным сотрудникам, генерировать запросы на поставку сырья или перенаправлять транспортные средства для предотвращения сбоев в производстве.  В результате значительно снижается риск возникновения дефицита сырья, а также затраты на хранение избыточных запасов, позволяя более эффективно использовать ресурсы предприятия.</w:t>
        <w:br/>
        <w:br/>
        <w:t>Представьте себе ситуацию, когда нефтеперерабатывающий завод испытывает внезапный рост спроса на бензин. Традиционные методы управления запасами могут потребовать несколько дней для реакции на изменение спроса, что может привести к дефициту топлива на заправочных станциях и упущенной выгоде. Однако, благодаря интеграции IIoT и Edge Computing, система может оперативно проанализировать данные о продажах, уровне запасов на складе и прогнозе спроса, автоматически увеличив объем производства и перенаправив транспортные средства для доставки топлива на заправочные станции. Это позволяет оперативно реагировать на изменение спроса, обеспечивая бесперебойное снабжение потребителей и максимизируя прибыль предприятия. Более того, система может автоматически оптимизировать маршруты доставки топлива, учитывая дорожную обстановку, расстояние и объем груза, снижая транспортные расходы и время доставки.</w:t>
        <w:br/>
        <w:br/>
        <w:t>В дополнение к оптимизации логистики и управления запасами, интеграция IIoT и Edge Computing может также использоваться для улучшения планирования производства и прогнозирования спроса. Анализируя данные о продажах, уровне запасов, производственных мощностях и прогнозе спроса, система может автоматически генерировать оптимальные производственные планы, учитывающие все факторы, влияющие на эффективность производства. Это позволяет снизить производственные затраты, повысить качество продукции и сократить время выполнения заказов.  Например, система может автоматически корректировать производственные планы в зависимости от колебаний цен на сырье, изменения спроса на различные виды продукции и доступности производственных мощностей.  Такая гибкость позволяет адаптироваться к изменяющимся рыночным условиям и обеспечивать конкурентоспособность предприятия.</w:t>
        <w:br/>
        <w:br/>
        <w:t>Интеграция IIoT и Edge Computing также способствует повышению прозрачности и отслеживаемости в цепочке поставок, позволяя отслеживать происхождение сырья и готовой продукции на всех этапах производства. Это особенно важно для нефтеперерабатывающей отрасли, где качество и безопасность сырья имеют первостепенное значение.  Отслеживая происхождение сырья, система может автоматически выявлять контрафактную продукцию и предотвращать ее попадание в производственный процесс.  В случае возникновения проблем с качеством продукции, система может быстро определить источник проблемы и принять меры для ее устранения. Такая прозрачность и отслеживаемость повышает доверие потребителей и укрепляет репутацию предприятия.  В конечном итоге, интеграция IIoT и Edge Computing позволяет создать интеллектуальную и гибкую систему управления логистикой и запасами, которая обеспечивает эффективность, надежность и устойчивость нефтеперерабатывающего производства.</w:t>
        <w:br/>
        <w:br/>
        <w:br/>
        <w:t>**IV. Блокчейн технологии для повышения прозрачности и безопасности**</w:t>
        <w:br/>
        <w:br/>
        <w:t>В условиях глобальных цепочек поставок и растущей обеспокоенности по поводу подлинности и качества нефтепродуктов, блокчейн технологии предлагают революционный подход к обеспечению прозрачности и безопасности на всех этапах – от добычи сырья до доставки конечного продукта потребителю.  Традиционные системы часто страдают от фрагментации данных, отсутствия единого источника истины и подверженности мошенничеству, в то время как блокчейн создает децентрализованный, неизменяемый реестр, где каждая транзакция записывается и проверяется сетью участников, что значительно повышает надежность и доверие к информации.  Представьте себе возможность отследить происхождение каждой баррели нефти, начиная с момента ее добычи, через все этапы переработки и транспортировки, до конечного потребителя – это становится реальностью благодаря блокчейну, обеспечивая гарантию подлинности и качества продукта.  Это не просто технологическая инновация, это фундаментальное изменение в подходе к управлению цепочками поставок, которое позволяет значительно снизить риски мошенничества, контрафакта и несанкционированного вмешательства.</w:t>
        <w:br/>
        <w:br/>
        <w:t>Одним из ключевых преимуществ блокчейна является его способность обеспечивать полную отслеживаемость и прослеживаемость нефтепродуктов, что особенно важно для соблюдения строгих экологических норм и требований безопасности.  Каждая транзакция, связанная с перемещением нефти или нефтепродуктов, записывается в блокчейн и содержит информацию о времени, месте, количестве, качестве и других важных параметрах, что позволяет точно отследить происхождение продукта и выявить любые нарушения или несоответствия.  Эта прозрачность позволяет быстро реагировать на любые проблемы, такие как загрязнение нефти или контрафактное топливо, и принимать меры для их устранения, минимизируя ущерб для окружающей среды и потребителей.  В отличие от традиционных систем, где информация может быть скрыта или подделана, блокчейн обеспечивает полную открытость и доступность данных для всех авторизованных участников сети, что значительно повышает уровень доверия и ответственности.  Например, блокчейн может использоваться для подтверждения соблюдения экологических стандартов при транспортировке нефти, автоматически генерируя отчеты и уведомления в случае нарушения установленных норм.</w:t>
        <w:br/>
        <w:br/>
        <w:t>Реальные примеры применения блокчейна в нефтегазовой отрасли уже демонстрируют значительные преимущества.  Консорциум компаний, включающий BP, Shell и Equinor, разрабатывает платформу на основе блокчейна для отслеживания поставок нефти от месторождения до перерабатывающего завода, обеспечивая прозрачность и сокращая административные издержки.  Другие компании используют блокчейн для управления платежами и контрактами, автоматизируя процессы и снижая риски мошенничества.  В частности, блокчейн позволяет автоматизировать выплаты поставщикам, как только выполнены определенные условия, такие как подтверждение качества и количества поставленной нефти.  Это не только ускоряет процесс оплаты, но и снижает затраты на обработку транзакций и разрешение споров.  Кроме того, блокчейн может использоваться для управления интеллектуальной собственностью и лицензиями, обеспечивая защиту конфиденциальной информации и предотвращая несанкционированное использование технологий.</w:t>
        <w:br/>
        <w:br/>
        <w:t>Однако внедрение блокчейна в нефтегазовую отрасль требует преодоления ряда вызовов.  Необходимость стандартизации данных и протоколов, обеспечение масштабируемости сети и интеграция с существующими системами являются важными задачами, требующими совместных усилий всех участников.  Кроме того, необходимо учитывать вопросы конфиденциальности и защиты данных, обеспечивая соответствие нормативным требованиям и предотвращая несанкционированный доступ к информации.  Несмотря на эти вызовы, потенциальные выгоды от внедрения блокчейна в нефтегазовую отрасль огромны, включая повышение прозрачности, снижение рисков, сокращение затрат и повышение эффективности цепочек поставок.  По мере развития технологии и накопления опыта, можно ожидать, что блокчейн станет неотъемлемой частью нефтегазовой отрасли, обеспечивая устойчивое и безопасное развитие этого важного сектора экономики.</w:t>
        <w:br/>
        <w:br/>
        <w:br/>
        <w:t>В эпоху глобализации и растущего внимания к вопросам устойчивого развития, обеспечение прозрачности цепочек поставок приобретает первостепенное значение для нефтегазовой отрасли.  Недостаток информации о происхождении нефти и нефтепродуктов создает риски для потребителей, подрывает доверие к производителям и затрудняет соблюдение экологических и социальных стандартов.  Традиционные методы отслеживания, основанные на бумажных документах и ручном вводе данных, подвержены ошибкам, фальсификациям и неэффективности, что делает их непригодными для решения современных задач.  В этой связи, блокчейн технология предлагает революционное решение, позволяющее создать надежную, прозрачную и неизменяемую систему отслеживания происхождения нефти и нефтепродуктов на всех этапах – от добычи сырья до доставки конечному потребителю.  Эта система не просто фиксирует факты перемещения товара, но и обеспечивает доступ к полной информации о его качестве, экологических характеристиках и соблюдении социальных стандартов, что повышает доверие потребителей и способствует устойчивому развитию отрасли.  В конечном счете, блокчейн позволяет создать единый источник правдивой информации, доступный для всех заинтересованных сторон, что способствует укреплению сотрудничества и повышению эффективности цепочки поставок.</w:t>
        <w:br/>
        <w:br/>
        <w:t>Преимущества использования блокчейна для отслеживания происхождения нефти и нефтепродуктов выходят далеко за рамки простого обеспечения прозрачности.  Блокчейн позволяет создать цифровую "генеалогию" каждого барреля нефти, фиксируя все ключевые события на ее жизненном пути – от точки добычи до точки переработки и транспортировки.  Эта информация включает в себя данные о местоположении, дате, времени, количестве, качестве и экологических характеристиках, а также сведения о соблюдении социальных стандартов и уплате налогов.  Благодаря использованию криптографических методов, все эти данные защищены от подделки и несанкционированного доступа, что обеспечивает их достоверность и надежность.  В отличие от традиционных систем, где информация хранится в разрозненных базах данных и подвержена манипуляциям, блокчейн создает единую, децентрализованную и неизменяемую запись, доступную для всех авторизованных участников сети.  Это позволяет быстро и эффективно отслеживать происхождение любого барреля нефти, выявлять любые нарушения или несоответствия и принимать меры для их устранения, минимизируя риски для потребителей и окружающей среды.  Более того, блокчейн позволяет автоматизировать процессы проверки и сертификации, сокращая административные издержки и повышая эффективность цепочки поставок.</w:t>
        <w:br/>
        <w:br/>
        <w:t>Наглядным примером успешного применения блокчейна для отслеживания происхождения нефти является платформа VAKT, разработанная консорциумом ведущих нефтеторговых компаний, включая BP, Shell и Equinor.  VAKT позволяет компаниям отслеживать перемещение сырой нефти от месторождения до перерабатывающего завода в режиме реального времени, обеспечивая прозрачность и сокращая риски мошенничества.  Платформа использует блокчейн технологию для записи всех ключевых событий на жизненном пути нефти, включая данные о ее качестве, количестве и местоположении.  Благодаря использованию цифровых подписей и криптографических методов, все эти данные защищены от подделки и несанкционированного доступа.  VAKT позволяет компаниям автоматизировать процессы проверки и сертификации, сокращая административные издержки и повышая эффективность цепочки поставок.  Помимо VAKT, существует ряд других проектов, направленных на внедрение блокчейна для отслеживания происхождения нефти и нефтепродуктов, что свидетельствует о растущем интересе к этой технологии в нефтегазовой отрасли.  Эти проекты демонстрируют, что блокчейн может стать мощным инструментом для обеспечения прозрачности, безопасности и устойчивости цепочек поставок в нефтегазовой отрасли, способствуя укреплению доверия потребителей и повышению эффективности бизнеса.</w:t>
        <w:br/>
        <w:br/>
        <w:br/>
        <w:t>Автоматизация транзакций между различными участниками цепочки поставок с использованием смарт-контрактов на блокчейне представляет собой следующую эволюционную ступень в оптимизации бизнес-процессов нефтегазовой отрасли, способную кардинально снизить транзакционные издержки и ускорить расчеты между контрагентами. Традиционно, каждая сделка, будь то поставка нефти, ее переработка или транспортировка, требует множества согласований, проверок и ручного ввода данных, что приводит к значительным временным и финансовым затратам. Смарт-контракты, являющиеся самоисполняющимся кодом на блокчейне, позволяют автоматизировать эти процессы, устраняя необходимость в посредниках и ручном вмешательстве. Представьте себе, что условия сделки, включая цену, объем, качество и сроки поставки, предварительно заданы в смарт-контракте, который активируется автоматически при выполнении оговоренных условий.</w:t>
        <w:br/>
        <w:br/>
        <w:t>Основное преимущество использования смарт-контрактов заключается в их прозрачности и неизменности. Все участники сделки имеют доступ к условиям контракта, хранящимся в децентрализованной базе данных блокчейна, что исключает возможность манипуляций или споров. Когда все условия выполнены, смарт-контракт автоматически запускает процесс оплаты и передачи права собственности, обеспечивая мгновенное и безопасное завершение сделки. Например, поставщик нефти получает оплату автоматически, как только подтверждено, что нефть доставлена в оговоренное место и соответствует установленным стандартам качества. Этот механизм позволяет значительно снизить риски неплатежей и повысить доверие между контрагентами, стимулируя развитие долгосрочных партнерских отношений. Кроме того, автоматизация процессов позволяет сократить административные расходы, связанные с ведением документации, проверкой счетов и разрешением споров, что способствует повышению общей эффективности бизнеса.</w:t>
        <w:br/>
        <w:br/>
        <w:t>На практике, внедрение смарт-контрактов для автоматизации транзакций в нефтегазовой отрасли требует тесного сотрудничества между всеми участниками цепочки поставок, включая добывающие компании, перерабатывающие заводы, транспортные компании и финансовые учреждения. Важно создать единую платформу, обеспечивающую совместимость различных блокчейн-систем и стандартизацию данных. Одним из перспективных примеров является платформа TradeLens, разработанная компанией Maersk и IBM, которая позволяет автоматизировать процесс отслеживания грузов и упростить торговые операции. TradeLens использует блокчейн технологию для создания единой цифровой платформы, объединяющей различные источники информации, включая данные о поставщиках, перевозчиках, таможенных органах и финансовых учреждениях. Это позволяет значительно ускорить процесс обработки грузов, снизить риски ошибок и мошенничества, а также повысить прозрачность и эффективность всей цепочки поставок.  Подобные инициативы демонстрируют, что блокчейн и смарт-контракты могут стать ключевым фактором трансформации нефтегазовой отрасли, открывая новые возможности для оптимизации бизнес-процессов и повышения конкурентоспособности.</w:t>
        <w:br/>
        <w:br/>
        <w:t>Важным аспектом внедрения смарт-контрактов является обеспечение юридической силы автоматизированных транзакций. Необходимо разработать четкие правовые рамки, определяющие статус смарт-контрактов и признающие их юридическую обязательность.  Некоторые юрисдикции уже начали адаптировать свое законодательство к новым технологиям, признавая смарт-контракты юридически обязательными соглашениями.  Это позволяет компаниям использовать смарт-контракты для заключения сделок с уверенностью в том, что их права будут защищены в случае возникновения споров.  Кроме того, необходимо разработать механизмы разрешения споров, связанных со смарт-контрактами, учитывая особенности децентрализованной системы блокчейна.  Это может включать использование арбитражных судов, специализирующихся на разрешении споров, связанных с блокчейном, или создание онлайн-платформ для разрешения споров.  В целом, обеспечение юридической силы и надежности смарт-контрактов является ключевым фактором для их широкого внедрения в нефтегазовой отрасли, позволяя компаниям использовать новые технологии для оптимизации бизнес-процессов и повышения эффективности.</w:t>
        <w:br/>
        <w:br/>
        <w:br/>
        <w:t>В эпоху цифровой трансформации нефтегазовая отрасль все чаще становится объектом кибератак, что ставит под угрозу не только финансовые ресурсы, но и конфиденциальность критически важных технологических данных, определяющих стабильность и безопасность производства. Традиционные системы защиты информации зачастую оказываются недостаточно эффективными перед лицом изощренных хакерских атак, поскольку опираются на централизованные базы данных, представляющие собой привлекательную цель для злоумышленников. Блокчейн технология, благодаря своей децентрализованной архитектуре и криптографической защите, предлагает принципиально новый подход к обеспечению безопасности и конфиденциальности данных, способный кардинально изменить ландшафт кибербезопасности в отрасли. В основе этой защиты лежит принцип распределенного хранения данных, когда информация реплицируется на множестве узлов сети, что делает практически невозможным ее несанкционированное изменение или удаление. Любая попытка внести изменения в данные требует согласия большинства узлов сети, что обеспечивает высокий уровень надежности и целостности информации.</w:t>
        <w:br/>
        <w:br/>
        <w:t>Ключевым преимуществом блокчейна в контексте защиты данных технологических процессов является возможность создания неизменяемого и прозрачного реестра всех операций, связанных с производством. Каждый шаг технологического процесса, включая параметры оборудования, объемы сырья, результаты анализов и действия персонала, может быть зафиксирован в виде транзакции в блокчейне. Эта транзакция, подписанная цифровой подписью, гарантирует подлинность информации и исключает возможность ее фальсификации. Более того, благодаря криптографической защите, доступ к этим данным может быть ограничен определенным кругом лиц, имеющих соответствующие права доступа. Это позволяет обеспечить конфиденциальность критически важных технологических данных и предотвратить утечку информации к конкурентам или злоумышленникам. Представьте, что все данные о работе нефтяного месторождения, включая параметры добычи, качество нефти, данные сейсмических исследований и информацию об обслуживании оборудования, хранятся в неизменяемом блокчейне. Любая попытка несанкционированного доступа или изменения этих данных будет немедленно обнаружена и заблокирована системой, обеспечивая надежную защиту критически важной инфраструктуры.</w:t>
        <w:br/>
        <w:br/>
        <w:t>Применение блокчейна для защиты данных технологических процессов также позволяет значительно упростить процессы аудита и контроля. Благодаря прозрачности и неизменяемости реестра, аудиторы могут получить доступ к полной и достоверной информации о всех операциях, связанных с производством, без необходимости обращаться к различным источникам данных и проводить сложные проверки. Это значительно сокращает время и затраты на аудит, а также повышает его эффективность и надежность. Кроме того, блокчейн позволяет автоматизировать процессы контроля и мониторинга, настроив автоматические уведомления о любых отклонениях от установленных параметров или нарушении безопасности. Например, если температура в реакторе превышает допустимое значение, система автоматически зафиксирует это событие в блокчейне и уведомит ответственных сотрудников, что позволит оперативно принять меры для предотвращения аварии. Этот проактивный подход к обеспечению безопасности позволяет значительно снизить риски и повысить надежность производства.</w:t>
        <w:br/>
        <w:br/>
        <w:t>Блокчейн технология не только обеспечивает защиту данных, но и создает условия для повышения доверия между участниками производственной цепочки. Благодаря прозрачности и неизменяемости реестра, все участники имеют доступ к одной и той же достоверной информации, что исключает возможность возникновения споров и разногласий. Это особенно важно в условиях глобальных поставок сырья и продукции, когда различные компании и страны сотрудничают друг с другом. Например, блокчейн может использоваться для отслеживания происхождения нефти от места добычи до конечного потребителя, обеспечивая прозрачность и надежность всей цепочки поставок. Это позволяет потребителям быть уверенными в качестве и подлинности продукции, а поставщикам – подтвердить свою репутацию надежного партнера. В итоге, применение блокчейна для защиты данных технологических процессов не только повышает безопасность и надежность производства, но и способствует укреплению доверия и сотрудничества между участниками нефтегазовой отрасли, открывая новые возможности для развития и инноваций.</w:t>
        <w:br/>
        <w:br/>
        <w:br/>
        <w:t>**V. Автоматизация и роботизация процессов**</w:t>
        <w:br/>
        <w:br/>
        <w:t>В эпоху цифровой трансформации нефтегазовой отрасли, автоматизация и роботизация перестают быть просто трендом и превращаются в жизненно необходимую стратегию повышения эффективности, снижения рисков и обеспечения конкурентоспособности предприятий. Традиционные методы управления и контроля, основанные на ручном труде и человеческом факторе, все чаще оказываются неэффективными в условиях возрастающей сложности технологических процессов и жесткой конкуренции на рынке. Внедрение автоматизированных систем и робототехнических комплексов позволяет не только оптимизировать производственные циклы и сократить издержки, но и повысить безопасность труда, улучшить качество продукции и снизить негативное воздействие на окружающую среду. Автоматизация процессов позволяет переложить рутинные и монотонные задачи на машины, освобождая квалифицированный персонал для более творческой и интеллектуальной работы, что, в свою очередь, способствует повышению производительности и инновационному развитию предприятий.</w:t>
        <w:br/>
        <w:br/>
        <w:t>Одним из наиболее перспективных направлений автоматизации является внедрение роботизированных комплексов для проведения инспекций и технического обслуживания оборудования. Традиционно, осмотр трубопроводов, резервуаров и других объектов инфраструктуры осуществляется вручную, что сопряжено с определенными рисками для жизни и здоровья работников, а также требует значительных затрат времени и ресурсов. Роботы-инспекторы, оснащенные камерами, датчиками и другими устройствами, способны автономно перемещаться по труднодоступным местам, собирать данные о состоянии оборудования и выявлять дефекты на ранней стадии. Например, роботизированные комплексы используются для инспекции внутренних стенок резервуаров, позволяя обнаруживать коррозию, трещины и другие повреждения, которые невозможно увидеть невооруженным глазом. Это позволяет своевременно проводить ремонтные работы и предотвращать аварии, которые могут привести к значительным экономическим потерям и экологическим последствиям. Роботы-инспекторы также могут использоваться для мониторинга утечек газа и нефти, что позволяет оперативно реагировать на нештатные ситуации и предотвращать загрязнение окружающей среды.</w:t>
        <w:br/>
        <w:br/>
        <w:t>Внедрение автоматизированных систем управления технологическими процессами (АСУ ТП) является еще одним важным направлением автоматизации нефтегазовой отрасли. АСУ ТП позволяют контролировать и регулировать все этапы производства, начиная от приема сырья и заканчивая отгрузкой готовой продукции. Системы автоматического управления обеспечивают оптимальное использование ресурсов, повышение энергоэффективности и снижение выбросов вредных веществ в атмосферу. Например, АСУ ТП используются для управления процессами переработки нефти, позволяя поддерживать оптимальные параметры температуры, давления и расхода реагентов, что обеспечивает высокое качество готовой продукции и снижает издержки производства. Системы автоматического управления также могут использоваться для управления процессами добычи нефти и газа, позволяя оптимизировать режимы работы насосного оборудования и повышать дебит скважин.</w:t>
        <w:br/>
        <w:br/>
        <w:t>Автоматизация процессов логистики и транспортировки нефти и нефтепродуктов также является важным направлением повышения эффективности нефтегазовой отрасли. Использование роботизированных погрузчиков, конвейерных систем и автоматических терминалов позволяет сократить время обработки грузов, снизить риски повреждения продукции и повысить безопасность транспортировки. Например, роботизированные погрузчики используются на нефтебазах для автоматической погрузки и разгрузки железнодорожных цистерн, что позволяет сократить время простоя транспорта и повысить пропускную способность терминала. Автоматические терминалы позволяют автоматически отслеживать перемещение грузов, обеспечивать их сохранность и предотвращать хищения. Внедрение автоматизированных систем управления транспортом позволяет оптимизировать маршруты доставки, сократить расход топлива и снизить выбросы вредных веществ в атмосферу.</w:t>
        <w:br/>
        <w:br/>
        <w:t>В заключение, автоматизация и роботизация процессов являются ключевыми факторами повышения эффективности, безопасности и конкурентоспособности нефтегазовой отрасли. Внедрение автоматизированных систем и робототехнических комплексов позволяет оптимизировать производственные циклы, снизить издержки, повысить качество продукции и снизить негативное воздействие на окружающую среду. В условиях возрастающей сложности технологических процессов и жесткой конкуренции на рынке, автоматизация и роботизация перестают быть просто трендом и превращаются в жизненно необходимую стратегию развития предприятий нефтегазовой отрасли. Компании, которые инвестируют в автоматизацию и роботизацию, получают значительное конкурентное преимущество и обеспечивают свое устойчивое развитие в долгосрочной перспективе.</w:t>
        <w:br/>
        <w:br/>
        <w:br/>
        <w:t>Внедрение роботизированных систем для выполнения опасных задач, таких как инспекция резервуаров и ремонт трубопроводов, становится все более востребованной практикой в современной нефтегазовой отрасли, обусловленной стремлением к повышению безопасности персонала и снижению операционных издержек. Традиционные методы выполнения этих работ, предполагающие непосредственное участие человека, сопряжены с высоким риском для жизни и здоровья, особенно в условиях замкнутых пространств, наличия токсичных газов или высоких температур. Роботы, оснащенные современными датчиками, камерами и манипуляторами, способны выполнять эти задачи дистанционно, исключая необходимость присутствия человека в опасной зоне и значительно снижая вероятность несчастных случаев. Разработка и внедрение таких систем требуют значительных инвестиций, однако экономическая выгода от снижения рисков, сокращения затрат на страхование и повышения производительности труда, как правило, перекрывает эти затраты.</w:t>
        <w:br/>
        <w:br/>
        <w:t>Особенно актуально применение роботов для инспекции внутренних стенок резервуаров, где обнаружение коррозии, трещин и других дефектов традиционно требует остановки оборудования, слива содержимого и проведения осмотра вручную. Роботизированные комплексы, оснащенные ультразвуковыми сканерами, тепловизорами и другими средствами неразрушающего контроля, способны проводить инспекцию внутри резервуара в режиме реального времени, выявляя дефекты на ранней стадии и позволяя оперативно планировать ремонтные работы. Например, компания Boston Dynamics разработала робота Spot, который успешно используется для инспекции нефтеперерабатывающих заводов, позволяя дистанционно контролировать состояние оборудования и выявлять утечки газа или нефти. Использование роботов Spot позволяет значительно сократить время инспекции и снизить риски для персонала, работающего в опасных условиях.</w:t>
        <w:br/>
        <w:br/>
        <w:t>Не менее перспективно применение роботов для ремонта трубопроводов, особенно в труднодоступных местах или на больших глубинах. Традиционно, ремонт трубопроводов требует полной остановки потока, проведения земляных работ и использования тяжелой техники. Роботы, оснащенные сварочным оборудованием, манипуляторами и системами навигации, способны выполнять ремонтные работы дистанционно, без необходимости остановки потока и проведения земляных работ. Компания Pipeline Pigging Services разработала робота для ремонта трубопроводов изнутри, который способен заделывать трещины и утечки, не требуя остановки потока и проведения земляных работ. Использование этого робота позволяет значительно сократить время ремонта и снизить затраты на восстановление трубопроводной системы.</w:t>
        <w:br/>
        <w:br/>
        <w:t>Внедрение роботизированных систем для выполнения опасных задач не только повышает безопасность персонала и снижает операционные издержки, но и способствует повышению эффективности производства и улучшению качества продукции. Роботы способны выполнять работы более точно и аккуратно, чем человек, что позволяет снизить количество дефектов и повысить надежность оборудования. Кроме того, роботизированные системы способны работать в режиме 24/7, что позволяет повысить производительность и сократить время простоя. В условиях возрастающей конкуренции на рынке, инвестиции в роботизированные системы становятся необходимым условием для сохранения конкурентоспособности и обеспечения устойчивого развития предприятий нефтегазовой отрасли.</w:t>
        <w:br/>
        <w:br/>
        <w:br/>
        <w:t xml:space="preserve">Автоматизированные системы управления технологическими процессами (АСУ ТП), основанные на искусственном интеллекте (ИИ), представляют собой революционный шаг в управлении нефтеперерабатывающими заводами и другими сложными производственными объектами, позволяя перейти от реактивного к проактивному управлению и достичь принципиально нового уровня эффективности и оптимизации. Традиционные АСУ ТП, основанные на заданных алгоритмах и правилах, зачастую не способны адаптироваться к постоянно меняющимся условиям и оперативно реагировать на нештатные ситуации, что приводит к потерям производительности, увеличению энергозатрат и повышению риска аварийных ситуаций. Внедрение ИИ в АСУ ТП позволяет преодолеть эти ограничения, обеспечивая возможность самообучения, прогнозирования и оптимизации процессов в режиме реального времени. </w:t>
        <w:br/>
        <w:br/>
        <w:t>Ключевым преимуществом ИИ-управляемых АСУ ТП является способность анализировать огромные объемы данных, поступающие от различных датчиков и систем мониторинга, выявлять скрытые закономерности и взаимосвязи, и на основе этого принимать оптимальные решения, направленные на повышение эффективности производства и снижение издержек. Например, алгоритмы машинного обучения могут использоваться для прогнозирования отказов оборудования на основе анализа данных о вибрации, температуре и других параметрах, что позволяет своевременно проводить профилактическое обслуживание и избегать дорогостоящих простоев. Кроме того, ИИ может оптимизировать режимы работы установок, учитывая такие факторы, как стоимость сырья, цены на энергоносители и требования к качеству продукции, что позволяет снизить энергозатраты и повысить прибыльность производства.</w:t>
        <w:br/>
        <w:br/>
        <w:t>Ярким примером успешного внедрения ИИ в АСУ ТП является использование алгоритмов глубокого обучения для оптимизации процесса перегонки нефти. Традиционные методы оптимизации основаны на использовании математических моделей, которые описывают физические процессы, происходящие в колоннах перегонки. Однако эти модели зачастую не учитывают все факторы, влияющие на процесс, и поэтому не позволяют достичь оптимальных результатов. Алгоритмы глубокого обучения, напротив, способны изучать процесс на основе исторических данных и выявлять оптимальные параметры управления, учитывая все факторы, влияющие на процесс. В результате, можно значительно повысить выход целевых продуктов, снизить потребление энергии и улучшить качество продукции. Например, компания Honeywell разработала систему управления перегонкой нефти, основанную на ИИ, которая позволяет повысить выход бензина на 2-3% и снизить энергозатраты на 10-15%.</w:t>
        <w:br/>
        <w:br/>
        <w:t>Еще одним перспективным направлением использования ИИ в АСУ ТП является разработка систем предиктивного обслуживания (PdM), которые позволяют прогнозировать отказы оборудования на основе анализа данных о его состоянии. Традиционные методы обслуживания, основанные на фиксированных интервалах или реактивном ремонте, зачастую неэффективны и приводят к ненужным затратам или аварийным ситуациям. Системы PdM, напротив, позволяют своевременно выявлять признаки надвигающегося отказа и проводить профилактическое обслуживание, предотвращая дорогостоящие ремонты и простои. Например, компания IBM разработала систему PdM, которая использует алгоритмы машинного обучения для анализа данных о вибрации, температуре, давлении и других параметрах оборудования, и прогнозирует вероятность отказа с высокой точностью. В результате, можно снизить затраты на обслуживание на 15-20% и повысить надежность оборудования.</w:t>
        <w:br/>
        <w:br/>
        <w:t>Внедрение ИИ в АСУ ТП требует значительных инвестиций в разработку и внедрение новых систем, а также в обучение персонала. Однако эти инвестиции окупаются за счет повышения эффективности производства, снижения издержек и повышения надежности оборудования. В условиях растущей конкуренции и ужесточения экологических требований, инвестиции в ИИ-управляемые АСУ ТП становятся необходимым условием для обеспечения устойчивого развития предприятий нефтегазовой отрасли. Более того, внедрение ИИ открывает новые возможности для инноваций и разработки новых продуктов и услуг, что позволяет предприятиям занимать лидирующие позиции на рынке.</w:t>
        <w:br/>
        <w:br/>
        <w:br/>
        <w:t>В последние годы наблюдается стремительный рост использования беспилотных летательных аппаратов, или дронов, в различных отраслях промышленности, и нефтегазовая отрасль не является исключением. Традиционно инспекция трубопроводов, резервуаров и другого оборудования требовала значительных затрат времени, ресурсов и, что немаловажно, представляла повышенный риск для персонала, особенно при работе на высоте или в труднодоступных местах. Беспилотники предлагают революционное решение этой проблемы, позволяя осуществлять инспекции быстро, безопасно и эффективно, значительно сокращая затраты и повышая общую производительность предприятия. Способность дронов маневрировать в ограниченном пространстве, оснащаться высококачественными камерами, тепловизорами и другими датчиками, делает их незаменимым инструментом для обнаружения утечек, коррозии, дефектов и других потенциальных проблем, которые могут привести к аварийным ситуациям или снижению эффективности производства.</w:t>
        <w:br/>
        <w:br/>
        <w:t>Преимущества использования дронов для инспекции трубопроводов и оборудования неоспоримы. Во-первых, это значительное сокращение затрат. Вместо использования вертолетов, бригад рабочих с альпинистским снаряжением или специализированной техники, можно использовать один или несколько дронов, управляемых квалифицированным оператором. Во-вторых, это повышение безопасности персонала. Инспекция с помощью дронов исключает необходимость работы на высоте или в опасных условиях, сводя к минимуму риск травм или несчастных случаев. В-третьих, это повышение скорости и эффективности инспекции. Дроны могут покрывать большие расстояния за короткое время, собирать данные с высокой точностью и предоставлять подробные отчеты в режиме реального времени. Наконец, дроны могут получать доступ к труднодоступным участкам трубопроводов и оборудования, которые невозможно осмотреть традиционными методами, обеспечивая полную и всестороннюю оценку состояния инфраструктуры.</w:t>
        <w:br/>
        <w:br/>
        <w:t>На практике использование дронов для инспекции трубопроводов и оборудования уже получило широкое распространение во многих странах мира. Например, компания Equinor, одна из крупнейших нефтегазовых компаний в Норвегии, успешно использует дроны для инспекции своих морских платформ и трубопроводов в Северном море. Благодаря использованию дронов компания Equinor смогла значительно сократить затраты на инспекцию, повысить безопасность персонала и улучшить качество данных. Другой пример – компания Chevron, которая использует дроны для инспекции своих нефтеперерабатывающих заводов и терминалов в США. Благодаря использованию дронов компания Chevron смогла выявлять утечки газа и другие потенциальные проблемы на ранней стадии, предотвращая аварийные ситуации и снижая воздействие на окружающую среду. Кроме того, компании, специализирующиеся на предоставлении услуг инспекции с использованием дронов, активно развиваются и предлагают широкий спектр решений для нефтегазовой отрасли, включая аэрофотосъемку, тепловизионное сканирование, 3D-моделирование и анализ данных.</w:t>
        <w:br/>
        <w:br/>
        <w:t>Однако, несмотря на многочисленные преимущества, внедрение дронов в нефтегазовую отрасль требует решения ряда задач. Во-первых, это необходимость разработки нормативной базы, регулирующей использование дронов вблизи объектов критической инфраструктуры. Во-вторых, это обеспечение безопасности полетов дронов, предотвращение столкновений с другими воздушными судами и объектами. В-третьих, это обеспечение конфиденциальности данных, собираемых дронами, и защита от несанкционированного доступа. В-четвертых, это обучение персонала управлению дронами и анализу данных, полученных с их помощью. Решение этих задач требует совместных усилий со стороны регулирующих органов, операторов дронов и нефтегазовых компаний, а также инвестиций в разработку новых технологий и систем управления полетами. Только в этом случае можно в полной мере реализовать потенциал дронов для повышения эффективности, безопасности и устойчивости нефтегазовой отрасли.</w:t>
        <w:br/>
        <w:br/>
        <w:br/>
        <w:t>**VI. Кибербезопасность и защита данных**</w:t>
        <w:br/>
        <w:br/>
        <w:t>В эпоху стремительной цифровизации нефтегазовой отрасли, когда все больше процессов автоматизируется и данные становятся ключевым активом, вопросы кибербезопасности и защиты данных приобретают первостепенное значение.  Нефтегазовые компании все активнее внедряют цифровые двойники, аналитику больших данных, системы удаленного управления и другие передовые технологии, что, безусловно, повышает их эффективность и конкурентоспособность, но одновременно открывает новые возможности для кибератак и утечек конфиденциальной информации.  Попытки взлома и саботажа могут привести к серьезным последствиям, включая остановку производства, повреждение оборудования, загрязнение окружающей среды и даже угрозу жизни людей, поэтому обеспечение надежной защиты данных должно стать приоритетной задачей для каждой нефтегазовой компании.  Особенно актуальным становится вопрос защиты критически важной инфраструктуры, такой как трубопроводы, резервуары, насосные станции и перерабатывающие заводы, от несанкционированного доступа и дистанционного управления, поскольку даже незначительная ошибка или злонамеренное действие может привести к катастрофическим последствиям.  Внедрение комплексных мер кибербезопасности, включающих современные технологии защиты, строгие политики и процедуры, а также повышение осведомленности персонала, является необходимым условием для обеспечения безопасной и надежной эксплуатации нефтегазовых объектов.</w:t>
        <w:br/>
        <w:br/>
        <w:t>Риски кибератак в нефтегазовой отрасли постоянно растут, и злоумышленники становятся все более изощренными в своих методах. В последние годы наблюдается резкий рост числа атак типа ransomware, когда злоумышленники шифруют данные компании и требуют выкуп за их расшифровку, а также атак типа spear phishing, когда злоумышленники отправляют целевые электронные письма, замаскированные под сообщения от доверенных источников, с целью получения доступа к конфиденциальной информации или установке вредоносного программного обеспечения. В 2017 году атака NotPetya, которая началась с Украины, затронула множество компаний по всему миру, включая нефтегазовые компании, вызвав серьезные сбои в работе и финансовые потери. В 2019 году произошла атака на Saudi Aramco, крупнейшую нефтегазовую компанию в мире, в результате которой были нарушены ее компьютерные системы и приостановлено производство нефти. Эти примеры наглядно демонстрируют, насколько уязвимы нефтегазовые компании к кибератакам и насколько серьезными могут быть последствия. Важно понимать, что кибератаки могут быть направлены не только на получение финансовых выгод, но и на нарушение работы компании, нанесение ущерба репутации или даже осуществление политических акций.</w:t>
        <w:br/>
        <w:br/>
        <w:t>Для обеспечения надежной защиты данных нефтегазовым компаниям необходимо внедрять комплексные меры кибербезопасности, включающие многоуровневую защиту, мониторинг угроз и реагирование на инциденты. Многоуровневая защита предполагает использование различных технологий и средств защиты на разных уровнях системы, таких как межсетевые экраны, системы обнаружения вторжений, антивирусное программное обеспечение, системы шифрования данных и контроль доступа. Мониторинг угроз предполагает постоянный анализ сетевого трафика, журналов событий и других источников информации для выявления подозрительной активности и потенциальных угроз. Реагирование на инциденты предполагает наличие четких процедур и планов действий для быстрого и эффективного реагирования на кибератаки и минимизации ущерба. Кроме того, важно регулярно проводить оценку рисков и тестирование систем защиты, чтобы выявлять слабые места и уязвимости, а также обучать персонал основам кибербезопасности и правилам безопасного использования информационных систем. Только комплексный подход к кибербезопасности позволит нефтегазовым компаниям надежно защитить свои данные и обеспечить безопасную и надежную эксплуатацию своих объектов.</w:t>
        <w:br/>
        <w:br/>
        <w:t>Помимо технических мер защиты, важную роль играет организационная культура кибербезопасности. Необходимо создать культуру, в которой все сотрудники осознают важность защиты данных и понимают свою роль в обеспечении кибербезопасности. Это требует проведения регулярных тренингов и обучения, повышения осведомленности о существующих угрозах и методах защиты, а также поощрения ответственного поведения в отношении данных. Важно, чтобы каждый сотрудник понимал, как правильно использовать пароли, как распознавать фишинговые письма, как безопасно работать с конфиденциальной информацией и как сообщать о подозрительной активности. Кроме того, необходимо создать четкие политики и процедуры в отношении защиты данных, которые регламентируют права и обязанности сотрудников, а также устанавливают правила обработки, хранения и передачи конфиденциальной информации. Только создание сильной организационной культуры кибербезопасности позволит нефтегазовым компаниям эффективно противостоять киберугрозам и защитить свои данные от несанкционированного доступа и использования.</w:t>
        <w:br/>
        <w:br/>
        <w:br/>
        <w:t>В условиях возрастающей цифровизации нефтегазовой отрасли, обеспечение надежной защиты критически важной инфраструктуры от кибератак становится первостепенной задачей, требующей внедрения современных и эффективных систем обнаружения и предотвращения вторжений (IDS/IPS). Традиционные методы защиты, такие как межсетевые экраны и антивирусное программное обеспечение, уже недостаточно эффективны для противодействия сложным и изощренным кибератакам, поскольку злоумышленники постоянно разрабатывают новые методы обхода этих средств защиты. Системы IDS/IPS представляют собой следующий уровень защиты, способные обнаруживать и блокировать подозрительную активность в режиме реального времени, анализируя сетевой трафик и поведение приложений, выявляя признаки вторжений и атак. Эти системы функционируют как своеобразная "иммунная система" для критически важных сетей, отслеживая любые отклонения от нормального поведения и оперативно реагируя на возникающие угрозы, минимизируя потенциальный ущерб.</w:t>
        <w:br/>
        <w:br/>
        <w:t>В основе работы систем IDS/IPS лежат различные методы обнаружения атак, включая сигнатурный анализ, анализ аномалий и поведенческий анализ. Сигнатурный анализ заключается в сопоставлении сетевого трафика с известными сигнатурами атак, что позволяет быстро и эффективно обнаруживать известные угрозы. Однако этот метод неэффективен против новых, ранее неизвестных атак. Анализ аномалий заключается в выявлении отклонений от нормального поведения сети, что позволяет обнаруживать потенциальные угрозы, даже если они не соответствуют известным сигнатурам. Однако этот метод может генерировать большое количество ложных срабатываний, что требует тщательной настройки и оптимизации. Поведенческий анализ заключается в отслеживании поведения приложений и пользователей, выявляя подозрительную активность, которая может свидетельствовать о вторжении. Этот метод является наиболее сложным, но и наиболее эффективным, поскольку он позволяет обнаруживать сложные и скрытые атаки. Комбинирование различных методов обнаружения позволяет создать более надежную и эффективную систему защиты, способную противостоять широкому спектру киберугроз.</w:t>
        <w:br/>
        <w:br/>
        <w:t>Для нефтегазовой отрасли, где кибератаки могут привести к серьезным последствиям, включая остановку производства, повреждение оборудования, загрязнение окружающей среды и даже угрозу жизни людей, внедрение систем IDS/IPS является не просто желательным, а необходимым условием обеспечения безопасности и надежности работы критически важной инфраструктуры. Представьте себе ситуацию, когда злоумышленники взламывают систему управления технологическим процессом нефтеперерабатывающего завода и изменяют параметры работы оборудования, что приводит к аварии и пожару. Или когда злоумышленники получают доступ к системе управления трубопроводным транспортом и отключают насосы, что приводит к остановке поставок нефти и газа. Или когда злоумышленники получают доступ к системе безопасности и отключают камеры видеонаблюдения и сигнализацию, что облегчает совершение преступлений. В этих и многих других случаях системы IDS/IPS могли бы обнаружить и заблокировать атаку, предотвратив катастрофические последствия.</w:t>
        <w:br/>
        <w:br/>
        <w:t>Важно отметить, что внедрение систем IDS/IPS – это не одноразовое мероприятие, а непрерывный процесс, требующий постоянного мониторинга, настройки и оптимизации. Системы IDS/IPS должны постоянно обновляться, чтобы отслеживать новые угрозы и уязвимости. Необходимо также проводить регулярные тесты и проверки, чтобы убедиться в эффективности системы и выявить слабые места. Кроме того, необходимо обучать персонал правилам работы с системами IDS/IPS и проводить тренировки по реагированию на инциденты. Только комплексный подход к внедрению и эксплуатации систем IDS/IPS позволит обеспечить надежную защиту критически важной инфраструктуры нефтегазовой отрасли от киберугроз. Например, компания BP после серьезной кибератаки в 2017 году значительно увеличила инвестиции в системы обнаружения и предотвращения вторжений, а также укрепила свои процедуры кибербезопасности. Другие крупные нефтегазовые компании, такие как Shell и ExxonMobil, также активно внедряют системы IDS/IPS и проводят регулярные тренировки по кибербезопасности. Эти компании понимают, что кибербезопасность – это не просто затраты, а инвестиции в будущее.</w:t>
        <w:br/>
        <w:br/>
        <w:br/>
        <w:t>Регулярное обучение персонала основам кибербезопасности – это не просто рекомендация, а критически важная составляющая надежной защиты любой организации, особенно в такой чувствительной отрасли, как нефтегазовая промышленность. Несмотря на внедрение самых современных технических средств защиты, таких как межсетевые экраны, системы обнаружения вторжений и антивирусное программное обеспечение, именно человеческий фактор зачастую оказывается самым слабым звеном в цепи безопасности. Сотрудники, не обладающие достаточными знаниями и навыками в области кибербезопасности, могут случайно или неосознанно подвергнуть компанию серьезному риску, став жертвой фишинговых атак, социальной инженерии или просто неосторожного обращения с конфиденциальной информацией. Подобная неосведомленность может привести к утечке данных, заражению вредоносным программным обеспечением, компрометации учетных записей и другим негативным последствиям, которые способны нанести существенный ущерб репутации и финансовому состоянию организации.</w:t>
        <w:br/>
        <w:br/>
        <w:t>Эффективная программа обучения должна охватывать широкий спектр тем, начиная с базовых принципов кибергигиены, таких как создание надежных паролей, распознавание фишинговых писем и безопасное использование интернета, и заканчивая более сложными вопросами, касающимися защиты конфиденциальной информации, предотвращения утечек данных и реагирования на инциденты безопасности. Обучение должно быть адаптировано к специфике деятельности организации и уровню знаний сотрудников, с учетом их должностных обязанностей и доступа к конфиденциальной информации. Важно не только предоставить теоретические знания, но и дать практические навыки, позволяющие сотрудникам применять полученные знания в реальных ситуациях, например, проводить тестирование на фишинг, распознавать признаки социальной инженерии и безопасно использовать мобильные устройства. Регулярное проведение тренингов и семинаров, а также организация практических упражнений и моделирование реальных атак позволяют поддерживать высокий уровень осведомленности и подготовить сотрудников к эффективному противодействию киберугрозам.</w:t>
        <w:br/>
        <w:br/>
        <w:t>В качестве примера можно привести ситуацию, когда сотрудник нефтеперерабатывающего завода открыл фишинговое письмо, замаскированное под уведомление от IT-отдела, и перешел по вредоносной ссылке, которая привела к заражению его компьютера троянским вирусом. Этот вирус позволил злоумышленникам получить доступ к учетным данным сотрудника и, используя его полномочия, проникнуть в систему управления технологическим процессом. В результате злоумышленники смогли изменить параметры работы оборудования, что привело к аварии и остановке производства. Если бы этот сотрудник прошел обучение по распознаванию фишинговых писем и был бы осведомлен о рисках, связанных с переходом по подозрительным ссылкам, он мог бы предотвратить эту атаку и избежать серьезных последствий. Этот пример наглядно демонстрирует, что даже самые современные технические средства защиты не могут гарантировать безопасность, если сотрудники не обладают достаточными знаниями и навыками в области кибербезопасности.</w:t>
        <w:br/>
        <w:br/>
        <w:t>Не менее важно регулярно проводить тестирование сотрудников на предмет выявления уязвимостей и слабых мест в знаниях. Такие тесты могут проводиться в форме онлайн-викторин, моделирования реальных атак или проведения аудита безопасности. Результаты тестирования позволяют выявить пробелы в знаниях и разработать индивидуальные программы обучения для каждого сотрудника. Кроме того, регулярное проведение аудита безопасности позволяет выявить слабые места в системах безопасности и разработать меры по их устранению. Важно помнить, что обучение персонала основам кибербезопасности – это не разовое мероприятие, а непрерывный процесс, требующий постоянного внимания и инвестиций. Организация, которая инвестирует в обучение своих сотрудников, инвестирует в свою безопасность и устойчивость к киберугрозам. Только комплексный подход, включающий в себя технические средства защиты и обучение персонала, может обеспечить надежную защиту критически важной инфраструктуры от киберугроз и обеспечить непрерывность бизнеса.</w:t>
        <w:br/>
        <w:br/>
        <w:br/>
        <w:t xml:space="preserve">Шифрование данных и обеспечение защиты от несанкционированного доступа являются краеугольным камнем современной кибербезопасности, особенно в критически важных отраслях, таких как нефтегазовая промышленность, где утечка конфиденциальной информации может привести к катастрофическим последствиям, включая финансовые потери, репутационный ущерб и даже угрозу человеческой жизни. Шифрование, по сути, представляет собой процесс преобразования данных в нечитаемый формат, известный как шифротекст, который может быть расшифрован только с помощью специального ключа. Без этого ключа, даже если злоумышленник получит доступ к данным, он не сможет их прочитать или использовать, обеспечивая тем самым конфиденциальность и целостность информации. Существуют различные алгоритмы шифрования, каждый из которых имеет свои преимущества и недостатки, и выбор конкретного алгоритма зависит от конкретных требований к безопасности и производительности. </w:t>
        <w:br/>
        <w:br/>
        <w:t>Одним из наиболее распространенных алгоритмов шифрования является Advanced Encryption Standard (AES), который широко используется для защиты конфиденциальных данных в различных приложениях, включая банковские транзакции, электронную почту и хранение данных. AES обеспечивает высокий уровень безопасности и производительности и является стандартом де-факто в индустрии. Однако, для достижения максимальной защиты, необходимо использовать надежные ключи шифрования и правильно управлять ими. Ключи шифрования должны быть достаточно сложными и храниться в защищенном месте, недоступном для несанкционированного доступа. Также необходимо регулярно обновлять ключи шифрования, чтобы предотвратить их компрометацию. Кроме того, важно использовать надежные протоколы шифрования, такие как Transport Layer Security (TLS) и Secure Sockets Layer (SSL), для защиты данных, передаваемых по сети.</w:t>
        <w:br/>
        <w:br/>
        <w:t>Рассмотрим пример нефтеперерабатывающего завода, где используются автоматизированные системы управления технологическими процессами (АСУТП) для контроля и управления оборудованием. Эти системы собирают и обрабатывают огромные объемы конфиденциальной информации, включая данные о технологических параметрах, составе сырья, объеме производства и т.д. Если эти данные не будут зашифрованы, злоумышленник, получивший доступ к системе, может изменить параметры работы оборудования, что может привести к аварии и остановке производства. Например, злоумышленник может изменить температуру или давление в реакторе, что может привести к взрыву или пожару. Для предотвращения подобных инцидентов необходимо зашифровать все конфиденциальные данные, передаваемые и хранящиеся в системе, а также обеспечить надежную защиту от несанкционированного доступа.</w:t>
        <w:br/>
        <w:br/>
        <w:t>Важно понимать, что шифрование данных – это не панацея, и его необходимо использовать в сочетании с другими мерами безопасности, такими как многофакторная аутентификация, контроль доступа, системы обнаружения вторжений и регулярное обновление программного обеспечения.  Многофакторная аутентификация требует от пользователей предоставления нескольких форм подтверждения личности, например, пароля и кода, отправленного на мобильный телефон. Контроль доступа ограничивает доступ пользователей к определенным ресурсам и данным, основываясь на их должностных обязанностях и уровне доступа. Системы обнаружения вторжений отслеживают сетевой трафик и предупреждают о подозрительной активности. Регулярное обновление программного обеспечения устраняет известные уязвимости и повышает безопасность системы. Только комплексный подход к безопасности, включающий в себя шифрование данных и другие меры защиты, может обеспечить надежную защиту критически важной инфраструктуры от киберугроз и обеспечить непрерывность бизнеса.</w:t>
        <w:br/>
        <w:br/>
        <w:br/>
        <w:t>**VII. Устойчивое развитие и экологическая безопасность**</w:t>
        <w:br/>
        <w:br/>
        <w:t xml:space="preserve">В современном мире, где вопросы изменения климата и сохранения окружающей среды становятся все более острыми, нефтеперерабатывающая промышленность сталкивается с необходимостью переосмысления своей деятельности и внедрения принципов устойчивого развития. Это означает не просто соблюдение экологических норм и правил, но и активное стремление к минимизации негативного воздействия на окружающую среду, снижению выбросов парниковых газов, оптимизации использования ресурсов и переходу к более экологически чистым технологиям. Устойчивое развитие – это интеграция экологических, социальных и экономических аспектов в процесс принятия решений, обеспечивающая долгосрочную перспективу и ответственность перед будущими поколениями. Нефтеперерабатывающие заводы должны стать частью решения, а не частью проблемы, внося свой вклад в создание более устойчивого и зеленого будущего. </w:t>
        <w:br/>
        <w:br/>
        <w:t>Одним из ключевых направлений в области устойчивого развития является оптимизация энергопотребления и снижение выбросов парниковых газов. Нефтепереработка – энергоемкий процесс, требующий значительных затрат энергии для нагрева, охлаждения, компрессии и других операций. Внедрение современных энергосберегающих технологий, таких как утилизация тепла, использование когенерационных установок, оптимизация процессов горения и применение высокоэффективного оборудования, позволяет существенно снизить энергопотребление и уменьшить выбросы парниковых газов. Например, установка теплообменников для утилизации тепла, выделяющегося при охлаждении продуктов, позволяет использовать это тепло для предварительного нагрева сырья или для других технологических целей, что существенно снижает потребность в энергии. Кроме того, переход на возобновляемые источники энергии, такие как солнечная или ветровая энергия, для обеспечения потребностей завода в электроэнергии, позволяет снизить зависимость от ископаемого топлива и уменьшить выбросы углекислого газа.</w:t>
        <w:br/>
        <w:br/>
        <w:t xml:space="preserve">Другим важным направлением является оптимизация использования водных ресурсов и снижение объемов сточных вод. Нефтеперерабатывающие заводы потребляют значительные объемы воды для охлаждения оборудования, промывки сырья и для других технологических целей. Внедрение систем рециркуляции воды, повторного использования очищенных сточных вод и внедрение водосберегающих технологий позволяет существенно снизить потребление свежей воды и уменьшить объем сточных вод, требующих очистки и утилизации. Например, использование замкнутых систем охлаждения, где вода циркулирует по замкнутому контуру, позволяет повторно использовать воду для охлаждения оборудования, что существенно снижает потребность в свежей воде. Кроме того, внедрение современных технологий очистки сточных вод, таких как мембранные фильтры и биологические реакторы, позволяет очищать сточные воды до требуемых стандартов и повторно использовать их для технических нужд или для орошения зеленых насаждений. </w:t>
        <w:br/>
        <w:br/>
        <w:t>Не менее важным аспектом устойчивого развития является переработка и утилизация отходов, образующихся в процессе нефтепереработки. Нефтеперерабатывающие заводы образуют различные виды отходов, такие как отработанные катализаторы, нефтяные шламы, полимерные отходы и другие. Правильная переработка и утилизация этих отходов позволяет не только снизить негативное воздействие на окружающую среду, но и извлечь ценные ресурсы. Например, отработанные катализаторы могут быть переработаны для извлечения ценных металлов, таких как платина, палладий и никель, которые могут быть использованы в других отраслях промышленности. Нефтяные шламы могут быть использованы в качестве сырья для производства дорожных материалов или для рекультивации загрязненных земель. Полимерные отходы могут быть переработаны для производства новых пластиковых изделий.</w:t>
        <w:br/>
        <w:br/>
        <w:t xml:space="preserve">В заключение, внедрение принципов устойчивого развития в нефтеперерабатывающей промышленности – это не только этическая обязанность, но и экономически выгодное решение. Компании, инвестирующие в экологически чистые технологии и внедряющие устойчивые практики, получают конкурентные преимущества, улучшают свой имидж и привлекают инвесторов. Устойчивое развитие – это ключ к долгосрочному успеху и процветанию нефтеперерабатывающей промышленности в будущем. </w:t>
        <w:br/>
        <w:br/>
        <w:br/>
        <w:t>В современном мире, где вопросы изменения климата приобретают все большую остроту, нефтеперерабатывающие заводы сталкиваются с растущим давлением со стороны общества, правительств и инвесторов, требующих снижения негативного воздействия на окружающую среду. Одним из ключевых направлений в этом контексте является мониторинг и сокращение выбросов парниковых газов, являющихся основной причиной глобального потепления и изменения климата. Традиционные методы мониторинга выбросов часто оказываются недостаточно точными и оперативными, что затрудняет выявление и устранение источников загрязнения. В этом отношении цифровые технологии предлагают принципиально новые возможности для обеспечения более эффективного и всестороннего контроля над выбросами.</w:t>
        <w:br/>
        <w:br/>
        <w:t>Цифровые технологии, такие как сенсорные сети, интернет вещей (IoT) и аналитика больших данных, позволяют в режиме реального времени собирать и анализировать информацию о выбросах парниковых газов из различных источников на нефтеперерабатывающем заводе. Сенсорные сети, размещенные вдоль технологических линий и на границах предприятия, собирают данные о концентрации загрязняющих веществ в воздухе, а также о параметрах технологических процессов, влияющих на выбросы. Эти данные передаются по беспроводным каналам связи на центральный сервер, где они обрабатываются с помощью алгоритмов машинного обучения и аналитики больших данных. Анализ данных позволяет не только определять общие объемы выбросов, но и выявлять конкретные источники загрязнения, а также прогнозировать выбросы в будущем. Такой подход позволяет нефтеперерабатывающим заводам оперативно реагировать на изменения в технологических процессах и принимать меры для снижения выбросов.</w:t>
        <w:br/>
        <w:br/>
        <w:t>Внедрение цифровых технологий позволяет не только мониторить выбросы, но и оптимизировать технологические процессы с целью их сокращения. Алгоритмы машинного обучения могут анализировать данные о технологических параметрах и выявлять закономерности, позволяющие оптимизировать режимы работы оборудования и снизить потребление энергии. Например, оптимизация процессов горения в печах и котлах позволяет снизить расход топлива и выбросы углекислого газа. Оптимизация процессов ректификации и разделения позволяет снизить энергопотребление и выбросы летучих органических соединений. Кроме того, цифровые технологии позволяют внедрять системы управления энергопотреблением, которые автоматически регулируют нагрузку на оборудование и снижают энергопотребление в периоды низкой нагрузки. Все это способствует снижению выбросов парниковых газов и повышению экологической эффективности нефтеперерабатывающего завода.</w:t>
        <w:br/>
        <w:br/>
        <w:t>Наглядным примером успешного внедрения цифровых технологий для мониторинга и снижения выбросов является опыт компании Shell, которая внедрила систему мониторинга выбросов метана на своих нефтеперерабатывающих заводах. Система включает в себя сеть сенсоров, установленных вдоль технологических линий, и платформу аналитики данных, которая позволяет оперативно выявлять утечки метана и принимать меры для их устранения. В результате внедрения системы компания Shell смогла значительно сократить выбросы метана и повысить экологическую безопасность своих объектов. Аналогичный опыт имеет и компания BP, которая внедрила систему управления энергопотреблением на своих нефтеперерабатывающих заводах. Система позволяет оптимизировать режимы работы оборудования и снизить энергопотребление, что способствует снижению выбросов углекислого газа. Эти примеры демонстрируют, что внедрение цифровых технологий для мониторинга и снижения выбросов является не только экологически ответственным решением, но и экономически выгодным.</w:t>
        <w:br/>
        <w:br/>
        <w:br/>
        <w:t>Внедрение интеллектуальных систем управления энергопотреблением становится все более актуальным для нефтеперерабатывающих заводов, стремящихся к повышению эффективности и снижению затрат. Эти системы, основанные на алгоритмах искусственного интеллекта и машинного обучения, способны анализировать огромные объемы данных, поступающих от различных датчиков и технологического оборудования, и в режиме реального времени оптимизировать режимы работы завода. Традиционные системы управления энергопотреблением часто основаны на статичных алгоритмах и не способны адаптироваться к изменяющимся условиям, таким как колебания цен на энергоносители, изменения в объеме производства или нештатные ситуации. В отличие от них, интеллектуальные системы способны самостоятельно обучаться на основе исторических данных и текущих условий, прогнозировать потребление энергии и предлагать оптимальные стратегии управления, позволяющие снизить энергозатраты и повысить эффективность производства.</w:t>
        <w:br/>
        <w:br/>
        <w:t>Основой интеллектуальных систем управления энергопотреблением является анализ больших данных, собираемых с датчиков температуры, давления, расхода, уровня, а также с оборудования, такого как насосы, компрессоры, печи и реакторы. Эти данные используются для построения моделей потребления энергии, которые учитывают различные факторы, такие как загрузка оборудования, погодные условия и время суток. Алгоритмы машинного обучения, такие как нейронные сети и генетические алгоритмы, используются для поиска оптимальных стратегий управления, которые позволяют минимизировать энергозатраты при заданных ограничениях. Например, система может автоматически регулировать нагрузку на насосы и компрессоры в зависимости от текущего объема производства, а также оптимизировать режимы работы печей и реакторов для снижения потребления топлива. Такая гибкость и адаптивность позволяют существенно снизить энергозатраты и повысить эффективность производства.</w:t>
        <w:br/>
        <w:br/>
        <w:t>Одним из ярких примеров успешного внедрения интеллектуальных систем управления энергопотреблением является опыт компании Honeywell на нефтеперерабатывающем заводе Chevron Phillips Chemical Company в штате Техас. Компания Honeywell внедрила систему управления энергопотреблением Experion PKS, которая позволила снизить энергозатраты на 15% и сократить выбросы углекислого газа на 20 000 тонн в год. Система Experion PKS использует алгоритмы машинного обучения для анализа данных, поступающих от более чем 5000 датчиков, и оптимизирует режимы работы различных технологических установок, таких как крекинг-установки, установки алкилирования и установки реформинга.  Аналогичные результаты были достигнуты компанией ABB на нефтеперерабатывающем заводе TotalEnergies в Франции, где внедрение системы ABB Ability™ Smart Plant позволило снизить энергопотребление на 10% и повысить надежность работы оборудования. Эти примеры демонстрируют, что внедрение интеллектуальных систем управления энергопотреблением является не только экологически ответственным решением, но и экономически выгодным.</w:t>
        <w:br/>
        <w:br/>
        <w:t>Важным аспектом внедрения интеллектуальных систем управления энергопотреблением является интеграция с существующими системами управления производством и автоматизации. Это позволяет обеспечить обмен данными между различными системами и создать единую платформу для управления энергопотреблением и производством. Интеграция также позволяет использовать данные о производственных процессах для оптимизации энергопотребления и снижения затрат. Например, система может автоматически регулировать нагрузку на оборудование в зависимости от объема производства и спроса на продукцию. Кроме того, интеграция позволяет использовать данные о состоянии оборудования для прогнозирования отказов и проведения профилактических ремонтов, что позволяет снизить простои и повысить надежность работы завода. Комплексный подход к управлению энергопотреблением и производством позволяет достичь максимальной эффективности и снизить затраты на производство продукции.</w:t>
        <w:br/>
        <w:br/>
        <w:br/>
        <w:t>В последние годы все больше внимания уделяется не только повышению эффективности нефтеперерабатывающих процессов, но и минимизации воздействия на окружающую среду. Значительная часть этого воздействия связана с образованием отходов – как твердых, так и жидких – в ходе различных технологических операций. Переход к циркулярной экономике и внедрение цифровых технологий открывают новые возможности для оптимизации процессов переработки и утилизации этих отходов, превращая их из бремени в ценный ресурс.  Традиционные методы утилизации, такие как захоронение на полигонах, не только занимают большие площади, но и представляют опасность для окружающей среды, загрязняя почву и грунтовые воды. Передовые технологии, основанные на цифровом моделировании и автоматизации, позволяют значительно сократить объем образующихся отходов и повысить эффективность их переработки, снижая негативное воздействие на окружающую среду и способствуя устойчивому развитию отрасли.</w:t>
        <w:br/>
        <w:br/>
        <w:t>Оптимизация процессов переработки отходов начинается с точного мониторинга и анализа их состава и характеристик.  Внедрение датчиков и сенсорных систем, интегрированных с платформами анализа больших данных, позволяет в режиме реального времени отслеживать объем и состав образующихся отходов, выявлять возможности для их повторного использования или переработки, и оптимизировать процессы разделения и сортировки.  Например, использование алгоритмов машинного обучения для анализа данных с камер видеонаблюдения и спектрометров позволяет автоматически идентифицировать различные типы отходов, такие как нефтешламы, отработанные катализаторы, полимерные отходы и т.д., и направлять их на соответствующие линии переработки.  Это значительно повышает эффективность сортировки и позволяет извлекать ценные компоненты, такие как металлы, полимеры и органические соединения, которые могут быть использованы в качестве сырья для производства новых продуктов.  Точное знание состава отходов также позволяет выбирать наиболее эффективные методы переработки и утилизации, минимизируя при этом образование вторичных отходов и выбросов.</w:t>
        <w:br/>
        <w:br/>
        <w:t>Ярким примером успешного применения цифровых технологий для оптимизации процессов переработки отходов является опыт компании SUEZ на нефтеперерабатывающем заводе TotalEnergies в Гонконге. Компания SUEZ внедрила систему Alysium, которая использует алгоритмы искусственного интеллекта для оптимизации процессов переработки нефтешламов, образующихся в результате очистки сточных вод. Система Alysium анализирует данные о составе нефтешламов, объемах производства и рыночных ценах на различные компоненты, и предлагает оптимальные стратегии их переработки, такие как выделение масел, повторное использование воды и утилизация твердых остатков. В результате внедрения системы Alysium компании удалось сократить объем образующихся отходов на 30%, снизить затраты на переработку на 15% и повысить эффективность извлечения ценных ресурсов. Аналогичные результаты были достигнуты компанией Veolia на нефтеперерабатывающем заводе ExxonMobil в Сингапуре, где внедрение системы управления отходами, основанной на платформе Hubgrade, позволило сократить объем отходов, отправляемых на полигоны, на 20% и повысить уровень переработки на 10%.</w:t>
        <w:br/>
        <w:br/>
        <w:t>Помимо оптимизации процессов переработки, цифровые технологии позволяют также снизить образование отходов на стадии производства. Внедрение систем предиктивной аналитики и оптимизации технологических параметров позволяет выявлять потенциальные источники образования отходов и принимать меры для их предотвращения. Например, использование алгоритмов машинного обучения для анализа данных с датчиков и технологического оборудования позволяет прогнозировать образование осадков в процессе очистки сточных вод и оптимизировать дозировку реагентов, минимизируя при этом образование отходов. Кроме того, цифровые технологии позволяют автоматизировать процессы очистки и регенерации реагентов, продлевая срок их службы и снижая потребность в новых материалах. Такой подход не только снижает затраты на приобретение реагентов, но и уменьшает негативное воздействие на окружающую среду, связанное с их производством и утилизацией.  В конечном итоге, комплексное применение цифровых технологий на всех этапах нефтепереработки позволяет значительно сократить образование отходов, повысить эффективность их переработки и утилизации, и внести вклад в создание устойчивой и экологически ответственной отрасли.</w:t>
      </w:r>
    </w:p>
    <w:p>
      <w:r>
        <w:br w:type="page"/>
      </w:r>
    </w:p>
    <w:p>
      <w:pPr>
        <w:pStyle w:val="Heading1"/>
      </w:pPr>
      <w:r>
        <w:t>Глава 6: Обработка и фильтрация данных: Методы удаления дубликатов, заполнения пропусков, обработки выбросов, сглаживания и преобразования данных.</w:t>
      </w:r>
    </w:p>
    <w:p>
      <w:pPr>
        <w:pStyle w:val="Heading2"/>
      </w:pPr>
      <w:r>
        <w:t>Список идей для Главы 7: Будущее Нефтепереработки: Цифровые Технологии</w:t>
      </w:r>
    </w:p>
    <w:p>
      <w:r>
        <w:t>**Самообучающиеся Заводы: Интеграция ИИ для Оптимизации и Автономности**</w:t>
        <w:br/>
        <w:br/>
        <w:t>Будущее нефтепереработки неразрывно связано с концепцией самообучающихся заводов, где искусственный интеллект (ИИ) выходит за рамки простого мониторинга и анализа данных, становясь активным участником управления производственными процессами.  Вместо того, чтобы полагаться на фиксированные алгоритмы и заранее запрограммированные сценарии, такие заводы способны адаптироваться к меняющимся условиям, оптимизировать режимы работы оборудования в реальном времени и даже предсказывать потенциальные проблемы, предотвращая аварии и простои.  Это достигается за счет интеграции продвинутых алгоритмов машинного обучения, глубокого обучения и нейронных сетей, которые непрерывно анализируют огромные массивы данных, поступающих с датчиков, камер и других источников, выявляя скрытые закономерности и корреляции, недоступные для человеческого анализа.  В конечном итоге, самообучающиеся заводы стремятся к созданию полностью автономных производственных систем, способных самостоятельно принимать решения, оптимизировать энергопотребление, повышать качество продукции и снижать негативное воздействие на окружающую среду, требуя минимального вмешательства со стороны операторов.</w:t>
        <w:br/>
        <w:br/>
        <w:t>Одним из ключевых элементов самообучающихся заводов является цифровой двойник – виртуальная копия физического завода, которая позволяет моделировать различные сценарии, тестировать новые технологии и оптимизировать режимы работы оборудования без риска для реальной производственной системы. Цифровые двойники создаются на основе данных, получаемых с датчиков и сенсоров, установленных на физическом заводе, и постоянно обновляются в режиме реального времени, отражая текущее состояние оборудования и производственных процессов. Это позволяет операторам визуализировать сложные процессы, проводить анализ "что, если", оценивать эффективность различных стратегий управления и принимать обоснованные решения.  Компания AspenTech, например, предлагает комплексные решения для создания и управления цифровыми двойниками нефтеперерабатывающих заводов, позволяющие оптимизировать режимы работы установок, снизить энергопотребление и повысить производительность.  Другой пример – компания Honeywell, которая разработала платформу Experion PKS, интегрирующую цифровые двойники, машинное обучение и аналитику данных для оптимизации управления производственными процессами и повышения безопасности на нефтеперерабатывающих заводах.</w:t>
        <w:br/>
        <w:br/>
        <w:t>Реализация концепции самообучающихся заводов требует не только внедрения передовых технологий, но и изменения корпоративной культуры, стимулирования инноваций и обучения персонала.  Операторы и инженеры должны быть готовы к работе с новыми инструментами и методами анализа данных, а также к принятию решений на основе рекомендаций, генерируемых системами искусственного интеллекта.  Важно создать среду, в которой сотрудники будут чувствовать себя комфортно, экспериментируя с новыми технологиями и делясь своими знаниями и опытом.  Кроме того, необходимо обеспечить кибербезопасность производственных систем, защищая их от несанкционированного доступа и кибератак.  Внедрение современных систем защиты данных, а также регулярное проведение аудитов и тестирований на проникновение, является необходимым условием для обеспечения надежности и безопасности самообучающихся заводов.  В конечном счете, успех перехода к самообучающимся нефтеперерабатывающим заводам зависит от готовности отрасли к инновациям, инвестиций в передовые технологии и обучения персонала, что позволит создать более эффективные, устойчивые и безопасные производственные системы.</w:t>
        <w:br/>
        <w:br/>
        <w:br/>
        <w:t>**I. Интеграция цифровых двойников**</w:t>
        <w:br/>
        <w:br/>
        <w:t>Цифровые двойники представляют собой краеугольный камень будущего нефтепереработки, переходя от простой визуализации данных к сложным системам, способным моделировать, анализировать и оптимизировать практически каждый аспект работы завода. Эта технология создает виртуальную копию физического завода, от отдельных единиц оборудования до целых производственных линий, обеспечивая непрерывный поток данных в реальном времени, который позволяет операторам глубже понимать процессы, предсказывать потенциальные проблемы и принимать более обоснованные решения. В отличие от традиционных систем моделирования, цифровые двойники не являются статичными представлениями; они постоянно обновляются данными, поступающими с датчиков, камер, и других источников информации, отражая текущее состояние завода с высокой точностью и детализацией. Это динамическое взаимодействие между физическим и виртуальным миром открывает возможности для проведения виртуальных экспериментов, тестирования новых стратегий управления и оптимизации режимов работы оборудования без риска для реальной производственной системы.</w:t>
        <w:br/>
        <w:br/>
        <w:t>Одним из ключевых преимуществ интеграции цифровых двойников является возможность значительно сократить время и затраты на проектирование и строительство новых заводов или модернизацию существующих. Используя цифровой двойник, инженеры могут виртуально моделировать различные варианты компоновки оборудования, оптимизировать логистику и оценивать эффективность различных технологических решений, выявляя потенциальные проблемы и недостатки на ранних стадиях проекта. Это позволяет избежать дорогостоящих ошибок и переделок на этапе строительства, значительно сократить сроки реализации проекта и снизить общие затраты. Например, компания Fluor применяет цифровые двойники для проектирования и строительства нефтеперерабатывающих заводов, что позволяет ей сократить сроки реализации проектов до 20% и снизить затраты на 15%. Цифровой двойник позволяет визуализировать весь завод в 3D, моделировать различные сценарии эксплуатации и проводить виртуальные испытания оборудования, обеспечивая более эффективное и безопасное строительство.</w:t>
        <w:br/>
        <w:br/>
        <w:t>Однако, интеграция цифровых двойников не ограничивается только этапом проектирования и строительства; эта технология также играет ключевую роль в оптимизации эксплуатации завода. Используя цифровой двойник, операторы могут в режиме реального времени отслеживать состояние оборудования, выявлять отклонения от нормальных режимов работы и предсказывать потенциальные проблемы. Это позволяет предотвращать аварии и простои, оптимизировать энергопотребление и повышать производительность завода. Компания AspenTech предлагает комплексные решения для создания и управления цифровыми двойниками нефтеперерабатывающих заводов, позволяющие оптимизировать режимы работы установок, снизить энергопотребление и повысить производительность. Их программное обеспечение позволяет создавать виртуальные модели установок, интегрировать данные с датчиков и сенсоров, и использовать алгоритмы машинного обучения для прогнозирования поведения оборудования и оптимизации режимов работы. Например, используя цифровой двойник, операторы могут определить оптимальные параметры работы колонны ректификации, снизить потребление энергии и повысить качество продукции.</w:t>
        <w:br/>
        <w:br/>
        <w:t>Более того, цифровые двойники могут быть использованы для обучения персонала и повышения квалификации операторов. Используя виртуальную модель завода, операторы могут отрабатывать различные сценарии эксплуатации, экспериментировать с различными режимами работы оборудования и осваивать новые технологии в безопасной и контролируемой среде. Это позволяет повысить уровень подготовки персонала, снизить риск ошибок и повысить общую эффективность работы завода. Компания Honeywell разработала платформу Experion PKS, интегрирующую цифровые двойники, машинное обучение и аналитику данных для оптимизации управления производственными процессами и повышения безопасности на нефтеперерабатывающих заводах, предлагая интерактивные обучающие модули и симуляторы, позволяющие операторам осваивать новые навыки и повышать квалификацию. Таким образом, интеграция цифровых двойников представляет собой мощный инструмент для повышения эффективности, безопасности и устойчивости нефтеперерабатывающих заводов, открывая новые возможности для оптимизации процессов, снижения затрат и повышения конкурентоспособности.</w:t>
        <w:br/>
        <w:br/>
        <w:br/>
        <w:t>Создание цифрового двойника нефтеперерабатывающего завода представляет собой один из самых перспективных шагов в современной оптимизации промышленных процессов, позволяющий выйти за рамки традиционных методов анализа и перейти к динамическому, интерактивному моделированию реальных условий эксплуатации. Этот виртуальный аналог физического объекта, от отдельных насосов и теплообменников до целых технологических установок, функционирует как живая копия завода, постоянно обновляемая данными в режиме реального времени, собираемыми с многочисленных датчиков и систем контроля.  Преимущество цифрового двойника заключается не просто в визуализации происходящего, но и в возможности проведения виртуальных экспериментов, тестирования различных сценариев работы и оптимизации режимов эксплуатации без риска для реального оборудования и производственного процесса.  Эта технология позволяет предсказывать потенциальные проблемы, выявлять узкие места в производственной цепочке и разрабатывать эффективные стратегии управления, обеспечивая максимальную производительность и минимизируя простои.</w:t>
        <w:br/>
        <w:br/>
        <w:t>Создание цифрового двойника начинается с детального сбора данных о физическом объекте, включая трехмерные модели оборудования, технологические схемы, данные о производительности и режимах работы, а также информацию о материалах и параметрах окружающей среды.  Затем эти данные используются для создания виртуальной модели завода, которая может быть представлена в виде интерактивной 3D-модели или в виде комплексной системы математических уравнений, описывающих физические и химические процессы, происходящие на заводе.  Ключевым элементом цифрового двойника является интеграция с системами управления производством и сбора данных, что позволяет получать информацию в режиме реального времени о состоянии оборудования, параметрах технологических процессов и других важных показателях.  Например, компания Baker Hughes разработала платформу B3 Brain, использующую цифровые двойники для оптимизации работы насосного оборудования на нефтеперерабатывающих заводах, что позволило клиентам снизить затраты на обслуживание и повысить надежность работы оборудования.  Эта платформа собирает данные с датчиков, установленных на насосах, анализирует их с помощью алгоритмов машинного обучения и предоставляет рекомендации по оптимизации режимов работы и предотвращению аварий.</w:t>
        <w:br/>
        <w:br/>
        <w:t>Преимущества использования цифрового двойника выходят далеко за рамки оптимизации текущих процессов.  Эта технология позволяет проводить виртуальные испытания новых технологий и оборудования, оценивать их эффективность и адаптировать их к конкретным условиям эксплуатации.  Например, перед установкой новой колонны ректификации можно создать ее цифровой двойник и провести виртуальные испытания, чтобы определить оптимальные параметры работы и оценить ее влияние на общую производительность завода.  Кроме того, цифровой двойник может использоваться для обучения персонала и повышения квалификации операторов.  Создавая виртуальную модель завода, операторы могут отрабатывать различные сценарии эксплуатации, экспериментировать с различными режимами работы оборудования и осваивать новые технологии в безопасной и контролируемой среде.  Компания AVEVA предлагает комплексные решения для создания цифровых двойников, которые позволяют компаниям визуализировать и оптимизировать процессы проектирования, строительства и эксплуатации, обеспечивая более эффективное использование ресурсов и снижение затрат.  В частности, их платформа AVEVA Connect собирает данные из различных источников, включая 3D-модели, инженерные данные и данные в режиме реального времени, создавая единое информационное пространство для всех заинтересованных сторон.</w:t>
        <w:br/>
        <w:br/>
        <w:t>Более того, цифровой двойник позволяет проводить предиктивную аналитику, предсказывая отказы оборудования и планируя профилактическое обслуживание.  Анализируя данные о состоянии оборудования и режимах работы, можно выявить признаки приближающихся отказов и принять меры для их предотвращения.  Это позволяет значительно снизить риски простоев и аварий, а также сократить затраты на ремонт и обслуживание.  Например, компания Siemens предлагает решения для предиктивного обслуживания, использующие цифровые двойники и алгоритмы машинного обучения для анализа данных с датчиков и прогнозирования отказов оборудования.  Их платформа MindSphere собирает данные из различных источников, анализирует их и предоставляет рекомендации по оптимизации режимов работы и планированию профилактического обслуживания.  Таким образом, создание цифрового двойника нефтеперерабатывающего завода – это не просто инвестиция в технологию, а стратегический шаг к повышению эффективности, безопасности и устойчивости бизнеса.  В современном мире, где конкуренция растет, а требования к качеству и экологичности продукции становятся все более жесткими, использование цифровых двойников становится необходимостью для компаний, стремящихся к лидерству в своей отрасли.</w:t>
        <w:br/>
        <w:br/>
        <w:br/>
        <w:t>Внедрение системы предиктивного обслуживания, основанного на цифровом двойнике нефтеперерабатывающего завода, представляет собой революционный подход к управлению техническим состоянием оборудования и значительно превосходит традиционные методы профилактического обслуживания, основанные на жестких временных интервалах или наработках. Вместо регулярных, зачастую излишних проверок и замены еще исправных узлов, предиктивная аналитика, использующая возможности цифрового двойника, позволяет точно определить текущее состояние каждого элемента оборудования и спрогнозировать вероятность возникновения отказов в ближайшем будущем, основываясь на реальных данных и сложных алгоритмах машинного обучения.  Это достигается путем непрерывного мониторинга множества параметров, таких как вибрация, температура, давление, уровень шума, химический состав рабочих сред и электрические характеристики, которые передаются с датчиков, установленных на оборудовании, и обрабатываются цифровым двойником в режиме реального времени.  Анализ этих данных позволяет выявлять мельчайшие отклонения от нормы, предвещающие возможные проблемы, и сигнализировать о необходимости проведения диагностики или ремонта до того, как произойдет серьезная поломка, что обеспечивает максимальную надежность и безопасность производства.</w:t>
        <w:br/>
        <w:br/>
        <w:t>Основой эффективной системы предиктивного обслуживания является создание точной и детализированной модели поведения каждого элемента оборудования, включенной в цифровой двойник.  Эта модель учитывает не только физические характеристики и параметры работы оборудования, но и факторы, влияющие на его состояние, такие как условия эксплуатации, режим нагрузки, качество сырья и возраст оборудования.  С помощью алгоритмов машинного обучения цифровой двойник постоянно обновляет и совершенствует эту модель, основываясь на данных, поступающих с датчиков, и учитывая историческую информацию об отказах и ремонтах.  Благодаря этому, система способна выявлять сложные взаимосвязи между различными параметрами и предсказывать вероятность отказов с высокой точностью.  Например, анализ вибрации подшипника может выявить признаки износа или повреждения, а изменение температуры теплообменника может сигнализировать о засорении или снижении эффективности теплопередачи.  Эти сигналы могут быть использованы для прогнозирования времени до отказа и планирования профилактического ремонта в оптимальное время.</w:t>
        <w:br/>
        <w:br/>
        <w:t>Практическая реализация системы предиктивного обслуживания требует интеграции цифрового двойника с существующими системами управления производством и техническим обслуживанием.  Это позволяет автоматически формировать заявки на ремонт, планировать закупку запасных частей и назначать ответственных исполнителей.  Кроме того, система может предоставлять рекомендации по оптимизации режимов работы оборудования и выбору наиболее эффективных методов ремонта.  Компания Baker Hughes успешно внедрила систему предиктивного обслуживания на ряде нефтеперерабатывающих заводов, используя цифровые двойники и алгоритмы машинного обучения для анализа данных с датчиков, установленных на насосном оборудовании.  В результате, им удалось снизить количество незапланированных остановок оборудования на 25%, сократить затраты на ремонт и обслуживание на 15% и повысить надежность работы оборудования на 10%.  Другой пример – компания Siemens, которая предлагает платформу MindSphere для создания цифровых двойников и реализации решений в области предиктивного обслуживания.  Они успешно внедрили эту платформу на ряде промышленных предприятий, включая нефтеперерабатывающие заводы, и добились значительных результатов в области повышения надежности и эффективности производства.</w:t>
        <w:br/>
        <w:br/>
        <w:t>Важным аспектом внедрения системы предиктивного обслуживания является обучение персонала и вовлечение его в процесс анализа данных и принятия решений.  Операторы и инженеры должны быть обучены работе с цифровым двойником, интерпретации данных и принятию обоснованных решений на основе этих данных.  Кроме того, необходимо создать систему обмена информацией и опытом между различными подразделениями завода, чтобы обеспечить эффективное взаимодействие и координацию действий.  Внедрение системы предиктивного обслуживания – это не только технологическая задача, но и организационная.  Для успешного внедрения необходимо создать культуру, ориентированную на данные и постоянное совершенствование.  Это требует изменения подхода к управлению техническим обслуживанием и вовлечения всего персонала в процесс анализа данных и принятия решений.  Только в этом случае можно добиться максимальной эффективности и реализовать все преимущества, которые предоставляет система предиктивного обслуживания, основанная на цифровом двойнике нефтеперерабатывающего завода.</w:t>
        <w:br/>
        <w:br/>
        <w:br/>
        <w:t>Интеграция цифрового двойника с данными, поступающими от Интернета вещей (IoT), представляет собой следующий логический шаг в эволюции предиктивного обслуживания и управления производственными процессами на нефтеперерабатывающем заводе.  Уже создание цифрового двойника, основанного на исторических данных и инженерных моделях, предоставляет ценную информацию о состоянии оборудования и позволяет прогнозировать возможные отказы. Однако, эта статичная модель становится значительно более мощной, когда она дополняется непрерывным потоком данных, поступающих от тысяч датчиков, установленных непосредственно на оборудовании и в технологических узлах завода.  Эти датчики, охватывающие широкий спектр параметров – от вибрации и температуры до давления, расхода и химического состава – обеспечивают цифровой двойник информацией в реальном времени о фактическом состоянии оборудования, позволяя ему динамически адаптировать модели и прогнозы с высокой точностью.  Это не просто мониторинг; это создание живой, самообучающейся модели, способной реагировать на изменения условий эксплуатации и оптимизировать работу оборудования в режиме реального времени.</w:t>
        <w:br/>
        <w:br/>
        <w:t>Возможность динамической адаптации параметров работы оборудования на основе данных IoT является ключевым преимуществом такой интеграции.  В традиционных системах управления, параметры работы оборудования устанавливаются заранее и остаются неизменными на протяжении длительного времени.  Это может приводить к неоптимальной работе оборудования, повышенному износу и, в конечном итоге, к отказам.  Вместо этого, интегрированный цифровой двойник может автоматически адаптировать параметры работы оборудования, такие как скорость вращения насоса, температура в реакторе или расход сырья, на основе данных, поступающих от датчиков, и прогнозов, полученных на основе анализа этих данных.  Например, если датчики фиксируют повышение температуры в подшипнике насоса, цифровой двойник может автоматически снизить скорость вращения насоса, чтобы уменьшить трение и предотвратить перегрев.  Это не только продлевает срок службы оборудования, но и повышает эффективность производства, снижая энергопотребление и повышая выход продукции.</w:t>
        <w:br/>
        <w:br/>
        <w:t>Практическим примером успешной реализации такой интеграции является опыт компании Shell на одном из своих нефтеперерабатывающих заводов в США.  Компания внедрила систему мониторинга состояния оборудования на основе данных IoT и цифрового двойника для оптимизации работы компрессоров.  На компрессоры было установлено более 200 датчиков, которые непрерывно отслеживали различные параметры, такие как вибрация, температура, давление и расход газа.  Данные с датчиков передавались в цифровой двойник, который анализировал их и автоматически адаптировал параметры работы компрессоров, такие как угол наклона лопаток и частота вращения.  В результате, компания смогла снизить энергопотребление компрессоров на 15%, увеличить срок службы оборудования на 20% и сократить количество незапланированных остановок на 10%.  Этот пример демонстрирует, что интеграция цифрового двойника с данными IoT может принести значительные экономические выгоды и повысить надежность работы нефтеперерабатывающего завода.</w:t>
        <w:br/>
        <w:br/>
        <w:t>Однако, внедрение такой системы требует решения ряда технических и организационных задач.  Во-первых, необходимо обеспечить надежную и безопасную передачу данных от датчиков к цифровому двойнику.  Это требует использования современных беспроводных технологий, таких как 5G и LoRaWAN, а также разработки эффективных протоколов безопасности для защиты данных от несанкционированного доступа.  Во-вторых, необходимо разработать алгоритмы обработки и анализа данных, способные извлекать полезную информацию из огромного потока данных, поступающих от датчиков.  Это требует использования методов машинного обучения и искусственного интеллекта, а также привлечения квалифицированных специалистов в области data science.  В-третьих, необходимо интегрировать цифровой двойник с существующими системами управления производством и техническим обслуживанием, чтобы обеспечить автоматическую адаптацию параметров работы оборудования и своевременное проведение ремонтных работ.  Только комплексный подход к внедрению такой системы позволит реализовать все ее потенциальные преимущества и повысить эффективность нефтеперерабатывающего завода.</w:t>
        <w:br/>
        <w:br/>
        <w:br/>
        <w:t>**II. Расширенная реальность (AR) и виртуальная реальность (VR)**</w:t>
        <w:br/>
        <w:br/>
        <w:t>Расширенная реальность (AR) и виртуальная реальность (VR) перестают быть футуристическими концепциями и все активнее внедряются в практику нефтеперерабатывающей промышленности, предлагая революционные возможности для обучения персонала, удаленного доступа к оборудованию и принятия решений в сложных ситуациях.  В отличие от традиционных методов обучения, которые часто требуют дорогостоящих и трудоемких выездов на реальные объекты, AR и VR позволяют создать иммерсивную, интерактивную среду, где сотрудники могут безопасно и эффективно осваивать навыки работы с сложным оборудованием и отрабатывать действия в аварийных ситуациях.  Такая форма обучения не только экономит время и ресурсы, но и значительно повышает уровень усвоения материала, поскольку позволяет сотрудникам практически применять полученные знания в реалистичной, контролируемой среде, что невозможно в рамках традиционных лекций или инструктажей.  Современные AR-приложения позволяют накладывать виртуальные объекты и информацию на реальное изображение оборудования, что значительно облегчает процесс обучения и обслуживания.</w:t>
        <w:br/>
        <w:br/>
        <w:t>Одним из наиболее перспективных направлений применения AR и VR является удаленное обслуживание и диагностика оборудования.  Представьте себе ситуацию, когда высококвалифицированный специалист недоступен для немедленного выезда на нефтеперерабатывающий завод в связи с географической удаленностью или другими обстоятельствами.  С помощью VR-гарнитуры и удаленного доступа к данным с датчиков и камер, специалист может "присутствовать" на объекте виртуально, осматривать оборудование, диагностировать неисправности и давать инструкции по ремонту непосредственно персоналу на месте.  Это позволяет значительно сократить время простоя оборудования, снизить затраты на командировки и обеспечить доступ к экспертным знаниям в любой точке мира.  Компании уже активно разрабатывают AR-приложения, которые позволяют техникам получать пошаговые инструкции по ремонту, наложенные на реальное изображение оборудования, что значительно упрощает и ускоряет процесс обслуживания.  Такой подход не только повышает эффективность работы, но и снижает вероятность ошибок, связанных с человеческим фактором.</w:t>
        <w:br/>
        <w:br/>
        <w:t>Более того, AR и VR могут значительно повысить эффективность принятия решений в сложных и опасных ситуациях, таких как аварии или утечки.  С помощью VR-симуляторов можно создавать реалистичные сценарии аварийных ситуаций и обучать персонал действиям в этих условиях.  Такое обучение позволяет сотрудникам отрабатывать алгоритмы действий, повышать уровень стрессоустойчивости и принимать правильные решения в критических ситуациях.  AR-приложения, в свою очередь, могут использоваться для визуализации данных о состоянии оборудования и окружающей среды в режиме реального времени, что позволяет операторам оперативно оценивать ситуацию и принимать взвешенные решения.  Например, AR-приложение может накладывать виртуальные индикаторы на реальное изображение оборудования, отображая температуру, давление, уровень жидкости и другие критические параметры.  Такая визуализация позволяет операторам быстро и эффективно оценивать ситуацию и принимать необходимые меры для предотвращения аварий и защиты окружающей среды.</w:t>
        <w:br/>
        <w:br/>
        <w:t>Практическим примером успешного внедрения AR-технологий является опыт компании Chevron, которая использует AR-приложения для обучения персонала и обслуживания оборудования на своих нефтеперерабатывающих заводах.  Компания разработала AR-приложение, которое позволяет техникам получать пошаговые инструкции по ремонту оборудования, наложенные на реальное изображение оборудования.  Это значительно упростило процесс ремонта, снизило вероятность ошибок и сократило время простоя оборудования.  Аналогичные AR-приложения разрабатываются и внедряются и другими нефтеперерабатывающими компаниями по всему миру, что свидетельствует о растущем интересе к этой технологии и ее потенциале для повышения эффективности и безопасности работы.  Компании также экспериментируют с VR-симуляторами для обучения персонала действиям в аварийных ситуациях, что позволяет им отрабатывать алгоритмы действий и повышать уровень стрессоустойчивости.</w:t>
        <w:br/>
        <w:br/>
        <w:br/>
        <w:t>Одним из наиболее перспективных направлений применения технологий дополненной реальности (AR) в нефтеперерабатывающей промышленности является революционный подход к обучению и повышению квалификации персонала, особенно в области обслуживания и ремонта сложного оборудования. Традиционные методы обучения, основанные на чтении руководств, просмотре видеоинструкций или посещении учебных центров, зачастую оказываются недостаточно эффективными, поскольку не позволяют сотрудникам получить практический опыт работы с реальным оборудованием в контролируемой среде.  К тому же, освоение новых навыков в условиях высокой загруженности и постоянного давления может быть затруднено, а отсутствие четких визуальных инструкций увеличивает вероятность ошибок и приводит к дорогостоящим простоям оборудования. Технологии AR кардинально меняют ситуацию, предлагая новый, интерактивный и эффективный подход к обучению, который позволяет сотрудникам осваивать навыки работы с оборудованием непосредственно на рабочем месте, получая пошаговые инструкции, наложенные на реальное изображение оборудования.</w:t>
        <w:br/>
        <w:br/>
        <w:t>Представьте себе ситуацию, когда техник, которому необходимо заменить сложный насос, получает доступ к AR-приложению через свой планшет или специальные AR-очки. Приложение автоматически распознает тип насоса и накладывает на его изображение виртуальные метки и стрелки, указывающие на необходимые шаги для проведения замены.  Виртуальные инструкции, отображаемые в режиме реального времени, сопровождаются анимированными схемами и пояснительными текстами, что значительно упрощает понимание сложных процедур.  Техник может использовать жесты и голосовые команды для переключения между этапами инструкции, увеличения и уменьшения масштаба изображения, а также получения дополнительной информации о конкретных компонентах насоса.  Более того, AR-приложение может анализировать действия техника в режиме реального времени и предоставлять обратную связь, указывая на ошибки и предлагая решения.  Такой подход не только повышает эффективность обучения, но и снижает вероятность ошибок, а также сокращает время простоя оборудования.</w:t>
        <w:br/>
        <w:br/>
        <w:t>Более того, технология AR позволяет создавать виртуальные "наставники", которые могут помогать техникам в сложных ситуациях.  Виртуальный наставник может предоставлять консультации по телефону или видеосвязи, одновременно видя то, что видит техник через его камеру.  На экране монитора виртуальный наставник может рисовать стрелки и добавлять пояснительные комментарии непосредственно на изображение оборудования, помогая технику найти проблему и предложить решение.  Такой подход позволяет значительно сократить время устранения неисправностей, особенно в сложных ситуациях, когда требуется экспертная консультация.  Компания PTC, например, предлагает платформу Vuforia, которая позволяет создавать AR-приложения для обучения и обслуживания оборудования, а также предоставляет инструменты для удаленной поддержки и совместной работы.  Эта платформа активно используется нефтеперерабатывающими компаниями по всему миру для повышения эффективности работы и сокращения затрат.</w:t>
        <w:br/>
        <w:br/>
        <w:t>Практическим примером успешного внедрения AR-технологий является опыт компании Shell, которая использует AR-приложения для обучения своих техников работе с турбокомпрессорами.  Компания разработала AR-приложение, которое позволяет техникам проходить виртуальные тренинги по разборке, сборке и обслуживанию турбокомпрессоров, используя свои собственные устройства.  Приложение обеспечивает реалистичную симуляцию работы с оборудованием, позволяя техникам отрабатывать навыки в контролируемой среде, не рискуя повредить дорогостоящее оборудование.  Результаты показали, что использование AR-приложений значительно сократило время обучения и повысило уровень квалификации техников.  Кроме того, компания Chevron также активно использует AR-технологии для обучения своих техников работе с различными видами оборудования, что позволяет ей значительно повысить эффективность работы и сократить затраты.  Таким образом, технология AR является мощным инструментом для повышения квалификации персонала и обеспечения безопасности работы в нефтеперерабатывающей промышленности.</w:t>
        <w:br/>
        <w:br/>
        <w:br/>
        <w:t>В последние годы виртуальная реальность (VR) становится все более востребованной технологией в нефтеперерабатывающей промышленности, предлагая инновационные решения для проведения удаленных инспекций оборудования и обучения персонала в безопасной виртуальной среде. Традиционные методы инспекций, требующие непосредственного присутствия инженера на объекте, часто связаны с риском для здоровья и безопасности, особенно при работе в труднодоступных или опасных зонах. VR позволяет создать точную цифровую копию объекта, позволяя инженерам проводить детальные инспекции, не покидая своего офиса или учебного центра, что значительно снижает риски и затраты, связанные с командировками и организацией доступа к оборудованию.  Представьте себе возможность виртуально "пройтись" по всему заводу, детально изучая каждый клапан, трубу и резервуар, используя специальные VR-очки и контроллеры, позволяющие взаимодействовать с виртуальными объектами, масштабировать изображения и получать доступ к технической документации.</w:t>
        <w:br/>
        <w:br/>
        <w:t>Преимущества VR-инспекций особенно ощутимы при работе с критически важным оборудованием, требующим регулярного осмотра и технического обслуживания, таким как реакторы, насосы и компрессоры.  VR позволяет создавать высокоточные 3D-модели оборудования, полученные на основе лазерного сканирования или фотограмметрии, что обеспечивает реалистичное отображение всех деталей и компонентов. Инженеры могут использовать VR-очки и контроллеры для виртуального "разбора" и "сбора" оборудования, выявляя дефекты и повреждения, которые могли бы остаться незамеченными при визуальном осмотре.  Кроме того, VR позволяет моделировать различные сценарии и условия эксплуатации, что позволяет инженерам оценить состояние оборудования и спрогнозировать его поведение в будущем. Например, компания AVEVA предлагает VR-решения для инспекции и обслуживания нефтеперерабатывающих заводов, позволяющие инженерам проводить виртуальные инспекции, обучаться работе с оборудованием и совместно решать сложные технические задачи.</w:t>
        <w:br/>
        <w:br/>
        <w:t>Однако VR не ограничивается только инспекциями. Эта технология является мощным инструментом для обучения и повышения квалификации персонала, особенно в области эксплуатации и обслуживания сложного оборудования. Традиционные методы обучения, основанные на чтении учебников и просмотре видеоинструкций, зачастую оказываются недостаточно эффективными, поскольку не позволяют сотрудникам получить практический опыт работы с оборудованием в безопасной среде. VR позволяет создавать реалистичные симуляции работы с оборудованием, позволяя сотрудникам отрабатывать навыки в контролируемой среде, не рискуя повредить дорогостоящее оборудование или подвергнуться опасности.  Сотрудники могут выполнять различные задачи, такие как запуск и остановка оборудования, устранение неисправностей и выполнение технического обслуживания, получая мгновенную обратную связь и рекомендации от виртуального тренера.  Более того, VR позволяет моделировать аварийные ситуации и разрабатывать алгоритмы действий в экстремальных условиях, что повышает готовность персонала к реагированию на непредвиденные обстоятельства.</w:t>
        <w:br/>
        <w:br/>
        <w:t>Например, компания Siemens предлагает VR-решения для обучения персонала работе с турбокомпрессорами, позволяющие сотрудникам виртуально разбирать, собирать и обслуживать оборудование, отрабатывая навыки в безопасной и контролируемой среде. Компания использует VR-симуляции для обучения персонала работе с системами автоматического управления, позволяя сотрудникам осваивать навыки управления сложным оборудованием, не рискуя нарушить производственный процесс.  Кроме того, компания BP использует VR-симуляции для обучения персонала реагированию на аварийные ситуации, такие как утечки нефти и пожары, что повышает готовность персонала к реагированию на непредвиденные обстоятельства.  Таким образом, VR является мощным инструментом для обучения и повышения квалификации персонала в нефтеперерабатывающей промышленности, позволяя компаниям повысить безопасность работы, снизить затраты и повысить эффективность производства.</w:t>
        <w:br/>
        <w:br/>
        <w:br/>
        <w:t>Разработка VR-тренажеров для отработки действий персонала в аварийных ситуациях представляет собой один из наиболее перспективных путей применения виртуальной реальности в нефтеперерабатывающей промышленности.  Традиционные методы обучения действиям в кризисных ситуациях, включающие в себя теоретические лекции и проведение учений на реальном объекте, сопряжены с определенными рисками и ограничениями, включая возможность повреждения дорогостоящего оборудования, создание опасных ситуаций для персонала и сложность моделирования широкого спектра аварийных сценариев.  Виртуальная реальность позволяет создать полностью контролируемую и безопасную среду, в которой персонал может отрабатывать свои навыки действий в чрезвычайных ситуациях без каких-либо рисков для жизни и здоровья.  В VR-тренажерах можно смоделировать практически любую аварийную ситуацию, включая утечки токсичных веществ, взрывы, пожары и отказы оборудования, что позволяет персоналу получить практический опыт и выработать эффективные алгоритмы действий в различных кризисных ситуациях.  Эти тренажеры также позволяют моделировать сложные сценарии, которые невозможно или слишком опасно воспроизвести на реальном объекте, например, одновременное возникновение нескольких аварийных ситуаций или неблагоприятные погодные условия, усугубляющие ситуацию.</w:t>
        <w:br/>
        <w:br/>
        <w:t>Одним из ключевых преимуществ VR-тренажеров является возможность предоставления персонализированной обратной связи и оценки эффективности действий персонала.  В процессе прохождения тренировки тренажер может отслеживать действия каждого сотрудника, анализировать его решения и предоставлять мгновенную обратную связь, указывая на ошибки и предлагая оптимальные варианты действий.  Это позволяет сотрудникам быстрее учиться на своих ошибках и совершенствовать свои навыки.  Кроме того, тренажер может генерировать подробные отчеты о результатах тренировки, позволяющие оценить уровень подготовки каждого сотрудника и выявить области, требующие дополнительного обучения.  Например, тренажер может оценивать время реакции сотрудника, точность выполнения действий, соблюдение процедур безопасности и эффективность взаимодействия с другими членами команды.  Такой подход позволяет создать эффективную систему обучения и повышения квалификации персонала, направленную на повышение безопасности работы и снижение рисков аварий.  К примеру, компания Yokogawa предлагает VR-тренажер для отработки действий персонала при утечках газа, позволяющий сотрудникам виртуально обнаружить утечку, оценить ее масштабы, определить источник утечки и принять необходимые меры для ее устранения.</w:t>
        <w:br/>
        <w:br/>
        <w:t>Внедрение VR-тренажеров также позволяет значительно снизить затраты на обучение и проведение учений.  Традиционные учения требуют привлечения большого количества ресурсов, включая оборудование, материалы, персонал и время работы производственных мощностей.  VR-тренажер позволяет проводить обучение в любое время и в любом месте, не требуя приостановки производственных процессов.  Кроме того, VR-тренажер позволяет сократить потребность в дорогостоящих материалах и оборудовании, поскольку все необходимые инструменты и ресурсы доступны в виртуальной среде.  Это особенно важно для предприятий, на которых требуется проводить регулярные учения для поддержания высокого уровня готовности к аварийным ситуациям.  К примеру, компания Chevron использует VR-тренажер для обучения персонала действиям при разливах нефти в море, позволяющий сотрудникам виртуально оценить масштабы разлива, определить оптимальные стратегии локализации и ликвидации, а также отработать навыки взаимодействия с другими службами и организациями.  В заключение, разработка и внедрение VR-тренажеров для отработки действий персонала в аварийных ситуациях является важным шагом на пути к повышению безопасности работы, снижению рисков аварий и оптимизации затрат на обучение.</w:t>
        <w:br/>
        <w:br/>
        <w:br/>
        <w:t>Промышленный Интернет вещей (IIoT) и периферийные вычисления представляют собой мощную комбинацию, способную кардинально изменить подходы к управлению и оптимизации нефтеперерабатывающих процессов. Традиционно, данные с многочисленных датчиков и приборов собирались, передавались на центральный сервер для обработки и анализа, и лишь затем, после получения результатов, принимались решения об оптимизации работы оборудования или предотвращении аварийных ситуаций. Однако, такой подход часто сопряжен с задержками, особенно в случаях, когда требуется оперативное реагирование на быстро меняющиеся условия или внезапные сбои. IIoT, с его расширенной сетью подключенных устройств, генерирует огромные объемы данных, и для эффективной обработки и анализа этих данных требуется новый подход.</w:t>
        <w:br/>
        <w:br/>
        <w:t>Ключевым элементом, позволяющим преодолеть ограничения традиционной архитектуры, является периферийные вычисления (Edge Computing). В отличие от облачных вычислений, где обработка данных происходит на удаленных серверах, периферийные вычисления предполагают обработку данных непосредственно на месте, на "границе" сети – на промышленных контроллерах, датчиках, шлюзах и других устройствах, расположенных непосредственно на производственной площадке. Это позволяет значительно сократить задержки, повысить надежность и безопасность, а также снизить нагрузку на сеть и центральные серверы. Например, можно представить систему, в которой датчики, установленные на насосе, непрерывно отслеживают вибрацию, температуру и другие параметры его работы. Вместо того, чтобы передавать все эти данные на центральный сервер, периферийный контроллер может самостоятельно анализировать их и, в случае обнаружения отклонений от нормы, немедленно подавать сигнал тревоги или даже автоматически отключать насос, предотвращая тем самым его поломку и возможные аварийные ситуации.</w:t>
        <w:br/>
        <w:br/>
        <w:t>Внедрение IIoT и периферийных вычислений позволяет не только повысить надежность и безопасность работы оборудования, но и значительно оптимизировать производственные процессы. Анализируя данные, собранные с различных датчиков и приборов, можно выявлять скрытые закономерности, прогнозировать потребность в техническом обслуживании, оптимизировать расход сырья и энергии, а также повышать качество выпускаемой продукции. Например, компания Shell успешно внедрила систему, основанную на IIoT и периферийных вычислениях, для мониторинга и оптимизации работы установок крекинга. Благодаря этому удалось повысить производительность установок на 5%, снизить расход энергии на 3% и сократить выбросы вредных веществ в атмосферу на 2%. Другим примером является использование IIoT и периферийных вычислений для оптимизации логистики и управления запасами сырья и готовой продукции. Отслеживая перемещение материалов в режиме реального времени, можно оптимизировать маршруты транспортировки, сократить время доставки и снизить затраты на хранение.</w:t>
        <w:br/>
        <w:br/>
        <w:t>Особенно важным является потенциал IIoT и периферийных вычислений для реализации предиктивного обслуживания (Predictive Maintenance). Традиционный подход к техническому обслуживанию предполагает проведение регламентных работ через определенные промежутки времени, независимо от фактического состояния оборудования. Такой подход может приводить к излишним затратам на обслуживание и, в то же время, к незапланированным простоям оборудования из-за неожиданных поломок. Предиктивное обслуживание, основанное на анализе данных, позволяет прогнозировать потребность в техническом обслуживании и проводить его только тогда, когда это действительно необходимо. Например, компания Siemens разработала систему, основанную на IIoT и периферийных вычислениях, для мониторинга состояния турбин на электростанциях. Система анализирует данные, собранные с датчиков, установленных на турбинах, и прогнозирует вероятность возникновения поломок. Благодаря этому удалось снизить затраты на техническое обслуживание на 15% и сократить количество незапланированных простоев оборудования на 20%. Таким образом, сочетание возможностей IIoT и периферийных вычислений открывает новые перспективы для повышения эффективности, надежности и безопасности нефтеперерабатывающих производств.</w:t>
        <w:br/>
        <w:br/>
        <w:br/>
        <w:t>Развертывание сети IIoT датчиков для мониторинга вибрации, температуры и давления на критически важном оборудовании является фундаментом для трансформации нефтеперерабатывающей отрасли в сторону предиктивного и проактивного управления активами. Традиционный подход, основанный на периодических осмотрах и плановом техническом обслуживании, зачастую оказывается неэффективным и приводит к неожиданным простоям, дорогостоящим ремонтам и, что самое главное, к снижению общей производительности предприятия. Внедрение распределенной сети датчиков, способных в режиме реального времени собирать данные о ключевых параметрах работы оборудования, позволяет не только своевременно выявлять потенциальные проблемы, но и прогнозировать необходимость проведения технического обслуживания, оптимизируя ресурсы и минимизируя риски.</w:t>
        <w:br/>
        <w:br/>
        <w:t>Ключевое преимущество такого подхода заключается в возможности раннего обнаружения аномалий. Даже незначительные изменения в вибрации, температуре или давлении могут сигнализировать о зарождающейся проблеме – износе подшипников, засорении трубопроводов, снижении эффективности теплообмена. Традиционные методы диагностики, такие как визуальный осмотр или ручные измерения, просто не способны уловить эти едва заметные изменения на ранней стадии, что приводит к усугублению проблемы и, как следствие, к более дорогостоящему ремонту. Современные датчики, напротив, способны непрерывно отслеживать ключевые параметры работы оборудования, передавая данные в централизованную систему мониторинга и анализа. Система, используя алгоритмы машинного обучения и предиктивной аналитики, может выявлять аномалии, прогнозировать вероятность возникновения поломок и рекомендовать оптимальные меры по предотвращению аварийных ситуаций.</w:t>
        <w:br/>
        <w:br/>
        <w:t>Примером успешного внедрения подобной системы является опыт компании Chevron. Они внедрили сеть беспроводных датчиков на своих нефтеперерабатывающих заводах для мониторинга состояния компрессоров и насосов. Датчики собирали данные о вибрации, температуре, давлении и расходе жидкости, передавая их в облачную платформу для анализа. Платформа, используя алгоритмы машинного обучения, выявляла аномалии в работе оборудования и прогнозировала вероятность возникновения поломок. Благодаря этому удалось снизить количество незапланированных простоев оборудования на 15%, сократить затраты на техническое обслуживание на 10% и повысить общую производительность завода на 5%. Успех Chevron демонстрирует, что инвестиции в развертывание сети IIoT датчиков окупаются за счет повышения надежности, эффективности и безопасности производства.</w:t>
        <w:br/>
        <w:br/>
        <w:t>Более того, развертывание сети IIoT датчиков позволяет перейти от реактивного обслуживания к предиктивному, что значительно снижает затраты на техническое обслуживание. Вместо того, чтобы проводить плановое техническое обслуживание через определенные промежутки времени, независимо от фактического состояния оборудования, можно проводить его только тогда, когда это действительно необходимо. Например, если датчики показывают, что вибрация подшипника насоса начала увеличиваться, можно заранее заказать новые подшипники и спланировать ремонт, избежав тем самым неожиданной поломки и дорогостоящего простоя оборудования. Такой подход позволяет оптимизировать складские запасы запчастей, сократить трудозатраты на техническое обслуживание и повысить общую эффективность управления активами. В конечном итоге, инвестиции в развертывание сети IIoT датчиков – это инвестиции в надежность, эффективность и безопасность нефтеперерабатывающего производства, что является ключом к успеху в условиях современной конкуренции.</w:t>
        <w:br/>
        <w:br/>
        <w:br/>
        <w:t>Однако сбор огромного потока данных с сети IIoT датчиков – это лишь полдела; ключевым фактором успеха является способность быстро и эффективно обрабатывать эти данные и использовать их для принятия обоснованных решений. Передача всех данных в централизованное облачное хранилище для обработки может привести к задержкам, особенно в критически важных процессах, требующих мгновенной реакции. Именно здесь на помощь приходит концепция периферийных вычислений, или Edge Computing, позволяющая перенести обработку данных ближе к источнику – непосредственно к датчикам или к расположенным рядом с ними локальным серверам.  Такой подход значительно снижает задержки, повышает надежность и обеспечивает возможность принятия решений в режиме реального времени, что критически важно для обеспечения безопасности и эффективности нефтеперерабатывающего производства.</w:t>
        <w:br/>
        <w:br/>
        <w:t>Суть периферийных вычислений заключается в том, чтобы распределить вычислительную нагрузку между облаком и периферийными устройствами, такими как промышленные контроллеры, шлюзы данных и специализированные серверы, расположенные непосредственно на площадке нефтеперерабатывающего завода. Эти периферийные устройства анализируют данные, поступающие от датчиков, в режиме реального времени, выявляют аномалии, прогнозируют потенциальные проблемы и автоматически адаптируют параметры работы оборудования. Например, если датчики фиксируют повышение температуры в определенном участке трубопровода, периферийное устройство может немедленно уменьшить поток рабочей среды, предотвратив тем самым перегрев и возможную аварию.  Подобные действия происходят за доли секунды, без необходимости отправлять данные в облако и ждать ответа, что обеспечивает значительно более высокую скорость реакции и повышает безопасность производственного процесса.</w:t>
        <w:br/>
        <w:br/>
        <w:t>Рассмотрим конкретный пример внедрения периферийных вычислений на нефтеперерабатывающем заводе. Компания Shell внедрила систему периферийных вычислений для оптимизации работы установок каталитического крекинга.  Установки каталитического крекинга представляют собой сложные процессы, требующие точного контроля температуры, давления и потока рабочей среды.  Компания установила на каждой установке каталитического крекинга локальные серверы, которые анализировали данные, поступающие от сотен датчиков, в режиме реального времени.  Эти серверы использовали алгоритмы машинного обучения для оптимизации параметров работы установки, таких как температура реактора, расход катализатора и давление.  В результате компания смогла повысить выход целевого продукта на 2%, снизить потребление энергии на 5% и сократить выбросы загрязняющих веществ на 3%.  Этот пример наглядно демонстрирует, как периферийные вычисления могут помочь нефтеперерабатывающим компаниям повысить эффективность производства, снизить затраты и улучшить экологические показатели.</w:t>
        <w:br/>
        <w:br/>
        <w:t>Необходимо отметить, что периферийные вычисления не заменяют облачные вычисления, а дополняют их. Облако остается центром для хранения и анализа больших объемов данных, обучения моделей машинного обучения и предоставления расширенной аналитики. Периферийные устройства, напротив, отвечают за обработку данных в режиме реального времени, принятие быстрых решений и управление локальными процессами. Комбинируя возможности облачных и периферийных вычислений, нефтеперерабатывающие компании могут создать интеллектуальную и гибкую производственную систему, способную адаптироваться к изменяющимся условиям и оптимизировать свою работу в режиме реального времени. Такая интеграция позволит не только повысить эффективность производства, но и снизить риски аварий, повысить безопасность персонала и улучшить экологические показатели, что является ключом к устойчивому развитию нефтеперерабатывающей отрасли в будущем.</w:t>
        <w:br/>
        <w:br/>
        <w:br/>
        <w:t xml:space="preserve">Интеграция данных, собранных с помощью сети IIoT датчиков и обработанных на периферийных вычислительных устройствах, с облачными платформами представляет собой следующий логичный шаг в создании интеллектуального нефтеперерабатывающего завода будущего.  Периферийные вычисления, как мы уже убедились, обеспечивают быстродействие и реакцию на локальные события, но именно облако предоставляет возможности для масштабного анализа, прогнозирования и оптимизации работы всего предприятия в целом.  Облачная платформа становится централизованным хранилищем исторических данных, позволяя выявлять долгосрочные тренды, оптимизировать логистические цепочки, управлять запасами сырья и готовой продукции, а также прогнозировать потребности рынка.  Вместо того, чтобы ограничиваться реакцией на текущие события, нефтеперерабатывающий завод может начать активно предвидеть будущие изменения и адаптироваться к ним, обеспечивая максимальную эффективность и прибыльность.  Ключевым является не просто сбор и хранение данных, а их преобразование в полезную информацию, которая может быть использована для принятия обоснованных решений и улучшения бизнес-показателей. </w:t>
        <w:br/>
        <w:br/>
        <w:t>Представьте себе ситуацию, когда данные, собранные с датчиков на различных установках завода, передаются в облачную платформу, где они анализируются с помощью алгоритмов машинного обучения. Эти алгоритмы могут выявлять взаимосвязи между различными параметрами производственного процесса, которые не очевидны для человека. Например, они могут установить корреляцию между определенными погодными условиями, составом сырья и качеством готовой продукции.  На основе этой информации, облачная платформа может автоматически корректировать параметры работы установок, чтобы обеспечить стабильное качество продукции и снизить вероятность брака.  Это позволяет не только повысить эффективность производства, но и сократить затраты на переработку бракованной продукции, а также снизить негативное воздействие на окружающую среду.  Использование облачных вычислений позволяет обрабатывать огромные объемы данных, которые не под силу локальным серверам, что открывает новые возможности для оптимизации производственных процессов и улучшения бизнес-показателей.</w:t>
        <w:br/>
        <w:br/>
        <w:t xml:space="preserve">Компания BP внедрила облачную платформу для анализа данных с нефтеперерабатывающих заводов по всему миру. Эта платформа собирает данные с тысяч датчиков, установленных на различных установках, и использует алгоритмы машинного обучения для прогнозирования отказов оборудования и оптимизации графиков технического обслуживания.  В результате компания смогла сократить время простоя оборудования на 15%, снизить затраты на техническое обслуживание на 10% и повысить общую эффективность производства на 5%.  Этот пример наглядно демонстрирует, как интеграция данных IIoT, периферийных вычислений и облачных платформ может помочь нефтеперерабатывающим компаниям повысить эффективность производства, снизить затраты и улучшить бизнес-показатели.  Внедрение подобной системы требует значительных инвестиций в инфраструктуру и программное обеспечение, но долгосрочные выгоды от повышения эффективности и снижения затрат значительно перевешивают эти инвестиции. </w:t>
        <w:br/>
        <w:br/>
        <w:t>В заключение, интеграция данных IIoT, периферийных вычислений и облачных платформ является ключевым фактором успеха для нефтеперерабатывающих компаний, стремящихся к повышению эффективности производства, снижению затрат и улучшению бизнес-показателей.  Эта интеграция позволяет не только реагировать на текущие события, но и предвидеть будущие изменения и адаптироваться к ним, обеспечивая максимальную эффективность и прибыльность.  Внедрение подобной системы требует комплексного подхода, включающего инвестиции в инфраструктуру, программное обеспечение и обучение персонала, но долгосрочные выгоды от повышения эффективности и снижения затрат значительно перевешивают эти инвестиции.  Нефтеперерабатывающие компании, которые первыми внедрят эту интеграцию, получат значительное конкурентное преимущество и смогут занять лидирующие позиции на рынке.</w:t>
        <w:br/>
        <w:br/>
        <w:br/>
        <w:t>В условиях все возрастающей сложности и взаимосвязанности нефтеперерабатывающей промышленности, вопросы прозрачности и безопасности цепочек поставок приобретают первостепенное значение.  Блокчейн технологии, изначально разработанные для обеспечения безопасности криптовалют, сегодня предлагают революционные возможности для повышения доверия и отслеживаемости на всех этапах производственного процесса – от добычи сырья до поставки готовой продукции конечному потребителю.  Вместо традиционных централизованных систем, где информация хранится в едином месте и подвержена риску манипуляций или сбоев, блокчейн предлагает децентрализованную и неизменяемую базу данных, доступную всем участникам цепочки поставок.  Каждая транзакция записывается в блок, который затем криптографически связывается с предыдущим блоком, образуя непрерывную цепочку.  Это гарантирует, что любые попытки изменить или подделать данные будут немедленно обнаружены, что значительно повышает безопасность и надежность всей системы.  Блокчейн не просто фиксирует факт транзакции, но и обеспечивает полную отслеживаемость происхождения сырья, подтверждение соответствия стандартам качества и гарантию подлинности продукции.  В результате, нефтеперерабатывающие компании могут значительно снизить риски мошенничества, контрафакта и несанкционированного оборота продукции, а также повысить доверие со стороны потребителей и партнеров.</w:t>
        <w:br/>
        <w:br/>
        <w:t>Применение блокчейн технологий в нефтепереработке охватывает широкий спектр задач, начиная от отслеживания происхождения нефти и нефтепродуктов и заканчивая автоматизацией расчетов и контрактов.  Например, компания Shell совместно с рядом других участников отрасли внедрила блокчейн-платформу для отслеживания поставок нефти от буровых установок до перерабатывающих заводов и, в конечном итоге, до заправочных станций.  Эта платформа позволяет в режиме реального времени отслеживать движение каждой партии нефти, подтверждать ее происхождение и соответствие стандартам качества, а также автоматизировать процесс расчетов между участниками цепочки поставок.  В результате, компания смогла значительно сократить время и затраты на проверку документов, снизить риски мошенничества и повысить прозрачность всей цепочки поставок.  Другим примером является использование блокчейн-платформ для автоматизации смарт-контрактов между нефтеперерабатывающими компаниями и поставщиками сырья.  Смарт-контракты – это самоисполняющиеся соглашения, условия которых записаны в коде и автоматически выполняются при наступлении определенных событий.  Это позволяет исключить необходимость участия посредников, сократить время и затраты на заключение и исполнение контрактов, а также повысить прозрачность и надежность сделок.  Благодаря автоматизации процессов, компании могут сосредоточиться на основных бизнес-задачах и повысить свою конкурентоспособность на рынке.</w:t>
        <w:br/>
        <w:br/>
        <w:t>Однако, внедрение блокчейн технологий в нефтепереработке требует решения ряда технических и организационных задач.  Прежде всего, необходимо обеспечить совместимость блокчейн-платформ с существующими информационными системами нефтеперерабатывающих компаний и других участников отрасли.  Это требует разработки открытых стандартов и протоколов взаимодействия, которые позволят различным системам обмениваться данными и работать вместе.  Кроме того, необходимо обеспечить масштабируемость блокчейн-платформ, чтобы они могли обрабатывать огромные объемы транзакций и данных, генерируемых нефтеперерабатывающей промышленностью.  Это требует использования новых алгоритмов консенсуса и технологий хранения данных, которые позволят повысить производительность и эффективность блокчейн-систем.  Наконец, необходимо обеспечить безопасность блокчейн-платформ от кибератак и других угроз.  Это требует использования современных криптографических методов и технологий защиты информации, а также проведения регулярных аудитов безопасности.  Несмотря на эти трудности, потенциальные выгоды от внедрения блокчейн технологий в нефтепереработке настолько велики, что компании, которые первыми начнут их использование, получат значительное конкурентное преимущество и смогут занять лидирующие позиции на рынке.</w:t>
        <w:br/>
        <w:br/>
        <w:br/>
        <w:t>Отслеживание происхождения нефти и нефтепродуктов на протяжении всей цепочки поставок – сложная задача, требующая высокой степени координации и доверия между многочисленными участниками. Традиционные методы, основанные на бумажном документообороте и ручных проверках, часто подвержены ошибкам, задержкам и манипуляциям, что приводит к потере времени, увеличению затрат и снижению прозрачности.  В условиях глобальной торговли и все более строгих требований к экологической безопасности и социальной ответственности, обеспечение прослеживаемости происхождения сырья становится критически важным для нефтеперерабатывающих компаний, стремящихся укрепить свою репутацию и соответствовать ожиданиям потребителей. Блокчейн-технология, с ее децентрализованной и неизменяемой структурой, предлагает революционное решение для этой проблемы, позволяя создать единую, прозрачную и надежную систему отслеживания на протяжении всей цепочки поставок.</w:t>
        <w:br/>
        <w:br/>
        <w:t>Основная идея заключается в создании цифрового "паспорта" для каждой партии нефти, содержащего информацию о ее происхождении, качестве, маршруте транспортировки и всех изменениях, произошедших на протяжении всего жизненного цикла.  Этот "паспорт" записывается в блокчейн, где он становится доступным для всех авторизованных участников цепочки поставок, но при этом не может быть изменен или удален без согласия всех сторон.  Каждая транзакция, связанная с этой партией нефти, например, передача собственности, смена владельца, результаты лабораторных анализов, фиксируется в новом блоке, который криптографически связывается с предыдущим блоком, образуя непрерывную цепочку доказательств.  Таким образом, блокчейн создает полный и достоверный "след" для каждой партии нефти, позволяя в любой момент времени узнать ее историю и подтвердить ее подлинность.  Эта технология существенно снижает риски мошенничества, контрафакта и нелегальной торговли, а также позволяет быстро и эффективно решать споры и претензии.</w:t>
        <w:br/>
        <w:br/>
        <w:t>Ярким примером внедрения блокчейн-технологии для отслеживания происхождения нефти является проект VAKT, разработанный консорциумом крупнейших нефтетрейдинговых компаний, включая BP, Shell и Equinor. Платформа VAKT позволяет трейдерам, банкам и логистическим компаниям отслеживать движение нефти от буровой скважины до конечного потребителя, используя блокчейн в качестве основы для обеспечения прозрачности и безопасности транзакций.  Платформа VAKT позволяет автоматизировать процессы расчетов и подтверждения прав собственности, снижая риски ошибок и задержек, а также повышая эффективность всей цепочки поставок.  Помимо VAKT, существуют и другие блокчейн-платформы, такие как OpenTrade и CargoDocs, которые также предлагают решения для отслеживания происхождения нефти и нефтепродуктов.  Эти платформы демонстрируют огромный потенциал блокчейн-технологии для трансформации нефтеперерабатывающей промышленности и создания более прозрачной, эффективной и устойчивой цепочки поставок.</w:t>
        <w:br/>
        <w:br/>
        <w:t>Внедрение блокчейна для отслеживания происхождения нефти не только повышает прозрачность и снижает риски, но и способствует укреплению доверия со стороны потребителей и партнеров.  В условиях все возрастающего внимания к вопросам экологической безопасности и социальной ответственности, потребители все больше стремятся знать происхождение приобретаемых товаров и убедиться в их подлинности.  Предоставляя доступ к достоверной информации о происхождении нефти, нефтеперерабатывающие компании могут продемонстрировать свою приверженность принципам устойчивого развития и завоевать лояльность потребителей.  Кроме того, блокчейн позволяет создать единую платформу для обмена данными между различными участниками цепочки поставок, упрощая процессы проверки и подтверждения соответствия стандартам качества и экологическим требованиям.  Это не только снижает затраты, но и повышает эффективность всей цепочки поставок, позволяя компаниям быстрее реагировать на изменения рыночной конъюнктуры и удовлетворять потребности клиентов.</w:t>
        <w:br/>
        <w:br/>
        <w:br/>
        <w:t>В сердце трансформации цепочек поставок нефти лежит потенциал автоматизации транзакций посредством смарт-контрактов на базе блокчейна, что выходит далеко за рамки простого отслеживания происхождения. Смарт-контракт – это самоисполняющийся код, хранящийся в блокчейне, который автоматически выполняет условия соглашения, когда определенные критерии соблюдены. В нефтепереработке это означает, что сложные и многоступенчатые транзакции между добытчиками, трейдерами, перевозчиками, банками и перерабатывающими заводами могут быть упрощены и ускорены, значительно снижая административные издержки и риски человеческих ошибок. Представьте себе, что оплата за партию нефти автоматически осуществляется, как только датчики подтверждают ее качество и количество в порту, без необходимости ручной проверки документов и согласований, что экономит массу времени и денег для всех участников.</w:t>
        <w:br/>
        <w:br/>
        <w:t>Преимущество автоматизации транзакций с помощью смарт-контрактов заключается в исключении посредников и устранении задержек, связанных с традиционными методами. Например, при традиционной схеме оплаты за нефть требуется участие нескольких банков и финансовых институтов, что увеличивает время обработки транзакции и влечет за собой дополнительные комиссии. Смарт-контракт может напрямую связывать покупателя и продавца, автоматически осуществляя платеж после выполнения всех условий, таких как подтверждение качества нефти, ее количества и соответствия спецификациям. Это не только ускоряет процесс оплаты, но и снижает риски мошенничества и неплатежей, обеспечивая более надежную и прозрачную систему расчетов. Более того, смарт-контракты могут автоматически генерировать необходимые документы, такие как инвойсы, накладные и сертификаты соответствия, что упрощает бухгалтерский учет и налоговую отчетность.</w:t>
        <w:br/>
        <w:br/>
        <w:t>Рассмотрим практический пример автоматизации транзакции с использованием смарт-контракта. Предположим, нефтеперерабатывающий завод закупает партию нефти у поставщика. Смарт-контракт заранее определяет условия сделки, включая цену, количество, качество нефти, условия оплаты и сроки поставки. Как только нефть прибывает на завод, независимая лаборатория проводит анализ и подтверждает ее качество. Данные об анализе автоматически передаются в смарт-контракт, который проверяет их соответствие заранее установленным критериям. Если качество нефти соответствует требованиям, смарт-контракт автоматически осуществляет платеж поставщику, используя заранее определенный способ оплаты. Весь процесс происходит автоматически, без необходимости вмешательства человека, что значительно ускоряет транзакцию и снижает риски ошибок.</w:t>
        <w:br/>
        <w:br/>
        <w:t>Однако для успешного внедрения автоматизации транзакций с помощью смарт-контрактов необходимо решить ряд проблем. Во-первых, необходимо обеспечить совместимость различных блокчейн-платформ и систем, используемых разными участниками цепочки поставок. Во-вторых, необходимо разработать стандарты и протоколы, обеспечивающие надежность и безопасность смарт-контрактов. В-третьих, необходимо обеспечить юридическую силу смарт-контрактов, чтобы они могли быть признаны и исполнены в судах. Несмотря на эти трудности, перспективы автоматизации транзакций с помощью смарт-контрактов в нефтепереработке огромны, и ожидается, что в ближайшие годы эта технология получит широкое распространение. Автоматизация не только снизит затраты и риски, но и повысит эффективность всей цепочки поставок, сделав ее более гибкой и адаптивной к изменениям рыночной конъюнктуры.</w:t>
        <w:br/>
        <w:br/>
        <w:br/>
        <w:t>В цифровом ландшафте современной нефтепереработки, где каждый этап производства становится все более взаимосвязанным, защита конфиденциальной информации о технологических процессах приобретает первостепенное значение. Традиционные методы кибербезопасности, хоть и важны, часто оказываются недостаточными перед лицом постоянно усложняющихся угроз. Блокчейн, изначально разработанный как основа для криптовалют, предлагает принципиально новый подход к обеспечению безопасности данных, основанный на децентрализации, неизменяемости и криптографической защите. Вместо хранения критически важной информации в централизованных базах данных, которые являются привлекательной целью для хакеров, блокчейн распределяет данные между множеством узлов, что делает взлом чрезвычайно сложным и дорогостоящим. Представьте себе, что информация о параметрах технологического процесса, формулах смесей или настройках оборудования хранится не на одном сервере, а на тысячах компьютеров по всему миру, что делает несанкционированный доступ практически невозможным.</w:t>
        <w:br/>
        <w:br/>
        <w:t>Ключевым преимуществом блокчейна в контексте кибербезопасности является его неизменяемость. Каждая транзакция, или в данном случае запись о технологическом процессе, записывается в блок, который криптографически связан с предыдущим блоком, образуя цепочку. Любая попытка изменить данные в одном блоке приведет к изменению всех последующих блоков, что мгновенно обнаруживается сетью узлов. Это делает блокчейн идеальным инструментом для обеспечения целостности данных и предотвращения фальсификации информации. Например, данные о качестве сырья, параметрах переработки и характеристиках готовой продукции могут быть записаны в блокчейн, обеспечивая полную прозрачность и возможность аудита на каждом этапе производственного процесса. Это не только снижает риски мошенничества и некачественной продукции, но и повышает доверие потребителей к бренду.</w:t>
        <w:br/>
        <w:br/>
        <w:t>Для иллюстрации, рассмотрим пример нефтеперерабатывающего завода, использующего блокчейн для защиты конфиденциальной информации о своих технологических процессах. Все важные данные, такие как химический состав сырой нефти, параметры каталитических реакций, настройки оборудования и характеристики готовой продукции, записываются в блокчейн. Доступ к этим данным строго контролируется и предоставляется только авторизованным сотрудникам с использованием криптографических ключей. Любая попытка несанкционированного доступа или изменения данных автоматически регистрируется в блокчейне и становится доступной для аудита. Более того, блокчейн может использоваться для автоматического контроля соответствия производственных процессов установленным стандартам качества и экологической безопасности. Если параметры процесса выходят за допустимые пределы, блокчейн автоматически уведомляет ответственных сотрудников и может даже приостановить процесс, предотвращая возникновение аварийных ситуаций.</w:t>
        <w:br/>
        <w:br/>
        <w:t>Внедрение блокчейна для обеспечения безопасности данных требует решения ряда технических и организационных задач. Необходимо разработать совместимые блокчейн-платформы, интегрировать их с существующими информационными системами и обеспечить надежную защиту криптографических ключей. Важно также разработать четкие правила доступа к данным и определить ответственность за их защиту. Однако, несмотря на эти трудности, преимущества использования блокчейна для обеспечения кибербезопасности в нефтепереработке огромны. Блокчейн не только обеспечивает надежную защиту данных от несанкционированного доступа и фальсификации, но и повышает прозрачность и эффективность производственных процессов, снижает риски мошенничества и повышает доверие потребителей. В конечном итоге, блокчейн может стать ключевым элементом стратегии кибербезопасности для нефтеперерабатывающих заводов, обеспечивая устойчивое развитие бизнеса в условиях постоянно растущих угроз.</w:t>
        <w:br/>
        <w:br/>
        <w:br/>
        <w:t>Автоматизация и роботизация производственных процессов в нефтепереработке уже давно перестали быть футуристической мечтой и превратились в насущную необходимость, диктуемую экономическими реалиями и стремлением к повышению безопасности и эффективности производства. Внедрение роботизированных систем позволяет существенно снизить затраты на оплату труда, минимизировать риски, связанные с человеческим фактором, и повысить производительность, что особенно важно в условиях жесткой конкуренции на мировом рынке. Автоматизация не ограничивается простым замещением ручного труда роботами; это комплексный процесс, включающий в себя внедрение интеллектуальных систем управления, датчиков, аналитических инструментов и алгоритмов машинного обучения, позволяющих оптимизировать все этапы производства, от приема сырья до отгрузки готовой продукции.  Необходимо отметить, что речь идет не о бездумном замещении персонала, а о переходе к новым формам организации труда, где люди выполняют более сложные и творческие задачи, требующие квалификации и опыта, а рутинные и опасные операции выполняются автоматизированными системами.</w:t>
        <w:br/>
        <w:br/>
        <w:t xml:space="preserve">Рассмотрим конкретный пример внедрения роботизированных систем на нефтеперерабатывающем заводе. Традиционно, отбор проб сырья и готовой продукции для проведения лабораторных анализов осуществлялся вручную, что требовало значительных трудозатрат, сопряжено с риском ошибок и подвергало персонал воздействию вредных веществ. Внедрение автоматизированной системы отбора проб, основанной на использовании роботизированной руки и аналитических датчиков, позволило существенно повысить точность и скорость анализа, снизить трудозатраты и исключить человеческий фактор. Роботизированная рука автоматически отбирает пробы в заданных точках технологической установки, передает их на аналитические датчики, которые в режиме реального времени определяют состав и характеристики продукта. Результаты анализа автоматически передаются в систему управления производством, что позволяет оперативно корректировать технологические параметры и поддерживать оптимальный режим работы установки. Более того, автоматизация отбора проб позволяет собирать и анализировать большие объемы данных, выявлять скрытые закономерности и оптимизировать технологические процессы. </w:t>
        <w:br/>
        <w:br/>
        <w:t>Внедрение роботизированных систем не ограничивается только контролем качества продукции; автоматизация применяется и для выполнения других опасных и монотонных операций, таких как очистка резервуаров, инспекция трубопроводов и ремонт оборудования. Традиционно, очистка резервуаров от нефтепродуктов осуществлялась вручную, что было связано с высоким риском отравления парами нефти и взрывами. Внедрение роботизированных систем очистки, основанных на использовании удаленно управляемых дронов и роботизированных манипуляторов, позволило исключить человека из опасной зоны и существенно повысить безопасность процесса. Роботы способны проникать внутрь резервуара, удалять отложения и загрязнения, проводить инспекцию стенок и днища, выявлять повреждения и дефекты. Результаты инспекции автоматически передаются в систему управления, что позволяет оперативно планировать ремонтные работы и предотвращать аварии. Аналогичным образом, роботизированные системы применяются для инспекции трубопроводов, позволяя выявлять коррозию, трещины и другие повреждения, которые могут привести к утечкам и авариям.</w:t>
        <w:br/>
        <w:br/>
        <w:t>Внедрение автоматизированных и роботизированных систем требует значительных инвестиций и тщательного планирования, однако в долгосрочной перспективе эти инвестиции окупаются за счет снижения затрат, повышения производительности и улучшения безопасности производства. Важно отметить, что автоматизация не должна приводить к массовым увольнениям персонала; необходимо переобучать работников и предлагать им новые квалификации, позволяющие работать с автоматизированными системами и выполнять более сложные задачи. Автоматизация должна рассматриваться как инструмент, который позволяет повысить эффективность производства, улучшить условия труда и обеспечить устойчивое развитие нефтеперерабатывающей отрасли.  Наряду с роботизированными системами, широкое применение получают и цифровые двойники, позволяющие моделировать технологические процессы, оптимизировать параметры работы установок и прогнозировать возможные аварии.  Сочетание роботизации, цифрового моделирования и искусственного интеллекта открывает новые возможности для повышения эффективности, безопасности и устойчивости нефтеперерабатывающих предприятий.</w:t>
        <w:br/>
        <w:br/>
        <w:br/>
        <w:t>Внедрение роботизированных систем для выполнения опасных задач, таких как инспекция резервуаров и ремонт трубопроводов, представляет собой критически важный шаг на пути к повышению безопасности и эффективности нефтеперерабатывающих предприятий. Традиционные методы проведения инспекций и ремонтов, основанные на ручном труде, сопряжены с высоким риском для персонала, работающего в потенциально опасных условиях, и часто требуют значительных временных и финансовых затрат.  Работа на высоте, в замкнутых пространствах, контакт с агрессивными химическими веществами и высокие температуры создают серьезную угрозу для здоровья и жизни работников, что делает автоматизацию и роботизацию жизненно необходимой мерой предосторожности.  Более того, ручной труд подвержен человеческому фактору, который может приводить к ошибкам, неточностям и задержкам в выполнении работ, что в свою очередь может привести к серьезным авариям и финансовым потерям.</w:t>
        <w:br/>
        <w:br/>
        <w:t xml:space="preserve">Внедрение роботов-инспекторов в резервуарный парк позволяет существенно снизить риски для персонала и повысить точность и оперативность проведения инспекций.  Вместо того чтобы отправлять людей внутрь резервуара, где они подвергаются воздействию токсичных паров и риску удушья, можно использовать беспилотные летательные аппараты (дроны) или роботизированные платформы, оснащенные камерами высокого разрешения, датчиками и системами сканирования. Эти роботы способны проникать внутрь резервуара, проводить визуальный осмотр стенок и днища, выявлять коррозию, трещины и другие дефекты, а также собирать образцы для лабораторного анализа.  Полученные данные передаются в режиме реального времени в систему управления производством, что позволяет оперативно планировать ремонтные работы и предотвращать аварии.  Например, компания Shell успешно внедрила систему роботизированной инспекции резервуаров, которая позволила сократить время простоя на 50% и снизить риск несчастных случаев на 80%. </w:t>
        <w:br/>
        <w:br/>
        <w:t>Ремонт трубопроводов, особенно тех, которые пролегают в труднодоступных местах или под землей, представляет собой еще одну сложную задачу, которая может быть успешно решена с помощью роботизированных систем.  Вместо того чтобы отправлять рабочих в траншеи или использовать дорогостоящее и времязатратное оборудование, можно использовать роботов-ремонтников, оснащенных манипуляторами, сварочными аппаратами и другими инструментами. Эти роботы способны проникать внутрь трубопроводов, выявлять повреждения, проводить сварку, замену участков труб и другие ремонтные работы.  Использование роботов-ремонтников позволяет существенно сократить время простоя, снизить затраты на ремонт и повысить качество выполняемых работ.  Например, компания Chevron успешно внедрила систему роботизированного ремонта трубопроводов, которая позволила сократить время ремонта на 40% и снизить затраты на 25%.</w:t>
        <w:br/>
        <w:br/>
        <w:t>Помимо повышения безопасности и эффективности, внедрение роботов для выполнения опасных задач позволяет существенно снизить риски, связанные с экологическими последствиями аварий.  Утечки нефти, газа или других опасных веществ могут привести к серьезному загрязнению окружающей среды, нанести ущерб экосистемам и создать угрозу для здоровья людей.  Использование роботов-инспекторов и роботов-ремонтников позволяет своевременно выявлять и устранять повреждения, предотвращать утечки и минимизировать риски экологических катастроф.  Более того, использование роботов позволяет проводить работы в сложных условиях, таких как морское дно или Арктика, где традиционные методы проведения работ невозможны или крайне опасны.  Таким образом, внедрение роботизированных систем для выполнения опасных задач является не только экономически выгодным, но и социально ответственным шагом, направленным на защиту окружающей среды и обеспечение устойчивого развития нефтеперерабатывающей отрасли.</w:t>
        <w:br/>
        <w:br/>
        <w:br/>
        <w:t>Внедрение автоматизированных систем управления технологическими процессами (АСУ ТП), опирающихся на мощь искусственного интеллекта (ИИ), представляет собой качественно новый этап в развитии нефтеперерабатывающей отрасли. Традиционные АСУ ТП, основанные на заранее запрограммированных алгоритмах и реакциях на заданные параметры, зачастую не способны адаптироваться к быстро меняющимся условиям и эффективно реагировать на непредсказуемые события. Они ограничены в своей способности анализировать сложные взаимосвязи между различными технологическими параметрами и оптимизировать процессы в режиме реального времени, что приводит к потерям эффективности и снижению прибыльности. Использование ИИ в АСУ ТП позволяет преодолеть эти ограничения, обеспечивая беспрецедентный уровень автоматизации, оптимизации и предсказания, что, в свою очередь, приводит к значительному повышению эффективности производства, снижению затрат и улучшению экологических показателей.</w:t>
        <w:br/>
        <w:br/>
        <w:t>В основе интеллектуальных АСУ ТП лежат алгоритмы машинного обучения, которые способны анализировать огромные объемы данных, поступающих от различных датчиков и измерительных приборов, выявлять скрытые закономерности и взаимосвязи, и на основе этого прогнозировать поведение технологических процессов. Например, алгоритмы предиктивного моделирования могут предсказывать возникновение потенциальных неисправностей оборудования, позволяя заблаговременно планировать ремонтные работы и предотвращать аварийные остановки производства. Это не только снижает затраты на ремонт и обслуживание, но и повышает надежность и безопасность всего технологического комплекса. Более того, ИИ способен оптимизировать режимы работы оборудования в режиме реального времени, учитывая множество факторов, таких как характеристики сырья, погодные условия, рыночная конъюнктура и требования к качеству продукции.  Это позволяет максимизировать выход целевых продуктов, снизить потребление энергии и сырья, и минимизировать выбросы вредных веществ в атмосферу.  Фактически, это превращает нефтеперерабатывающий завод в самообучающуюся систему, которая постоянно совершенствуется и адаптируется к меняющимся условиям.</w:t>
        <w:br/>
        <w:br/>
        <w:t>Одним из ярких примеров успешного внедрения ИИ в АСУ ТП является использование алгоритмов оптимизации для управления процессом ректификации – ключевой операции в нефтепереработке, направленной на разделение сложных смесей углеводородов на фракции различной кипения.  В традиционных системах управления процесс ректификации оптимизируется на основе заранее заданных параметров, таких как температура, давление и расход сырья.  Однако, ИИ способен анализировать данные о составе сырья, свойствах продуктов и рыночной конъюнктуре, и на основе этого динамически корректировать режимы работы ректификационной колонны, обеспечивая максимальный выход целевых продуктов и минимизируя отходы.  Компания Honeywell, например, разработала платформу Experion PKS, использующую ИИ для оптимизации процессов ректификации на нефтеперерабатывающих заводах по всему миру.  В результате внедрения этой платформы нефтеперерабатывающие заводы смогли увеличить выход целевых продуктов на 5-10% и снизить потребление энергии на 15-20%. Другие примеры включают оптимизацию процессов крекинга, алкилирования и изомеризации с использованием ИИ, что позволяет нефтеперерабатывающим заводам повысить свою конкурентоспособность и прибыльность.</w:t>
        <w:br/>
        <w:br/>
        <w:t>Внедрение интеллектуальных АСУ ТП требует значительных инвестиций в разработку и внедрение программного обеспечения, обучение персонала и интеграцию новых систем с существующей инфраструктурой. Однако, эти инвестиции окупаются за счет значительного повышения эффективности производства, снижения затрат и улучшения экологических показателей. Более того, интеллектуальные АСУ ТП позволяют нефтеперерабатывающим заводам получить конкурентное преимущество на рынке, предлагая продукцию более высокого качества по более низкой цене. В будущем, можно ожидать дальнейшего развития интеллектуальных АСУ ТП, с использованием более сложных алгоритмов машинного обучения, таких как глубокие нейронные сети, и интеграцией с другими цифровыми технологиями, такими как интернет вещей, облачные вычисления и большие данные.  Это позволит создать полностью автоматизированные и самооптимизирующиеся нефтеперерабатывающие заводы, способные эффективно функционировать в любых условиях и удовлетворять растущие потребности рынка в нефтепродуктах и нефтехимии.</w:t>
        <w:br/>
        <w:br/>
        <w:br/>
        <w:t>В последние годы наблюдается стремительный рост применения беспилотных летательных аппаратов, или дронов, в нефтеперерабатывающей отрасли, особенно в сфере инспекции и мониторинга оборудования, что обусловлено их высокой эффективностью, безопасностью и экономичностью. Традиционные методы инспекции трубопроводов и оборудования, такие как визуальный осмотр, неразрушающий контроль и использование персонала, работающего на высоте, сопряжены с рядом трудностей и рисков, включая высокие затраты, длительное время выполнения, необходимость привлечения большого количества персонала и потенциальную опасность для здоровья и безопасности работников. Дроны, оснащенные современными датчиками и камерами, способны выполнять инспекцию в труднодоступных и опасных местах, автоматически собирать данные и предоставлять детальные отчеты о состоянии оборудования, что позволяет значительно снизить затраты, повысить безопасность и улучшить качество инспекции.</w:t>
        <w:br/>
        <w:br/>
        <w:t>Одним из ключевых преимуществ использования дронов для инспекции является их способность получать высококачественные изображения и видеоматериалы в режиме реального времени, что позволяет оперативно выявлять дефекты, такие как коррозия, трещины, утечки и повреждения изоляции. Дроны, оснащенные тепловизионными камерами, способны обнаруживать аномальные тепловые сигнатуры, которые могут указывать на наличие утечек или перегрева оборудования, даже если они невидимы невооруженным глазом. Эти данные позволяют заранее обнаруживать потенциальные проблемы и планировать ремонтные работы до того, как произойдет авария, что позволяет значительно снизить риски и затраты на ремонт. Компания SkySpecs, например, специализируется на инспекции ветряных турбин с помощью дронов, но их технологии также успешно применяются на нефтеперерабатывающих заводах для инспекции резервуаров, трубопроводов и другого оборудования. Их дроны способны автоматически собирать данные о состоянии оборудования, обрабатывать их с помощью алгоритмов машинного обучения и предоставлять детальные отчеты о выявленных дефектах.</w:t>
        <w:br/>
        <w:br/>
        <w:t>Кроме того, дроны позволяют значительно сократить время, затрачиваемое на инспекцию. Традиционная инспекция может занимать несколько дней или даже недель, в то время как дроны способны выполнить ту же работу за несколько часов или даже минут. Это особенно важно для крупных нефтеперерабатывающих заводов, где инспекция может занять значительное время и потребовать привлечения большого количества персонала. Компания Intel, например, разработала платформу Falcon Drone, которая позволяет автоматизировать процесс инспекции нефтеперерабатывающих заводов с помощью дронов. Дроны, оснащенные датчиками и камерами, автоматически облетают территорию завода, собирают данные и передают их в центр управления, где они обрабатываются и анализируются. Эта платформа позволяет значительно сократить время, затрачиваемое на инспекцию, и повысить ее эффективность.</w:t>
        <w:br/>
        <w:br/>
        <w:t>Использование дронов для инспекции не только повышает безопасность и эффективность, но и позволяет снизить затраты на обслуживание и ремонт. Благодаря раннему выявлению дефектов и своевременному планированию ремонтных работ, можно избежать дорогостоящих аварий и простоев производства. Более того, дроны позволяют проводить инспекцию в труднодоступных и опасных местах, где использование персонала может быть сопряжено с риском для здоровья и безопасности. В заключение, можно с уверенностью сказать, что дроны становятся неотъемлемой частью нефтеперерабатывающей отрасли, предлагая инновационное решение для инспекции и мониторинга оборудования, которое позволяет повысить безопасность, эффективность и снизить затраты.</w:t>
        <w:br/>
        <w:br/>
        <w:br/>
        <w:t>**VI. Кибербезопасность и защита данных**</w:t>
        <w:br/>
        <w:br/>
        <w:t>В эпоху все более цифровизированных нефтеперерабатывающих заводов, где датчики, автоматизированные системы управления и беспроводные сети пронизывают каждый аспект операций, вопросы кибербезопасности и защиты данных выходят на первый план, представляя собой не просто техническую проблему, а критически важный фактор для обеспечения непрерывности бизнеса, безопасности персонала и сохранения репутации компании. По мере того как заводы становятся все более взаимосвязанными, они также становятся все более уязвимыми для кибератак, способных нарушить производственные процессы, вывести из строя критически важное оборудование, украсть конфиденциальную информацию и даже привести к экологическим катастрофам.  Поэтому, инвестиции в надежные системы кибербезопасности и строгие протоколы защиты данных – это не просто необходимость, а стратегическая необходимость для любой современной нефтеперерабатывающей компании.  Недостаточная защита от киберугроз может привести к огромным финансовым потерям, включая затраты на восстановление систем, выплату штрафов и компенсаций, а также потерю прибыли из-за простоев производства.</w:t>
        <w:br/>
        <w:br/>
        <w:t>К сожалению, нефтеперерабатывающая отрасль исторически отставала от других секторов в области кибербезопасности, что делает ее особенно привлекательной целью для злоумышленников.  Многие заводы до сих пор используют устаревшие операционные системы и программное обеспечение, не имеют достаточного количества квалифицированных специалистов по кибербезопасности и не проводят регулярные проверки уязвимостей.  Более того, многие промышленные системы управления (ICS) были изначально разработаны без учета вопросов безопасности, что делает их особенно уязвимыми для атак.  Одной из наиболее распространенных угроз является вредоносное программное обеспечение, такое как вирусы, трояны и программы-вымогатели, которые могут проникнуть в системы управления и вывести их из строя.  Примером может служить атака программы-вымогателя на Colonial Pipeline в 2021 году, которая привела к временной остановке крупнейшего трубопровода, поставляющего топливо на восточное побережье США, вызвав панику и дефицит топлива.  Эта атака показала, насколько уязвима критически важная инфраструктура к кибератакам и насколько серьезными могут быть последствия.</w:t>
        <w:br/>
        <w:br/>
        <w:t>Обеспечение надежной кибербезопасности на нефтеперерабатывающем заводе требует комплексного подхода, включающего в себя несколько уровней защиты, от физической безопасности периметра до защиты данных в киберпространстве.  Необходимо внедрить строгие политики контроля доступа, чтобы ограничить доступ к критически важным системам только авторизованным пользователям.  Следует использовать многофакторную аутентификацию для повышения безопасности учетных записей.  Важно регулярно проводить проверки уязвимостей и тесты на проникновение, чтобы выявить и устранить слабые места в системе безопасности.  Следует использовать современные системы обнаружения и предотвращения вторжений, чтобы выявлять и блокировать подозрительную активность.  Необходимо регулярно обновлять программное обеспечение и операционные системы, чтобы устранить известные уязвимости.  Крайне важно проводить обучение персонала основам кибербезопасности, чтобы повысить осведомленность о потенциальных угрозах и научить их распознавать и сообщать о подозрительной активности.</w:t>
        <w:br/>
        <w:br/>
        <w:t>Важным аспектом кибербезопасности является защита данных, которые собираются и хранятся на нефтеперерабатывающем заводе.  Эти данные могут включать конфиденциальную информацию о производственных процессах, составах сырья, финансовых показателях и персонале.  Необходимо внедрить строгие политики защиты данных, чтобы предотвратить несанкционированный доступ, использование, раскрытие, изменение или уничтожение этих данных.  Следует использовать шифрование для защиты данных как при хранении, так и при передаче.  Необходимо регулярно создавать резервные копии данных и хранить их в безопасном месте.  Необходимо соблюдать все соответствующие законы и нормативные акты в области защиты данных.  В заключение, кибербезопасность и защита данных являются критически важными аспектами для обеспечения устойчивого развития нефтеперерабатывающей отрасли в эпоху цифровизации. Инвестиции в надежные системы кибербезопасности и строгие протоколы защиты данных – это не просто необходимость, а стратегическая необходимость для любой современной нефтеперерабатывающей компании.</w:t>
        <w:br/>
        <w:br/>
        <w:br/>
        <w:t>В эпоху цифровой трансформации нефтеперерабатывающей отрасли, когда всё больше и больше процессов автоматизируются и объединяются в единую сеть, защита от киберугроз становится первостепенной задачей, а внедрение эффективных систем обнаружения и предотвращения вторжений (IDS/IPS) - уже не просто желательной мерой, а жизненно необходимой инвестицией. Эти системы выступают в роли первого рубежа обороны, постоянно отслеживая сетевой трафик и активность на конечных точках в поисках признаков злонамеренной деятельности, что позволяет оперативно реагировать на угрозы и предотвращать потенциальные нарушения производственных процессов, утечку конфиденциальной информации и нанесение ущерба инфраструктуре. Эффективные IDS/IPS не просто выявляют известные сигнатуры вредоносного ПО, но и используют передовые методы анализа, такие как поведенческий анализ и машинное обучение, для обнаружения новых и неизвестных угроз, способных обойти традиционные средства защиты.</w:t>
        <w:br/>
        <w:br/>
        <w:t>Функционирование IDS/IPS построено на анализе огромного потока данных, проходящего через сеть нефтеперерабатывающего завода, и сопоставлении этого трафика с различными правилами и сигнатурами, которые постоянно обновляются для отражения последних киберугроз. Когда система обнаруживает подозрительную активность, она может генерировать предупреждения, блокировать сетевое соединение, изолировать зараженную систему или даже автоматически запускать процесс реагирования на инциденты. Важно понимать, что IDS и IPS – это не взаимоисключающие технологии, а скорее взаимодополняющие. IDS (система обнаружения вторжений) в основном используется для мониторинга и оповещения о подозрительной активности, в то время как IPS (система предотвращения вторжений) способна активно блокировать вредоносный трафик и предотвращать атаки в режиме реального времени. Правильная конфигурация и настройка этих систем, а также их интеграция с другими средствами защиты, такими как межсетевые экраны и антивирусное программное обеспечение, позволяют создать многоуровневую защиту, способную эффективно противостоять широкому спектру киберугроз.</w:t>
        <w:br/>
        <w:br/>
        <w:t>В качестве примера можно привести ситуацию, когда хакеры попытались получить доступ к системе управления технологическим процессом (SCADA) на нефтеперерабатывающем заводе, используя уязвимость в программном обеспечении. Система IPS, настроенная на мониторинг сетевого трафика, обнаружила попытку эксплуатации уязвимости и автоматически заблокировала вредоносное соединение, предотвратив несанкционированный доступ к критически важным системам управления. Без этой защиты, хакеры могли бы получить контроль над производственным процессом, что могло бы привести к авариям, повреждению оборудования и загрязнению окружающей среды. Кроме того, IDS/IPS способны обнаруживать и предотвращать атаки типа "отказ в обслуживании" (DoS/DDoS), которые могут привести к перегрузке сети и остановке производственных процессов. Анализируя сетевой трафик, система может идентифицировать подозрительный трафик, поступающий с нескольких источников, и автоматически блокировать эти соединения, обеспечивая непрерывность работы.</w:t>
        <w:br/>
        <w:br/>
        <w:t>Однако внедрение IDS/IPS – это не просто установка программного обеспечения и настройка правил. Для достижения максимальной эффективности необходимо регулярно проводить анализ логов, обновлять сигнатуры, проводить тестирование на проникновение и обучать персонал работе с системой. Важно также понимать, что IDS/IPS – это не панацея от всех киберугроз, и необходимо сочетать ее использование с другими мерами безопасности, такими как многофакторная аутентификация, контроль доступа, резервное копирование данных и обучение персонала основам кибергигиены. В заключение, внедрение систем обнаружения и предотвращения вторжений является критически важным шагом для защиты нефтеперерабатывающих заводов от растущих киберугроз, обеспечивая непрерывность работы, безопасность персонала и сохранность окружающей среды. Без этих систем, нефтеперерабатывающие заводы становятся уязвимыми для атак, которые могут привести к катастрофическим последствиям.</w:t>
        <w:br/>
        <w:br/>
        <w:br/>
        <w:t>Регулярное обучение персонала основам кибербезопасности – это не просто желательная практика, а жизненно необходимый элемент современной стратегии защиты нефтеперерабатывающего предприятия. Технологии, какими бы совершенными они ни были, всегда будут уязвимы перед человеческим фактором, и даже самая сложная система безопасности может быть легко обойдена невнимательным или неосведомленным сотрудником. Недостаточная осведомленность персонала в вопросах кибербезопасности создает благоприятную почву для фишинговых атак, вредоносного ПО и других киберугроз, которые могут привести к утечке конфиденциальной информации, сбоям в производственных процессах и значительным финансовым потерям.  Важно понимать, что киберпреступники часто нацелены именно на сотрудников, поскольку они представляют собой самое слабое звено в системе защиты, и успешная атака на одного сотрудника может скомпрометировать всю организацию. Поэтому инвестиции в обучение персонала кибербезопасности – это не затраты, а инвестиции в надежность и безопасность всего предприятия.</w:t>
        <w:br/>
        <w:br/>
        <w:t>Эффективная программа обучения должна быть адаптирована к конкретным потребностям и рискам нефтеперерабатывающего предприятия, учитывать уровень технической подготовки сотрудников и охватывать широкий спектр тем, начиная от базовых понятий кибербезопасности и заканчивая практическими навыками защиты от современных угроз. Обучение должно включать в себя разъяснение основных типов киберугроз, таких как фишинг, вредоносное ПО, программы-вымогатели и атаки на отказ в обслуживании, а также обучение сотрудников распознаванию подозрительных электронных писем, веб-сайтов и других онлайн-угроз.  Практические занятия и симуляции атак, такие как фишинговые кампании, помогают сотрудникам развить навыки распознавания и предотвращения кибератак в реальной обстановке. Необходимо также обучать сотрудников правилам безопасной работы с паролями, принципам защиты конфиденциальной информации и процедурам реагирования на инциденты кибербезопасности, что позволяет им оперативно и эффективно реагировать на возникающие угрозы.</w:t>
        <w:br/>
        <w:br/>
        <w:t>Рассмотрим пример, когда сотрудник нефтеперерабатывающего завода получил по электронной почте письмо, которое казалось отправленным от его руководителя, с просьбой срочно перевести крупную сумму денег на банковский счет поставщика. Сотрудник, не имея достаточных знаний в области кибербезопасности, не обратил внимания на некоторые подозрительные признаки, такие как нетипичный адрес электронной почты отправителя и опечатки в тексте письма, и начал процесс перевода денег. К счастью, система мониторинга безопасности, настроенная на отслеживание подозрительных финансовых операций, заблокировала перевод и оповестила службу безопасности, которая установила, что письмо было отправлено мошенниками.  В этом случае, обучение сотрудника основам кибербезопасности, в частности распознаванию фишинговых писем, могло бы предотвратить эту ситуацию и сохранить средства предприятия.  Другой пример – это случай, когда сотрудник случайно открыл зараженный файл, полученный по электронной почте, что привело к заражению его компьютера вредоносным ПО и утечке конфиденциальной информации.  Обучение сотрудников безопасному использованию электронной почты и интернета, в частности принципам сканирования файлов и использования надежного антивирусного программного обеспечения, могло бы предотвратить эту ситуацию и защитить конфиденциальную информацию предприятия.</w:t>
        <w:br/>
        <w:br/>
        <w:t>Важно понимать, что обучение персонала кибербезопасности – это не разовое мероприятие, а непрерывный процесс, требующий регулярного обновления знаний и навыков сотрудников в соответствии с развивающимися киберугрозами.  Регулярные тренинги, семинары, вебинары и онлайн-курсы позволяют сотрудникам быть в курсе последних тенденций в области кибербезопасности и развивать навыки защиты от современных угроз.  Кроме того, важно создать культуру кибербезопасности в организации, когда каждый сотрудник осознает свою ответственность за защиту информации и активно участвует в обеспечении безопасности предприятия.  Это можно достичь путем проведения регулярных кампаний по повышению осведомленности, предоставления сотрудникам возможности сообщать о подозрительных инцидентах и поощрения тех, кто активно участвует в обеспечении безопасности предприятия.  Только объединив усилия всех сотрудников и создав единую систему защиты, можно эффективно противостоять современным киберугрозам и обеспечить надежность и безопасность нефтеперерабатывающего предприятия.</w:t>
        <w:br/>
        <w:br/>
        <w:br/>
        <w:t>Шифрование данных и обеспечение защиты от несанкционированного доступа представляют собой краеугольный камень современной стратегии кибербезопасности, особенно для критически важных отраслей, таких как нефтепереработка, где конфиденциальность, целостность и доступность данных имеют первостепенное значение.  В эпоху повсеместной цифровизации и постоянного роста киберугроз, простого контроля доступа и межсетевых экранов уже недостаточно для надежной защиты от злоумышленников, стремящихся получить доступ к ценной информации.  Шифрование, в сущности, представляет собой процесс преобразования данных в нечитаемый формат, понятный только авторизованным пользователям, обладающим ключом дешифрования, что делает информацию бесполезной для тех, кто не имеет этого ключа.  Этот метод защиты обеспечивает конфиденциальность данных как при хранении, так и при передаче по сетям, предотвращая перехват и несанкционированный доступ к критически важной информации, такой как технологические схемы, финансовые данные, данные о клиентах и конфиденциальные производственные процессы.  Реализация надежных алгоритмов шифрования, соответствующих современным стандартам, является важнейшим шагом на пути к созданию надежной защиты от широкого спектра киберугроз.</w:t>
        <w:br/>
        <w:br/>
        <w:t>Существует множество типов шифрования, каждый из которых имеет свои преимущества и недостатки, и выбор конкретного метода зависит от конкретных потребностей и рисков организации. Симметричное шифрование, такое как AES (Advanced Encryption Standard), использует один и тот же ключ для шифрования и дешифрования данных, обеспечивая высокую скорость и эффективность, но требующее безопасного обмена ключом между сторонами. Асимметричное шифрование, или шифрование с открытым ключом, использует пару ключей - открытый ключ, который может быть свободно распространен, и закрытый ключ, который хранится в секрете, обеспечивая более высокий уровень безопасности, но меньшую скорость.  Гибридные системы шифрования, сочетающие преимущества симметричного и асимметричного шифрования, часто используются для обеспечения оптимального баланса между безопасностью и производительностью.  Например, можно использовать асимметричное шифрование для безопасного обмена ключами симметричного шифрования, а затем использовать симметричное шифрование для шифрования больших объемов данных.  Важно помнить, что шифрование – это не панацея от всех угроз, и оно должно быть частью комплексной стратегии кибербезопасности, включающей в себя другие меры защиты, такие как межсетевые экраны, системы обнаружения вторжений и антивирусное программное обеспечение.</w:t>
        <w:br/>
        <w:br/>
        <w:t xml:space="preserve">Рассмотрим пример нефтеперерабатывающего завода, который собирает и хранит большие объемы конфиденциальных данных о своих производственных процессах, включая химические формулы, технологические параметры и данные о поставках сырья.  Без шифрования эти данные могут быть перехвачены злоумышленниками в случае успешной кибератаки, что может привести к краже интеллектуальной собственности, срыву производства и серьезным финансовым потерям.  Применение шифрования к данным, хранящимся на серверах, рабочих станциях и мобильных устройствах, а также к данным, передаваемым по сети, позволяет защитить конфиденциальную информацию от несанкционированного доступа, даже в случае успешной кибератаки.  Более того, шифрование может помочь соответствовать нормативным требованиям, таким как GDPR (General Data Protection Regulation) и другим стандартам, требующим защиты персональных данных.  В другом примере, представьте себе инженера, который удаленно подключается к сети завода для выполнения технического обслуживания оборудования.  Использование зашифрованного туннеля для установления безопасного соединения между его компьютером и серверами завода обеспечивает защиту конфиденциальных данных от перехвата злоумышленниками, которые могут пытаться перехватить трафик в общедоступной сети Wi-Fi.  Правильная реализация и управление ключами шифрования являются критически важными для обеспечения эффективности шифрования. </w:t>
        <w:br/>
        <w:br/>
        <w:t>Обеспечение защиты от несанкционированного доступа требует не только шифрования данных, но и реализации строгих мер контроля доступа.  Это включает в себя аутентификацию пользователей, подтверждающую их личность, авторизацию, определяющую, какие ресурсы им разрешено использовать, и аудит, отслеживающий их действия.  Многофакторная аутентификация, требующая от пользователей предоставления нескольких форм подтверждения своей личности, значительно повышает уровень безопасности, затрудняя несанкционированный доступ даже в случае кражи или компрометации пароля.  Принцип наименьших привилегий, предоставляющий пользователям только тот доступ, который необходим для выполнения их работы, снижает риск несанкционированного доступа к конфиденциальным данным.  Регулярные проверки учетных записей и прав доступа помогают выявить и устранить несанкционированные учетные записи или чрезмерные права доступа.  Надежная система аудита позволяет отслеживать действия пользователей и выявлять подозрительное поведение.  Комбинация шифрования и контроля доступа обеспечивает надежную защиту от несанкционированного доступа к конфиденциальным данным, снижая риск кибератак и обеспечивая непрерывность бизнеса.</w:t>
        <w:br/>
        <w:br/>
        <w:br/>
        <w:t>**VII. Устойчивое развитие и экологическая безопасность**</w:t>
        <w:br/>
        <w:br/>
        <w:t xml:space="preserve">В эпоху растущей обеспокоенности изменением климата и истощением природных ресурсов, нефтеперерабатывающие заводы сталкиваются с все более строгими требованиями к экологической безопасности и устойчивому развитию.  Больше не достаточно просто соблюдать минимальные экологические стандарты; современные заводы должны активно внедрять инновационные технологии и практики, направленные на снижение воздействия на окружающую среду и оптимизацию использования ресурсов.  Это включает в себя не только сокращение выбросов парниковых газов и загрязняющих веществ, но и повышение энергоэффективности, снижение потребления воды и утилизацию отходов, а также внедрение принципов циркулярной экономики.  Комплексный подход к устойчивому развитию не только улучшает экологические показатели завода, но и способствует повышению его операционной эффективности, снижению затрат и улучшению репутации в глазах общественности и заинтересованных сторон. В конечном итоге, инвестиции в устойчивое развитие становятся важным фактором конкурентоспособности и долгосрочной прибыльности нефтеперерабатывающих предприятий. </w:t>
        <w:br/>
        <w:br/>
        <w:t>Использование цифровых технологий играет ключевую роль в достижении целей устойчивого развития.  Продвинутые системы мониторинга и анализа данных позволяют в режиме реального времени отслеживать экологические показатели, такие как выбросы в атмосферу, сбросы сточных вод и потребление энергии.  Искусственный интеллект и машинное обучение позволяют выявлять закономерности и тренды, предсказывать потенциальные проблемы и оптимизировать процессы для снижения воздействия на окружающую среду. Например, использование цифровых двойников позволяет моделировать различные сценарии и оптимизировать режимы работы завода для достижения максимальной энергоэффективности и минимизации выбросов. Системы предиктивного обслуживания позволяют выявлять потенциальные неисправности оборудования на ранней стадии и предотвращать аварии, которые могут привести к утечкам загрязняющих веществ.  Более того, цифровые технологии позволяют повысить прозрачность и отчетность в области экологической безопасности, что является важным условием для соблюдения нормативных требований и поддержания доверия со стороны общественности.</w:t>
        <w:br/>
        <w:br/>
        <w:t xml:space="preserve">Рассмотрим пример нефтеперерабатывающего завода, который внедрил систему утилизации тепла отходящих газов.  Вместо того чтобы выбрасывать тепло в атмосферу, завод использует его для выработки электроэнергии или для предварительного нагрева сырья, что значительно снижает потребление топлива и выбросы парниковых газов.  Другой пример – внедрение системы замкнутого водооборота, которая позволяет повторно использовать сточные воды после очистки, снижая потребление свежей воды и объем сбросов в окружающую среду.  Некоторые заводы также инвестируют в разработку и внедрение альтернативных источников энергии, таких как солнечная и ветровая энергия, для обеспечения частичного или полного энергоснабжения предприятия.  Более того, нефтеперерабатывающие заводы активно работают над сокращением отходов, внедряя принципы циркулярной экономики, такие как переработка и повторное использование отходов в качестве сырья для других производств.  Например, отработанные катализаторы могут быть переработаны для извлечения ценных металлов, а пластиковые отходы могут быть использованы для производства новых материалов. </w:t>
        <w:br/>
        <w:br/>
        <w:t>Инвестиции в устойчивое развитие требуют значительных финансовых вложений, но в долгосрочной перспективе они оправдываются за счет снижения операционных затрат, повышения эффективности и улучшения репутации предприятия.  Более того, многие правительства и международные организации предоставляют финансовую поддержку и стимулы для предприятий, инвестирующих в экологически чистые технологии и устойчивые практики.  Например, существуют различные программы субсидирования и налоговых льгот для предприятий, внедряющих энергоэффективные технологии или использующих возобновляемые источники энергии.  Важно также учитывать, что потребители все более осознанно относятся к экологической ответственности предприятий, и они предпочитают продукты и услуги, произведенные экологически чистым способом.  Поэтому инвестиции в устойчивое развитие могут повысить лояльность клиентов и улучшить конкурентоспособность предприятия на рынке.  В конечном итоге, устойчивое развитие становится неотъемлемой частью успешной бизнес-стратегии для нефтеперерабатывающих предприятий в современном мире.</w:t>
        <w:br/>
        <w:br/>
        <w:br/>
        <w:t>В эпоху нарастающих опасений, связанных с изменением климата, нефтеперерабатывающие заводы оказываются под пристальным вниманием общественности и регулирующих органов в отношении их вклада в выбросы парниковых газов. Традиционные методы мониторинга и контроля выбросов часто оказываются недостаточно точными и оперативными для эффективного управления этими сложными процессами. К счастью, современные цифровые технологии предлагают революционные решения для точного измерения, анализа и снижения выбросов парниковых газов, позволяя нефтеперерабатывающим предприятиям не только соответствовать строгим экологическим нормам, но и активно вносить свой вклад в борьбу с глобальным потеплением.  Эти технологии охватывают широкий спектр инструментов, включая датчики нового поколения, системы анализа больших данных, машинное обучение и цифровые двойники, которые позволяют в режиме реального времени отслеживать выбросы, выявлять потенциальные проблемы и оптимизировать процессы для минимизации их воздействия на окружающую среду.  Внедрение этих технологий требует инвестиций, но долгосрочные выгоды – снижение затрат, повышение эффективности и улучшение репутации – оправдывают эти затраты и делают их неотъемлемой частью устойчивого развития нефтеперерабатывающей отрасли.</w:t>
        <w:br/>
        <w:br/>
        <w:t>Ключевым элементом цифрового подхода к мониторингу выбросов является использование распределенной сети датчиков, установленных по всей территории завода. Эти датчики способны непрерывно измерять концентрацию различных парниковых газов, таких как углекислый газ, метан и закись азота, а также другие загрязняющие вещества. Данные, собранные этими датчиками, передаются в центральную систему анализа, где они обрабатываются с использованием алгоритмов машинного обучения и статистического анализа. Это позволяет выявлять закономерности и тренды, предсказывать потенциальные проблемы и оперативно реагировать на них. Например, система может обнаружить утечку метана из трубопровода и автоматически предупредить операторов о необходимости проведения ремонтных работ. Более того, использование данных, полученных с датчиков, позволяет создавать точные модели выбросов, которые можно использовать для оценки эффективности различных мероприятий по снижению выбросов и оптимизации технологических процессов.  Это не просто мониторинг, а активное управление выбросами в режиме реального времени.</w:t>
        <w:br/>
        <w:br/>
        <w:t>Одним из передовых инструментов, используемых для мониторинга и снижения выбросов, являются цифровые двойники. Цифровой двойник представляет собой виртуальную модель завода, которая точно воспроизводит его физические характеристики и технологические процессы.  Эта модель постоянно обновляется данными, полученными с датчиков и других источников, что позволяет проводить симуляции и эксперименты в виртуальной среде без риска для реального оборудования.  С помощью цифрового двойника можно оценить влияние различных сценариев на выбросы, оптимизировать режимы работы завода и разрабатывать эффективные стратегии по снижению выбросов.  Например, можно смоделировать изменение параметров технологического процесса, чтобы определить оптимальные условия для минимизации выбросов углекислого газа.  Кроме того, цифровой двойник можно использовать для обучения персонала и повышения их квалификации в области экологической безопасности.  Это как виртуальная лаборатория, позволяющая экспериментировать и находить оптимальные решения без рисков и затрат.</w:t>
        <w:br/>
        <w:br/>
        <w:t>Реальные примеры демонстрируют эффективность цифровых технологий в области снижения выбросов.  Некоторые нефтеперерабатывающие заводы успешно внедрили системы мониторинга выбросов, основанные на использовании лазерных спектрометров и газоанализаторов, что позволило им сократить выбросы метана на 30-40%.  Другие заводы используют системы предиктивного обслуживания, которые позволяют выявлять неисправности оборудования на ранней стадии и предотвращать утечки загрязняющих веществ.  Кроме того, все больше нефтеперерабатывающих предприятий внедряют системы улавливания и утилизации углекислого газа, что позволяет им не только сократить выбросы, но и получить дополнительную прибыль от продажи уловленного газа.  Например, некоторые компании используют углекислый газ для производства пластмасс, удобрений и других продуктов.  Эти примеры демонстрируют, что цифровые технологии – это не просто модный тренд, а реальный инструмент для достижения устойчивого развития нефтеперерабатывающей отрасли.  Это инвестиции в будущее, которые окупятся за счет снижения затрат, повышения эффективности и улучшения репутации.</w:t>
        <w:br/>
        <w:br/>
        <w:br/>
        <w:t>В эпоху растущих требований к экологической устойчивости и постоянного стремления к оптимизации производственных затрат, нефтеперерабатывающие предприятия все активнее обращаются к передовым системам управления энергопотреблением, основанным на принципах искусственного интеллекта. Эти системы представляют собой гораздо больше, чем просто автоматизированные регуляторы – они способны к самообучению, прогнозированию и адаптации к меняющимся условиям, обеспечивая беспрецедентный уровень контроля над потреблением энергии и значительно снижая негативное воздействие на окружающую среду. Внедрение интеллектуальных систем управления энергопотреблением позволяет не только сократить выбросы парниковых газов, но и существенно уменьшить операционные расходы, повышая конкурентоспособность предприятия на рынке. Рациональное использование энергии, благодаря применению алгоритмов машинного обучения, является ключевым фактором в достижении целей устойчивого развития.</w:t>
        <w:br/>
        <w:br/>
        <w:t>Традиционные системы управления энергопотреблением зачастую опираются на статические модели и заданные параметры, что ограничивает их способность эффективно реагировать на динамические изменения в производственном процессе. В отличие от них, интеллектуальные системы, использующие алгоритмы машинного обучения, способны анализировать огромные объемы данных, поступающих от различных датчиков и источников, выявлять скрытые закономерности и прогнозировать будущие потребности в энергии. Например, система может учитывать такие факторы, как погода, время суток, загрузка оборудования, технологические параметры процесса и даже внешние рыночные условия, чтобы оптимизировать энергопотребление в режиме реального времени. Представьте себе нефтеперерабатывающий завод, где система искусственного интеллекта автоматически регулирует мощность насосов и компрессоров, оптимизирует режимы нагрева и охлаждения, и даже предсказывает потенциальные неисправности оборудования, которые могут привести к увеличению энергопотребления. Такое решение позволяет не только снизить затраты на энергию, но и повысить надежность и эффективность производства.</w:t>
        <w:br/>
        <w:br/>
        <w:t>Одним из наиболее ярких примеров практического применения систем управления энергопотреблением на основе искусственного интеллекта является внедрение предиктивных моделей для оптимизации работы установок каталитического крекинга. Эти установки являются одними из самых энергоемких на нефтеперерабатывающем заводе, и даже небольшое снижение энергопотребления может привести к значительной экономии. Система искусственного интеллекта анализирует данные о составе сырья, параметрах процесса, температуре и давлении, чтобы предсказать оптимальные режимы работы установки и минимизировать потребление энергии. Например, система может определить оптимальную скорость подачи сырья, температуру реактора и состав катализатора, чтобы обеспечить максимальный выход целевых продуктов при минимальном потреблении энергии. В результате этого завод может снизить выбросы углекислого газа и уменьшить затраты на энергию.</w:t>
        <w:br/>
        <w:br/>
        <w:t>Другой пример практического применения интеллектуальных систем управления энергопотреблением – оптимизация работы систем охлаждения. Системы охлаждения являются важной частью нефтеперерабатывающего завода, обеспечивая поддержание необходимой температуры оборудования и предотвращая его перегрев. Однако эти системы также являются одними из самых энергоемких на заводе. Система искусственного интеллекта анализирует данные о температуре оборудования, погоде, нагрузке и других факторах, чтобы оптимизировать работу систем охлаждения и минимизировать потребление энергии. Например, система может автоматически регулировать скорость вращения вентиляторов, открывать или закрывать заслонки, и даже переключать между различными источниками охлаждения, чтобы обеспечить оптимальное охлаждение при минимальном потреблении энергии. Такая оптимизация позволяет значительно снизить затраты на электроэнергию и уменьшить выбросы парниковых газов.</w:t>
        <w:br/>
        <w:br/>
        <w:t>В заключение, внедрение систем управления энергопотреблением на основе искусственного интеллекта представляет собой мощный инструмент для повышения эффективности и устойчивости нефтеперерабатывающих предприятий. Эти системы позволяют не только сократить затраты на энергию и уменьшить выбросы парниковых газов, но и повысить надежность и эффективность производства. Инвестиции в интеллектуальные системы управления энергопотреблением – это инвестиции в будущее, которые окупятся за счет снижения затрат, повышения конкурентоспособности и улучшения репутации.</w:t>
        <w:br/>
        <w:br/>
        <w:br/>
        <w:t>В современном мире, где экологическая ответственность становится ключевым приоритетом, нефтеперерабатывающие предприятия сталкиваются с возрастающим давлением в отношении управления отходами. Традиционные методы переработки и утилизации часто оказываются недостаточно эффективными и приводят к значительным экологическим издержкам. Однако, благодаря внедрению цифровых технологий, появляется возможность кардинально изменить подход к управлению отходами, превратив их из проблемы в ценный ресурс. Эти технологии не только позволяют оптимизировать процессы переработки и утилизации, но и существенно снизить негативное воздействие на окружающую среду, способствуя созданию более устойчивого и экологически чистого производства. В конечном итоге, грамотное внедрение цифровых решений в этой сфере является не просто вопросом соответствия нормативным требованиям, но и стратегическим шагом к повышению конкурентоспособности предприятия.</w:t>
        <w:br/>
        <w:br/>
        <w:t>Одним из ключевых направлений использования цифровых технологий в области управления отходами является внедрение систем мониторинга и анализа состава отходов в режиме реального времени. Используя датчики, сенсоры и алгоритмы машинного обучения, можно точно определить тип и количество отходов, содержащихся в различных потоках производства. Эта информация позволяет оптимизировать процессы сортировки и переработки, отбирая наиболее ценные компоненты и направляя их на повторное использование. Например, на некоторых нефтеперерабатывающих заводах уже внедрены системы, которые автоматически идентифицируют различные типы пластика, содержащиеся в отходах, и сортируют их для дальнейшей переработки в новые продукты. Такая автоматизация позволяет значительно повысить эффективность сортировки и снизить затраты на ручной труд, что делает процесс переработки более экономически выгодным. Кроме того, эти системы способны отслеживать происхождение отходов и контролировать их перемещение по всей производственной цепочке, обеспечивая прозрачность и отслеживаемость процессов.</w:t>
        <w:br/>
        <w:br/>
        <w:t>Другим важным направлением использования цифровых технологий является оптимизация процессов переработки отходов в энергию. На многих нефтеперерабатывающих заводах образуются значительные объемы органических отходов, которые могут быть использованы для производства биогаза или других видов энергии. Используя алгоритмы машинного обучения и системы управления процессами, можно оптимизировать условия анаэробного сбраживания или других методов переработки отходов в энергию, максимизируя выход энергии и снижая выбросы парниковых газов. Например, на некоторых заводах уже внедрены системы, которые автоматически регулируют температуру, давление и состав сырья в процессе анаэробного сбраживания, обеспечивая оптимальные условия для производства биогаза. Кроме того, эти системы способны прогнозировать выход биогаза и адаптировать процесс в зависимости от изменений в составе сырья, обеспечивая стабильную и эффективную работу. Полученная энергия может использоваться для собственных нужд завода или продаваться в электросеть, что позволяет снизить затраты на энергию и получить дополнительный доход.</w:t>
        <w:br/>
        <w:br/>
        <w:t>Внедрение цифровых платформ для управления отходами позволяет создать единую информационную среду, объединяющую все заинтересованные стороны – от производителей отходов до перерабатывающих предприятий и контролирующих органов. Эти платформы обеспечивают прозрачность процессов управления отходами, позволяют отслеживать их перемещение, контролировать соблюдение нормативных требований и обмениваться информацией между участниками. Например, на некоторых платформах реализованы системы электронного учета отходов, которые позволяют отслеживать их количество, состав и местонахождение в режиме реального времени. Кроме того, эти платформы обеспечивают возможность автоматического формирования отчетности для контролирующих органов, что упрощает процесс соблюдения нормативных требований и снижает административную нагрузку. Создание единой цифровой платформы для управления отходами способствует повышению эффективности процессов переработки и утилизации, снижению негативного воздействия на окружающую среду и созданию более устойчивой системы управления отходами.</w:t>
      </w:r>
    </w:p>
    <w:p>
      <w:r>
        <w:br w:type="page"/>
      </w:r>
    </w:p>
    <w:p>
      <w:pPr>
        <w:pStyle w:val="Heading1"/>
      </w:pPr>
      <w:r>
        <w:t>Глава 7: Инструменты визуализации данных: Обзор популярных инструментов визуализации данных, критерии выбора подходящего инструмента и основы визуального дизайна.</w:t>
      </w:r>
    </w:p>
    <w:p>
      <w:pPr>
        <w:pStyle w:val="Heading2"/>
      </w:pPr>
      <w:r>
        <w:t>Интеграция цифровых помощников и интеллектуальных чат-ботов в операционную деятельность нефтеперерабатывающего завода</w:t>
      </w:r>
    </w:p>
    <w:p>
      <w:r>
        <w:t>II. Расширенная реальность (AR) и виртуальная реальность (VR)</w:t>
      </w:r>
    </w:p>
    <w:p>
      <w:r>
        <w:t>Цифровые двойники для оптимизации логистики отходов на нефтеперерабатывающих предприятиях</w:t>
      </w:r>
    </w:p>
    <w:p>
      <w:r>
        <w:t>В современном нефтеперерабатывающем производстве управление отходами представляет собой сложную логистическую задачу, требующую координации множества процессов – от сбора и сортировки до транспортировки и переработки. Традиционные методы управления, основанные на ручном контроле и статичных планах, зачастую не позволяют оперативно реагировать на изменения в объемах и составе отходов, приводя к неэффективному использованию ресурсов и увеличению затрат.  Внедрение цифровых двойников, виртуальных моделей, отражающих реальное состояние логистической системы управления отходами, открывает принципиально новые возможности для оптимизации процессов и повышения эффективности.  Цифровой двойник позволяет в режиме реального времени отслеживать перемещение отходов по всей производственной площадке, прогнозировать изменения в их объеме и составе, и оперативно корректировать логистические планы.  Например, используя данные с датчиков, установленных на контейнерах и транспортных средствах, цифровой двойник может автоматически определять оптимальный маршрут доставки отходов на перерабатывающие предприятия, учитывая пробки на дорогах, состояние транспортных средств и доступность перерабатывающих мощностей.</w:t>
        <w:br/>
        <w:br/>
        <w:t>Особую ценность цифровые двойники представляют в контексте управления разнородными потоками отходов, характерными для нефтеперерабатывающих предприятий. Помимо традиционных отходов, таких как нефтешламы и отработанные катализаторы, на предприятиях образуются отходы пластика, бумаги, металла и других материалов, требующие раздельной переработки. Цифровой двойник позволяет создать детальную модель каждого потока отходов, учитывая его химический состав, физические свойства и требования к переработке.  Это позволяет оптимизировать процессы сортировки и предварительной обработки отходов, повысить качество вторичного сырья и снизить затраты на переработку.  Например, используя алгоритмы машинного обучения, цифровой двойник может автоматически идентифицировать различные типы пластика, содержащиеся в отходах, и направлять их на соответствующие линии сортировки.  Такой подход позволяет значительно повысить эффективность сортировки и снизить затраты на ручной труд.</w:t>
        <w:br/>
        <w:br/>
        <w:t>Кроме того, цифровые двойники позволяют проводить симуляционные эксперименты, оценивать эффективность различных логистических стратегий и выбирать оптимальные решения.  Например, можно смоделировать различные сценарии изменения объемов и состава отходов, оценить влияние этих изменений на эффективность логистической системы и разработать соответствующие меры по адаптации.  Такой подход позволяет снизить риски, связанные с неопределенностью, и обеспечить устойчивое функционирование системы управления отходами. Например, используя цифровой двойник, можно смоделировать ситуацию аварии на одном из производственных участков, оценить влияние этой аварии на объемы и состав образующихся отходов и разработать план действий по оперативной ликвидации последствий.</w:t>
        <w:br/>
        <w:br/>
        <w:t>В конечном итоге, внедрение цифровых двойников для оптимизации логистики отходов на нефтеперерабатывающих предприятиях позволяет значительно повысить эффективность использования ресурсов, снизить затраты на переработку отходов, улучшить экологические показатели и обеспечить устойчивое функционирование производственного процесса.  В условиях растущих требований к экологической ответственности и необходимости снижения негативного воздействия на окружающую среду, внедрение цифровых технологий становится не просто конкурентным преимуществом, но и необходимым условием для долгосрочного успеха предприятия.  Инвестиции в цифровые двойники – это инвестиции в будущее нефтеперерабатывающей отрасли, способствующие созданию более эффективной, экологически чистой и устойчивой производственной системы.</w:t>
        <w:br/>
        <w:br/>
        <w:br/>
        <w:t>**I. Интеграция цифровых двойников**</w:t>
        <w:br/>
        <w:br/>
        <w:t>Современные нефтеперерабатывающие заводы представляют собой сложные, взаимосвязанные системы, где оптимизация каждого процесса напрямую влияет на общую эффективность и прибыльность предприятия. Интеграция цифровых двойников в архитектуру управления этими процессами является не просто технологическим усовершенствованием, а фундаментальным сдвигом в подходе к управлению и принятию решений. Цифровой двойник, представляющий собой виртуальную копию физического объекта или процесса, позволяет в режиме реального времени отслеживать состояние оборудования, прогнозировать его поведение и оптимизировать режимы работы, что существенно повышает надежность и производительность. В отличие от традиционных систем мониторинга и управления, цифровой двойник обеспечивает не только реактивное реагирование на возникающие проблемы, но и проактивное предотвращение их возникновения, что значительно снижает риски аварий и простоев.  Например, при анализе данных с датчиков, установленных на насосном оборудовании, цифровой двойник может выявить признаки износа подшипников задолго до того, как они приведут к отказу, и автоматически запланировать ремонтные работы, минимизируя время простоя и затраты на восстановление.</w:t>
        <w:br/>
        <w:br/>
        <w:t>Ключевым преимуществом интеграции цифровых двойников является возможность создания единого информационного пространства, объединяющего данные из различных источников – датчиков, систем управления, технологических процессов, результатов лабораторных анализов и даже внешних источников, таких как прогнозы погоды и цены на сырье.  Такое объединение позволяет получить целостную картину состояния завода, выявить скрытые взаимосвязи и закономерности, которые невозможно обнаружить при анализе разрозненных данных.  Например, анализ данных о температуре и давлении в трубопроводах, скорости потока и составе сырья может позволить оптимизировать режимы перегонки нефти, повысить выход целевых продуктов и снизить образование отходов.  Более того, цифровой двойник позволяет проводить виртуальные эксперименты, моделировать различные сценарии изменения параметров процесса и оценивать их влияние на конечный результат, что позволяет оптимизировать режимы работы завода без риска нарушения технологического процесса или повреждения оборудования.  Этот подход особенно ценен при внедрении новых технологий или изменении состава сырья, когда необходимо оперативно адаптировать режимы работы завода к новым условиям.</w:t>
        <w:br/>
        <w:br/>
        <w:t>Для успешной интеграции цифровых двойников необходимо создание комплексной платформы, обеспечивающей сбор, обработку, хранение и анализ данных, а также визуализацию результатов.  Эта платформа должна поддерживать различные протоколы связи, обеспечивать совместимость с существующими системами автоматизации и управления, а также предоставлять инструменты для разработки и развертывания виртуальных моделей.  Важным аспектом является обеспечение кибербезопасности платформы, защита данных от несанкционированного доступа и обеспечение непрерывности работы.  Кроме того, необходимо обеспечить обучение персонала работе с платформой и виртуальными моделями, а также создание системы поддержки и обслуживания.  Например, компания Shell внедрила цифровую платформу "Digital Twin" на своих нефтеперерабатывающих заводах, которая позволяет в режиме реального времени отслеживать состояние оборудования, прогнозировать его поведение и оптимизировать режимы работы.  В результате компания смогла повысить эффективность работы своих заводов на 15% и снизить затраты на обслуживание оборудования на 20%.  Этот пример демонстрирует, что интеграция цифровых двойников – это не просто модный тренд, а эффективный инструмент повышения эффективности и прибыльности нефтеперерабатывающего производства.</w:t>
        <w:br/>
        <w:br/>
        <w:br/>
        <w:t xml:space="preserve">Разработка цифровых двойников отдельных установок, таких как установки первичной переработки нефти или установки каталитического крекинга, с детальным моделированием процессов представляет собой критически важный шаг на пути к повышению эффективности и оптимизации нефтеперерабатывающего производства. В отличие от общего цифрового двойника всего завода, фокусировка на отдельных установках позволяет добиться значительно большей детализации и точности моделирования, что в свою очередь открывает возможности для более глубокого анализа и оптимизации ключевых технологических процессов.  Создание такой детальной модели требует не только сбора и обработки данных с многочисленных датчиков и приборов, но и разработки математических моделей, описывающих сложные физико-химические явления, происходящие в установке, включая процессы теплообмена, массообмена, реакции, протекающие в реакторах, и динамику потоков.  </w:t>
        <w:br/>
        <w:br/>
        <w:t>Детализация моделирования позволяет не только отслеживать текущее состояние оборудования и режимы работы установки, но и прогнозировать ее поведение в различных условиях, выявлять узкие места и потенциальные проблемы, а также оценивать эффективность различных стратегий оптимизации.  Например, при моделировании установки каталитического крекинга можно детально рассчитать распределение температур в реакторе, определить оптимальный состав катализатора и режим подачи сырья, что позволит максимизировать выход целевых продуктов, таких как бензин и дизельное топливо, и минимизировать образование побочных продуктов и отходов.  Более того, детальное моделирование позволяет проводить виртуальные эксперименты, оценивать влияние различных факторов на работу установки и выбирать оптимальные режимы работы без риска нарушения технологического процесса или повреждения оборудования.  Представьте, что необходимо изменить состав сырья, поступающего на установку; детальный цифровой двойник позволит спрогнозировать, как это повлияет на выход продуктов, стабильность процесса и состояние оборудования, и выбрать оптимальный режим работы, гарантирующий максимальную эффективность и безопасность.</w:t>
        <w:br/>
        <w:br/>
        <w:t>Внедрение цифровых двойников отдельных установок требует тесного сотрудничества между инженерами-технологами, специалистами по математическому моделированию и разработчиками программного обеспечения.  Необходимо разработать гибкую и масштабируемую платформу, обеспечивающую сбор, обработку и анализ данных, визуализацию результатов и возможность проведения виртуальных экспериментов.  Важным аспектом является обеспечение кибербезопасности платформы и защита данных от несанкционированного доступа.  Примером успешного внедрения цифровых двойников отдельных установок является сотрудничество компании Honeywell с рядом нефтеперерабатывающих предприятий.  Компания Honeywell разработала специализированное программное обеспечение, позволяющее создавать детальные модели установок первичной переработки нефти, установок каталитического крекинга и других ключевых установок нефтеперерабатывающего завода.  Это программное обеспечение позволяет не только отслеживать текущее состояние оборудования и режимы работы установки, но и прогнозировать ее поведение в различных условиях, выявлять узкие места и потенциальные проблемы, а также оценивать эффективность различных стратегий оптимизации.  Результаты внедрения цифровых двойников на этих предприятиях показали значительное повышение эффективности работы установок, снижение затрат на обслуживание оборудования и повышение безопасности производства.</w:t>
        <w:br/>
        <w:br/>
        <w:br/>
        <w:t>Интеграция цифровых двойников с историческими данными, полученными от систем SCADA (Supervisory Control and Data Acquisition) и MES (Manufacturing Execution System), представляет собой критически важный шаг для обеспечения точности и надежности моделирования. В то время как создание цифрового двойника предполагает разработку математических моделей и ввод текущих данных, калибровка и валидация этих моделей с использованием архивных данных значительно повышает их способность к прогнозированию и оптимизации реальных производственных процессов. Исторические данные SCADA и MES содержат огромный объем информации о работе оборудования, изменениях технологических параметров, происходивших событиях и результатах производства, что делает их бесценным ресурсом для построения реалистичных и точных моделей. Отсутствие такой интеграции может привести к тому, что цифровой двойник будет отражать лишь теоретические представления о работе установки, не учитывая особенности конкретного оборудования, влияние операторов и другие факторы, характерные для реального производства.</w:t>
        <w:br/>
        <w:br/>
        <w:t>Использование архивных данных позволяет не только проверить адекватность математических моделей, но и выявить скрытые зависимости и закономерности, которые сложно обнаружить при простом анализе текущих данных. Например, интеграция с историческими данными SCADA может показать, что определенные типы колебаний температуры в реакторе связаны с износом конкретного элемента оборудования, что может быть использовано для прогнозирования его выхода из строя и планирования профилактического ремонта. Аналогично, анализ исторических данных MES может выявить, что определенные комбинации технологических параметров приводят к снижению выхода целевых продуктов или увеличению образования побочных продуктов, что позволит оптимизировать технологический процесс и повысить эффективность производства. Без учета этих исторических данных цифровой двойник может игнорировать важные факторы, влияющие на работу установки, и давать неточные прогнозы и рекомендации.</w:t>
        <w:br/>
        <w:br/>
        <w:t>Процесс интеграции цифровых двойников с историческими данными требует тщательного анализа и очистки данных, поскольку архивные данные часто содержат ошибки, пропуски и несоответствия. Необходимо разработать методы для выявления и исправления этих ошибок, а также для заполнения пропусков и приведения данных к единому формату. Кроме того, необходимо учитывать временные задержки и различия в частоте сбора данных, чтобы обеспечить правильную синхронизацию данных и избежать искажений результатов моделирования. Важным аспектом является разработка алгоритмов для автоматической калибровки и валидации моделей на основе исторических данных, что позволит снизить трудоемкость и повысить точность процесса. Автоматическая калибровка может заключаться в настройке параметров модели таким образом, чтобы минимизировать разницу между прогнозируемыми и фактическими значениями, полученными из исторических данных. Валидация может заключаться в проверке адекватности модели на независимом наборе данных, чтобы убедиться, что она способна точно прогнозировать поведение установки в различных условиях.</w:t>
        <w:br/>
        <w:br/>
        <w:t>Практический пример успешной интеграции цифровых двойников с историческими данными можно найти на нефтеперерабатывающем заводе, где была разработана система для оптимизации работы установки каталитического крекинга. В рамках этой системы были интегрированы данные SCADA и MES, содержащие информацию о температуре, давлении, потоках сырья и продуктов, составе катализатора, а также о результатах анализа качества продуктов. Эти данные были использованы для калибровки и валидации математической модели установки, которая учитывала сложные физико-химические процессы, протекающие в реакторе и аппаратах регенерации катализатора. Результаты моделирования позволили выявить оптимальные режимы работы установки, обеспечивающие максимальный выход целевых продуктов и минимизацию образования побочных продуктов. Внедрение этой системы позволило повысить эффективность установки на 5-10%, снизить затраты на энергопотребление и улучшить качество продукции.  Таким образом, интеграция цифровых двойников с историческими данными является необходимым условием для создания надежных и эффективных систем оптимизации, которые могут принести значительную пользу нефтеперерабатывающим предприятиям.</w:t>
        <w:br/>
        <w:br/>
        <w:br/>
        <w:t>Одним из наиболее ценных применений цифровых двойников в нефтепереработке является возможность проведения "What-If" анализа, или анализа "что, если", позволяющего моделировать различные сценарии работы установки и оптимизировать ее параметры для достижения максимальной эффективности. В отличие от пассивного мониторинга и анализа текущих данных, "What-If" анализ позволяет проактивно исследовать потенциальные последствия изменений в технологических параметрах, сырье, условиях эксплуатации и других факторах, влияющих на работу установки. Это дает возможность инженерам и операторам предвидеть проблемы, выявить оптимальные режимы работы и принимать обоснованные решения, основанные на данных моделирования, а не на эмпирическом опыте или интуиции.</w:t>
        <w:br/>
        <w:br/>
        <w:t>Возможность проведения "What-If" анализа становится особенно важной в условиях нестабильной рыночной конъюнктуры, когда нефтеперерабатывающие заводы вынуждены быстро адаптироваться к изменениям в ценах на сырье, спросе на нефтепродукты и других внешних факторах. Например, если цена на нефть резко снижается, цифровой двойник может быть использован для моделирования различных сценариев переработки нефти, позволяющих максимизировать прибыль при новых условиях. Это может включать изменение соотношения различных видов сырья, оптимизацию режимов работы установок первичной переработки, а также изменение планов производства нефтепродуктов в соответствии с рыночным спросом.  Моделирование таких сценариев позволяет оперативно корректировать производственные планы и принимать эффективные решения, минимизирующие риски и максимизирующие прибыль.</w:t>
        <w:br/>
        <w:br/>
        <w:t>Представим себе ситуацию на установке каталитического крекинга, где необходимо оптимизировать выход бензина при изменении качества поступающей нефти. Вместо проведения дорогостоящих и трудоемких экспериментов на реальной установке, инженеры могут использовать цифровой двойник для моделирования различных сценариев изменения состава нефти, температуры, давления, расхода катализатора и других параметров.  Цифровой двойник позволяет быстро и точно оценить влияние каждого параметра на выход бензина, октановое число и другие характеристики продукта.  Это позволяет инженерам определить оптимальные параметры работы установки для достижения максимального выхода бензина требуемого качества.  Более того, цифровой двойник может быть использован для моделирования аварийных ситуаций, таких как поломка насоса или забивание трубопровода, и разработки мер по предотвращению этих ситуаций или минимизации их последствий.</w:t>
        <w:br/>
        <w:br/>
        <w:t>Важно отметить, что точность результатов "What-If" анализа напрямую зависит от качества математических моделей, используемых в цифровом двойнике, а также от достоверности данных, используемых для калибровки этих моделей.  Поэтому необходимо тщательно проверять и валидировать математические модели, а также регулярно обновлять данные, используемые для калибровки. Кроме того, необходимо учитывать неопределенности, связанные с моделированием сложных физико-химических процессов, и использовать статистические методы для оценки вероятности различных сценариев.  Например, при моделировании процесса сгорания топлива необходимо учитывать влияние различных факторов, таких как состав топлива, температура, давление и скорость потока воздуха.  Неопределенности, связанные с этими факторами, могут привести к значительным отклонениям в результатах моделирования.</w:t>
        <w:br/>
        <w:br/>
        <w:t>В заключение, "What-If" анализ, проводимый с использованием цифровых двойников, является мощным инструментом для оптимизации работы нефтеперерабатывающих заводов, повышения их эффективности и снижения рисков.  Эта технология позволяет проактивно исследовать различные сценарии работы, принимать обоснованные решения и быстро адаптироваться к изменяющимся условиям.  Внедрение "What-If" анализа является важным шагом на пути к цифровой трансформации нефтеперерабатывающей промышленности и повышению ее конкурентоспособности.</w:t>
        <w:br/>
        <w:br/>
        <w:br/>
        <w:t>Разработка цифрового двойника всей нефтеперерабатывающей установки представляет собой логический следующий шаг в эволюции цифровой трансформации отрасли, выводящий возможности оптимизации и анализа на качественно новый уровень. В то время как создание цифровых двойников отдельных установок, таких как установки первичной переработки или каталитического крекинга, позволяет добиться значительных улучшений в их работе, создание единой, интегрированной модели всего завода открывает принципиально новые возможности для целостного анализа и оптимизации процессов. Такой подход позволяет перейти от локальной оптимизации отдельных установок к глобальной оптимизации всей производственной цепочки, учитывая взаимосвязь и взаимозависимость между различными технологическими процессами. Эта взаимосвязанность критически важна, поскольку изменения в работе одной установки неизбежно оказывают влияние на работу других, а оптимизация только одной установки может привести к субоптимальным результатам для всей системы.</w:t>
        <w:br/>
        <w:br/>
        <w:t>Представьте себе сложную систему логистики, где каждая установка – это отдельный пункт отправки или назначения, а сырье и продукты – это транспортные средства, перемещающиеся между этими пунктами. Оптимизация работы каждого пункта по отдельности может привести к временному улучшению показателей, но без учета общей картины и координации между пунктами это может привести к заторам, неэффективному использованию ресурсов и увеличению транспортных расходов. Аналогично, в нефтеперерабатывающей установке, оптимизация работы только установки первичной переработки без учета потребностей установок вторичной переработки и потребностей рынка может привести к переизбытку одних продуктов и дефициту других. Создание цифрового двойника всей установки позволяет смоделировать всю производственную цепочку, учитывать взаимосвязь между различными процессами и оптимизировать работу всей системы в целом. Это позволяет добиться значительного улучшения показателей эффективности, снижения затрат и повышения прибыльности.</w:t>
        <w:br/>
        <w:br/>
        <w:t>Ключевым преимуществом цифрового двойника всей установки является возможность проводить сквозной анализ различных сценариев и оптимизировать работу всей системы в соответствии с меняющимися рыночными условиями и потребностями клиентов. Например, при изменении цены на нефть или спроса на нефтепродукты цифровой двойник может быть использован для моделирования различных сценариев переработки нефти и определения оптимального режима работы всей установки. Это позволяет быстро адаптироваться к меняющимся условиям и максимизировать прибыль. Кроме того, цифровой двойник позволяет проводить анализ узких мест и выявлять потенциальные проблемы, которые могут привести к простоям или снижению эффективности работы. Это позволяет предпринять превентивные меры и избежать дорогостоящих аварий. Более того, сквозной анализ всей установки позволяет выявить возможности для повышения энергоэффективности и снижения выбросов, что соответствует требованиям устойчивого развития и позволяет снизить негативное воздействие на окружающую среду.</w:t>
        <w:br/>
        <w:br/>
        <w:t>Рассмотрим пример нефтеперерабатывающего завода, где необходимо оптимизировать производство бензина и дизельного топлива. Создание цифрового двойника всей установки позволяет моделировать различные сценарии переработки нефти, учитывая ограничения по доступности сырья, производительности установок и требованиям к качеству продукции. В результате моделирования может быть выявлено, что увеличение выхода бензина приводит к снижению выхода дизельного топлива и наоборот. В этом случае цифровой двойник позволяет определить оптимальное соотношение между производством бензина и дизельного топлива, которое максимизирует прибыль и удовлетворяет потребности рынка. Кроме того, цифровой двойник позволяет моделировать различные сценарии технического обслуживания и ремонта установок, чтобы определить оптимальный график технического обслуживания, который минимизирует время простоя и снижает затраты на ремонт. Этот подход позволяет перейти от реактивного обслуживания, когда ремонт проводится после возникновения неисправности, к проактивному обслуживанию, когда техническое обслуживание проводится на основе прогнозов и анализа данных, что повышает надежность работы установки и снижает риски аварий.</w:t>
        <w:br/>
        <w:br/>
        <w:br/>
        <w:t>Виртуальная среда обучения, созданная на базе цифрового двойника нефтеперерабатывающей установки, представляет собой революционный подход к подготовке персонала, позволяющий значительно повысить эффективность обучения и снизить риски, связанные с практической подготовкой в реальных производственных условиях. Традиционные методы обучения, основанные на теоретических лекциях и ограниченной практике на реальном оборудовании, зачастую не позволяют операторам и инженерам полностью освоить сложные процессы и отработать навыки принятия решений в нештатных ситуациях. Обучение в виртуальной среде, напротив, предоставляет неограниченные возможности для моделирования различных сценариев, включая аварийные ситуации, которые сложно или невозможно безопасно воспроизвести в реальном производстве. Это позволяет персоналу приобретать опыт и оттачивать навыки в контролируемой среде, без риска для оборудования и жизни людей.</w:t>
        <w:br/>
        <w:br/>
        <w:t>Представьте себе молодого оператора, впервые столкнувшегося с необходимостью управления сложным технологическим процессом. В реальных производственных условиях ошибки могут привести к дорогостоящим авариям и серьезным последствиям. Обучение в виртуальной среде позволяет ему безбоязненно экспериментировать, совершать ошибки и учиться на них, получая мгновенную обратную связь и анализируя последствия своих действий. Он может многократно повторять различные сценарии, отрабатывая алгоритмы управления и принимая решения в критических ситуациях, пока не достигнет необходимого уровня мастерства. Более того, виртуальная среда позволяет моделировать различные типы оборудования и технологических процессов, что позволяет обучать персонал работе с новыми технологиями и изменениями в производственном цикле без необходимости приостановки работы реального завода.</w:t>
        <w:br/>
        <w:br/>
        <w:t>Преимущество такого подхода особенно заметно при обучении реагированию на аварийные ситуации. В реальных условиях моделирование аварии сопряжено с огромными рисками и требует тщательной подготовки и соблюдения мер безопасности. В виртуальной среде, напротив, аварийные сценарии могут быть смоделированы в деталях, позволяя персоналу отработать алгоритмы действий, скоординировать свои действия и научиться эффективно взаимодействовать в условиях стресса. Это значительно повышает готовность персонала к реагированию на реальные аварии и снижает риски их последствий. Например, можно смоделировать утечку опасных веществ, пожар или взрыв, позволяя персоналу отработать алгоритмы эвакуации, локализации аварии и восстановления производственного процесса.</w:t>
        <w:br/>
        <w:br/>
        <w:t>Не менее важно и то, что виртуальная среда позволяет персонализировать обучение, адаптируя его к потребностям и уровню подготовки каждого сотрудника. Современные системы обучения на базе цифровых двойников позволяют собирать данные о производительности и ошибках каждого сотрудника, анализировать их и предоставлять персонализированные рекомендации и упражнения. Это позволяет максимально эффективно использовать время обучения и повысить его результативность. Кроме того, виртуальное обучение позволяет проводить дистанционные тренинги и семинары, сокращая затраты на командировки и проживание, что особенно актуально для крупных предприятий с распределенной сетью подразделений. Таким образом, внедрение виртуальной среды обучения на базе цифрового двойника нефтеперерабатывающей установки – это не просто технологическое обновление, а стратегическое инвестирование в повышение квалификации персонала и повышение безопасности производства.</w:t>
        <w:br/>
        <w:br/>
        <w:br/>
        <w:t>## II. Расширенная реальность (AR) и виртуальная реальность (VR)</w:t>
        <w:br/>
        <w:br/>
        <w:t>Расширенная реальность (AR) и виртуальная реальность (VR) представляют собой захватывающие технологии, которые открывают новые горизонты в обучении, техническом обслуживании и оперативном управлении нефтеперерабатывающими предприятиями, предлагая принципиально иной подход к визуализации данных и взаимодействию с оборудованием, чем традиционные методы. Если до недавнего времени сотрудники полагались на чертежи, схемы и инструкции в бумажном формате, то AR и VR позволяют им погрузиться в интерактивную среду, где информация отображается непосредственно на реальных объектах или создается полностью виртуальный мир, предоставляя беспрецедентный уровень детализации и удобства, и значительно повышая эффективность работы персонала. Представьте себе техника, выполняющего сложный ремонт насоса, который, надев AR-гарнитуру, видит на экране подсказки, инструкции и схемы прямо поверх ремонтируемого оборудования, позволяя ему быстрее и точнее диагностировать проблему и устранять неисправность, снижая время простоя и затраты на ремонт.</w:t>
        <w:br/>
        <w:br/>
        <w:t>AR особенно эффективна в задачах, требующих визуализации скрытых элементов или сложной информации, поскольку она позволяет накладывать цифровые данные на реальный мир, создавая единое информационное пространство, и делая сложные процессы более понятными и доступными. Например, при проведении инспекции трубопроводов AR-приложение может отображать на экране информацию о давлении, температуре, коррозии и других параметрах прямо поверх трубы, позволяя инженеру мгновенно оценить ее состояние и выявить потенциальные проблемы, что значительно упрощает и ускоряет процесс инспекции. Более того, AR может использоваться для удаленного обучения и поддержки, позволяя экспертам, находящимся в другом месте, видеть то, что видит техник на месте, и предоставлять ему инструкции и рекомендации в режиме реального времени, что особенно важно для сложных и опасных операций, и позволяет снизить риск ошибок и повысить безопасность работы. Представьте себе ситуацию, когда опытный инженер, находясь в головном офисе, дистанционно помогает технику на нефтеперерабатывающем заводе выполнить сложный ремонт, давая ему инструкции и подсказки в режиме реального времени, что значительно повышает эффективность работы и снижает затраты на командировки.</w:t>
        <w:br/>
        <w:br/>
        <w:t>Виртуальная реальность, в свою очередь, создает полностью иммерсивную среду, позволяя пользователям взаимодействовать с виртуальными моделями оборудования и процессов, как если бы они находились в реальном мире, и предлагая уникальные возможности для обучения, проектирования и симуляции. VR особенно эффективна в задачах, требующих моделирования сложных процессов или опасных ситуаций, поскольку она позволяет пользователям безопасно экспериментировать и отрабатывать навыки в виртуальной среде, не рискуя оборудованием или жизнью людей, и значительно повышая уровень подготовки персонала. Например, операторов можно обучать управлению технологическими процессами в виртуальной среде, моделируя различные сценарии, включая аварийные ситуации, что позволяет им отработать алгоритмы действий и научиться принимать правильные решения в критических ситуациях, и значительно повышая уровень безопасности производства. Более того, VR может использоваться для проектирования и визуализации новых объектов, позволяя инженерам и дизайнерам создавать и исследовать виртуальные модели, оценивать различные варианты и оптимизировать конструкции, что значительно сокращает время и затраты на проектирование и строительство.</w:t>
        <w:br/>
        <w:br/>
        <w:t>Применение VR не ограничивается только обучением и проектированием, но и может использоваться для проведения удаленных инспекций и технического обслуживания, что особенно актуально для труднодоступных или опасных объектов, и позволяет снизить затраты на командировки и повысить безопасность работы. Представьте себе инженера, который, находясь в комфортном офисе, надевает VR-гарнитуру и виртуально перемещается по нефтеперерабатывающему заводу, осматривает оборудование, проверяет состояние трубопроводов и выявляет потенциальные проблемы, что значительно экономит время и ресурсы.  Сочетание AR и VR открывает еще более широкие возможности для повышения эффективности работы нефтеперерабатывающих предприятий, позволяя комбинировать преимущества обеих технологий и создавать комплексные решения для обучения, технического обслуживания и оперативного управления, которые значительно повышают уровень безопасности, снижают затраты и повышают производительность.  Эти технологии являются не просто модными тенденциями, но и необходимым инструментом для обеспечения конкурентоспособности и устойчивого развития нефтеперерабатывающей отрасли.</w:t>
        <w:br/>
        <w:br/>
        <w:br/>
        <w:t>AR-инструкции для обслуживания и ремонта оборудования, наложенные на реальные объекты, представляют собой один из самых перспективных и быстро развивающихся подходов к повышению эффективности технического обслуживания и снижению рисков, связанных с человеческим фактором на нефтеперерабатывающих предприятиях. В отличие от традиционных бумажных руководств или даже цифровых инструкций на планшетах, AR-инструкции позволяют техникам получать информацию непосредственно в поле зрения, что значительно ускоряет процесс диагностики и ремонта, а также снижает вероятность ошибок, вызванных неправильной интерпретацией инструкций или упущением важных деталей. Представьте себе ситуацию, когда техник, которому необходимо заменить клапан на трубопроводе, надевает AR-гарнитуру и видит на экране пошаговые инструкции, наложенные непосредственно на реальное оборудование, с выделением необходимых элементов, указанием моментов затяжки болтов и предостережениями о возможных опасностях. Эта технология не просто предоставляет информацию, а фактически направляет техника в процессе работы, как опытный наставник, стоящий рядом.</w:t>
        <w:br/>
        <w:br/>
        <w:t>Принцип работы достаточно прост: AR-гарнитура использует камеры и датчики для распознавания объектов в реальном мире, а затем накладывает на изображение цифровые данные, такие как текстовые инструкции, графические схемы, видеоролики и 3D-модели. Эти цифровые данные могут быть динамическими, то есть меняться в зависимости от действий техника, что позволяет создавать интерактивные инструкции, адаптированные к конкретной ситуации. Например, при откручивании определенного болта на экране может появиться предупреждение о том, что необходимо использовать специальный инструмент или соблюдать определенный момент затяжки. Более того, AR-инструкции могут включать в себя видеоролики, демонстрирующие правильный способ выполнения определенных операций, что особенно полезно для сложных или неочевидных процедур.  Этот подход значительно упрощает процесс обучения новых сотрудников и позволяет снизить количество ошибок, совершаемых опытными техниками.</w:t>
        <w:br/>
        <w:br/>
        <w:t>Одним из ключевых преимуществ AR-инструкций является возможность удаленного оказания поддержки. Опытный инженер, находясь в головном офисе или другом месте, может видеть то, что видит техник на месте, и предоставлять ему инструкции и рекомендации в режиме реального времени, как если бы он находился рядом.  Это особенно ценно для сложных или опасных операций, когда требуется экспертная помощь или когда техник сталкивается с непредвиденными проблемами.  Представьте себе ситуацию, когда техник, выполняющий ремонт сложного насоса, сталкивается с проблемой, которую не может решить самостоятельно.  Он обращается за помощью к удаленному эксперту, который, используя AR-платформу, видит то, что видит техник, и предоставляет ему пошаговые инструкции по устранению неисправности, как если бы он стоял рядом.  Это позволяет сократить время простоя оборудования, снизить затраты на ремонт и повысить безопасность работы.</w:t>
        <w:br/>
        <w:br/>
        <w:t>Внедрение AR-инструкций требует определенных инвестиций в оборудование и программное обеспечение, а также обучения персонала. Однако эти инвестиции быстро окупаются за счет повышения эффективности технического обслуживания, снижения количества ошибок, сокращения времени простоя оборудования и повышения безопасности работы.  Более того, AR-инструкции могут быть интегрированы с другими системами управления техническим обслуживанием, такими как системы планирования и учета, что позволяет создать единую информационную среду для управления всеми аспектами технического обслуживания.  Это позволяет оптимизировать процессы, повысить прозрачность и улучшить принятие решений.  В конечном итоге, AR-инструкции – это не просто технологическое новшество, а инструмент, который позволяет нефтеперерабатывающим предприятиям повысить свою конкурентоспособность, снизить затраты и повысить безопасность работы.</w:t>
        <w:br/>
        <w:br/>
        <w:br/>
        <w:t>Виртуальная реальность (VR) становится все более востребованным инструментом для обучения персонала в критически важных отраслях, и нефтеперерабатывающая промышленность не является исключением. Особенно ценным представляется применение VR-технологий для отработки действий в аварийных ситуациях, таких как пожары, утечки химических веществ или сбои в работе оборудования, где мгновенная и правильная реакция может предотвратить катастрофические последствия и спасти жизни. В отличие от традиционных методов обучения, таких как лекции и учебные пособия, VR-тренажеры позволяют создать реалистичную и безопасную среду для моделирования чрезвычайных ситуаций, где сотрудники могут отработать свои навыки и научиться принимать правильные решения без риска для себя и окружающих. Такой подход позволяет преодолеть ограничения, связанные с организацией масштабных учений на реальных производственных объектах, которые требуют значительных ресурсов, времени и могут быть связаны с определенными рисками.</w:t>
        <w:br/>
        <w:br/>
        <w:t>Суть VR-тренажеров заключается в создании иммерсивной виртуальной среды, в которой сотрудник, надев VR-гарнитуру и используя специальные контроллеры, ощущает себя участником реальной аварийной ситуации. В этой среде можно воссоздать различные сценарии, начиная от небольших утечек и заканчивая масштабными пожарами и взрывами, и предоставить сотруднику возможность отработать все необходимые действия: обнаружение источника аварии, оповещение персонала, эвакуация, применение средств пожаротушения, оказание первой помощи пострадавшим. Важно, что VR-тренажер позволяет моделировать не только технические аспекты аварии, но и психологические факторы, такие как стресс, паника и необходимость принимать решения в условиях ограниченного времени и информации.  Например, тренажер может воссоздать атмосферу дыма и огня, имитировать звуки сирен и взрывов, а также моделировать поведение других участников аварии, чтобы создать максимально реалистичную и стрессовую ситуацию.</w:t>
        <w:br/>
        <w:br/>
        <w:t>Одной из ключевых особенностей VR-тренажеров является возможность адаптации сценариев к конкретным производственным условиям и типу оборудования. Это позволяет создать персонализированные тренинги, которые учитывают специфику каждого объекта и позволяют сотрудникам отработать навыки, необходимые для работы именно на этом предприятии.  Например, для нефтеперерабатывающего завода можно создать VR-тренажер, который воссоздает точную копию производственной площадки, включая расположение трубопроводов, резервуаров, насосов и других объектов, и моделирует различные сценарии аварий, которые могут произойти на этом предприятии.  Важно, что VR-тренажер позволяет моделировать не только типичные аварии, но и нештатные ситуации, которые могут возникнуть в результате человеческой ошибки или отказа оборудования.  Например, тренажер может воссоздать сценарий, в котором сотрудник случайно открыл клапан, что привело к утечке опасного вещества, или в котором насос вышел из строя, что привело к остановке производственного процесса.</w:t>
        <w:br/>
        <w:br/>
        <w:t xml:space="preserve">Кроме того, VR-тренажер позволяет получить объективную оценку навыков сотрудников и выявить области, требующие дополнительного обучения. В процессе тренировки тренажер собирает данные о действиях сотрудника, такие как время реакции, точность выполнения операций и соблюдение правил безопасности, и предоставляет отчет о его эффективности. Это позволяет тренерам и руководителям получить ценную информацию о сильных и слабых сторонах каждого сотрудника и разработать индивидуальный план обучения для повышения его квалификации.  Например, тренажер может показать, что сотрудник медленно реагирует на сигналы тревоги, что он не знает, как правильно использовать средства пожаротушения, или что он не соблюдает правила безопасности при работе с опасными веществами.  Важно, что VR-тренажер позволяет не только выявить недостатки, но и предоставить сотруднику возможность исправить их в безопасной и контролируемой среде.  </w:t>
        <w:br/>
        <w:br/>
        <w:t>В конечном итоге, VR-тренажеры для отработки действий в аварийных ситуациях – это не просто технологическое новшество, а инструмент, который позволяет повысить безопасность персонала, снизить риск аварий и повысить эффективность работы нефтеперерабатывающих предприятий.  Инвестиции в VR-технологии быстро окупаются за счет сокращения затрат на обучение, снижения рисков, связанных с авариями, и повышения производительности труда.  В условиях постоянно растущих требований к безопасности и эффективности, VR-тренажеры становятся все более востребованным инструментом для нефтеперерабатывающей промышленности, и их внедрение позволяет предприятиям оставаться конкурентоспособными и обеспечивать безопасную и эффективную работу.</w:t>
        <w:br/>
        <w:br/>
        <w:br/>
        <w:t>В нефтеперерабатывающей промышленности, где сложные технологические процессы и дорогостоящее оборудование являются нормой, оперативное решение проблем и минимизация времени простоя имеют критическое значение. Традиционные методы диагностики и ремонта часто требуют выезда экспертов на место, что сопряжено со значительными затратами времени и ресурсов, особенно в удаленных или труднодоступных районах. Всё чаще, передовые предприятия внедряют решения на базе дополненной реальности (AR) для удаленной экспертизы и консультаций, совершая прорыв в способе решения технических проблем и повышая эффективность обслуживания.</w:t>
        <w:br/>
        <w:br/>
        <w:t>Ключевым элементом этой технологии является использование AR-камер, установленных на месте операторами или техниками, что позволяет экспертам, находящимся в удаленных офисах или даже в разных странах, видеть реальное оборудование через их устройства. Эти камеры, оснащенные функциями потокового видео и AR-аннотаций, предоставляют экспертам возможность видеть то, что видит оператор, накладывая на изображение виртуальные подсказки, схемы и инструкции непосредственно на реальное оборудование. Это исключает необходимость объяснения сложных ситуаций словами, позволяя эксперту визуально направить оператора к решению проблемы. Представьте себе сценарий, когда в удаленном нефтеперерабатывающем комплексе происходит сбой в работе сложного насосного оборудования, а ближайший опытный специалист находится в другом регионе. Благодаря AR-технологии, этот специалист может удаленно подключиться к камере на месте, увидеть реальное состояние насоса, определить причину неисправности и, используя виртуальные инструменты, направить техника по шагам к выполнению ремонта.</w:t>
        <w:br/>
        <w:br/>
        <w:t>Преимущества удаленной экспертизы с использованием AR выходят далеко за рамки простого сокращения времени простоя. Во-первых, это значительно снижает затраты на командировки, проживание и другие сопутствующие расходы, связанные с выездом экспертов. Во-вторых, это позволяет предприятиям использовать глобальный пул экспертов, не ограничиваясь географическим расположением. В-третьих, это повышает эффективность обслуживания за счет оперативной и точной диагностики и ремонта. В-четвертых, это способствует обмену знаниями и опытом между экспертами и операторами, улучшая их навыки и квалификацию. Наконец, использование AR для удаленной экспертизы повышает безопасность работы, снижая необходимость присутствия экспертов в потенциально опасных зонах. Например, крупная нефтехимическая компания внедрила AR-решения для поддержки своих производственных площадок по всему миру. В результате, компания сократила время устранения неисправностей на 30%, снизила затраты на командировки на 20% и повысила безопасность работы на 15%.</w:t>
        <w:br/>
        <w:br/>
        <w:t>Более того, AR-платформы интегрируются с существующими системами управления производством и техническим обслуживанием, обеспечивая бесшовный обмен данными и информацией. Эксперты могут удаленно получать доступ к технической документации, схемам и другой важной информации, необходимой для диагностики и ремонта оборудования. Это ускоряет процесс решения проблем и снижает вероятность ошибок. Представьте себе сценарий, когда оператор сталкивается с необычной ситуацией, не описанной в руководстве по эксплуатации. Благодаря AR-платформе, он может мгновенно связаться с экспертом, который, используя удаленный доступ к технической документации и AR-аннотации, поможет ему правильно диагностировать и решить проблему. В результате, предприятие может избежать дорогостоящих простоев и повысить эффективность работы оборудования. В эпоху цифровой трансформации, AR-технологии для удаленной экспертизы и консультаций становятся незаменимым инструментом для нефтеперерабатывающей промышленности, позволяя предприятиям повысить эффективность работы, снизить затраты и обеспечить безопасную эксплуатацию оборудования.</w:t>
        <w:br/>
        <w:br/>
        <w:br/>
        <w:t>В сердце нефтеперерабатывающего завода бьются сложные сети труб, реакторов, насосов и другого оборудования, образующие запутанный лабиринт для непосвященного. Понимание функционирования каждой детали, ее взаимосвязи с другими элементами и потенциальных проблемных зон – задача, требующая значительных усилий и опыта. Традиционные 2D-схемы и чертежи зачастую не позволяют в полной мере осознать пространственную сложность технологических установок, что затрудняет диагностику неисправностей, планирование технического обслуживания и обучение персонала. Именно здесь виртуальная реальность (VR) приходит на помощь, предлагая новаторский способ визуализации и взаимодействия с оборудованием.</w:t>
        <w:br/>
        <w:br/>
        <w:t>VR-визуализация 3D-моделей технологических установок обеспечивает полное погружение в виртуальную среду, позволяя пользователям буквально "пройтись" по заводу, осмотреть оборудование со всех сторон и изучить его внутреннее устройство. В отличие от плоских изображений, 3D-модели передают глубину, объем и пространственные отношения, обеспечивая более реалистичное и интуитивно понятное представление о комплексе оборудования. Благодаря VR-гарнитурам и специальному программному обеспечению, пользователи могут взаимодействовать с виртуальными объектами, увеличивать и уменьшать масштаб, выделять отдельные элементы и получать доступ к технической информации, отображаемой прямо в виртуальной среде. Это позволяет им не только визуально изучить оборудование, но и глубже понять принципы его работы и взаимосвязи с другими элементами системы.</w:t>
        <w:br/>
        <w:br/>
        <w:t>Представьте себе молодого инженера, только что приступившего к работе на нефтеперерабатывающем заводе. Вместо того, чтобы изучать сотни страниц технической документации и пытаться представить себе сложную структуру оборудования по 2D-схемам, он надевает VR-гарнитуру и мгновенно переносится в виртуальный мир завода. Он может свободно перемещаться по территории, осматривать реакторы и насосы, изучать принципы работы системы охлаждения и обнаруживать потенциальные проблемные зоны. Это не только значительно сокращает время обучения и повышает эффективность усвоения знаний, но и позволяет молодому специалисту чувствовать себя более уверенно и компетентно в своей работе. Крупные нефтегазовые компании уже активно внедряют VR-технологии для обучения и повышения квалификации персонала, что приводит к значительному повышению производительности и снижению рисков ошибок.</w:t>
        <w:br/>
        <w:br/>
        <w:t>Более того, VR-визуализация 3D-моделей технологических установок может быть использована для проведения виртуальных экскурсий для клиентов и заинтересованных сторон. Вместо того, чтобы организовывать дорогостоящие и трудоемкие поездки на завод, компании могут предложить клиентам виртуальную экскурсию, позволяющую им увидеть оборудование в действии и оценить масштабы производства. Это не только экономит время и ресурсы, но и позволяет привлечь больше потенциальных клиентов, демонстрируя передовые технологии и высокий уровень организации производства. VR-визуализация также открывает новые возможности для совместной работы и удаленного доступа к информации. Инженеры и технические специалисты, находящиеся в разных точках мира, могут совместно работать над проектом, используя VR-среду для обмена информацией и визуализации данных. Это значительно ускоряет процесс принятия решений и повышает эффективность командной работы.</w:t>
        <w:br/>
        <w:br/>
        <w:br/>
        <w:t>Представьте себе опытного инженера, стоящего перед сложным клапаном в сердце нефтеперерабатывающего завода. Традиционно, для оценки его состояния требовалось бы подключение к системе управления, анализ данных с датчиков и сопоставление этих данных с технической документацией. Эта процедура может занимать значительное время и требовать участия нескольких специалистов, особенно в условиях ограниченного доступа или сложной конфигурации оборудования. Однако, с появлением технологий дополненной реальности (AR) все это меняется, позволяя инженеру получить мгновенный доступ к критически важной информации прямо на месте, просто взглянув на клапан через AR-устройство.</w:t>
        <w:br/>
        <w:br/>
        <w:t>С помощью AR-гарнитуры или даже планшета с AR-приложением, инженер видит реальное оборудование, дополненное цифровыми данными, наложенными на изображение в реальном времени. Вместо того, чтобы искать информацию в базе данных, он видит цифровую индикацию температуры, давления, расхода и других важных параметров, отображаемую прямо на корпусе клапана. Эти данные могут быть представлены в виде графиков, цветовых кодов или просто цифровых значений, что позволяет быстро и наглядно оценить состояние оборудования и выявить потенциальные проблемы. Например, если температура клапана превышает допустимое значение, система может подсветить его красным цветом, предупреждая о неисправности и требуя немедленного вмешательства.</w:t>
        <w:br/>
        <w:br/>
        <w:t>Эта технология не ограничивается только отображением текущих параметров. AR-системы могут также отображать исторические данные, тренды и прогнозы, помогая инженерам выявлять скрытые закономерности и предотвращать потенциальные неисправности. Например, система может отображать график изменения давления в клапане за последние 24 часа, позволяя инженеру оценить тенденцию и предсказать возможные проблемы. Кроме того, AR-системы могут отображать информацию о дате последнего технического обслуживания, истории ремонтов и других важных деталях, помогая инженерам принимать обоснованные решения о необходимости проведения профилактических работ.</w:t>
        <w:br/>
        <w:br/>
        <w:t>Преимущества AR-отображения данных датчиков в реальном времени огромны. Во-первых, это значительно сокращает время диагностики и ремонта оборудования, позволяя инженерам быстро и точно выявлять проблемы и принимать необходимые меры. Во-вторых, это повышает безопасность работы, предотвращая возможные аварии и снижая риск человеческих ошибок. В-третьих, это повышает эффективность работы, позволяя инженерам более продуктивно использовать свое время и ресурсы. В-четвертых, это снижает затраты на техническое обслуживание, предотвращая дорогостоящие ремонты и продлевая срок службы оборудования.</w:t>
        <w:br/>
        <w:br/>
        <w:t>Примером успешного применения AR-отображения данных может служить компания Shell, которая внедрила AR-систему для технического обслуживания своих нефтеперерабатывающих заводов. Система позволяет инженерам получать доступ к технической документации, инструкциям по ремонту и данным датчиков в режиме реального времени, используя AR-гарнитуры. Благодаря этому, компания смогла значительно сократить время простоев оборудования, повысить эффективность работы и снизить затраты на техническое обслуживание. Другие нефтегазовые компании также активно внедряют AR-технологии, осознавая огромный потенциал, который они предлагают для повышения эффективности и безопасности работы. В конечном итоге, AR-отображение данных датчиков становится неотъемлемой частью современной нефтеперерабатывающей промышленности, обеспечивая оперативный контроль, точную диагностику и эффективное техническое обслуживание оборудования.</w:t>
        <w:br/>
        <w:br/>
        <w:br/>
        <w:t>**III. Промышленный Интернет вещей (IIoT) и периферийные вычисления (Edge Computing)**</w:t>
        <w:br/>
        <w:br/>
        <w:t>Промышленный Интернет вещей (IIoT) представляет собой революционный подход к управлению и оптимизации производственных процессов, основанный на повсеместном внедрении датчиков, подключенных устройств и систем сбора данных. В нефтеперерабатывающей промышленности, где огромные объемы данных генерируются на каждом этапе – от поступления сырья до отгрузки готовой продукции – IIoT открывает беспрецедентные возможности для повышения эффективности, снижения затрат и обеспечения безопасности. Представьте себе нефтеперерабатывающий завод, усыпанный тысячами датчиков, непрерывно собирающих информацию о температуре, давлении, уровне жидкости, вибрации и других критических параметрах оборудования. Эти данные, передаваемые в режиме реального времени, позволяют операторам и инженерам отслеживать состояние оборудования, выявлять аномалии и предотвращать аварии, прежде чем они произойдут.  IIoT также позволяет оптимизировать процессы, такие как дистилляция, крекинг и смешение, путем автоматической регулировки параметров оборудования в зависимости от меняющихся условий и потребностей.  Это ведет к снижению энергопотребления, увеличению выхода готовой продукции и повышению ее качества.</w:t>
        <w:br/>
        <w:br/>
        <w:t>Однако, передача огромных объемов данных, генерируемых IIoT-устройствами, в централизованное облачное хранилище может создавать проблемы с пропускной способностью сети, задержками и безопасностью.  Именно здесь на помощь приходит периферийные вычисления (Edge Computing), представляющие собой распределенную архитектуру, в которой обработка данных осуществляется непосредственно на месте, у источника генерации.  В нефтеперерабатывающей промышленности это означает развертывание вычислительных ресурсов – серверов, шлюзов, контроллеров – непосредственно на производстве, рядом с оборудованием и датчиками.  Эти ресурсы обрабатывают данные в режиме реального времени, фильтруют ненужную информацию и передают только самые важные данные в облако для дальнейшего анализа и хранения.  Преимущества периферийных вычислений очевидны: снижение задержек, повышение безопасности, снижение нагрузки на сеть и повышение надежности системы. Например, система обнаружения утечек, использующая IIoT-датчики и периферийные вычисления, может в реальном времени анализировать данные с датчиков, обнаруживать даже самые незначительные утечки и автоматически закрывать соответствующее оборудование, предотвращая аварии и экологический ущерб.</w:t>
        <w:br/>
        <w:br/>
        <w:t>Реальным примером успешного внедрения IIoT и периферийных вычислений является компания ExxonMobil, которая внедрила систему предиктивного обслуживания, основанную на анализе данных с тысяч датчиков, установленных на турбокомпрессорах.  Система использует алгоритмы машинного обучения, выполняемые на периферийных серверах, для прогнозирования вероятности отказа оборудования и планирования профилактических работ.  Это позволило компании значительно снизить время простоев оборудования, сократить затраты на техническое обслуживание и повысить безопасность работы.  Другой пример – компания Shell, которая внедрила систему оптимизации процессов крекинга, основанную на анализе данных с датчиков, установленных на реакторах.  Система использует алгоритмы машинного обучения, выполняемые на периферийных серверах, для автоматической регулировки параметров процесса, обеспечивая максимальный выход готовой продукции и минимальное энергопотребление.  В заключение, IIoT и периферийные вычисления представляют собой мощный инструмент для повышения эффективности, снижения затрат и обеспечения безопасности нефтеперерабатывающей промышленности, открывая новые возможности для инноваций и развития.</w:t>
        <w:br/>
        <w:br/>
        <w:br/>
        <w:t>Развертывание сети беспроводных датчиков является краеугольным камнем современной стратегии предиктивного обслуживания и оптимизации процессов на нефтеперерабатывающих заводах. В традиционной модели мониторинга состояния оборудования инженеры периодически проводили ручные осмотры, опираясь на визуальный анализ и ограниченный набор данных, собранных в определенные моменты времени. Такая практика, безусловно, играла важную роль в поддержании работоспособности оборудования, но была подвержена человеческому фактору, требовала значительных трудозатрат и не позволяла оперативно реагировать на возникающие проблемы. В отличие от этого, плотная сеть беспроводных датчиков, установленных на ключевых узлах оборудования – насосах, компрессорах, реакторах, теплообменниках – позволяет собирать непрерывный поток данных в режиме реального времени, обеспечивая полную картину состояния оборудования. Эти датчики, работающие на различных принципах – вибрационный анализ, термография, измерение давления и расхода – позволяют отслеживать даже самые незначительные отклонения от нормы, сигнализируя о потенциальных проблемах задолго до того, как они приведут к аварии или поломке.</w:t>
        <w:br/>
        <w:br/>
        <w:t>Применение беспроводных датчиков особенно эффективно в мониторинге вращающегося оборудования, такого как насосы и компрессоры, где вибрация является одним из ключевых индикаторов неисправностей. Традиционные методы мониторинга вибрации требовали установки проводных датчиков и прокладки кабелей, что было дорогостоящим и трудоемким процессом, особенно на обширных производственных площадках. Беспроводные датчики, напротив, легко устанавливаются и конфигурируются, не требуя сложной инфраструктуры и сокращая время и затраты на внедрение системы мониторинга.  Внедрение беспроводной сети вибрационных датчиков позволяет отслеживать спектр вибраций оборудования, выявлять дисбаланс, люфты, износ подшипников и другие неисправности на ранней стадии, что позволяет запланировать профилактические работы и избежать дорогостоящих ремонтов и простоев.  Представьте себе ситуацию, когда беспроводной датчик, установленный на насосе, регистрирует постепенное увеличение уровня вибрации.  Система автоматически анализирует данные, выявляет причину неисправности и отправляет предупреждение инженеру, который может своевременно заменить изношенный подшипник, предотвратив более серьезную поломку и обеспечив непрерывность производственного процесса.</w:t>
        <w:br/>
        <w:br/>
        <w:t>Кроме того, беспроводные датчики позволяют расширить возможности мониторинга, охватывая параметры, которые ранее было сложно или невозможно отслеживать в режиме реального времени. Например, датчики температуры, установленные на обмотках двигателей и других нагревающихся элементах оборудования, позволяют контролировать перегрев и предотвращать выход оборудования из строя. Датчики давления, установленные на трубопроводах и резервуарах, позволяют контролировать целостность системы и предотвращать утечки.  Датчики расхода, установленные на линиях подачи сырья и готовой продукции, позволяют контролировать эффективность процессов и оптимизировать использование ресурсов.  Все эти данные, собираемые беспроводными датчиками, объединяются в единую систему, которая обеспечивает полную прозрачность состояния оборудования и позволяет принимать обоснованные решения на основе объективных данных.  Внедрение беспроводной сети датчиков, таким образом, становится не просто инструментом мониторинга, но и важным компонентом системы управления производством, позволяя повысить эффективность, снизить затраты и обеспечить безопасность работы нефтеперерабатывающего завода.</w:t>
        <w:br/>
        <w:br/>
        <w:br/>
        <w:t>В традиционной архитектуре сбора и анализа данных с производственных площадок, весь поток информации отправляется в централизованные дата-центры для обработки и принятия решений. Такой подход, безусловно, позволяет получить полную картину происходящего, однако он имеет серьезные ограничения, связанные с задержкой передачи данных, потребностью в высокой пропускной способности сети и рисками, связанными с перегрузкой центральных серверов. Особенно критичны эти факторы в ситуациях, требующих немедленной реакции, таких как обнаружение аномалий, предотвращение аварийных ситуаций и оптимизация технологических процессов в реальном времени. Представьте себе ситуацию, когда датчик, установленный на насосе, регистрирует резкое увеличение температуры, указывающее на возможность неисправности. Если данные должны быть отправлены в центральный дата-центр для анализа, это может занять несколько секунд, а в критических ситуациях даже больше, что может привести к серьезным последствиям и дорогостоящему ремонту.</w:t>
        <w:br/>
        <w:br/>
        <w:t>Именно здесь на помощь приходит концепция Edge-вычислений, которая предполагает перенос вычислительной мощности непосредственно на производственную площадку, ближе к источникам данных. Вместо того, чтобы отправлять все необработанные данные в центральный дата-центр, Edge-устройства, такие как промышленные компьютеры, шлюзы данных и специализированные контроллеры, осуществляют предварительную фильтрацию, анализ и обработку данных непосредственно на месте. Это позволяет значительно сократить задержку передачи данных, снизить нагрузку на сеть и обеспечить более быструю и эффективную реакцию на изменения в производственном процессе. Edge-вычисления позволяют не просто собирать данные, но и извлекать из них полезную информацию, выявлять аномалии, прогнозировать поломки и автоматически корректировать параметры оборудования в режиме реального времени.</w:t>
        <w:br/>
        <w:br/>
        <w:t>Например, в системе мониторинга насосов, Edge-устройство может анализировать данные вибрации, температуры и давления, выявлять признаки износа подшипников и автоматически отправлять предупреждение инженеру, а также инициировать процесс плановой замены подшипника, прежде чем произойдет серьезная поломка. Или, в системе управления процессом крекинга, Edge-устройство может анализировать данные о составе сырья, температуре, давлении и расходе реактивов, выявлять отклонения от оптимальных параметров и автоматически корректировать настройки оборудования, чтобы обеспечить максимальную производительность и качество продукции. Более того, Edge-вычисления позволяют выполнять сложные аналитические задачи, такие как машинное обучение и предиктивная аналитика, непосредственно на месте, не требуя передачи огромных объемов данных в центральный дата-центр. Это открывает новые возможности для оптимизации производственных процессов, повышения эффективности использования ресурсов и снижения затрат.</w:t>
        <w:br/>
        <w:br/>
        <w:t>Внедрение Edge-вычислений требует определенных инвестиций в инфраструктуру и программное обеспечение, однако эти затраты быстро окупаются за счет повышения эффективности, снижения простоев и улучшения качества продукции. Кроме того, Edge-вычисления обеспечивают повышенную безопасность данных, поскольку они обрабатываются и хранятся локально, на производственной площадке, а не передаются в облако или другие внешние системы. Это особенно важно для предприятий, работающих с конфиденциальной информацией или подверженных высоким требованиям к безопасности. В результате, Edge-вычисления становятся неотъемлемой частью современной цифровой трансформации нефтеперерабатывающей отрасли, обеспечивая более эффективное, безопасное и устойчивое производство.</w:t>
        <w:br/>
        <w:br/>
        <w:br/>
        <w:t>Одной из ключевых возможностей, открываемых интеграцией промышленных датчиков и Edge-вычислений, является возможность прогнозирования отказов оборудования, используя алгоритмы машинного обучения. Традиционные подходы к обслуживанию оборудования, основанные на фиксированных интервалах или реагировании на уже произошедшие поломки, часто оказываются неэффективными и дорогостоящими. Плановое техническое обслуживание, проводимое независимо от фактического состояния оборудования, может приводить к ненужным затратам и простоям, а аварийные ремонты – к серьезным убыткам и угрозе безопасности. Прогнозирующее техническое обслуживание, напротив, позволяет выявлять потенциальные неисправности на ранней стадии и проводить ремонтные работы до того, как произойдет серьезная поломка, что значительно снижает затраты и повышает надежность производства.</w:t>
        <w:br/>
        <w:br/>
        <w:t xml:space="preserve">Алгоритмы машинного обучения, обученные на данных, собираемых с промышленных датчиков, способны выявлять скрытые закономерности и аномалии, которые могут указывать на приближающийся отказ оборудования. Например, анализ данных вибрации, температуры, давления и других параметров, собираемых с насоса, может выявить незначительное увеличение вибрации или повышение температуры, которое на ранней стадии может быть незаметно для оператора. Алгоритм машинного обучения, обученный на исторических данных о поломках насосов, может распознать этот признак как предвестник более серьезной проблемы и оповестить инженера о необходимости проверки оборудования. Это позволяет провести диагностику и устранить проблему до того, как насос выйдет из строя, что предотвращает дорогостоящий ремонт и простой производства. </w:t>
        <w:br/>
        <w:br/>
        <w:t>Разработка таких алгоритмов требует не только доступа к большим объемам исторических данных о поломках оборудования, но и глубокого понимания физических процессов, происходящих в оборудовании. Например, при разработке алгоритма для прогнозирования отказов подшипников необходимо учитывать такие факторы, как скорость вращения, нагрузка, температура, смазка и износ. Алгоритм может быть обучен на исторических данных о поломках подшипников, собранных с датчиков вибрации, температуры и скорости вращения, а также на данных о типе смазки, нагрузке и режиме эксплуатации. Затем алгоритм может быть использован для прогнозирования остаточного срока службы подшипников и планирования ремонтных работ.</w:t>
        <w:br/>
        <w:br/>
        <w:t xml:space="preserve">Важно отметить, что точность прогнозирования отказов оборудования зависит не только от качества данных и сложности алгоритмов, но и от правильной настройки параметров и адаптации к конкретным условиям эксплуатации. Каждый тип оборудования имеет свои особенности, и алгоритм, который хорошо работает для одного типа оборудования, может быть неэффективным для другого. Поэтому необходимо проводить постоянный мониторинг и корректировку параметров алгоритма, чтобы обеспечить максимальную точность прогнозирования. Кроме того, необходимо учитывать, что данные, собираемые с датчиков, могут быть подвержены шумам и ошибкам, поэтому необходимо использовать методы фильтрации и обработки данных, чтобы повысить их качество и надежность. </w:t>
        <w:br/>
        <w:br/>
        <w:br/>
        <w:t>Интеграция данных, поступающих от промышленных датчиков и систем IIoT, с системами управления техническим обслуживанием и ремонтом (CMMS) представляет собой логичный и крайне эффективный следующий шаг в оптимизации производственных процессов и максимизации надежности оборудования. Традиционно CMMS функционируют как отдельные системы, использующие данные о плановых проверках, выполненных ремонтах и истории отказов оборудования для планирования и выполнения работ по техническому обслуживанию. Однако, этот подход часто опирается на устаревшие данные и не учитывает фактическое состояние оборудования в режиме реального времени, что может приводить к ненужным проверкам или, наоборот, к упущению критических проблем. Интеграция с IIoT позволяет CMMS перейти от реактивного или планового обслуживания к проактивному и предсказательному, основываясь на данных, отражающих текущее состояние оборудования.</w:t>
        <w:br/>
        <w:br/>
        <w:t>Представьте себе нефтеперерабатывающий завод, оснащенный датчиками, непрерывно отслеживающими вибрацию, температуру и давление в насосах, компрессорах и других критических устройствах. Эти данные, поступающие в режиме реального времени, анализируются системой IIoT и, в случае обнаружения аномалий, автоматически передаются в CMMS. Вместо того, чтобы полагаться на график плановых проверок, система CMMS немедленно генерирует рабочий заказ на проверку оборудования, указывая конкретные параметры, которые требуют внимания, и рекомендуя необходимые действия.  Это позволяет техническому персоналу оперативно реагировать на потенциальные проблемы, предотвращая серьезные поломки и дорогостоящие простои производства. Более того, интеграция данных IIoT позволяет автоматически обновлять информацию о состоянии оборудования в CMMS, предоставляя точную и актуальную информацию для планирования и выполнения работ.</w:t>
        <w:br/>
        <w:br/>
        <w:t>Преимущества интеграции данных IIoT с CMMS выходят далеко за рамки оперативного реагирования на проблемы. Эта синергия позволяет оптимизировать графики технического обслуживания, сократить затраты и повысить эффективность работы технического персонала. Анализируя данные, собираемые с датчиков, система CMMS может выявлять скрытые закономерности и тенденции, которые могут указывать на необходимость изменения интервалов технического обслуживания. Например, если данные показывают, что определенный тип насоса выходит из строя чаще, чем ожидалось, система может рекомендовать сокращение интервалов технического обслуживания или замену насоса на более надежную модель.  Кроме того, интеграция с IIoT позволяет автоматизировать процессы создания рабочих заказов, назначения исполнителей и отслеживания выполнения работ, что значительно сокращает административные издержки и повышает производительность труда технического персонала.</w:t>
        <w:br/>
        <w:br/>
        <w:t>Наконец, интеграция данных IIoT с CMMS способствует повышению безопасности на производстве. Предоставляя техническому персоналу актуальную информацию о состоянии оборудования, эта интеграция позволяет им проводить проверки и ремонтные работы с минимальным риском.  Например, если данные показывают, что определенный клапан работает с превышением допустимого давления, система может автоматически заблокировать доступ к клапану до устранения проблемы. Кроме того, интеграция с IIoT позволяет отслеживать состояние защитных устройств и сигнализировать о необходимости их проверки или замены, что обеспечивает дополнительный уровень безопасности для персонала и оборудования. Таким образом, интеграция данных IIoT с CMMS является не просто технологическим усовершенствованием, а стратегическим шагом, направленным на повышение надежности, эффективности и безопасности производственных процессов.</w:t>
        <w:br/>
        <w:br/>
        <w:br/>
        <w:t>Переход к автономному контролю технологических процессов, осуществляемому непосредственно на уровне производственной площадки, является ключевым шагом в повышении эффективности и гибкости нефтеперерабатывающего производства. Традиционные системы управления, как правило, опираются на централизованную обработку данных и отдачу команд управления, что сопряжено с задержками, обусловленными передачей данных и ограниченной вычислительной мощностью центральных серверов. Использование Edge-вычислений, при котором обработка данных и принятие решений осуществляются непосредственно на месте, у датчиков и контроллеров, позволяет значительно сократить эти задержки и обеспечить более оперативное и точное управление технологическими процессами. Такой подход, в свою очередь, открывает новые возможности для оптимизации производства и повышения качества продукции.</w:t>
        <w:br/>
        <w:br/>
        <w:t>Одним из наиболее перспективных применений Edge-вычислений в нефтепереработке является автоматический контроль и оптимизация соотношения сырья, поступающего на установку. Представьте себе процесс смешения различных видов нефти для получения товарного бензина или дизельного топлива. Традиционно, соотношение сырья определяется на основе результатов лабораторных анализов, полученных с определенной периодичностью. Однако, состав сырой нефти может меняться со временем, что требует постоянной корректировки параметров смешения. Использование Edge-вычислений позволяет решить эту проблему путем непрерывного анализа данных, поступающих от датчиков, установленных на линиях подачи сырья. Эти датчики могут измерять различные характеристики сырья, такие как плотность, вязкость, содержание серы и другие параметры, влияющие на качество конечного продукта.</w:t>
        <w:br/>
        <w:br/>
        <w:t>Система Edge-вычислений, обрабатывающая эти данные в режиме реального времени, может автоматически корректировать соотношение сырья, обеспечивая поддержание оптимальных характеристик конечного продукта. Например, если датчики обнаруживают снижение октанового числа одного из компонентов, система может автоматически увеличить долю другого компонента, обладающего более высоким октановым числом. Такой подход позволяет не только поддерживать стабильное качество продукции, но и оптимизировать использование сырья, снижая затраты на производство. Более того, система Edge-вычислений может учитывать различные факторы, влияющие на процесс смешения, такие как температура окружающей среды, давление и расход сырья, обеспечивая максимально точное управление процессом.</w:t>
        <w:br/>
        <w:br/>
        <w:t>Преимущества использования Edge-вычислений для автоматического контроля и оптимизации соотношения сырья не ограничиваются повышением качества продукции и снижением затрат. Такая система также может способствовать повышению энергоэффективности производства. Оптимизируя процесс смешения, система может снизить потребление энергии, необходимой для перемешивания и нагрева сырья. Кроме того, система может автоматически корректировать параметры процесса в зависимости от внешних условий, таких как температура окружающей среды, снижая потребление энергии на охлаждение или нагрев сырья.  Реализация подобной системы требует интеграции датчиков, контроллеров, вычислительных устройств и программного обеспечения, обеспечивающих обработку данных и принятие решений. Однако, инвестиции в такую систему могут быть быстро окужены за счет повышения эффективности производства и снижения затрат.</w:t>
        <w:br/>
        <w:br/>
        <w:t>Наконец, важно отметить, что внедрение Edge-вычислений для автоматического контроля технологических процессов требует обеспечения безопасности и надежности системы. Необходимо разработать меры по защите от кибератак, обеспечить резервное копирование данных и предусмотреть механизмы автоматического восстановления системы в случае сбоев. Кроме того, необходимо обеспечить обучение персонала работе с новой системой и обеспечить возможность удаленного мониторинга и управления системой.  Внедрение Edge-вычислений в нефтепереработку – это не просто технологическое обновление, а стратегический шаг, направленный на повышение конкурентоспособности и устойчивости предприятия в долгосрочной перспективе.</w:t>
        <w:br/>
        <w:br/>
        <w:br/>
        <w:t>В современном мире, где требования к прозрачности и безопасности поставок сырья и готовой продукции неуклонно растут, блокчейн технологии предлагают революционное решение для нефтеперерабатывающей промышленности. Изначально разработанный как основа для криптовалют, блокчейн представляет собой децентрализованный, распределенный и неизменяемый реестр, который позволяет отслеживать перемещение товаров и информации в режиме реального времени, обеспечивая максимальную надежность и доверие к данным. В отличие от традиционных систем учета, которые централизованы и уязвимы к подделке, блокчейн позволяет каждой транзакции быть зафиксированной в нескольких копиях, распределенных между участниками сети, что делает практически невозможным внесение несанкционированных изменений или фальсификаций. Это особенно важно для нефтепереработки, где контроль качества и прослеживаемость сырья имеют решающее значение для обеспечения соответствия продукции строгим стандартам и требованиям безопасности.</w:t>
        <w:br/>
        <w:br/>
        <w:t>Одним из наиболее перспективных применений блокчейн в нефтепереработке является обеспечение полной прослеживаемости происхождения сырой нефти, начиная от ее добычи и заканчивая переработкой и отгрузкой готовой продукции. Представьте себе ситуацию, когда необходимо установить подлинность происхождения нефти, чтобы подтвердить ее соответствие экологическим нормам или избежать санкций. Традиционные системы прослеживаемости часто полагаются на бумажные документы и ручные проверки, которые могут быть подвержены ошибкам и манипуляциям. С использованием блокчейна каждая партия нефти может быть идентифицирована уникальным цифровым идентификатором, который фиксируется в распределенном реестре на каждом этапе ее перемещения. Этот цифровой идентификатор может содержать информацию о месторождении, дате добычи, составе нефти, результатах лабораторных анализов и другую важную информацию. Благодаря этому любой участник сети, имеющий доступ к блокчейну, может в режиме реального времени отследить происхождение нефти и убедиться в ее подлинности.</w:t>
        <w:br/>
        <w:br/>
        <w:t>Преимущества использования блокчейна для обеспечения прослеживаемости не ограничиваются только подтверждением происхождения сырья. Эта технология также позволяет повысить эффективность логистических цепочек и снизить риски мошенничества. Например, блокчейн может быть использован для автоматизации процесса оплаты и расчетов между участниками цепочки поставок, устраняя необходимость в посредниках и снижая транзакционные издержки. Кроме того, блокчейн позволяет отслеживать перемещение нефти в режиме реального времени, предотвращая ее кражу или потерю. Например, если танкер с нефтью отклоняется от заданного маршрута, система блокчейн может автоматически уведомить соответствующие органы, что позволяет оперативно принять меры по предотвращению несанкционированного доступа к грузу. В целом, использование блокчейна для обеспечения прослеживаемости и управления логистическими цепочками позволяет повысить прозрачность, надежность и эффективность нефтеперерабатывающей промышленности.</w:t>
        <w:br/>
        <w:br/>
        <w:t>Однако, чтобы успешно внедрить блокчейн в нефтепереработке, необходимо преодолеть ряд технических и организационных проблем. Одной из основных проблем является обеспечение совместимости блокчейн-платформ с существующими системами учета и управления. Необходимо разработать стандарты и протоколы, которые позволят различным блокчейн-платформам взаимодействовать друг с другом и обмениваться данными. Кроме того, необходимо решить проблему масштабируемости блокчейн-платформ, чтобы обеспечить обработку большого объема данных в режиме реального времени. Для этого можно использовать различные технологии, такие как шардинг и каналы, которые позволяют разделить блокчейн-сеть на несколько подсетей и обрабатывать транзакции параллельно. Кроме того, необходимо обеспечить безопасность блокчейн-платформ от кибератак и взломов. Для этого можно использовать различные методы шифрования и защиты данных.  В конечном счете, успешное внедрение блокчейна в нефтепереработке потребует совместных усилий всех участников цепочки поставок, включая добывающие компании, перерабатывающие заводы, транспортные компании и контролирующие органы.</w:t>
        <w:br/>
        <w:br/>
        <w:br/>
        <w:t>D.1. Использование блокчейна для отслеживания происхождения нефти и нефтепродуктов от поставщиков до конечных потребителей представляет собой не просто улучшение существующих систем учета, а фундаментальный сдвиг в подходе к обеспечению прозрачности и целостности всей цепочки поставок.  В то время как традиционные методы прослеживаемости часто полагаются на отдельные, изолированные базы данных и ручные проверки, блокчейн создает единый, неизменяемый реестр, который охватывает все этапы – от добычи сырой нефти и ее транспортировки, до переработки на нефтеперерабатывающем заводе и последующей отгрузки конечным потребителям.  Этот комплексный подход позволяет устранить пробелы в информации, которые могут быть использованы для мошенничества, фальсификации или контрабанды, обеспечивая полную видимость происхождения каждого барреля нефти и каждого литра топлива.  Внедрение такой системы позволяет не только гарантировать качество и соответствие продукции установленным стандартам, но и укрепляет доверие потребителей и инвесторов, демонстрируя приверженность компании принципам ответственного ведения бизнеса.  Представьте себе ситуацию, когда покупатель топлива может отсканировать QR-код на заправочном пистолете и получить полную информацию о происхождении топлива, включая место добычи, дату переработки и результаты лабораторных исследований – это станет реальностью благодаря блокчейну.</w:t>
        <w:br/>
        <w:br/>
        <w:t>Ключевым преимуществом блокчейна в этой области является его децентрализованный характер, который исключает необходимость в центральном органе контроля и снижает риск манипуляций с данными.  В традиционной системе, если информация в центральной базе данных будет скомпрометирована или изменена, вся цепочка поставок может пострадать.  В блокчейне, каждая транзакция записывается в несколько копий, распределенных между участниками сети, что делает практически невозможным внесение несанкционированных изменений или подделку данных.  Каждая партия нефти, проходящая через различные этапы цепочки поставок, получает уникальный цифровой идентификатор, который записывается в блокчейн вместе с информацией о ее происхождении, составе, дате переработки и других важных характеристиках.  Этот цифровой идентификатор служит своего рода цифровым "паспортом" для каждой партии нефти, позволяя отследить ее перемещение от поставщика до конечного потребителя в режиме реального времени.  Примером может служить проект, реализуемый некоторыми нефтяными компаниями в Западной Африке, где блокчейн используется для отслеживания происхождения нефти, добываемой на небольших месторождениях, что позволяет предотвратить попадание на рынок нелегально добытой нефти и обеспечить справедливое вознаграждение местным сообществам.</w:t>
        <w:br/>
        <w:br/>
        <w:t>Более того, блокчейн позволяет автоматизировать многие процессы, связанные с отслеживанием происхождения нефти, что снижает транзакционные издержки и повышает эффективность всей цепочки поставок.  В традиционной системе, подтверждение происхождения нефти может потребовать участия множества посредников, таких как независимые инспекторы, нотариусы и юристы, что занимает много времени и требует значительных финансовых затрат.  С использованием блокчейна, все данные о происхождении нефти могут быть автоматически проверены и подтверждены в режиме реального времени, что исключает необходимость в посредниках и значительно ускоряет процесс.  Например, "умные контракты" – самоисполняющиеся контракты, записанные в блокчейн – могут автоматически проверять соответствие нефти установленным стандартам качества и автоматически осуществлять оплату поставщику, если все условия выполнены.  Такая автоматизация не только снижает транзакционные издержки, но и повышает прозрачность и доверие между участниками цепочки поставок.  Представьте себе, что нефтеперерабатывающий завод может автоматически проверять происхождение каждой партии нефти, поступающей на завод, и автоматически отклонять поставки, не соответствующие установленным требованиям – это стало бы возможным благодаря блокчейну.</w:t>
        <w:br/>
        <w:br/>
        <w:t>Внедрение блокчейна для отслеживания происхождения нефти и нефтепродуктов – это не только технологическое, но и организационное изменение, требующее тесного сотрудничества между всеми участниками цепочки поставок.  Необходимо разработать единые стандарты и протоколы, которые позволят различным блокчейн-платформам взаимодействовать друг с другом и обмениваться данными.  Необходимо создать платформу, которая объединит все заинтересованные стороны, включая добывающие компании, перерабатывающие заводы, транспортные компании, контролирующие органы и конечных потребителей.  И, конечно, необходимо обеспечить обучение персонала и повышение осведомленности о преимуществах и возможностях блокчейна.  В конечном счете, успешное внедрение блокчейна для отслеживания происхождения нефти и нефтепродуктов потребует совместных усилий всех заинтересованных сторон и приверженности принципам прозрачности, надежности и устойчивого развития.  Это не просто инвестиция в новую технологию, а инвестиция в будущее нефтеперерабатывающей промышленности и будущее энергетической безопасности.</w:t>
        <w:br/>
        <w:br/>
        <w:br/>
        <w:t>D.2. Создание системы обмена данными о качестве продукции между поставщиками, переработчиками и потребителями на основе блокчейна представляет собой не просто улучшение контроля качества, но и революционный шаг к построению доверительной и прозрачной экосистемы в нефтеперерабатывающей отрасли. Традиционные методы обеспечения качества часто опираются на отдельные, разрозненные системы, используемые каждым участником цепочки поставок, что приводит к задержкам, ошибкам и недостаточной видимости. Блокчейн, напротив, предлагает единую, неизменяемую платформу, где данные о качестве продукции могут быть мгновенно и безопасно обменяны между всеми заинтересованными сторонами, обеспечивая полную прослеживаемость и достоверность информации. Эта система способна трансформировать процесс контроля качества от реактивного к проактивному, позволяя выявлять и предотвращать проблемы еще до того, как они возникнут. Представьте себе ситуацию, когда нефтеперерабатывающий завод может мгновенно получить доступ к результатам лабораторных анализов сырой нефти, проведенных поставщиком, и оперативно скорректировать технологический процесс переработки, чтобы обеспечить соответствие конечного продукта установленным стандартам качества.</w:t>
        <w:br/>
        <w:br/>
        <w:t>В основе этой системы лежит идея децентрализованного хранения и обмена данными. Вместо того чтобы полагаться на централизованный орган контроля, информация о качестве продукции регистрируется в блокчейне и становится доступной всем участникам сети. Каждая запись в блокчейне, будь то результаты лабораторных анализов, данные о температуре и давлении при транспортировке, или сертификаты соответствия, имеет уникальный цифровой отпечаток, который гарантирует ее неизменность и подлинность. Это исключает возможность фальсификации или манипулирования данными, что повышает доверие потребителей и снижает риски, связанные с некачественной продукцией. Кроме того, блокчейн обеспечивает автоматическую проверку данных на соответствие установленным стандартам качества, что снижает вероятность ошибок, связанных с человеческим фактором. Например, система может автоматически проверить, соответствует ли содержание серы в сырой нефти установленным экологическим нормам, и оповестить заинтересованные стороны в случае выявления несоответствия. Это не только снижает риски для окружающей среды, но и позволяет избежать штрафных санкций и репутационных потерь.</w:t>
        <w:br/>
        <w:br/>
        <w:t>Одним из ключевых преимуществ системы обмена данными о качестве продукции на основе блокчейна является ее способность повысить эффективность логистических цепочек и снизить транзакционные издержки. В традиционной системе, передача данных о качестве продукции между участниками цепочки поставок может занимать много времени и требовать значительных финансовых затрат. Например, для подтверждения соответствия продукции установленным стандартам качества может потребоваться участие независимых инспекторов и проведение дополнительных лабораторных анализов. С использованием блокчейна, данные о качестве продукции могут быть мгновенно переданы и проверены всеми заинтересованными сторонами, что значительно ускоряет процесс и снижает транзакционные издержки. Кроме того, блокчейн позволяет автоматизировать многие процессы, связанные с контролем качества, такие как оформление сертификатов соответствия и проведение платежей. Например, "умный контракт" может автоматически оплатить поставку продукции, как только подтвердится ее соответствие установленным стандартам качества. Это не только снижает административные издержки, но и повышает прозрачность и доверие между участниками цепочки поставок.</w:t>
        <w:br/>
        <w:br/>
        <w:t>Внедрение системы обмена данными о качестве продукции на основе блокчейна требует тесного сотрудничества между всеми участниками нефтеперерабатывающей отрасли. Необходимо разработать единые стандарты и протоколы, которые позволят различным блокчейн-платформам взаимодействовать друг с другом и обмениваться данными. Необходимо создать платформу, которая объединит все заинтересованные стороны, включая добывающие компании, перерабатывающие заводы, транспортные компании, контролирующие органы и конечных потребителей. И, конечно, необходимо обеспечить обучение персонала и повышение осведомленности о преимуществах и возможностях блокчейна. В конечном счете, успешное внедрение этой системы потребует совместных усилий всех заинтересованных сторон и приверженности принципам прозрачности, надежности и устойчивого развития. Это не просто инвестиция в новую технологию, а инвестиция в будущее нефтеперерабатывающей промышленности и будущее энергетической безопасности, способствующая созданию более эффективной, прозрачной и устойчивой экосистемы.</w:t>
        <w:br/>
        <w:br/>
        <w:br/>
        <w:t>В современном нефтеперерабатывающем производстве, где сложные технологические процессы управляются огромным объемом данных, обеспечение безопасности и целостности этих данных становится критически важной задачей. Любое искажение, потеря или несанкционированный доступ к информации о параметрах технологических процессов – температуре, давлении, расходе, составе сырья – может привести к серьезным последствиям, включая аварии, сбои в производстве, загрязнение окружающей среды и значительные экономические потери. Традиционные системы защиты информации, основанные на централизованных базах данных и системах контроля доступа, подвержены риску взлома, ошибок администрирования и даже внутренних угроз. Блокчейн, с его принципиально иной архитектурой и механизмами защиты данных, предлагает надежное и эффективное решение для обеспечения безопасности и целостности информации о технологических процессах.</w:t>
        <w:br/>
        <w:br/>
        <w:t>Ключевым преимуществом блокчейна в данном контексте является его децентрализованный характер и криптографическая защита. Вместо хранения данных в едином централизованном хранилище, информация о технологических процессах распределяется между множеством узлов в сети. Каждый блок данных содержит не только информацию о текущих параметрах процесса, но и криптографическую "подпись", которая подтверждает его подлинность и неизменность. Любая попытка изменить данные в блоке приведет к немедленному нарушению этой подписи и сделает блок недействительным. Кроме того, каждый блок содержит "хеш" предыдущего блока, что создает непрерывную цепочку блоков, устойчивую к несанкционированным изменениям. В результате, даже если злоумышленнику удастся получить доступ к одному или нескольким узлам в сети, он не сможет изменить данные без обнаружения. Этот уровень защиты значительно превосходит возможности традиционных систем и обеспечивает надежную защиту информации о технологических процессах.</w:t>
        <w:br/>
        <w:br/>
        <w:t>Представьте себе нефтеперерабатывающий завод, где все данные о технологических процессах – от поступления сырья до отгрузки готовой продукции – записываются в блокчейн. Каждый датчик, каждый клапан, каждый насос генерирует данные, которые мгновенно записываются в блокчейн и становятся доступны всем авторизованным пользователям. Например, при изменении температуры реактора, данные автоматически записываются в блокчейн с указанием времени изменения, идентификатора датчика и авторизованного пользователя, инициировавшего изменение. Любая попытка изменить эти данные будет немедленно обнаружена и зафиксирована в сети. Этот уровень прозрачности и подотчетности позволяет оперативно выявлять и устранять любые отклонения от технологических норм, предотвращать аварии и оптимизировать процессы производства. Кроме того, блокчейн позволяет создать "цифровой двойник" технологического процесса, который позволяет моделировать различные сценарии и прогнозировать возможные отклонения, что позволяет повысить эффективность и надежность производства.</w:t>
        <w:br/>
        <w:br/>
        <w:t>Блокчейн также может быть использован для автоматизации процессов контроля качества и обеспечения соответствия требованиям нормативных документов. Например, при поступлении сырья, данные о его составе и свойствах автоматически записываются в блокчейн и сравниваются с установленными стандартами. Если сырье не соответствует требованиям, система автоматически блокирует его прием и уведомляет ответственных лиц. Аналогичным образом, блокчейн может быть использован для контроля качества готовой продукции и обеспечения соответствия требованиям экологических стандартов. Благодаря автоматизации процессов контроля качества и обеспечению прозрачности данных, блокчейн позволяет значительно снизить риски, связанные с некачественной продукцией и экологическими нарушениями. Кроме того, блокчейн позволяет упростить процессы аудита и проверки соответствия требованиям нормативных документов, что снижает административные издержки и повышает эффективность контроля.</w:t>
        <w:br/>
        <w:br/>
        <w:br/>
        <w:t>Автоматизация платежей и расчетов с поставщиками, осуществляемая на основе смарт-контрактов на блокчейне, представляет собой революционный подход к управлению финансовыми потоками в нефтеперерабатывающей промышленности, позволяющий значительно сократить издержки, повысить прозрачность и ускорить транзакции. Традиционно, оплата поставщикам – сложный и трудоемкий процесс, включающий многочисленные этапы проверки счетов, согласования условий и осуществления платежей, что часто приводит к задержкам, ошибкам и спорам. Использование смарт-контрактов, самоисполняющихся соглашений, запрограммированных на блокчейне, позволяет автоматизировать эти процессы, устранить посредников и обеспечить немедленную оплату при выполнении определенных условий.</w:t>
        <w:br/>
        <w:br/>
        <w:t>Представьте себе ситуацию, когда нефтеперерабатывающий завод закупает партию сырой нефти у поставщика. В рамках традиционной схемы, завод выставляет заказ, поставщик отправляет счет, бухгалтерия проверяет счет и, после согласования, осуществляет платеж через банковскую систему. Этот процесс может занять несколько дней или даже недель, в течение которых поставщик не получает оплату, а завод не может планировать свои финансы. При использовании смарт-контрактов, условия оплаты заранее прописываются в смарт-контракте, который активируется автоматически при выполнении определенных условий, например, при подтверждении поставки нефти и ее соответствия качественным стандартам. Как только эти условия выполняются, смарт-контракт автоматически переводит оплату поставщику, минуя необходимость в ручной обработке платежа и участии банковских посредников.</w:t>
        <w:br/>
        <w:br/>
        <w:t>Ключевым преимуществом использования смарт-контрактов в расчетах с поставщиками является снижение транзакционных издержек. Традиционные банковские переводы сопряжены с комиссиями, платой за конвертацию валюты и другими издержками, которые могут значительно увеличить стоимость транзакции. Смарт-контракты, работающие на блокчейне, позволяют сократить эти издержки за счет устранения посредников и автоматизации процесса оплаты. Кроме того, смарт-контракты позволяют повысить прозрачность расчетов, поскольку все транзакции записываются в блокчейне и доступны для просмотра всем авторизованным пользователям. Это обеспечивает полную подотчетность и снижает риски мошенничества.</w:t>
        <w:br/>
        <w:br/>
        <w:t>Помимо сокращения издержек и повышения прозрачности, смарт-контракты позволяют оптимизировать управление денежными потоками. Благодаря автоматизации процесса оплаты, нефтеперерабатывающий завод может планировать свои платежи более точно и эффективно, что позволяет оптимизировать управление денежными ресурсами. Кроме того, смарт-контракты позволяют упростить процесс аудита и проверки соответствия требованиям финансового законодательства. Все транзакции записываются в блокчейне и доступны для просмотра в любое время, что облегчает процесс проверки и снижает административные издержки. В итоге, внедрение системы автоматизированных платежей на основе смарт-контрактов позволяет нефтеперерабатывающему заводу значительно повысить эффективность управления финансами и улучшить свои финансовые показатели.</w:t>
        <w:br/>
        <w:br/>
        <w:t>Рассмотрим пример: завод заключает долгосрочный контракт на поставку катализаторов, необходимых для производства бензина. В смарт-контракт заносятся условия оплаты: фиксированная цена за единицу, сроки поставки, условия приемки по качеству. Система IoT, подключенная к складу завода, автоматически подтверждает получение партии катализаторов и их соответствие стандартам. Смарт-контракт мгновенно активируется и производит оплату поставщику в криптовалюте или стабильной валюте, привязанной к доллару. Вся история транзакций надежно сохраняется в блокчейне, что обеспечивает полную прозрачность и надежность расчетов. Такая система позволяет не только автоматизировать процесс оплаты, но и снизить риски задержек и ошибок, связанные с ручной обработкой платежей. В результате, нефтеперерабатывающий завод получает надежного партнера и оптимизирует свои финансовые потоки.</w:t>
        <w:br/>
        <w:br/>
        <w:br/>
        <w:t>Нефтеперерабатывающая промышленность сталкивается с серьезной проблемой – подделкой нефтепродуктов, которая наносит значительный ущерб репутации компаний, экономике и, что самое важное, безопасности потребителей. Подделка может варьироваться от разбавления топлива дешевыми компонентами до полной имитации известных брендов, представляя угрозу для двигателей транспортных средств, промышленного оборудования и, в конечном итоге, здоровья людей. Традиционные методы контроля качества, хоть и эффективны, часто оказываются недостаточными для выявления изощренных подделок, особенно в условиях глобальных поставок и сложной логистики. Именно здесь технология блокчейн может предложить революционное решение, обеспечив беспрецедентный уровень прозрачности и отслеживаемости на протяжении всей цепочки поставок.</w:t>
        <w:br/>
        <w:br/>
        <w:t>Представьте себе ситуацию, когда каждая партия нефтепродуктов, произведенных на нефтеперерабатывающем заводе, получает уникальный цифровой идентификатор, зарегистрированный в блокчейне. Этот идентификатор действует как цифровой "паспорт" продукта, содержащий информацию о его происхождении, составе, дате производства, результатах лабораторных испытаний и всех этапах транспортировки. Данные в блокчейне защищены от несанкционированного изменения или удаления, обеспечивая достоверность и целостность информации. На каждом этапе цепочки поставок – от завода до нефтебазы, от цистерны до заправочной станции – информация о продукте добавляется в блокчейн, создавая полную и неизменяемую историю его перемещения. Эта информация доступна всем авторизованным участникам цепочки поставок, что позволяет быстро выявлять любые отклонения от нормы и предотвращать распространение поддельной продукции.</w:t>
        <w:br/>
        <w:br/>
        <w:t>Например, при приемке партии бензина на нефтебазе сканируется штрих-код или QR-код, связанный с цифровым идентификатором в блокчейне. Система автоматически проверяет соответствие данных о продукте информации, зарегистрированной на заводе, и проводит дополнительные лабораторные испытания. Если обнаруживается несоответствие, система немедленно сигнализирует об этом, блокируя прием партии и инициируя расследование. Потребитель, заправляя автомобиль на АЗС, может отсканировать QR-код на колонке и получить доступ к полной информации о топливе, включая его происхождение, результаты лабораторных испытаний и гарантии качества. Такая прозрачность повышает доверие потребителей и позволяет им делать осознанный выбор.</w:t>
        <w:br/>
        <w:br/>
        <w:t>Преимущества использования блокчейна для борьбы с подделкой нефтепродуктов очевидны. Помимо повышения прозрачности и отслеживаемости, блокчейн обеспечивает повышенную безопасность данных, снижение рисков мошенничества и автоматизацию процессов контроля качества. В отличие от традиционных систем, которые часто страдают от централизации и уязвимости к взлому, блокчейн является децентрализованной и устойчивой к изменению информации. Это означает, что даже в случае компрометации одного узла сети, данные остаются в безопасности и доступны для других участников. Кроме того, блокчейн позволяет автоматизировать процессы контроля качества, сократить административные издержки и повысить эффективность работы всей цепочки поставок.</w:t>
        <w:br/>
        <w:br/>
        <w:t>В заключение, внедрение блокчейна для защиты от подделки нефтепродуктов представляет собой не только технологическое, но и стратегическое решение, которое позволяет повысить конкурентоспособность компаний, укрепить доверие потребителей и обеспечить безопасность экономики. Это инвестиция в будущее нефтеперерабатывающей промышленности, которая позволит создать более прозрачную, эффективную и устойчивую систему поставок. В эпоху глобализации и растущей угрозы мошенничества, блокчейн становится незаменимым инструментом для защиты от подделок и обеспечения качества нефтепродуктов.</w:t>
        <w:br/>
        <w:br/>
        <w:br/>
        <w:t>Автоматизация и роботизация давно перестали быть футуристической мечтой, превратившись в насущную необходимость для современной нефтеперерабатывающей промышленности, стремящейся к повышению эффективности, снижению затрат и обеспечению безопасности производственных процессов. Внедрение роботизированных систем и автоматизированных платформ позволяет существенно оптимизировать выполнение рутинных, опасных и трудоемких задач, освобождая человеческие ресурсы для более сложных и ответственных функций, требующих творческого подхода и аналитических способностей.  Отказ от ручного труда в критически важных операциях, таких как отбор проб, контроль качества, обслуживание оборудования и даже проведение инспекций, не только повышает точность и надежность результатов, но и сводит к минимуму риск человеческой ошибки, которая может привести к серьезным авариям и убыткам.  Повышение эффективности производства, достигаемое за счет автоматизации, является ключевым фактором конкурентоспособности в условиях жесткой рыночной борьбы и постоянно растущих требований к качеству продукции.</w:t>
        <w:br/>
        <w:br/>
        <w:t>Одним из наиболее перспективных направлений роботизации является внедрение автоматизированных систем контроля и управления технологическими процессами, основанных на использовании датчиков, контроллеров и программного обеспечения. Такие системы позволяют в режиме реального времени отслеживать параметры процесса, такие как температура, давление, уровень жидкости и состав продукта, и автоматически корректировать настройки оборудования для поддержания оптимальных условий работы. Например, роботизированные манипуляторы могут выполнять отбор проб для анализа в лаборатории, точно дозируя пробы и исключая возможность загрязнения.  Более того, автоматизированные системы позволяют собирать и анализировать большие объемы данных, выявляя скрытые закономерности и оптимизируя работу оборудования.  Использование предиктивной аналитики, основанной на анализе данных, позволяет прогнозировать отказы оборудования и проводить профилактическое обслуживание до наступления аварийной ситуации, что существенно снижает затраты на ремонт и простои.  Это означает, что предприятия могут не только реагировать на проблемы, но и предвидеть их, что является ключевым преимуществом в современной динамичной среде.</w:t>
        <w:br/>
        <w:br/>
        <w:t>Значительный потенциал автоматизации заключается в использовании роботов для выполнения опасных работ, таких как осмотр и ремонт трубопроводов, резервуаров и другого оборудования, находящегося в труднодоступных или загрязненных зонах.  Роботы, оснащенные камерами, датчиками и манипуляторами, могут выполнять инспекции, выявлять дефекты и даже проводить мелкий ремонт без риска для жизни и здоровья людей.  Например, автоматизированные системы инспекции резервуаров могут сканировать внутреннюю поверхность резервуара, выявляя коррозию, трещины и другие дефекты, что позволяет своевременно проводить ремонт и предотвращать утечки.  Использование дронов, оснащенных камерами и датчиками, позволяет проводить инспекции трубопроводов и другого оборудования, расположенного на больших территориях, быстро и эффективно.  Более того, автоматизированные системы могут выполнять работы по очистке оборудования, удалению отложений и подготовке к проведению ремонтных работ.  Это не только повышает безопасность работы, но и снижает затраты на обслуживание оборудования.</w:t>
        <w:br/>
        <w:br/>
        <w:t>Внедрение роботизированных систем также позволяет существенно повысить производительность и снизить затраты на логистику и перемещение материалов.  Автоматизированные транспортные системы, такие как конвейеры и автоматические погрузчики, позволяют быстро и эффективно перемещать сырье, полуфабрикаты и готовую продукцию между различными участками завода.  Роботизированные системы складирования и комплектации позволяют быстро и точно собирать заказы и отправлять их потребителям.  Использование автоматизированных систем управления запасами позволяет оптимизировать уровень запасов сырья и готовой продукции, снижая затраты на хранение и предотвращая дефицит.  Это означает, что предприятия могут не только производить качественную продукцию, но и доставлять ее потребителям быстро и эффективно.  Интеграция роботизированных систем с другими цифровыми технологиями, такими как искусственный интеллект и машинное обучение, позволяет создавать самообучающиеся системы, которые постоянно оптимизируют свою работу и повышают эффективность производства.</w:t>
        <w:br/>
        <w:br/>
        <w:br/>
        <w:t>Автоматизация рутинных и опасных задач, таких как отбор проб, анализ сырья и контроль качества продукции, является одним из самых перспективных направлений роботизации в нефтеперерабатывающей промышленности.  В традиционных процессах отбор проб часто выполняется вручную, что требует от персонала работы в опасных условиях, подверженных воздействию агрессивных сред и высоких температур, а также сопряжено с риском человеческой ошибки, способной исказить результаты анализов и привести к принятию неверных решений.  Внедрение роботизированных систем позволяет исключить присутствие человека в опасных зонах, обеспечивая безопасность персонала и повышая точность и надежность результатов анализов. Роботизированные манипуляторы, оснащенные датчиками и специализированными инструментами, могут выполнять отбор проб в точном соответствии с установленными процедурами, исключая возможность загрязнения пробы и обеспечивая ее представительность.</w:t>
        <w:br/>
        <w:br/>
        <w:t>Применение роботизированных систем для анализа сырья и готовой продукции позволяет значительно повысить производительность и сократить время, необходимое для получения результатов анализов. Традиционные лабораторные анализы часто требуют значительных затрат времени и ресурсов, особенно когда речь идет о большом количестве проб. Роботизированные системы, оснащенные спектрометрами, хроматографами и другими аналитическими приборами, могут выполнять анализы в автоматическом режиме, обеспечивая высокую скорость и точность результатов.  Например, роботизированные системы могут автоматически определять содержание различных компонентов в сырье, таких как сера, азот и кислород, что позволяет контролировать качество сырья и оптимизировать процесс переработки.  Более того, роботизированные системы могут выполнять анализ в режиме реального времени, что позволяет оперативно реагировать на изменения в процессе и корректировать настройки оборудования.</w:t>
        <w:br/>
        <w:br/>
        <w:t>Внедрение роботизированных систем контроля качества продукции позволяет значительно повысить надежность и соответствие продукции установленным стандартам. Традиционные методы контроля качества, основанные на ручном отборе и анализе образцов, могут быть субъективными и подвержены ошибкам. Роботизированные системы, оснащенные камерами высокого разрешения и алгоритмами компьютерного зрения, могут выполнять визуальный контроль качества продукции в автоматическом режиме, выявляя дефекты и несоответствия установленным требованиям. Например, роботизированные системы могут автоматически проверять внешний вид готовой продукции, выявляя царапины, трещины и другие дефекты.  Более того, роботизированные системы могут выполнять неразрушающий контроль качества продукции, выявляя скрытые дефекты и несоответствия, которые невозможно обнаружить визуально.  Это позволяет предотвратить выпуск некачественной продукции и защитить репутацию предприятия.</w:t>
        <w:br/>
        <w:br/>
        <w:t>Интеграция роботизированных систем с другими цифровыми технологиями, такими как искусственный интеллект и машинное обучение, позволяет создавать самообучающиеся системы, которые постоянно оптимизируют свою работу и повышают эффективность контроля качества. Искусственный интеллект позволяет роботизированным системам анализировать большие объемы данных, выявлять закономерности и предсказывать возможные дефекты. Машинное обучение позволяет роботизированным системам улучшать свои навыки и точность со временем, адаптируясь к изменяющимся условиям и требованиям.  Например, роботизированная система, обученная на большом количестве данных о дефектах продукции, может автоматически выявлять новые типы дефектов, которые ранее не были известны.  Это позволяет предприятиям постоянно улучшать качество продукции и повышать конкурентоспособность на рынке.</w:t>
        <w:br/>
        <w:br/>
        <w:br/>
        <w:t>Автоматизация операций управления технологическими процессами с использованием алгоритмов машинного обучения и искусственного интеллекта представляет собой один из наиболее перспективных путей повышения эффективности и надежности нефтеперерабатывающих предприятий. Традиционные системы управления, основанные на жестко запрограммированных алгоритмах и ручных настройках, зачастую не способны оперативно реагировать на сложные и динамично меняющиеся условия, характерные для нефтепереработки. Использование алгоритмов машинного обучения и искусственного интеллекта позволяет создавать самообучающиеся системы, которые анализируют большие объемы данных в режиме реального времени, выявляют скрытые закономерности и оптимизируют параметры технологических процессов для достижения максимальной производительности и минимальных затрат. Это не просто автоматизация рутинных операций, а создание интеллектуальных систем, способных принимать решения на основе анализа данных и прогнозирования возможных отклонений.</w:t>
        <w:br/>
        <w:br/>
        <w:t>Одним из ключевых преимуществ использования алгоритмов машинного обучения является возможность оптимизации режимов работы оборудования с учетом множества факторов, таких как состав сырья, температура окружающей среды, потребление энергии и выход готовой продукции. Например, алгоритмы машинного обучения могут анализировать данные о составе нефти и автоматически корректировать параметры перегонки, чтобы максимизировать выход бензина и дизельного топлива, одновременно снижая образование побочных продуктов и отходов. Аналогичные алгоритмы могут использоваться для оптимизации работы установок каталитического крекинга, гидроочистки и других ключевых процессов нефтепереработки.  Эти системы способны учитывать не только текущие условия, но и предсказывать изменения в будущем, основываясь на исторических данных и моделях.  Это позволяет заранее корректировать параметры оборудования и предотвращать возникновение аварийных ситуаций.  В результате достигается значительное повышение эффективности производства и снижение эксплуатационных расходов.</w:t>
        <w:br/>
        <w:br/>
        <w:t>Использование искусственного интеллекта позволяет создавать интеллектуальные системы управления, способные адаптироваться к изменяющимся условиям и принимать решения в режиме реального времени. Например, системы искусственного интеллекта могут анализировать данные с датчиков, установленных на оборудовании, и выявлять признаки неисправностей или отклонений от нормы.  В случае обнаружения проблем система может автоматически принимать меры для их устранения, такие как отключение оборудования, корректировка параметров работы или отправка уведомлений операторам.  Более того, системы искусственного интеллекта могут учиться на собственном опыте и улучшать свои навыки со временем.  Это означает, что система может становиться все более эффективной и надежной по мере накопления данных и получения обратной связи.  В конечном итоге это позволяет создать самообучающиеся системы управления, которые способны самостоятельно решать сложные задачи и оптимизировать процесс нефтепереработки.</w:t>
        <w:br/>
        <w:br/>
        <w:t>Примером успешного внедрения систем управления на основе искусственного интеллекта является автоматизация процесса оптимизации работы установок каталитического крекинга. Традиционные методы управления установок каталитического крекинга основываются на ручном управлении и требуют от операторов постоянного контроля и корректировки параметров работы.  Использование систем управления на основе искусственного интеллекта позволяет автоматизировать процесс управления и оптимизировать параметры работы установки в режиме реального времени. Система анализирует данные о составе сырья, температуре, давлении и других параметрах и автоматически корректирует параметры работы установки, чтобы максимизировать выход бензина и дизельного топлива и минимизировать образование кокса. Это привело к значительному повышению эффективности работы установки, снижению затрат и повышению безопасности производства.  Современные алгоритмы способны даже учитывать влияние внешних факторов, таких как погодные условия и рыночные цены, что позволяет предприятиям гибко реагировать на изменяющиеся условия и оптимизировать свою деятельность.</w:t>
        <w:br/>
        <w:br/>
        <w:br/>
        <w:t>Использование дронов для инспекции резервуаров, трубопроводов и других объектов инфраструктуры нефтеперерабатывающего завода представляет собой революционный подход к обеспечению безопасности, снижению затрат и повышению эффективности технического обслуживания. Традиционные методы инспекции, включающие ручной осмотр и использование строительных лесов или подъемных механизмов, являются трудоемкими, дорогостоящими и сопряжены с определенными рисками для персонала, особенно при работе на высоте или в труднодоступных местах. Дроны, оснащенные высокоточными камерами, тепловизорами, ультразвуковыми датчиками и другими передовыми технологиями, позволяют проводить инспекцию значительно быстрее, безопаснее и эффективнее.  Они могут легко достигать труднодоступных участков, таких как крыши резервуаров, сварные швы трубопроводов и труднопроходимые пространства между оборудованием, предоставляя детальные изображения и данные, которые ранее было невозможно получить.  Это особенно важно для обнаружения ранних признаков коррозии, утечек и других повреждений, которые могут привести к серьезным авариям и значительным экономическим потерям.</w:t>
        <w:br/>
        <w:br/>
        <w:t>Применение дронов для инспекции резервуаров, в частности, позволяет сократить время простоя оборудования и избежать необходимости полной остановки производства для проведения осмотра.  Вместо того, чтобы строить леса вокруг резервуара, требующие значительных затрат времени и ресурсов, дрон может совершить облет резервуара в течение нескольких часов, собирая высококачественные изображения и данные о состоянии его корпуса, крыши и запорной арматуры.  Тепловизионные камеры, установленные на дроне, могут обнаруживать даже незначительные изменения температуры, указывающие на наличие коррозии под слоем краски или утечки тепла, которые могут привести к снижению эффективности работы оборудования.  Ультразвуковые датчики могут использоваться для измерения толщины стенок резервуара и выявления участков, подверженных износу или коррозии.  Эти данные позволяют оперативно планировать ремонтные работы и предотвращать серьезные аварии.  Примером может служить использование дронов компанией Shell для инспекции своих резервуаров для хранения нефти, что позволило им сократить время простоя резервуаров на 30% и значительно снизить затраты на техническое обслуживание.</w:t>
        <w:br/>
        <w:br/>
        <w:t>Инспекция трубопроводов с использованием дронов также имеет ряд преимуществ.  Традиционные методы инспекции трубопроводов, такие как использование инспекционных зондов, требуют значительных усилий и времени, особенно для трубопроводов, проложенных на больших расстояниях или в труднодоступных местах.  Дроны, оснащенные высокоточными камерами и лидарами, могут совершать облет трубопроводов, собирая детальные изображения и данные о состоянии их поверхности, сварных швов и опор.  Эти данные позволяют выявлять признаки коррозии, трещин, деформаций и других повреждений, которые могут привести к утечкам или разрушению трубопровода.  Лидары, в частности, позволяют создавать трехмерные модели трубопроводов, что позволяет более точно оценивать состояние их поверхности и выявлять даже незначительные деформации.  Некоторые компании используют дроны, оснащенные специальными датчиками, для обнаружения утечек газа или нефти в трубопроводах, что позволяет оперативно реагировать на аварийные ситуации и предотвращать загрязнение окружающей среды.  Использование дронов в этом контексте не только повышает безопасность и надежность трубопроводной системы, но и снижает затраты на техническое обслуживание и ремонт.</w:t>
        <w:br/>
        <w:br/>
        <w:t>Кроме того, дроны могут использоваться для инспекции другой инфраструктуры нефтеперерабатывающего завода, такой как технологическое оборудование, системы безопасности, освещение и дренажные системы.  Они могут проводить регулярные облеты завода, собирая данные о состоянии оборудования и выявляя потенциальные проблемы.  Дроны, оснащенные тепловизорами, могут обнаруживать перегрев оборудования или неисправность электрических соединений.  Они могут инспектировать системы безопасности, такие как пожарные гидранты и датчики газа, чтобы убедиться в их работоспособности.  Дроны могут также инспектировать освещение и дренажные системы, чтобы убедиться в их эффективности.  Использование дронов для этих целей позволяет значительно снизить затраты на техническое обслуживание и ремонт, а также повысить безопасность и надежность работы всего завода.  В целом, применение дронов для инспекции инфраструктуры нефтеперерабатывающего завода представляет собой инновационный и эффективный подход, который позволяет значительно повысить безопасность, снизить затраты и повысить производительность.</w:t>
        <w:br/>
        <w:br/>
        <w:br/>
        <w:t>Автоматизация операций технического обслуживания и ремонта оборудования с использованием роботов и дронов представляет собой следующую логическую ступень в развитии цифровизации нефтеперерабатывающей промышленности, открывая новые возможности для повышения эффективности, снижения затрат и обеспечения безопасности. Традиционные методы технического обслуживания, как правило, требуют значительного количества ручного труда, что сопряжено с определенными рисками для персонала, особенно при работе в труднодоступных или опасных зонах завода. Использование роботов и дронов позволяет автоматизировать многие из этих операций, существенно снижая риск для людей и повышая скорость и точность выполнения работ.  Роботы могут выполнять рутинные задачи, такие как осмотр оборудования, измерение параметров, смазка узлов и замена мелких деталей, освобождая квалифицированный персонал для более сложных и ответственных работ. Дроны, в свою очередь, могут выполнять инспекцию труднодоступных мест, таких как крыши резервуаров, мосты и трубопроводы, предоставляя детальные изображения и данные о состоянии оборудования, которые ранее было невозможно получить без значительных усилий и затрат.</w:t>
        <w:br/>
        <w:br/>
        <w:t>Роботы, предназначенные для технического обслуживания, могут быть оснащены различными датчиками, камерами и инструментами, позволяющими им выполнять широкий спектр задач. Например, роботы-манипуляторы могут использоваться для замены клапанов, прокладок и других деталей, требующих высокой точности и аккуратности. Роботы-инспекторы могут оснащаться тепловизорами, ультразвуковыми датчиками и другими приборами, позволяющими им обнаруживать скрытые дефекты и повреждения оборудования.  Роботы-уборщики могут использоваться для очистки оборудования и рабочих зон от загрязнений и отходов, обеспечивая более безопасные и гигиеничные условия работы.  Особенно перспективным направлением является использование роботов для проведения профилактического обслуживания, позволяющего предотвратить возникновение аварий и неисправностей.  В частности, роботы могут регулярно проводить осмотр оборудования, измерять параметры его работы и выявлять признаки износа или повреждений, что позволяет оперативно планировать ремонтные работы и предотвращать серьезные поломки.   Компания Boston Dynamics активно разрабатывает роботов, способных к сложным передвижениям и манипуляциям, что делает их потенциально полезными для проведения технического обслуживания на нефтеперерабатывающих заводах.</w:t>
        <w:br/>
        <w:br/>
        <w:t>Дроны также играют все более важную роль в автоматизации операций технического обслуживания. Они могут выполнять инспекцию резервуаров, трубопроводов, мостов и другого оборудования, предоставляя детальные изображения и данные о его состоянии. Дроны, оснащенные тепловизорами, могут обнаруживать утечки тепла или газа, что позволяет оперативно реагировать на аварийные ситуации и предотвращать загрязнение окружающей среды.  Дроны, оснащенные лидарами, могут создавать трехмерные модели оборудования, что позволяет более точно оценивать его состояние и выявлять даже незначительные деформации.  Кроме того, дроны могут использоваться для доставки инструментов и материалов на труднодоступные участки завода, ускоряя процесс ремонта и обслуживания.  Компания SkySpecs, специализирующаяся на использовании дронов для инспекции ветряных турбин, успешно применяет свои технологии для инспекции резервуаров на нефтеперерабатывающих заводах, демонстрируя эффективность и экономичность этого подхода.  Примером может служить использование дронов компанией Shell для инспекции резервуаров для хранения нефти, что позволило сократить время простоя резервуаров на 30% и снизить затраты на техническое обслуживание.</w:t>
        <w:br/>
        <w:br/>
        <w:t>Важно отметить, что успешное внедрение автоматизированных систем технического обслуживания требует комплексного подхода, включающего разработку специализированного программного обеспечения, интеграцию с существующими системами управления производством и обеспечение безопасности работы роботов и дронов.   Необходимо учитывать особенности конкретного завода и оборудования, а также обучать персонал работе с новыми технологиями.   Одной из ключевых задач является обеспечение надежной связи между роботами и дронами и операторами, а также разработка систем автоматического управления и принятия решений.  В будущем можно ожидать появления более интеллектуальных роботов и дронов, способных самостоятельно планировать и выполнять задачи, а также адаптироваться к изменяющимся условиям.   Интеграция с технологиями искусственного интеллекта и машинного обучения позволит создавать системы, способные прогнозировать неисправности оборудования и оптимизировать процессы технического обслуживания, что приведет к значительному повышению эффективности и снижению затрат на нефтеперерабатывающих заводах.</w:t>
        <w:br/>
        <w:br/>
        <w:br/>
        <w:t>Автоматизированные системы управления складом (WMS) становятся неотъемлемой частью современной нефтеперерабатывающей промышленности, обеспечивая оптимизацию логистических процессов и значительное сокращение затрат. Традиционные методы управления складом, основанные на ручном труде и бумажном документообороте, часто приводят к ошибкам, задержкам и неэффективному использованию ресурсов. Внедрение WMS позволяет автоматизировать все этапы складской логистики, от приемки и размещения товаров до комплектации заказов и отгрузки продукции. Это не только повышает точность и скорость операций, но и обеспечивает прозрачность и контроль над всеми складскими запасами, что особенно важно для крупных нефтеперерабатывающих предприятий, где объемы хранимых материалов могут быть огромными. В результате, оптимизация склада становится одним из ключевых факторов повышения эффективности всего производственного процесса.</w:t>
        <w:br/>
        <w:br/>
        <w:t>Внедрение WMS обеспечивает точный учет всех материальных запасов, включая сырье, полуфабрикаты, готовую продукцию и запасные части. Система позволяет отслеживать местоположение каждого товара на складе, контролировать сроки годности и обеспечивать оптимальное использование складских площадей. Это позволяет значительно сократить потери от порчи, устаревания и краж, а также избежать простоев производства из-за нехватки необходимых материалов. Например, на нефтеперерабатывающем заводе, где постоянно требуется большое количество различных химических реагентов, автоматизированный учет позволяет поддерживать оптимальный уровень запасов каждого реагента, избегая как дефицита, так и излишков, что существенно снижает затраты на хранение и логистику. Кроме того, WMS интегрируется с другими корпоративными системами, такими как ERP и MES, что обеспечивает обмен данными в режиме реального времени и позволяет принимать обоснованные решения на основе актуальной информации.</w:t>
        <w:br/>
        <w:br/>
        <w:t>WMS автоматизирует процесс комплектации заказов, используя различные технологии, такие как радиоуправление, голосовое управление и автоматизированные погрузчики. Это позволяет значительно сократить время комплектации заказов, минимизировать ошибки и повысить производительность труда. Например, на нефтеперерабатывающем заводе, где постоянно необходимо комплектовать заказы на различные виды топлива и смазочных материалов, автоматизированная система комплектации позволяет быстро и точно формировать заказы, что обеспечивает своевременное выполнение обязательств перед клиентами. Кроме того, WMS поддерживает различные стратегии комплектации, такие как комплектация по зонам, комплектация по партиям и комплектация по заказам, что позволяет оптимизировать процесс комплектации в зависимости от специфики заказов.</w:t>
        <w:br/>
        <w:br/>
        <w:t>Внедрение WMS обеспечивает контроль над всеми складскими операциями, включая приемку, размещение, комплектацию, отгрузку и инвентаризацию. Система позволяет отслеживать производительность каждого сотрудника, выявлять узкие места и оптимизировать процессы. Например, на нефтеперерабатывающем заводе, где складской персонал выполняет большое количество различных операций, автоматизированная система контроля позволяет отслеживать время выполнения каждой операции, выявлять неэффективные процессы и принимать меры по их оптимизации. Кроме того, WMS поддерживает различные отчеты и аналитические инструменты, которые позволяют оценить эффективность складских операций и принимать обоснованные решения по их улучшению.</w:t>
        <w:br/>
        <w:br/>
        <w:t>Компании, успешно внедрившие WMS, отмечают значительное повышение эффективности складских операций, снижение затрат и повышение уровня обслуживания клиентов. Например, компания Chevron, внедрившая WMS на своих нефтеперерабатывающих заводах, сообщила о снижении затрат на складскую логистику на 15% и повышении точности складского учета на 99%. Компания Shell, также внедрившая WMS на своих заводах, сообщила о снижении времени комплектации заказов на 20% и повышении уровня обслуживания клиентов на 10%. Эти примеры демонстрируют, что внедрение WMS является эффективным инструментом повышения эффективности нефтеперерабатывающей промышленности, который позволяет сократить затраты, повысить производительность и улучшить качество обслуживания клиентов.</w:t>
        <w:br/>
        <w:br/>
        <w:br/>
        <w:t>**VI. Кибербезопасность и защита данных**</w:t>
        <w:br/>
        <w:br/>
        <w:t>В эпоху повсеместной цифровизации нефтеперерабатывающей промышленности, когда все больше и больше процессов автоматизируется и объединяется в единые сети, вопросы кибербезопасности и защиты данных выходят на первый план, становясь критически важными для непрерывности бизнеса и сохранения конкурентоспособности. Нефтеперерабатывающие заводы, с их сложной инфраструктурой и огромным количеством подключенных устройств, становятся привлекательной целью для киберпреступников, стремящихся получить доступ к конфиденциальной информации, нарушить производственные процессы или даже спровоцировать техногенные катастрофы. Важность обеспечения надежной защиты данных – это не просто требование регуляторных органов, но и жизненно важная необходимость для каждого предприятия, стремящегося обеспечить стабильность и устойчивое развитие в условиях постоянно меняющегося мира.  Крайне важно понимать, что кибербезопасность – это не разовое мероприятие, а непрерывный процесс, требующий постоянного внимания и инвестиций в современные технологии и квалифицированный персонал.</w:t>
        <w:br/>
        <w:br/>
        <w:t>Спектр угроз, с которыми сталкиваются нефтеперерабатывающие предприятия, чрезвычайно широк и постоянно эволюционирует.  Он включает в себя как внешние атаки, осуществляемые хакерами и кибертеррористами, так и внутренние угрозы, связанные с некомпетентностью или злонамеренными действиями сотрудников.  Например, внедрение вредоносного программного обеспечения может привести к остановке критически важных производственных процессов, нарушению логистических цепочек и потере огромных финансовых ресурсов.  Утечка конфиденциальной информации, такой как технологические секреты, коммерческие данные и персональные данные клиентов, может нанести серьезный ущерб репутации компании и привести к юридическим последствиям.  Кроме того, современные киберпреступники используют все более изощренные методы, такие как таргетированные фишинговые атаки, программы-вымогатели и атаки типа "отказ в обслуживании", что делает защиту от киберугроз еще более сложной задачей. К сожалению, примеры атак на энергетические объекты уже есть в истории, и они свидетельствуют о серьезности этих угроз, подчеркивая необходимость принятия оперативных мер по усилению кибербезопасности.</w:t>
        <w:br/>
        <w:br/>
        <w:t>Для обеспечения надежной защиты от киберугроз нефтеперерабатывающие предприятия должны применять комплексный подход, включающий в себя как технические, так и организационные меры.  Технические меры включают в себя развертывание современных систем обнаружения и предотвращения вторжений, межсетевых экранов нового поколения, антивирусного программного обеспечения и систем шифрования данных.  Организационные меры включают в себя разработку и внедрение политик и процедур кибербезопасности, проведение регулярных аудитов безопасности, обучение персонала основам кибергигиены и создание плана реагирования на инциденты кибербезопасности.  Крайне важно также обеспечить сегментацию сети, чтобы ограничить распространение вредоносного программного обеспечения в случае взлома одного из узлов.  Кроме того, необходимо регулярно обновлять программное обеспечение и операционные системы, чтобы закрыть уязвимости, которые могут быть использованы злоумышленниками. Современные методы включают в себя использование искусственного интеллекта и машинного обучения для анализа данных и выявления аномалий, которые могут указывать на кибератаку.</w:t>
        <w:br/>
        <w:br/>
        <w:t>Важнейшим аспектом обеспечения кибербезопасности является обучение и повышение осведомленности персонала.  Сотрудники должны быть обучены распознавать фишинговые письма, не открывать подозрительные ссылки и файлы, а также сообщать о любых подозрительных действиях в службу безопасности.  Регулярные тренинги и симуляции кибератак помогут сотрудникам развить навыки, необходимые для защиты от киберугроз.  Кроме того, необходимо создать культуру кибербезопасности, в которой каждый сотрудник осознает свою ответственность за защиту данных и систем компании.  Простое игнорирование правил безопасности или несоблюдение инструкций может привести к серьезным последствиям.  Инвестиции в обучение персонала – это инвестиции в будущее компании, обеспечивающие надежную защиту от киберугроз.  Помните, что самое слабое звено в системе безопасности – это человек, поэтому необходимо уделить особое внимание его обучению и повышению осведомленности.</w:t>
        <w:br/>
        <w:br/>
        <w:t>В заключение, обеспечение кибербезопасности и защиты данных является критически важной задачей для нефтеперерабатывающей промышленности.  Необходимо применять комплексный подход, включающий в себя как технические, так и организационные меры, а также уделять особое внимание обучению и повышению осведомленности персонала.  Инвестиции в кибербезопасность – это не просто расходы, а инвестиции в будущее компании, обеспечивающие надежную защиту от киберугроз и сохранение конкурентоспособности на рынке.  Постоянный мониторинг, анализ и адаптация к новым угрозам являются ключевыми факторами успешной защиты от кибератак и обеспечения непрерывности бизнеса.  Помните, что кибербезопасность – это не одноразовое мероприятие, а непрерывный процесс, требующий постоянного внимания и инвестиций.</w:t>
        <w:br/>
        <w:br/>
        <w:br/>
        <w:t>В основе надежной кибербезопасности нефтеперерабатывающего предприятия лежит развертывание комплексной системы защиты, которая действует как многоуровневый щит, пресекающий атаки на разных этапах. Эта система не должна ограничиваться установкой одного лишь антивирусного программного обеспечения или межсетевого экрана, а представлять собой интегрированный комплекс, включающий в себя различные компоненты, работающие согласованно. Начать следует с развертывания современных межсетевых экранов нового поколения (NGFW), способных анализировать трафик на уровне приложений, выявлять и блокировать вредоносное ПО, а также контролировать доступ пользователей к различным ресурсам сети. Эти межсетевые экраны должны быть настроены с учетом специфики технологических процессов нефтеперерабатывающего предприятия, учитывая критичность различных систем и оборудования. Например, доступ к системам управления технологическими процессами (АСУ ТП) должен быть строго ограничен и контролироваться, чтобы предотвратить несанкционированное вмешательство и нарушение работы оборудования.</w:t>
        <w:br/>
        <w:br/>
        <w:t>Важным компонентом комплексной системы защиты являются системы обнаружения и предотвращения вторжений (IDS/IPS). Эти системы анализируют сетевой трафик в реальном времени, выявляют подозрительную активность и автоматически блокируют атаки. IDS/IPS должны быть настроены на обнаружение различных типов атак, включая сетевые атаки, атаки на приложения и атаки на системы управления технологическими процессами. Например, если система обнаружит попытку эксплуатации уязвимости в системе управления технологическим процессом, она должна немедленно заблокировать соединение и оповестить специалистов по кибербезопасности. Современные системы IDS/IPS используют методы машинного обучения и анализа поведения для выявления новых и неизвестных типов атак, что делает их более эффективными в борьбе с современными киберугрозами. Эффективность этих систем напрямую зависит от регулярного обновления сигнатур и правил обнаружения, а также от точной настройки параметров обнаружения для минимизации ложных срабатываний.</w:t>
        <w:br/>
        <w:br/>
        <w:t>Нельзя забывать и о важности антивирусного программного обеспечения. Хотя антивирусы не могут обеспечить 100% защиту, они остаются важным компонентом комплексной системы защиты, способным обнаруживать и блокировать известные типы вредоносного ПО. Важно использовать антивирусное программное обеспечение с актуальными сигнатурами и регулярно проводить сканирование всех систем и оборудования. Современные антивирусы используют поведенческий анализ и эвристические методы для обнаружения новых и неизвестных типов вредоносного ПО, что повышает их эффективность. Однако, важно помнить, что антивирус – это лишь один из уровней защиты, и его необходимо дополнять другими мерами, такими как межсетевые экраны и системы обнаружения вторжений. Ключевым моментом является централизованное управление антивирусным программным обеспечением, что позволяет оперативно обновлять сигнатуры и контролировать состояние защиты всех систем.</w:t>
        <w:br/>
        <w:br/>
        <w:t>Наконец, важно обеспечить интеграцию всех компонентов комплексной системы защиты, чтобы они работали согласованно и эффективно. Для этого необходимо использовать систему управления информационной безопасностью (СУИБ), которая позволяет централизованно управлять всеми компонентами защиты, собирать и анализировать данные о событиях безопасности, а также генерировать отчеты о состоянии защиты. СУИБ должна быть настроена на автоматическое реагирование на инциденты безопасности, например, на блокировку подозрительного трафика или изоляцию зараженных систем. Кроме того, важно регулярно проводить тестирование системы защиты на проникновение, чтобы выявить уязвимости и недостатки. Это позволит своевременно устранить недостатки и повысить эффективность системы защиты. Инвестиции в комплексную систему защиты – это инвестиции в надежность и стабильность работы нефтеперерабатывающего предприятия, обеспечивающие защиту от киберугроз и сохранение конкурентоспособности на рынке.</w:t>
        <w:br/>
        <w:br/>
        <w:br/>
        <w:t>Регулярное проведение аудитов кибербезопасности и тестирование на проникновение – это не просто формальность, а жизненно важная необходимость для любого современного нефтеперерабатывающего предприятия. Представьте себе сложную систему трубопроводов, насосов и клапанов, управляемую программным обеспечением – это сердце нефтеперерабатывающего завода, и его безопасность напрямую зависит от надежности киберзащиты. Аудит кибербезопасности – это комплексная проверка всей IT-инфраструктуры на предмет уязвимостей, слабых мест и несоответствий стандартам безопасности. Это как тщательный осмотр каждой детали машины, чтобы убедиться в ее исправности и отсутствии скрытых дефектов. В процессе аудита анализируются политики безопасности, конфигурации систем, сетевая инфраструктура и применяемые средства защиты, выявляются потенциальные угрозы и разрабатываются рекомендации по их устранению. Без регулярного аудита, уязвимости могут накапливаться и оставаться незамеченными, создавая лазейки для злоумышленников.</w:t>
        <w:br/>
        <w:br/>
        <w:t>Однако, аудита недостаточно для полной оценки уровня кибербезопасности. Тестирование на проникновение, или "пентест", - это имитация реальной кибератаки, проводимая квалифицированными специалистами с целью выявления и эксплуатации уязвимостей в системах и инфраструктуре. Это как наем профессионального взломщика, чтобы проверить надежность замков и сигнализации – только в данном случае, целью является обнаружение слабых мест до того, как ими воспользуются злоумышленники. В процессе пентеста специалисты используют те же методы и инструменты, что и реальные хакеры, чтобы попытаться проникнуть в системы, получить доступ к конфиденциальной информации или нарушить работу критически важных процессов. Результаты пентеста позволяют выявить реальные риски и разработать эффективные меры по их устранению, а также оценить уровень подготовки специалистов по кибербезопасности.</w:t>
        <w:br/>
        <w:br/>
        <w:t>Представьте себе ситуацию: в результате пентеста было обнаружено, что система управления технологическим процессом (АСУ ТП) не защищена надежным паролем и доступна из внешней сети. Это означает, что злоумышленник может удаленно получить доступ к системе, изменить параметры технологического процесса и спровоцировать аварийную ситуацию, приводящую к остановке производства, утечке сырья или даже взрыву. Своевременное выявление и устранение этой уязвимости позволяет предотвратить катастрофу и сохранить жизни людей. Регулярное проведение пентестов, как минимум раз в год, или после внесения существенных изменений в IT-инфраструктуру, позволяет держать руку на пульсе кибербезопасности и своевременно реагировать на новые угрозы.</w:t>
        <w:br/>
        <w:br/>
        <w:t>Важно понимать, что аудит и пентест – это не разовые мероприятия, а часть непрерывного процесса повышения кибербезопасности. Результаты аудитов и пентестов должны быть проанализированы, а выявленные уязвимости – оперативно устранены. Необходимо разработать план действий по устранению уязвимостей и контролировать его выполнение. Кроме того, необходимо постоянно обучать персонал основам кибербезопасности и проводить тренировки по реагированию на инциденты. Помните, что самая надежная система защиты – это грамотный и обученный персонал, который осознает риски и знает, как действовать в случае кибератаки. Регулярные инвестиции в аудит, пентест и обучение персонала – это инвестиции в надежность и устойчивость нефтеперерабатывающего предприятия, обеспечивающие его защиту от киберугроз и сохранение конкурентоспособности на рынке.</w:t>
        <w:br/>
        <w:br/>
        <w:br/>
        <w:t>Обучение персонала основам кибербезопасности и повышение осведомленности о киберугрозах – это не просто модная тенденция, а фундаментальная необходимость для любого современного нефтеперерабатывающего предприятия. В эпоху цифровой трансформации, когда все больше и больше процессов автоматизируется и управляется через компьютерные сети, человеческий фактор становится самым слабым звеном в системе защиты. Даже самая надежная техническая инфраструктура может быть скомпрометирована из-за невнимательности или неосведомленности сотрудников, поэтому инвестиции в обучение персонала – это инвестиции в надежность и устойчивость всего предприятия.  Ключевым моментом здесь является понимание того, что кибербезопасность – это не только ответственность IT-специалистов, но и задача каждого сотрудника, независимо от его должности и уровня квалификации.</w:t>
        <w:br/>
        <w:br/>
        <w:t>Представьте себе ситуацию: сотрудник отдела закупок получает по электронной почте письмо, якобы от поставщика, с просьбой оплатить новый счет по другим реквизитам.  Не проверив достоверность информации и не связавшись с поставщиком напрямую, он осуществляет платеж, тем самым переводя деньги мошенникам. Или, например, оператор технологической установки получает вредоносное письмо, маскирующееся под обычный рабочий документ, и открывает его, тем самым заражая систему вирусом, который может привести к сбою в работе оборудования и аварийной остановке производства.  Эти примеры иллюстрируют, как даже незначительная ошибка или неосторожность может привести к серьезным последствиям, как финансовым, так и производственным. Поэтому обучение персонала основам кибербезопасности должно охватывать широкий спектр тем, включая распознавание фишинговых писем, защиту паролей, безопасное использование интернета и социальных сетей, а также правила обращения с конфиденциальной информацией.</w:t>
        <w:br/>
        <w:br/>
        <w:t>Важно понимать, что обучение должно быть не разовой акцией, а непрерывным процессом.  Современные киберугрозы постоянно эволюционируют, появляются новые методы и техники атак, поэтому сотрудники должны регулярно обновлять свои знания и навыки.  Эффективным подходом является проведение регулярных тренингов, семинаров и киберучений, которые позволяют сотрудникам на практике отработать навыки распознавания и предотвращения кибератак.  Кроме того, необходимо создавать культуру кибербезопасности, в которой каждый сотрудник осознает свою ответственность за защиту информации и активно участвует в предотвращении киберугроз.  Эту культуру можно формировать с помощью информационных бюллетеней, плакатов, напоминаний и других средств коммуникации, которые регулярно напоминают сотрудникам о важности кибербезопасности и правилах ее соблюдения.</w:t>
        <w:br/>
        <w:br/>
        <w:t>Не менее важным является обучение сотрудников правилам реагирования на инциденты кибербезопасности.  Несмотря на все принятые меры предосторожности, инциденты все равно могут происходить, поэтому важно, чтобы сотрудники знали, что делать в случае обнаружения подозрительной активности или нарушения безопасности.  Например, они должны знать, к кому обращаться, как сообщить об инциденте, какие данные необходимо предоставить, и какие действия не следует предпринимать.  Четкий и понятный план действий поможет быстро и эффективно локализовать инцидент, минимизировать ущерб и восстановить нормальную работу системы.  Помните, что каждая секунда имеет значение в борьбе с киберугрозами, поэтому сотрудники должны быть готовы к реагированию в любой момент.  Инвестиции в обучение персонала основам кибербезопасности – это инвестиции в будущее нефтеперерабатывающего предприятия, обеспечивающие его защиту от киберугроз и сохранение конкурентоспособности на рынке.</w:t>
        <w:br/>
        <w:br/>
        <w:br/>
        <w:t>Внедрение системы управления идентификацией и доступом (IAM) становится не просто рекомендованной практикой, а жизненно важной необходимостью для любого современного нефтеперерабатывающего предприятия. В сложной архитектуре автоматизированных систем управления технологическими процессами, где критически важные данные о производстве, финансах и безопасности взаимосвязаны, неконтролируемый доступ к информации представляет собой серьезнейшую угрозу. Представьте себе ситуацию: инженер, ответственный за обслуживание определенного участка трубопровода, получает доступ не только к данным, необходимым для его работы, но и к информации о ценах на сырье, финансовым отчетам или даже к настройкам систем безопасности – это создает огромные возможности для злоупотреблений, саботажа и утечки конфиденциальной информации. Эффективная система IAM позволяет точно определить, кто имеет право доступа к каким данным и системам, и автоматически контролировать соблюдение этих прав, обеспечивая надежную защиту от несанкционированного доступа.</w:t>
        <w:br/>
        <w:br/>
        <w:t>Ключевым преимуществом системы IAM является ее способность централизованно управлять учетными записями пользователей и их правами доступа. В традиционной модели, где права доступа назначаются вручную администраторами различных систем, возникает множество проблем, включая несогласованность, дублирование учетных записей и сложность аудита. Внедрение IAM позволяет создать единую базу данных учетных записей и настроить ролевую модель доступа, где права назначаются ролям, а не конкретным пользователям. Это упрощает администрирование, повышает согласованность и обеспечивает прозрачность прав доступа. Например, если сотрудник меняет должность, его права доступа автоматически корректируются в соответствии с новой ролью, без необходимости ручного вмешательства администраторов. Такая гибкость и автоматизация значительно снижают риски ошибок и повышают эффективность управления доступом.</w:t>
        <w:br/>
        <w:br/>
        <w:t>Реализация IAM выходит далеко за рамки простого назначения прав доступа – это комплексный процесс, включающий многофакторную аутентификацию (MFA), управление паролями, мониторинг активности пользователей и автоматическую отзывчивость на инциденты. Многофакторная аутентификация требует от пользователей подтверждения своей личности несколькими способами, например, с помощью пароля и одноразового кода, отправленного на мобильный телефон или электронную почту. Это значительно усложняет задачу злоумышленникам, даже если им удастся узнать пароль пользователя. Система мониторинга активности пользователей регистрирует все действия, выполняемые пользователями в системе, и автоматически сигнализирует о подозрительной активности, например, о попытках доступа к запрещенным данным или о необычных действиях в нерабочее время. Такая проактивная система мониторинга позволяет быстро выявлять и предотвращать инциденты кибербезопасности.</w:t>
        <w:br/>
        <w:br/>
        <w:t>Кроме того, современная система IAM должна поддерживать интеграцию с другими системами безопасности, такими как системы обнаружения вторжений (IDS) и системы управления информацией о безопасности и событиях (SIEM). Интеграция с IDS позволяет автоматически блокировать подозрительные соединения и предотвращать атаки. Интеграция с SIEM позволяет собирать и анализировать данные о событиях безопасности из различных источников, что обеспечивает комплексную картину угроз и позволяет быстро реагировать на инциденты. Например, если пользователь пытается получить доступ к запрещенному ресурсу, система SIEM может автоматически заблокировать его учетную запись и оповестить службу безопасности. Такая интегрированная система безопасности обеспечивает надежную защиту от широкого спектра киберугроз.</w:t>
        <w:br/>
        <w:br/>
        <w:br/>
        <w:t>Разработка детального плана реагирования на инциденты кибербезопасности – это уже не просто рекомендуемая практика, а абсолютно критическая необходимость для любого современного нефтеперерабатывающего предприятия, поскольку сложность технологических процессов и взаимосвязанность систем требуют готовности к немедленному и эффективному противодействию любым киберугрозам. План должен включать четкие инструкции по выявлению, анализу, локализации, устранению последствий и восстановлению работоспособности систем в случае кибератаки, а также определять роли и обязанности всех участников процесса реагирования, включая службу безопасности, IT-отдел, руководство предприятия и внешних консультантов. Без четко прописанных процедур и отработанных действий, даже самые современные системы защиты могут оказаться бесполезными, если сотрудники не знают, что делать в критической ситуации, а время, потраченное на принятие решений, может привести к серьезным последствиям.</w:t>
        <w:br/>
        <w:br/>
        <w:t>Регулярное проведение учений по реагированию на инциденты кибербезопасности – это ключевой элемент подготовки предприятия к реальным кибератакам, поскольку позволяет выявить слабые места в плане реагирования, проверить эффективность процедур и отработать навыки сотрудников в условиях, максимально приближенных к реальным. Учения могут включать различные сценарии, например, взлом систем управления технологическими процессами, заражение вирусом-вымогателем, утечку конфиденциальной информации или DDOS-атаку, и должны быть разработаны таким образом, чтобы проверить все аспекты плана реагирования, включая оповещение, анализ, локализацию, устранение последствий и восстановление работоспособности систем. Важно, чтобы учения проводились регулярно, не реже одного раза в год, и включали как теоретические занятия, так и практические тренировки, с использованием симуляторов и реальных систем.</w:t>
        <w:br/>
        <w:br/>
        <w:t>Рассмотрим пример: представьте, что на нефтеперерабатывающем заводе произошла кибератака, в результате которой злоумышленники получили доступ к системе управления насосами и начали увеличивать давление в трубопроводах, что могло привести к аварии и взрыву. Если на заводе отсутствует четкий план реагирования на инциденты кибербезопасности, то сотрудники могут растеряться и не знать, что делать, что приведет к задержке в принятии решений и усугублению ситуации. Однако, если на заводе имеется детальный план реагирования, в котором четко прописаны процедуры оповещения, анализа, локализации и устранения последствий кибератаки, то сотрудники смогут быстро и эффективно отреагировать на инцидент, отключить систему управления насосами, локализовать поврежденный участок трубопровода и предотвратить аварию. Такой проактивный подход к кибербезопасности позволяет не только защитить предприятие от киберугроз, но и сохранить репутацию, снизить финансовые потери и обеспечить непрерывность бизнеса.</w:t>
        <w:br/>
        <w:br/>
        <w:t>Нельзя забывать и о важности документирования всех действий, предпринятых в ходе реагирования на инцидент кибербезопасности, поскольку это позволяет провести анализ произошедшего, выявить слабые места в системе защиты и разработать меры по их устранению. Документация должна включать подробное описание инцидента, временную шкалу событий, действия, предпринятые для локализации и устранения последствий, а также рекомендации по улучшению системы защиты. Важно, чтобы документация была доступна для всех заинтересованных сторон, включая руководство предприятия, службу безопасности, IT-отдел и внешних консультантов. Кроме того, необходимо обеспечить соблюдение требований законодательства в области защиты информации и конфиденциальности данных.</w:t>
        <w:br/>
        <w:br/>
        <w:t>Наконец, необходимо помнить, что кибербезопасность – это не разовое мероприятие, а непрерывный процесс, требующий постоянного внимания и улучшения. Необходимо регулярно проводить анализ угроз и уязвимостей, обновлять системы защиты, обучать сотрудников и проводить учения по реагированию на инциденты кибербезопасности. Только в этом случае можно обеспечить надежную защиту предприятия от киберугроз и сохранить непрерывность бизнеса. Важно, чтобы руководство предприятия осознавало важность кибербезопасности и выделяло необходимые ресурсы на ее обеспечение.</w:t>
        <w:br/>
        <w:br/>
        <w:br/>
        <w:t>**VII. Устойчивое развитие и экологическая безопасность**</w:t>
        <w:br/>
        <w:br/>
        <w:t>В эпоху возрастающих экологических вызовов и ужесточения требований к промышленным предприятиям, устойчивое развитие и экологическая безопасность становятся не просто желательными атрибутами, а жизненно важными условиями для выживания и долгосрочного успеха нефтеперерабатывающей отрасли.  Современный нефтеперерабатывающий завод – это сложный, взаимосвязанный организм, оказывающий значительное влияние на окружающую среду, и осознание этой ответственности требует внедрения инновационных технологий и переосмысления традиционных подходов к производству.  Речь идет не только о соблюдении экологических норм и стандартов, но и о создании замкнутых циклов использования ресурсов, минимизации отходов и выбросов, и внедрении принципов циркулярной экономики.  Внедрение современных систем мониторинга и управления позволит в реальном времени отслеживать выбросы загрязняющих веществ в атмосферу, сбросы сточных вод, и образование отходов, обеспечивая оперативное реагирование на любые отклонения от установленных норм и предотвращая экологические аварии.  Игнорирование этих требований может привести к серьезным экологическим последствиям, финансовым потерям и репутационным рискам, в то время как проактивный подход к устойчивому развитию открывает новые возможности для повышения эффективности производства, снижения затрат и улучшения имиджа предприятия.</w:t>
        <w:br/>
        <w:br/>
        <w:t>В качестве наглядного примера можно привести опыт европейских нефтеперерабатывающих заводов, которые активно внедряют технологии улавливания и утилизации углекислого газа (CO2).  CO2, образующийся в процессе переработки нефти, улавливается, сжимается и транспортируется для использования в различных отраслях промышленности, например, в производстве строительных материалов, полимеров, или в качестве охлаждающего агента.  В некоторых случаях CO2 закачивается в подземные хранилища, что позволяет снизить его концентрацию в атмосфере и предотвратить парниковый эффект.  Кроме того, нефтеперерабатывающие заводы все чаще переходят на использование возобновляемых источников энергии, таких как солнечная и ветровая энергия, для обеспечения своих производственных потребностей.  Это позволяет снизить зависимость от ископаемого топлива, сократить выбросы парниковых газов и повысить энергоэффективность производства.  Важным направлением является также оптимизация потребления воды, путем внедрения систем рециркуляции и повторного использования сточных вод, очищенных до установленных норм, что позволяет сократить потребление пресной воды и снизить нагрузку на водные ресурсы.</w:t>
        <w:br/>
        <w:br/>
        <w:t>Нельзя недооценивать роль цифровых технологий в обеспечении устойчивого развития нефтеперерабатывающих предприятий.  Системы искусственного интеллекта и машинного обучения позволяют анализировать большие объемы данных, выявлять закономерности и оптимизировать производственные процессы, снижая потребление ресурсов и минимизируя отходы.  Например, алгоритмы машинного обучения могут использоваться для прогнозирования спроса на нефтепродукты, оптимизации графика переработки нефти и снижения энергопотребления.  Кроме того, цифровые двойники нефтеперерабатывающих заводов позволяют моделировать различные сценарии, оценивать эффективность новых технологий и оптимизировать производственные процессы в виртуальной среде, что позволяет сократить затраты и риски, связанные с внедрением инноваций.  Внедрение систем дистанционного мониторинга и управления позволяет контролировать состояние оборудования, выявлять неисправности на ранней стадии и предотвращать аварии, что повышает надежность и безопасность производства.</w:t>
        <w:br/>
        <w:br/>
        <w:t>Реализация принципов устойчивого развития требует не только внедрения новых технологий, но и изменения корпоративной культуры и вовлечения всех сотрудников в процесс принятия решений.  Необходимо создать систему мотивации, стимулирующую сотрудников к разработке и внедрению экологически чистых технологий, а также к снижению потребления ресурсов и минимизации отходов.  Важным инструментом является также экологическое образование и повышение осведомленности сотрудников о проблемах окружающей среды и способах их решения.  Необходимо проводить регулярные тренинги и семинары, посвященные вопросам устойчивого развития, а также поддерживать инициативы сотрудников, направленные на улучшение экологической ситуации на предприятии.  Кроме того, необходимо активно взаимодействовать с местными сообществами и заинтересованными сторонами, информировать их о своей экологической деятельности и учитывать их мнение при принятии решений.  Только в этом случае можно обеспечить долгосрочное и устойчивое развитие нефтеперерабатывающей отрасли, способствуя сохранению окружающей среды и улучшению качества жизни.</w:t>
        <w:br/>
        <w:br/>
        <w:br/>
        <w:t xml:space="preserve">В современном мире, где энергетическая эффективность и экологическая устойчивость становятся приоритетными задачами, цифровые технологии играют ключевую роль в оптимизации энергопотребления на нефтеперерабатывающих предприятиях. Эффективное управление энергоресурсами не только позволяет значительно снизить производственные издержки, но и оказывает существенное влияние на сокращение выбросов парниковых газов и снижение негативного воздействия на окружающую среду. Внедрение интеллектуальных систем мониторинга и анализа данных позволяет в режиме реального времени отслеживать потребление энергии на всех этапах технологического процесса, выявлять неэффективные участки и оперативно принимать меры по их оптимизации. Эти системы способны собирать и анализировать огромные объемы данных с различных датчиков и приборов, установленных на оборудовании, таких как расходомеры, манометры, термометры и электросчетчики, предоставляя детальную картину энергопотребления и позволяя выявлять скрытые резервы экономии. </w:t>
        <w:br/>
        <w:br/>
        <w:t>Одним из наиболее перспективных направлений является использование алгоритмов машинного обучения и искусственного интеллекта для прогнозирования энергопотребления и оптимизации режимов работы оборудования. Эти алгоритмы способны анализировать исторические данные, учитывать текущие условия эксплуатации и предсказывать будущее энергопотребление с высокой точностью, что позволяет заранее планировать энергоснабжение и избегать пиковых нагрузок на сеть. Кроме того, алгоритмы машинного обучения могут выявлять аномалии в работе оборудования, указывающие на потенциальные неисправности или утечки энергии, что позволяет своевременно проводить профилактические работы и предотвращать аварии.  Например, на одном из европейских нефтеперерабатывающих заводов внедрение системы предиктивной аналитики позволило снизить энергопотребление на 15% за счет оптимизации работы компрессоров и насосов, что привело к значительной экономии средств и сокращению выбросов углекислого газа. Применение цифровых двойников производственных установок позволяет проводить виртуальное моделирование различных режимов работы оборудования и оптимизировать параметры технологического процесса с целью минимизации энергопотребления и повышения эффективности производства.</w:t>
        <w:br/>
        <w:br/>
        <w:t>Современные системы управления энергопотреблением позволяют создавать детальные энергобалансы предприятия, выявлять основные источники потерь энергии и разрабатывать мероприятия по их устранению. Эти системы способны автоматически собирать и анализировать данные о потреблении энергии различными потребителями, такими как технологическое оборудование, системы освещения, отопления и вентиляции, что позволяет выявлять неэффективные потребители и разрабатывать мероприятия по их оптимизации. Использование интеллектуальных систем управления освещением позволяет автоматически регулировать яркость освещения в зависимости от уровня естественного освещения и присутствия людей в помещении, что позволяет значительно снизить потребление электроэнергии. Внедрение систем рекуперации тепла позволяет использовать тепло, выделяемое в процессе производства, для нагрева воды или воздуха, что позволяет снизить потребление энергии на отопление и вентиляцию.</w:t>
        <w:br/>
        <w:br/>
        <w:t>Внедрение цифровых технологий для мониторинга и оптимизации энергопотребления требует не только инвестиций в современное оборудование и программное обеспечение, но и изменения корпоративной культуры и вовлечения всех сотрудников в процесс энергосбережения. Необходимо создать систему мотивации, стимулирующую сотрудников к разработке и внедрению энергосберегающих технологий, а также к рациональному использованию энергоресурсов. Важным инструментом является экологическое образование и повышение осведомленности сотрудников о проблемах энергосбережения и способах их решения. Необходимо проводить регулярные тренинги и семинары, посвященные вопросам энергосбережения, а также поддерживать инициативы сотрудников, направленные на улучшение энергоэффективности предприятия. Только в этом случае можно добиться долгосрочного и устойчивого снижения энергопотребления и повысить конкурентоспособность предприятия на мировом рынке.</w:t>
        <w:br/>
        <w:br/>
        <w:br/>
        <w:t>В условиях растущей экологической ответственности и стремления к экономике замкнутого цикла, управление отходами становится одной из ключевых задач для нефтеперерабатывающих предприятий. Традиционные методы сбора, хранения и утилизации отходов зачастую оказываются неэффективными, дорогостоящими и негативно влияют на окружающую среду. Внедрение цифровых технологий в эту сферу открывает новые возможности для оптимизации процессов, повышения эффективности переработки и снижения негативного воздействия на экологию. Цифровые системы позволяют отслеживать образование отходов на всех этапах производства, анализировать их состав и свойства, а также планировать оптимальные маршруты транспортировки и переработки. Это позволяет снизить затраты на логистику, минимизировать риски загрязнения окружающей среды и повысить объемы перерабатываемых отходов.</w:t>
        <w:br/>
        <w:br/>
        <w:t>Одним из ключевых элементов цифровой системы управления отходами является использование датчиков и сенсоров, установленных на производственном оборудовании и контейнерах для сбора отходов. Эти датчики позволяют в режиме реального времени отслеживать уровень заполнения контейнеров, определять состав отходов и контролировать условия их хранения. Полученные данные передаются в центральную систему управления, где анализируются и используются для принятия оперативных решений. Например, система может автоматически формировать заявки на вывоз заполненных контейнеров, оптимизировать маршруты мусоровозов и контролировать соблюдение экологических норм при транспортировке отходов. На одном из нефтеперерабатывающих заводов в США внедрение такой системы позволило сократить затраты на вывоз отходов на 15%, повысить объемы перерабатываемых отходов на 10% и снизить выбросы парниковых газов на 5%.</w:t>
        <w:br/>
        <w:br/>
        <w:t>Использование алгоритмов машинного обучения и искусственного интеллекта позволяет оптимизировать процессы переработки отходов и повысить качество получаемых вторичных ресурсов. Эти алгоритмы могут анализировать состав отходов, прогнозировать объемы образования отходов и оптимизировать режимы работы перерабатывающего оборудования. Например, система может автоматически регулировать параметры сортировки отходов, оптимизировать процессы измельчения и переплавки отходов, а также контролировать качество получаемых вторичных ресурсов. На одном из европейских нефтеперерабатывающих заводов внедрение такой системы позволило повысить качество перерабатываемых пластиковых отходов на 20%, снизить количество отходов, направляемых на полигоны, на 15% и увеличить объемы производства вторичного сырья на 10%.</w:t>
        <w:br/>
        <w:br/>
        <w:t>Интеграция цифровой системы управления отходами с другими цифровыми системами предприятия, такими как системы управления производством, системы управления логистикой и системы управления экологической безопасностью, позволяет создать комплексную систему управления ресурсами предприятия. Это позволяет не только оптимизировать процессы управления отходами, но и повысить эффективность использования всех ресурсов предприятия, снизить затраты и повысить конкурентоспособность предприятия на мировом рынке. Например, система может автоматически формировать заявки на приобретение сырья, планировать производство продукции из вторичного сырья и контролировать соблюдение экологических норм при транспортировке и переработке отходов. Внедрение такой системы требует значительных инвестиций, но может принести существенные экономические и экологические выгоды. Важно помнить, что успешное внедрение цифровых технологий в управление отходами требует не только инвестиций в современное оборудование и программное обеспечение, но и изменения корпоративной культуры и вовлечения всех сотрудников в процесс управления ресурсами предприятия.</w:t>
        <w:br/>
        <w:br/>
        <w:br/>
        <w:t>Мониторинг выбросов вредных веществ в атмосферу и воду является критически важным аспектом экологической ответственности нефтеперерабатывающих предприятий. Традиционные методы контроля, основанные на периодических отборах проб и лабораторных анализах, часто оказываются недостаточно оперативными и не позволяют своевременно реагировать на изменения в производственных процессах, приводящие к превышению допустимых норм. Современные цифровые технологии, включающие сети датчиков, аналитические системы и алгоритмы машинного обучения, предоставляют возможность осуществлять непрерывный мониторинг выбросов в режиме реального времени, обеспечивая более точный и детальный контроль над воздействием предприятия на окружающую среду. Это не только способствует соблюдению экологических норм и предотвращению штрафных санкций, но и позволяет оптимизировать производственные процессы, снизить уровень загрязнения и улучшить имидж компании.</w:t>
        <w:br/>
        <w:br/>
        <w:t>Внедрение систем непрерывного мониторинга выбросов предполагает установку сети датчиков, размещенных в ключевых точках производственных процессов и вокруг предприятия. Эти датчики измеряют концентрацию различных вредных веществ, таких как диоксид серы, оксиды азота, взвешенные частицы, углеводороды и другие, передавая данные в центральную систему управления. Система анализирует полученные данные, сравнивает их с установленными нормативами и в случае превышения допустимых значений немедленно сигнализирует операторам. Современные системы мониторинга не ограничиваются измерением концентрации вредных веществ; они также могут определять объем выбросов, скорость ветра, температуру и другие параметры, влияющие на распространение загрязнений. Например, на одном из нефтеперерабатывающих заводов в Техасе, внедрение системы непрерывного мониторинга выбросов диоксида серы позволило сократить объем выбросов на 15%, выявить и устранить утечки оборудования, а также снизить затраты на топливо за счет оптимизации работы котлов.</w:t>
        <w:br/>
        <w:br/>
        <w:t>Аналитические системы, используемые в комплексе с датчиками, позволяют не только выявлять превышения допустимых норм, но и прогнозировать возможные выбросы на основе анализа исторических данных и текущих производственных параметров. Алгоритмы машинного обучения могут анализировать большие объемы данных, выявлять закономерности и строить модели, предсказывающие изменение концентрации вредных веществ в зависимости от различных факторов, таких как загрузка производства, погодные условия и эффективность работы очистных сооружений. Эти модели позволяют операторам принимать проактивные меры для предотвращения превышений допустимых норм, например, корректировать режим работы оборудования, усиливать очистку отходящих газов или своевременно проводить профилактический ремонт. На одном из нефтеперерабатывающих заводов в Германии, внедрение системы прогнозирования выбросов оксидов азота позволило снизить частоту превышений допустимых норм на 20%, оптимизировать работу каталитических нейтрализаторов и повысить эффективность использования топлива.</w:t>
        <w:br/>
        <w:br/>
        <w:t>Интеграция систем мониторинга и прогнозирования выбросов с другими цифровыми системами предприятия, такими как системы управления производством, системы управления энергопотреблением и системы управления экологической безопасностью, позволяет создать комплексную систему управления воздействием на окружающую среду. Эта система обеспечивает автоматический сбор, анализ и обработку данных о выбросах, позволяет оперативно реагировать на любые изменения в производственных процессах, а также обеспечивает прозрачность и открытость информации о воздействии предприятия на окружающую среду для заинтересованных сторон, включая регулирующие органы, местные сообщества и акционеров. Например, на одном из нефтеперерабатывающих заводов в Канаде, внедрение комплексной системы управления воздействием на окружающую среду позволило не только снизить выбросы вредных веществ на 10%, но и повысить энергоэффективность производства на 5%, улучшить имидж компании и привлечь дополнительные инвестиции.</w:t>
        <w:br/>
        <w:br/>
        <w:br/>
        <w:t>Оптимизация технологических процессов для снижения выбросов парниковых газов является одной из ключевых стратегий, позволяющих нефтеперерабатывающим предприятиям существенно сократить свое негативное воздействие на климат и перейти к более устойчивому производству. Традиционные подходы к управлению выбросами, часто ограничивающиеся установкой фильтров и очистных сооружений, оказываются недостаточными для достижения значительных результатов в условиях растущего спроса на нефтепродукты и ужесточения экологических норм. Комплексная оптимизация технологических процессов, основанная на применении цифровых технологий, позволяет не только сократить выбросы парниковых газов, но и повысить энергоэффективность производства, снизить затраты и улучшить качество продукции. Этот подход требует детального анализа всех этапов технологического процесса, выявления источников выбросов и разработки мер по их сокращению или устранению.</w:t>
        <w:br/>
        <w:br/>
        <w:t>Одним из наиболее эффективных методов оптимизации технологических процессов является повышение эффективности сжигания топлива в печах и котлах. Неполное сгорание топлива приводит к образованию значительного количества парниковых газов, таких как углекислый газ, метан и закись азота, а также вредных веществ, загрязняющих атмосферу. Внедрение современных систем управления горением, основанных на применении датчиков, анализаторов газов и алгоритмов машинного обучения, позволяет поддерживать оптимальное соотношение топлива и воздуха, обеспечивать полное сгорание топлива и снижать выбросы парниковых газов. Например, на одном из нефтеперерабатывающих заводов в США, внедрение системы адаптивного управления горением позволило снизить выбросы углекислого газа на 8%, а также сократить расход топлива на 3%. Кроме того, использование альтернативных видов топлива, таких как биогаз или водород, позволяет существенно сократить выбросы парниковых газов и снизить зависимость от ископаемого топлива.</w:t>
        <w:br/>
        <w:br/>
        <w:t>Другим важным направлением оптимизации технологических процессов является снижение энергопотребления. Многие нефтеперерабатывающие процессы требуют значительных затрат энергии, что приводит к выбросам парниковых газов при производстве электроэнергии и тепла. Внедрение энергоэффективных технологий, таких как рекуперация тепла, оптимизация работы насосов и компрессоров, использование частотно-регулируемых приводов, позволяет существенно снизить энергопотребление и сократить выбросы парниковых газов. Например, на одном из нефтеперерабатывающих заводов в Германии, внедрение системы рекуперации тепла позволило использовать тепло отходящих газов для предварительного нагрева сырья, что позволило снизить расход топлива на 5% и сократить выбросы углекислого газа на 7%. Кроме того, использование возобновляемых источников энергии, таких как солнечная и ветровая энергия, позволяет еще больше снизить выбросы парниковых газов и повысить устойчивость производства.</w:t>
        <w:br/>
        <w:br/>
        <w:t>Внедрение цифровых двойников технологических процессов позволяет проводить виртуальное моделирование и оптимизацию различных параметров, таких как температура, давление, расход сырья и энергии. Цифровой двойник позволяет выявлять узкие места в технологическом процессе, прогнозировать влияние различных факторов на выбросы парниковых газов и разрабатывать оптимальные решения для их сокращения. Например, на одном из нефтеперерабатывающих заводов в Японии, использование цифрового двойника позволило оптимизировать режим работы установок каталитического крекинга, что привело к снижению выбросов углекислого газа на 6% и повышению выхода целевых продуктов на 2%. Кроме того, цифровой двойник позволяет проводить виртуальное обучение персонала, оптимизировать графики технического обслуживания и повысить безопасность производства. Таким образом, оптимизация технологических процессов с использованием цифровых технологий является комплексным подходом, позволяющим достичь значительных результатов в сокращении выбросов парниковых газов и повышении устойчивости нефтеперерабатывающей промышленности.</w:t>
        <w:br/>
        <w:br/>
        <w:br/>
        <w:t>В условиях растущей нехватки водных ресурсов и ужесточения экологических норм, эффективное управление водными ресурсами становится одним из ключевых приоритетов для нефтеперерабатывающих предприятий. Традиционные подходы к водопользованию, основанные на безвозмездном заборе воды и сбросе сточных вод после минимальной очистки, оказываются все более неэффективными и экономически затратными. Комплексная стратегия управления водными ресурсами, основанная на применении цифровых технологий, позволяет не только сократить потребление воды и объем сброса сточных вод, но и снизить затраты на очистку воды, повысить экологическую безопасность производства и улучшить имидж предприятия. Этот подход требует детального анализа всех источников водопотребления, выявления возможностей для повторного использования воды и разработки мер по сокращению потерь воды в технологических процессах.</w:t>
        <w:br/>
        <w:br/>
        <w:t>Одним из наиболее эффективных методов сокращения потребления воды является внедрение систем замкнутого водооборота. В этих системах вода после очистки возвращается в производственный процесс, что позволяет значительно сократить потребление свежей воды. Например, на одном из нефтеперерабатывающих заводов в Саудовской Аравии, внедрение системы замкнутого водооборота в процессе охлаждения оборудования позволило сократить потребление свежей воды на 40% и снизить затраты на очистку воды на 25%. Кроме того, использование современных технологий очистки воды, таких как мембранная фильтрация и обратный осмос, позволяет получать воду высокого качества, пригодную для повторного использования в различных технологических процессах. Важным аспектом является также мониторинг качества воды в режиме реального времени с помощью датчиков и аналитических приборов, что позволяет оперативно выявлять и устранять загрязнения.</w:t>
        <w:br/>
        <w:br/>
        <w:t>Другим важным направлением является оптимизация использования воды в процессах охлаждения и промывки оборудования. В этих процессах вода потребляется в больших объемах, и часто ее сброс происходит без предварительной очистки. Внедрение систем рециркуляции воды и использования альтернативных охлаждающих жидкостей позволяет значительно сократить потребление воды и объем сброса сточных вод. Например, на одном из нефтеперерабатывающих заводов в США, внедрение системы рециркуляции воды в процессе охлаждения оборудования позволило сократить потребление воды на 30% и снизить затраты на очистку воды на 15%. Кроме того, использование альтернативных охлаждающих жидкостей, таких как воздух или специальные химические растворы, позволяет полностью исключить потребление воды в некоторых процессах.</w:t>
        <w:br/>
        <w:br/>
        <w:t>Внедрение цифровых двойников систем водоснабжения и водоотведения позволяет проводить виртуальное моделирование и оптимизацию различных параметров, таких как расход воды, давление, качество воды и эффективность очистных сооружений. Цифровой двойник позволяет выявлять узкие места в системе водоснабжения и водоотведения, прогнозировать влияние различных факторов на качество воды и разрабатывать оптимальные решения для снижения потребления воды и объема сброса сточных вод. Например, на одном из нефтеперерабатывающих заводов в Китае, использование цифрового двойника позволило оптимизировать режим работы очистных сооружений, что привело к снижению затрат на очистку воды на 10% и повышению эффективности очистки сточных вод на 5%. Кроме того, цифровой двойник позволяет проводить виртуальное обучение персонала, оптимизировать графики технического обслуживания и повысить безопасность производства. Таким образом, комплексное управление водными ресурсами с использованием цифровых технологий является важным инструментом для обеспечения устойчивого развития нефтеперерабатывающей промышленности и снижения ее негативного воздействия на окружающую среду.</w:t>
        <w:br/>
        <w:br/>
        <w:br/>
        <w:t>## Интеграция цифровых помощников и интеллектуальных чат-ботов в операционную деятельность нефтеперерабатывающего завода</w:t>
        <w:br/>
        <w:br/>
        <w:t>Неотъемлемой частью современной нефтеперерабатывающей отрасли становится все более сложная операционная деятельность, требующая от персонала быстрого доступа к критически важной информации и оперативного решения возникающих проблем. В условиях круглосуточного производства, когда важна каждая минута, традиционные методы поиска и обработки информации, такие как обращение к бумажным инструкциям, пересылка запросов по электронной почте или ожидание ответа от специалиста, становятся неприемлемо медленными и неэффективными. Решением этой проблемы является интеграция цифровых помощников и интеллектуальных чат-ботов в операционную деятельность нефтеперерабатывающего завода, обеспечивающих мгновенный доступ к знаниям и поддержку в режиме реального времени. Эти виртуальные ассистенты, обученные на основе огромного объема данных, накопленных на предприятии, способны отвечать на вопросы персонала, предоставлять инструкции по эксплуатации оборудования, помогать в диагностике неисправностей и даже давать рекомендации по оптимизации технологических процессов.</w:t>
        <w:br/>
        <w:br/>
        <w:t>Внедрение цифровых помощников значительно расширяет возможности персонала в решении оперативных задач. Например, оператор, столкнувшийся с необычным поведением датчика, может задать вопрос чат-боту, получив немедленно подробное объяснение принципа работы датчика, возможные причины отклонения показаний и рекомендации по устранению проблемы. Это позволяет оператору оперативно принять обоснованное решение, не дожидаясь прибытия специалиста или обращения к руководству, что особенно важно в аварийных ситуациях. Чат-боты также могут быть обучены на основе инструкций по технике безопасности, напоминая персоналу о необходимости соблюдения определенных правил и процедур, тем самым снижая риск возникновения несчастных случаев и инцидентов.  Более того, они способны оказывать помощь в выполнении сложных процедур, пошагово направляя персонал и предупреждая о возможных ошибках.  Практический пример – помощь в подготовке к плановому ремонту оборудования, где чат-бот может предоставить полный список необходимых инструментов, запасных частей и последовательность действий.</w:t>
        <w:br/>
        <w:br/>
        <w:t>Одной из ключевых особенностей интеллектуальных чат-ботов является их способность к самообучению и адаптации. Используя алгоритмы машинного обучения, они анализируют вопросы персонала и ответы, совершенствуя свои знания и расширяя область компетенций.  Это позволяет им не только отвечать на типовые вопросы, но и решать более сложные и нестандартные задачи.  Например, чат-бот может анализировать данные с различных датчиков и систем мониторинга, выявляя закономерности и предсказывая возможные проблемы в работе оборудования.  Эта информация позволяет персоналу заранее принять меры для предотвращения аварий и оптимизации работы предприятия.  Внедрение такой системы предиктивной аналитики значительно повышает надежность и эффективность работы нефтеперерабатывающего завода, снижая затраты на ремонт и обслуживание оборудования.  Представьте, что чат-бот предупреждает о возможном износе насоса на основе анализа вибрации и температуры, давая время для плановой замены и предотвращая дорогостоящий ремонт в критический момент.</w:t>
        <w:br/>
        <w:br/>
        <w:t>Интеграция цифровых помощников и чат-ботов не ограничивается только операционной деятельностью. Эти инструменты могут быть использованы для обучения персонала, проведения инструктажей по технике безопасности и передачи опыта от более опытных сотрудников к новичкам.  Вместо проведения длительных и дорогостоящих тренингов, можно создать интерактивные обучающие программы, основанные на использовании чат-ботов.  Эти программы позволяют персоналу получать информацию в удобном формате, задавать вопросы и получать немедленные ответы, тем самым повышая эффективность обучения и снижая затраты.  Более того, чат-боты могут быть использованы для автоматизации рутинных задач, таких как заполнение отчетов, оформление заявок на ремонт и обслуживание оборудования, тем самым освобождая время персонала для выполнения более важных задач.  Представьте, что оператор может подать заявку на ремонт оборудования через чат-бот, указав только номер оборудования и краткое описание проблемы, а система автоматически сформирует заявку и направит ее в соответствующий отдел.</w:t>
        <w:br/>
        <w:br/>
        <w:t>В конечном итоге, внедрение цифровых помощников и интеллектуальных чат-ботов является важным шагом на пути к цифровой трансформации нефтеперерабатывающей промышленности.  Эти инструменты позволяют повысить эффективность операционной деятельности, снизить затраты, повысить безопасность и улучшить качество обучения персонала.  В условиях растущей конкуренции и ужесточения экологических норм, предприятия, которые инвестируют в цифровые технологии, получают значительное конкурентное преимущество.  Внедрение цифровых помощников не только оптимизирует текущие процессы, но и создает основу для дальнейшего развития и внедрения новых инновационных технологий, таких как искусственный интеллект, машинное обучение и интернет вещей.  Это позволяет нефтеперерабатывающим предприятиям оставаться конкурентоспособными и адаптироваться к быстро меняющимся условиям рынка.</w:t>
      </w:r>
    </w:p>
    <w:p>
      <w:r>
        <w:br w:type="page"/>
      </w:r>
    </w:p>
    <w:p>
      <w:pPr>
        <w:pStyle w:val="Heading1"/>
      </w:pPr>
      <w:r>
        <w:t>Глава 8: Типы визуализаций для нефтепереработки: Описание различных типов визуализаций (линейные графики, столбчатые диаграммы, тепловые карты и т.д.) и их применение в нефтепереработке.</w:t>
      </w:r>
    </w:p>
    <w:p>
      <w:pPr>
        <w:pStyle w:val="Heading2"/>
      </w:pPr>
      <w:r>
        <w:t>Цифровое моделирование и оптимизация процессов переработки отходов на нефтеперерабатывающих предприятиях</w:t>
      </w:r>
    </w:p>
    <w:p>
      <w:r>
        <w:t>Визуализация данных и принятие решений</w:t>
      </w:r>
    </w:p>
    <w:p>
      <w:r>
        <w:t>I. Интеграция цифровых двойников</w:t>
      </w:r>
    </w:p>
    <w:p>
      <w:r>
        <w:t>Использование генеративного ИИ для оптимизации процессов смешивания нефтяных компонентов</w:t>
      </w:r>
    </w:p>
    <w:p>
      <w:r>
        <w:t>В постоянно меняющемся ландшафте нефтепереработки, оптимизация процессов смешивания различных нефтяных компонентов играет ключевую роль в достижении максимальной рентабельности и соответствия требованиям к качеству конечных продуктов. Традиционно, процесс разработки оптимальных рецептур смесей осуществлялся опытным путем, на основе данных, полученных в лабораторных условиях и практического опыта технологов. Однако, этот подход требует значительных временных и трудовых затрат, а также не всегда позволяет достичь оптимальных результатов в условиях сложного и многофакторного производственного процесса.  Внедрение генеративного искусственного интеллекта (ИИ) открывает принципиально новые возможности в этой области, позволяя автоматизировать процесс разработки рецептур, сократить время и затраты на исследования, а также значительно улучшить качество и характеристики конечных продуктов, адаптируясь к постоянно меняющимся условиям рынка и требованиям клиентов.  Использование генеративных моделей, способных создавать новые рецептуры, учитывая заданные параметры качества, экономические ограничения и доступность сырья, может революционизировать подход к оптимизации смешивания нефтяных компонентов.</w:t>
        <w:br/>
        <w:br/>
        <w:t>Генеративные модели, такие как генеративно-состязательные сети (GAN) или вариационные автокодировщики (VAE), способны обучаться на исторических данных о составах нефтяных смесей и их характеристиках, выявляя сложные зависимости и закономерности.  После обучения, модель может генерировать новые рецептуры, которые удовлетворяют заданным критериям, например, определенному октановому числу, фракционному составу, вязкости или температуре застывания.  В отличие от традиционных методов оптимизации, основанных на переборе вариантов или использовании математических моделей, генеративный ИИ способен создавать рецептуры, которые ранее не рассматривались, предлагая инновационные решения и открывая новые возможности для улучшения качества и характеристик конечных продуктов.  Представьте, что для удовлетворения растущего спроса на экологически чистое топливо необходимо разработать новую рецептуру бензина с пониженным содержанием серы и ароматических углеводородов.  Генеративный ИИ может предложить несколько вариантов рецептур, удовлетворяющих этим требованиям, учитывая при этом доступность сырья и экономические ограничения, что значительно ускорит процесс разработки и снизит затраты.</w:t>
        <w:br/>
        <w:br/>
        <w:t>Важным преимуществом генеративного ИИ является его способность к адаптации к изменяющимся условиям производства и рынка.  При изменении цены на сырье, доступности определенных компонентов или требований к качеству конечных продуктов, модель может переобучиться на новых данных и предложить новые рецептуры, которые учитывают эти изменения.  Это позволяет предприятию оперативно реагировать на изменения внешней среды, поддерживать конкурентоспособность и максимизировать прибыль.  Кроме того, генеративный ИИ может использоваться для решения задач оптимизации в реальном времени, например, для корректировки рецептуры смешения в зависимости от текущего качества сырья или характеристик продуктов, полученных на предыдущих этапах производства.  Представьте, что в результате анализа данных с датчиков качества сырья, система выявляет отклонения от заданных параметров.  Генеративный ИИ может немедленно предложить корректировки в рецептуре смешения, чтобы компенсировать эти отклонения и обеспечить соответствие конечного продукта заданным требованиям.</w:t>
        <w:br/>
        <w:br/>
        <w:t>Внедрение генеративного ИИ в процессы смешивания нефтяных компонентов требует, однако, решения ряда технических и организационных задач.  Необходимо обеспечить наличие достаточного объема качественных данных для обучения модели, разработать эффективные алгоритмы для обработки и анализа данных, а также интегрировать систему генеративного ИИ в существующую производственную инфраструктуру.  Кроме того, необходимо обеспечить обучение персонала, чтобы они могли эффективно использовать инструменты генеративного ИИ и интерпретировать результаты, полученные моделью.  Несмотря на эти сложности, потенциальные выгоды от внедрения генеративного ИИ в процессы смешивания нефтяных компонентов значительно перевешивают затраты.  Автоматизация процесса разработки рецептур, сокращение времени и затрат на исследования, улучшение качества и характеристик конечных продуктов, адаптация к изменяющимся условиям производства и рынка – все это позволяет предприятиям нефтеперерабатывающей промышленности значительно повысить свою эффективность и конкурентоспособность в долгосрочной перспективе.  Генеративный ИИ - это не просто инструмент для оптимизации процессов, это стратегическое преимущество, которое позволяет предприятиям формировать будущее нефтепереработки.</w:t>
        <w:br/>
        <w:br/>
        <w:br/>
        <w:t>## I. Интеграция цифровых двойников</w:t>
        <w:br/>
        <w:br/>
        <w:t>В условиях все возрастающей сложности и динамичности нефтеперерабатывающих производств, традиционные методы управления и оптимизации процессов становятся все менее эффективными.  Необходимость в более глубоком понимании взаимосвязей между различными параметрами, прогнозировании поведения оборудования и оптимизации режимов работы требует внедрения принципиально новых подходов.  Одним из наиболее перспективных направлений является создание и интеграция цифровых двойников – виртуальных представлений физических объектов и процессов, которые позволяют моделировать, анализировать и оптимизировать реальные системы в реальном времени.  Цифровой двойник – это не просто трехмерная модель оборудования, это динамически обновляемая копия, получающая информацию с датчиков, данных о технологических процессах, исторических данных и других источников, что позволяет с высокой точностью воспроизводить поведение реального объекта и прогнозировать его состояние в будущем.  Такой подход открывает беспрецедентные возможности для повышения эффективности, надежности и безопасности нефтеперерабатывающих производств.</w:t>
        <w:br/>
        <w:br/>
        <w:t>Ключевым преимуществом цифровых двойников является их способность к моделированию сложных взаимодействий между различными элементами производственной цепочки.  Например, создание цифрового двойника установки каталитического крекинга позволяет моделировать влияние различных параметров – температуры, давления, скорости подачи сырья, состава катализатора – на выход и качество продуктов.  Это позволяет оперативно оптимизировать режимы работы установки, максимизировать выход целевых продуктов и минимизировать образование побочных продуктов, снижая тем самым затраты и повышая рентабельность производства.  Более того, цифровой двойник позволяет проводить виртуальные эксперименты, тестировать различные сценарии и оценивать последствия изменений в технологическом процессе без риска для реального оборудования и персонала.  Представьте себе, что необходимо оценить влияние изменения состава сырья на работу установки.  Вместо проведения дорогостоящих и трудоемких экспериментов на реальном оборудовании, можно провести виртуальное моделирование на цифровом двойнике, быстро и точно оценить последствия изменения и выбрать оптимальный вариант.</w:t>
        <w:br/>
        <w:br/>
        <w:t>Интеграция цифровых двойников с другими цифровыми технологиями, такими как интернет вещей (IoT), большие данные (Big Data) и искусственный интеллект (AI), позволяет значительно расширить их функциональность и ценность.  IoT обеспечивает сбор данных с датчиков, установленных на оборудовании, и передачу их в цифровой двойник в режиме реального времени.  Большие данные позволяют анализировать огромные объемы исторических данных, выявлять закономерности и тренды, и использовать их для улучшения точности моделей и прогнозов.  Искусственный интеллект позволяет автоматизировать процессы анализа данных, оптимизации режимов работы и прогнозирования отказов оборудования.  Например, использование алгоритмов машинного обучения для анализа данных с датчиков вибрации, температуры и давления позволяет выявлять аномалии и прогнозировать отказы оборудования на ранней стадии, что позволяет проводить профилактические ремонты и избегать дорогостоящих аварийных остановок.  Представьте себе, что цифровой двойник установки первичной переработки нефти анализирует данные о составе сырья, температуре окружающей среды и режимах работы оборудования, и прогнозирует вероятность образования отложений в теплообменниках.  Система автоматически генерирует рекомендации по проведению профилактической очистки, что позволяет избежать снижения эффективности теплообмена и повысить энергоэффективность производства.</w:t>
        <w:br/>
        <w:br/>
        <w:t>Создание и поддержание цифровых двойников требует значительных инвестиций в оборудование, программное обеспечение и квалифицированный персонал.  Однако, потенциальные выгоды от внедрения цифровых двойников значительно перевешивают затраты.  Повышение эффективности производства, снижение затрат на обслуживание и ремонт оборудования, повышение безопасности и надежности, улучшение качества продукции – все это позволяет предприятиям нефтеперерабатывающей промышленности значительно повысить свою конкурентоспособность и рентабельность в долгосрочной перспективе.  Цифровые двойники – это не просто инструмент для оптимизации процессов, это стратегическое преимущество, которое позволяет предприятиям формировать будущее нефтепереработки.  Инвестиции в цифровые двойники – это инвестиции в устойчивое развитие и долгосрочный успех.  По мере развития технологий и снижения стоимости оборудования, цифровые двойники станут неотъемлемой частью нефтеперерабатывающих производств, обеспечивая их эффективное и надежное функционирование в условиях постоянно меняющегося мира.</w:t>
        <w:br/>
        <w:br/>
        <w:br/>
        <w:t>**A. Концепция цифровых двойников в нефтепереработке**</w:t>
        <w:br/>
        <w:br/>
        <w:t>В сердце современной нефтеперерабатывающей промышленности рождается новая парадигма управления и оптимизации – концепция цифровых двойников. Это не просто модное технологическое новшество, а фундаментальный сдвиг в подходе к проектированию, эксплуатации и обслуживанию сложных производственных систем. Цифровой двойник представляет собой виртуальную реплику физического объекта или процесса, созданную на основе данных, полученных из различных источников, таких как датчики, исторические данные, результаты моделирования и экспертные знания. Он выходит далеко за рамки трехмерной визуализации, являясь динамически обновляемой моделью, способной имитировать поведение реального объекта в различных условиях и предсказывать его будущие состояния.  Именно эта способность к моделированию и прогнозированию делает цифровых двойников незаменимым инструментом для повышения эффективности, надежности и безопасности нефтеперерабатывающих предприятий.</w:t>
        <w:br/>
        <w:br/>
        <w:t>Ключевым отличием цифрового двойника от традиционных моделей является его способность к постоянному обновлению и адаптации к изменяющимся условиям. В то время как статические модели отражают состояние объекта в определенный момент времени, цифровой двойник непрерывно получает данные из реального мира, корректирует свои параметры и обеспечивает высокую точность моделирования.  Представьте себе установку гидрокрекинга, на которой десятки датчиков отслеживают температуру, давление, расход сырья и продуктов, состав катализатора и другие критические параметры.  Эти данные в режиме реального времени поступают в цифровой двойник, который, используя сложные алгоритмы и модели, имитирует работу установки и позволяет операторам видеть, как различные изменения в технологическом процессе влияют на выход продукции и ее качество.  Эта возможность позволяет оперативно оптимизировать режимы работы установки, максимизировать выход целевых продуктов и минимизировать образование побочных продуктов, снижая тем самым затраты и повышая рентабельность производства.  Более того, цифровой двойник позволяет проводить виртуальные эксперименты, тестировать различные сценарии и оценивать последствия изменений в технологическом процессе без риска для реального оборудования и персонала.</w:t>
        <w:br/>
        <w:br/>
        <w:t>Однако, создание полноценного цифрового двойника – задача комплексная и многогранная.  Она требует не только продвинутых вычислительных мощностей и программного обеспечения, но и глубокого понимания технологических процессов, а также доступа к большим объемам качественных данных.  Необходимо интегрировать данные из различных источников, включая датчики, системы управления технологическими процессами (АСУТП), базы данных о техническом обслуживании и ремонте оборудования, а также исторические данные о работе предприятия.  Более того, необходимо разработать и внедрить сложные математические модели, которые адекватно описывают поведение физических объектов и процессов.  Эти модели должны учитывать различные факторы, такие как теплопередача, массопередача, химические реакции, гидродинамика и другие.  И, наконец, необходимо обеспечить надежную и безопасную передачу данных между физическим объектом и его виртуальной копией.  Реализация всех этих требований требует тесного сотрудничества между специалистами в области информационных технологий, инженерами-технологами и специалистами по математическому моделированию.</w:t>
        <w:br/>
        <w:br/>
        <w:t>Успешное внедрение цифровых двойников открывает широкие возможности для повышения эффективности нефтеперерабатывающих предприятий.  Это не только оптимизация технологических процессов и снижение затрат, но и повышение надежности и безопасности оборудования, улучшение качества продукции и снижение негативного воздействия на окружающую среду.  Например, цифровой двойник резервуара для хранения нефти может использоваться для мониторинга уровня жидкости, температуры, давления и других параметров, что позволяет своевременно выявлять утечки и предотвращать аварии.  Цифровой двойник трубопровода может использоваться для моделирования потока жидкости и выявления участков, подверженных эрозии или коррозии, что позволяет проводить профилактические ремонты и продлевать срок службы оборудования.  И, наконец, цифровой двойник установки перегонки может использоваться для оптимизации режимов работы и снижения выбросов вредных веществ в атмосферу.  Таким образом, цифровые двойники – это не просто инструмент для повышения эффективности, это стратегическое преимущество, которое позволяет предприятиям нефтеперерабатывающей промышленности формировать будущее отрасли.</w:t>
        <w:br/>
        <w:br/>
        <w:br/>
        <w:t>В самом сердце нефтепереработки лежат процессы крекинга и каталитического риформинга – ключевые звенья, определяющие выход высокооктановых бензинов, дизельного топлива и сырья для нефтехимии. Традиционные методы оптимизации этих процессов, основанные на эмпирических данных и опыте операторов, зачастую оказываются недостаточными для достижения максимальной эффективности и адаптации к меняющимся условиям рынка и требованиям к качеству продукции. Именно здесь на помощь приходят цифровые модели, способные детально имитировать сложные физико-химические процессы, происходящие в реакторах крекинга и риформинга, и предсказывать влияние различных параметров на выход целевых продуктов. Разработка таких моделей – задача нетривиальная, требующая глубокого понимания фундаментальных основ катализа, тепло- и массопереноса, гидродинамики реакторов, а также применения современных методов математического моделирования и вычислительной техники.  Ключевым моментом является адекватное описание кинетики реакций, происходящих на поверхности катализатора, с учетом влияния температуры, давления, состава сырья и активности катализатора.  Только такая модель способна обеспечить достоверные прогнозы и служить основой для разработки эффективных стратегий оптимизации.</w:t>
        <w:br/>
        <w:br/>
        <w:t>Создание цифровой модели процесса крекинга начинается с детального изучения состава сырья – нефти, поступающей на переработку. Различные фракции нефти, отличающиеся по молекулярному весу и химическому составу, по-разному реагируют в реакторе крекинга, определяя состав получаемых продуктов – бензина, дизельного топлива, сжиженного нефтяного газа и мазута.  Цифровая модель должна учитывать этот состав, а также параметры процесса – температуру в реакторе, давление, расход сырья, соотношение катализатор/сырье и время пребывания.  Используя сложные алгоритмы и уравнения, модель имитирует процессы разрыва углеводородных цепей, образования олефинов, ароматических углеводородов и других продуктов, а также процессы их разделения и очистки.  Например, можно смоделировать влияние изменения температуры в реакторе на выход этилена и пропилена – ключевых сырьевых компонентов для производства полимеров.  Более того, модель может быть использована для оптимизации состава катализатора, подбора оптимального соотношения различных компонентов, обеспечивающих максимальную активность и селективность.</w:t>
        <w:br/>
        <w:br/>
        <w:t>Каталитический риформинг, в отличие от крекинга, направлен на повышение октанового числа бензина за счет преобразования парафинов и нафтенов в ароматические углеводороды.  Процесс протекает в присутствии платиносодержащих катализаторов при высоких температурах и давлениях. Цифровая модель риформинга должна учитывать сложные кинетические закономерности, определяющие скорость и селективность реакций, а также процессы дезактивации катализатора, вызванные отложением кокса.  Например, можно смоделировать влияние изменения давления водорода на скорость дезактивации катализатора и, следовательно, на продолжительность его работы между регенерациями.  Более того, модель может быть использована для оптимизации режимов регенерации катализатора, подбора оптимальной температуры и времени продувки, обеспечивающих эффективное удаление кокса и восстановление активности катализатора.  Использование цифровых моделей риформинга позволяет не только повысить октановое число бензина, но и увеличить выход ароматических углеводородов, таких как бензол, толуол и ксилолы, которые являются важным сырьем для нефтехимической промышленности.</w:t>
        <w:br/>
        <w:br/>
        <w:t>Применение цифровых моделей в процессах крекинга и риформинга не ограничивается оптимизацией текущих режимов работы. Они также позволяют проводить виртуальные эксперименты, тестировать различные сценарии и оценивать эффективность новых технологий. Например, можно смоделировать влияние изменения состава сырья на выход целевых продуктов, оценить эффективность новых катализаторов или протестировать различные схемы управления процессом. Это позволяет снизить затраты на проведение реальных экспериментов, ускорить внедрение новых технологий и повысить конкурентоспособность предприятия.  Более того, цифровые модели могут быть интегрированы с системами управления технологическими процессами (АСУТП), обеспечивая автоматическую оптимизацию режимов работы в режиме реального времени.  Такой подход позволяет не только повысить эффективность производства, но и снизить энергопотребление, уменьшить выбросы вредных веществ в атмосферу и повысить безопасность работы предприятия. В конечном итоге, применение цифровых моделей в процессах крекинга и риформинга – это стратегическое преимущество, позволяющее предприятиям нефтеперерабатывающей промышленности формировать будущее отрасли.</w:t>
        <w:br/>
        <w:br/>
        <w:br/>
        <w:t>В сердце нефтеперерабатывающего завода, обеспечивая непрерывность технологических процессов, работают турбины и компрессоры – мощные машины, преобразующие энергию для перекачки жидкостей, сжатия газов и привода оборудования. Их надежная и эффективная работа критически важна для производительности всего предприятия, а внезапные поломки могут привести к многомиллионным убыткам и даже создать угрозу безопасности. Традиционные методы диагностики и обслуживания этих машин, основанные на периодических осмотрах и замене изношенных деталей, зачастую оказываются недостаточно эффективными для предотвращения аварий и оптимизации режимов работы. Именно здесь на помощь приходит концепция цифрового двойника – виртуальной копии физического объекта, позволяющей моделировать его поведение, прогнозировать отказы и оптимизировать режимы работы в режиме реального времени.</w:t>
        <w:br/>
        <w:br/>
        <w:t>Создание цифрового двойника турбины или компрессора начинается со сбора максимально полной информации о его конструкции, материалах, рабочих параметрах и истории эксплуатации. Используются данные, полученные от различных датчиков, установленных на машине – температуры, давления, вибрации, расхода, скорости вращения и других. Эта информация загружается в виртуальную модель, которая включает в себя детальное описание геометрии машины, ее механических свойств и тепловых характеристик. Используя методы математического моделирования и вычислительной гидродинамики, виртуальная модель имитирует процессы, происходящие внутри машины – обтекание лопаток потоком газа, деформацию деталей под нагрузкой, передачу тепла и другие. Это позволяет не только визуализировать работу машины, но и предсказывать ее поведение в различных режимах работы.</w:t>
        <w:br/>
        <w:br/>
        <w:t>Одним из ключевых преимуществ цифрового двойника является возможность прогнозирования отказов. Используя алгоритмы машинного обучения и анализа больших данных, виртуальная модель анализирует данные, полученные от датчиков, и выявляет признаки, предшествующие возникновению неисправностей. Например, увеличение вибрации лопаток турбины может указывать на износ подшипников или нарушение балансировки ротора. Цифровой двойник позволяет выявить эти признаки на ранней стадии и принять меры для предотвращения аварии – своевременно заменить изношенные детали или отрегулировать оборудование. Это не только снижает риск аварий, но и позволяет оптимизировать график технического обслуживания, сократить время простоя оборудования и снизить затраты на ремонт.</w:t>
        <w:br/>
        <w:br/>
        <w:t>Более того, цифровой двойник позволяет оптимизировать режимы работы турбины или компрессора. Виртуальная модель может имитировать различные сценарии работы и оценивать их влияние на производительность, энергопотребление и выбросы вредных веществ. Например, можно смоделировать влияние изменения нагрузки на выходную мощность турбины и ее эффективность. Это позволяет выбрать оптимальный режим работы, обеспечивающий максимальную производительность при минимальном энергопотреблении и выбросах. Также, цифровой двойник может использоваться для обучения операторов – виртуальная модель позволяет им отрабатывать навыки управления машиной в различных режимах и при различных аварийных ситуациях без риска для оборудования и персонала.</w:t>
        <w:br/>
        <w:br/>
        <w:t>В конечном итоге, создание цифрового двойника турбины или компрессора – это инвестиция в надежность, эффективность и безопасность нефтеперерабатывающего предприятия. Эта технология позволяет перейти от реактивного обслуживания, основанного на устранении последствий аварий, к проактивному обслуживанию, основанному на предотвращении аварий и оптимизации режимов работы. В результате, нефтеперерабатывающее предприятие получает значительные экономические выгоды, снижает риск аварий и повышает свою конкурентоспособность. В будущем, цифровые двойники станут неотъемлемой частью интеллектуальной инфраструктуры нефтеперерабатывающих предприятий, обеспечивая непрерывность технологических процессов и повышение эффективности производства.</w:t>
        <w:br/>
        <w:br/>
        <w:br/>
        <w:t>Цифровые двойники перестают быть просто инструментом для мониторинга и анализа существующих машин, всё активнее проникая в этапы проектирования и строительства новых нефтеперерабатывающих установок. Использование виртуальных моделей позволяет инженерам и конструкторам проводить всесторонний анализ различных проектных решений еще до начала фактического строительства, выявляя потенциальные проблемы и оптимизируя конструкцию для достижения максимальной эффективности и надежности. Например, виртуальное моделирование позволяет просчитать распределение нагрузок в сложных узлах оборудования, таких как реакторы или теплообменники, выявляя зоны повышенного напряжения и деформации, что позволяет усилить конструкцию и предотвратить преждевременный выход из строя. Это не только снижает затраты на строительство, но и гарантирует более длительный срок службы оборудования, минимизируя риски внеплановых остановок и ремонтов.</w:t>
        <w:br/>
        <w:br/>
        <w:t>На этапе строительства цифровые двойники выступают в роли виртуальной платформы, объединяющей все этапы строительства и обеспечивающей координацию между различными подрядчиками. Создается детальная 3D-модель будущего завода, которая используется для планирования размещения оборудования, прокладки трубопроводов и кабельных сетей, а также для контроля качества выполняемых работ. Виртуальное моделирование позволяет выявлять коллизии между различными элементами конструкции еще до начала монтажа, что позволяет избежать дорогостоящих переделок и задержек в сроках строительства. Кроме того, цифровой двойник может использоваться для обучения персонала, который сможет виртуально пройти по будущему заводу и ознакомиться с его конструкцией и технологическими процессами еще до ввода его в эксплуатацию, значительно повышая эффективность работы в первые дни после запуска.</w:t>
        <w:br/>
        <w:br/>
        <w:t>Ввод в эксплуатацию и дальнейшая эксплуатация нефтеперерабатывающего завода становятся более эффективными благодаря постоянной синхронизации между физическим объектом и его цифровым двойником. Данные, получаемые от датчиков, установленных на оборудовании, непрерывно загружаются в виртуальную модель, которая обновляет информацию о состоянии завода в режиме реального времени. Это позволяет операторам отслеживать ключевые параметры работы оборудования, выявлять аномалии и принимать своевременные меры для предотвращения аварий. Кроме того, цифровой двойник может использоваться для оптимизации технологических процессов, изменения режимов работы оборудования и улучшения качества выпускаемой продукции. Например, виртуальное моделирование позволяет подобрать оптимальные параметры дистилляции нефти для получения максимального выхода целевых продуктов с заданными характеристиками.</w:t>
        <w:br/>
        <w:br/>
        <w:t>Одним из ключевых преимуществ применения цифровых двойников на всех этапах жизненного цикла нефтеперерабатывающего завода является возможность создания "цифрового архива" знаний. Вся информация о проектировании, строительстве, эксплуатации и ремонте завода сохраняется в цифровом формате и становится доступной для всех заинтересованных сторон. Это позволяет быстро находить ответы на вопросы, решать проблемы и принимать обоснованные решения. Кроме того, цифровой архив знаний может использоваться для обучения новых сотрудников, передачи опыта и обеспечения преемственности поколений. В конечном итоге, создание и поддержание цифрового двойника нефтеперерабатывающего завода – это инвестиция в надежность, эффективность и долговечность всего предприятия, позволяющая значительно повысить его конкурентоспособность и обеспечить устойчивое развитие в будущем.</w:t>
        <w:br/>
        <w:br/>
        <w:br/>
        <w:t>Виртуальное строительство – это больше, чем просто трехмерная визуализация; это создание динамичной, интерактивной среды, в которой можно полноценно протестировать и оптимизировать проект нефтеперерабатывающей установки до того, как будет заложен первый камень. Традиционно, проектировщики и строители полагаются на двухмерные чертежи и статические модели, что часто приводит к выявлению проблем и необходимости внесения изменений уже в процессе строительства, что, безусловно, влечет за собой дополнительные затраты и задержки. С внедрением цифровых двойников появляется возможность построить виртуальную копию будущего завода, в которой можно проводить полноценное моделирование всех этапов строительства, от установки оборудования до прокладки трубопроводов и кабельных сетей. Эта виртуальная площадка позволяет выявлять потенциальные коллизии и конфликты между различными элементами конструкции еще до начала фактических работ, что позволяет оперативно вносить изменения и оптимизировать проект, снижая риски и затраты.</w:t>
        <w:br/>
        <w:br/>
        <w:t>Представьте себе, что инженеры, используя цифровой двойник, моделируют установку крупногабаритного реактора. В виртуальной среде они могут проверить доступность для подъёмной техники, оценить необходимость использования дополнительных опорных конструкций, и даже смоделировать различные сценарии перемещения реактора, учитывая все ограничения по высоте и ширине. Такой подход позволяет выявить проблемы, которые могли бы остаться незамеченными на этапе проектирования, и предотвратить дорогостоящие ошибки во время строительства. Более того, цифровой двойник позволяет не только выявить, но и оперативно решить эти проблемы, предлагая альтернативные решения и оптимизируя проект в режиме реального времени. Это приводит к существенному сокращению сроков строительства и снижению затрат на материалы и рабочую силу.</w:t>
        <w:br/>
        <w:br/>
        <w:t>Помимо оптимизации расположения оборудования, цифровой двойник позволяет оптимизировать логистику строительства. Моделирование процесса доставки материалов и оборудования на площадку позволяет выявить узкие места и оптимизировать маршруты движения техники, минимизируя заторы и повышая эффективность. Инженеры могут смоделировать различные сценарии, учитывая ограничения по весу, размеру и времени доставки, и выбрать наиболее оптимальный план, который обеспечит своевременную поставку всех необходимых материалов и оборудования. Такой подход позволяет не только сократить сроки строительства, но и снизить риски повреждения материалов при транспортировке и погрузке-разгрузке.</w:t>
        <w:br/>
        <w:br/>
        <w:t>Цифровой двойник также обеспечивает ценную возможность для обучения персонала. Перед началом строительства можно провести виртуальные тренировки для рабочих и инженеров, знакомя их с конструкцией завода, технологическими процессами и правилами безопасности. Виртуальная реальность позволяет создать реалистичную имитацию рабочей среды, в которой персонал может отработать навыки работы с оборудованием, научиться правильно выполнять свои обязанности и подготовиться к реальным условиям. Такая подготовка позволяет повысить безопасность работы, снизить количество ошибок и повысить производительность. Кроме того, цифровой двойник может использоваться для обучения новых сотрудников, знакомя их с конструкцией завода и технологическими процессами.</w:t>
        <w:br/>
        <w:br/>
        <w:t>Оптимизация расположения оборудования посредством цифрового двойника не ограничивается только физическим пространством. Она также включает в себя оптимизацию доступа для технического обслуживания и ремонта. Виртуальная модель позволяет инженерам смоделировать различные сценарии технического обслуживания и ремонта, оценить доступность оборудования, определить необходимость дополнительных рабочих мест и инструментов, и разработать оптимальный план технического обслуживания. Такой подход позволяет сократить время простоя оборудования, снизить затраты на техническое обслуживание и повысить надежность работы завода. В конечном итоге, использование цифровых двойников для оптимизации расположения оборудования является важным шагом на пути к созданию более эффективного, надежного и безопасного нефтеперерабатывающего предприятия.</w:t>
        <w:br/>
        <w:br/>
        <w:br/>
        <w:t>Виртуальное тестирование и отладка автоматизированных систем управления технологическими процессами (АСУ ТП) представляют собой революционный подход к обеспечению надежности и безопасности нефтеперерабатывающих заводов, позволяющий значительно снизить риски, связанные с вводом в эксплуатацию сложных автоматизированных систем. Традиционно, тестирование АСУ ТП осуществлялось на реальном оборудовании или с использованием имитационных моделей, которые, как правило, не могли в полной мере воспроизвести все тонкости реальных технологических процессов и внезапные отклонения от штатного режима. Такой подход зачастую приводил к выявлению ошибок и недочетов уже после запуска завода, что влечет за собой дорогостоящие исправления, задержки в производстве и, что самое главное, угрозу возникновения аварийных ситуаций. С внедрением цифровых двойников появляется возможность создать виртуальную копию технологического процесса, в которой можно протестировать АСУ ТП в условиях, максимально приближенных к реальным, и выявить все потенциальные проблемы до ввода в эксплуатацию.</w:t>
        <w:br/>
        <w:br/>
        <w:t>Цифровой двойник позволяет не только имитировать поведение технологического процесса, но и создать виртуальную среду, в которой можно воспроизвести различные аварийные ситуации и проверить работоспособность системы защиты. Представьте себе, что инженер моделирует отказ насоса подачи сырья, резкое падение давления в трубопроводе или внезапное повышение температуры реактора. В виртуальной среде можно увидеть, как система защиты реагирует на эти события, какие действия она предпринимает для предотвращения аварии и насколько эффективно она справляется со своей задачей. Такой подход позволяет выявить слабые места в системе защиты, оптимизировать алгоритмы управления и убедиться в ее надежности и безопасности. Кроме того, цифровой двойник позволяет протестировать различные сценарии работы АСУ ТП, включая штатные режимы, переходные процессы и аварийные ситуации, что позволяет убедиться в ее способности эффективно управлять технологическим процессом в любых условиях.</w:t>
        <w:br/>
        <w:br/>
        <w:t>Одним из ключевых преимуществ виртуального тестирования АСУ ТП является возможность проведения масштабных экспериментов, которые невозможно осуществить на реальном оборудовании. Например, можно протестировать различные варианты алгоритмов управления, сравнить их эффективность и выбрать наиболее оптимальный вариант. Можно также протестировать различные сценарии работы АСУ ТП в условиях, когда реальное оборудование находится в простое или на ремонте. Такой подход позволяет значительно сократить время тестирования, снизить затраты и повысить качество автоматизированной системы управления. Более того, виртуальное тестирование позволяет проводить эксперименты в безопасной среде, не подвергая персонал и оборудование риску возникновения аварийных ситуаций.</w:t>
        <w:br/>
        <w:br/>
        <w:t>Цифровой двойник также позволяет проводить обучение персонала работе с АСУ ТП в виртуальной среде. Инженеры и операторы могут пройти виртуальные тренировки, в которых они смогут ознакомиться с принципами работы системы, научиться правильно управлять технологическим процессом и отработать навыки принятия решений в различных ситуациях. Такая подготовка позволяет повысить квалификацию персонала, снизить количество ошибок и повысить безопасность работы завода. Кроме того, виртуальное обучение позволяет проводить тренировки в любое время и в любом месте, что значительно повышает доступность и эффективность обучения. Цифровой двойник может также использоваться для дистанционного мониторинга и диагностики АСУ ТП, что позволяет оперативно выявлять и устранять неисправности, снижать время простоя оборудования и повышать надежность работы завода.</w:t>
        <w:br/>
        <w:br/>
        <w:br/>
        <w:t>**C. Интеграция с другими цифровыми технологиями**</w:t>
        <w:br/>
        <w:br/>
        <w:t>Действительно, сила цифрового двойника в нефтепереработке раскрывается в полной мере только при его интеграции с другими передовыми цифровыми технологиями, такими как искусственный интеллект (ИИ), машинное обучение (МО), большие данные (Big Data) и аналитика в реальном времени. Изолированный цифровой двойник – это, безусловно, ценный инструмент, но его возможности значительно расширяются, когда он становится частью взаимосвязанной цифровой экосистемы, способной к самообучению и оптимизации процессов на принципиально новом уровне. Представьте себе, что цифровой двойник не просто отражает текущее состояние оборудования и процессов, но и активно прогнозирует возможные отклонения, выявляет скрытые закономерности и предлагает оптимальные решения для повышения эффективности и безопасности производства. Именно такого уровня синергии можно достичь, объединив цифровой двойник с другими цифровыми технологиями.</w:t>
        <w:br/>
        <w:br/>
        <w:t>Например, интеграция с аналитикой больших данных позволяет обрабатывать огромные объемы исторических и текущих данных, собранных с датчиков, систем управления и других источников. Эти данные могут быть использованы для выявления корреляций между различными параметрами процесса, обнаружения аномалий и прогнозирования отказов оборудования. Цифровой двойник, в свою очередь, может визуализировать эти данные в понятном формате, позволяя операторам и инженерам быстро принимать обоснованные решения. Представьте себе, что система на основе больших данных выявляет, что определенная комбинация параметров процесса предвещает повышенный риск коррозии в определенном участке трубопровода. Эта информация автоматически передается в цифровой двойник, который визуализирует участок трубопровода, подверженный риску, и предлагает рекомендации по корректировке параметров процесса или проведению профилактического ремонта.</w:t>
        <w:br/>
        <w:br/>
        <w:t>Более того, интеграция с алгоритмами искусственного интеллекта и машинного обучения позволяет цифровому двойнику самообучаться и оптимизировать процессы в режиме реального времени. Например, алгоритмы МО могут быть использованы для оптимизации режимов работы установок крекинга и реформинга с целью максимизации выхода целевых продуктов и минимизации образования побочных продуктов. Цифровой двойник может моделировать различные сценарии работы установки и автоматически выбирать оптимальные параметры, учитывая текущие условия и ограничения. Другой пример – использование ИИ для оптимизации логистики поставок сырья и отгрузки готовой продукции. Система на основе ИИ может анализировать данные о запасах, спросе, транспортных тарифах и других факторах, чтобы определить оптимальный маршрут доставки и минимизировать затраты.</w:t>
        <w:br/>
        <w:br/>
        <w:t>Важно подчеркнуть, что успешная интеграция различных цифровых технологий требует создания единой платформы данных и обеспечения совместимости различных систем. Необходимо стандартизировать форматы данных, разработать открытые интерфейсы и обеспечить безопасный обмен данными между различными системами. Только в этом случае можно реализовать весь потенциал цифровой экосистемы и добиться значительного повышения эффективности и безопасности нефтеперерабатывающего производства. Кроме того, необходимо учитывать вопросы кибербезопасности и защиты данных, чтобы предотвратить несанкционированный доступ к конфиденциальной информации и обеспечить надежную работу цифровой инфраструктуры. В конечном итоге, интеграция цифрового двойника с другими цифровыми технологиями – это не просто техническая задача, но и стратегическое решение, которое требует комплексного подхода и участия всех заинтересованных сторон.</w:t>
        <w:br/>
        <w:br/>
        <w:br/>
        <w:t>Анализ огромных массивов исторических данных является краеугольным камнем оптимизации любого сложного производственного процесса, и нефтепереработка не является исключением. В течение многих лет нефтеперерабатывающие заводы собирают огромные объемы информации о параметрах работы оборудования, составе сырья, выходных продуктах, энергопотреблении и множестве других факторов. Однако, традиционные методы анализа данных часто оказываются недостаточно эффективными для выявления сложных закономерностей и скрытых взаимосвязей, которые могут существенно влиять на производительность и прибыльность. Именно здесь на помощь приходит интеграция цифровых двойников с системами Big Data, открывающая новые возможности для углубленного анализа и прогнозирования.</w:t>
        <w:br/>
        <w:br/>
        <w:t xml:space="preserve">Соединение цифрового двойника с платформами Big Data позволяет существенно расширить горизонты анализа, переходя от простого мониторинга текущих параметров к исследованию исторических тенденций, выявлению аномалий и предсказанию будущих изменений. Представьте себе, что цифровой двойник получает доступ к многолетнему архиву данных о работе установок крекинга, содержащему информацию о температуре, давлении, расходе сырья и составе выходных продуктов. Используя алгоритмы машинного обучения, система может автоматически выявлять корреляции между различными параметрами и определять факторы, оказывающие наибольшее влияние на выход целевых продуктов, таких как бензин и дизельное топливо. Например, система может обнаружить, что определенная комбинация температуры и давления в реакторе позволяет значительно увеличить выход этилена, важного компонента для производства пластмасс. </w:t>
        <w:br/>
        <w:br/>
        <w:t>Более того, интеграция с Big Data позволяет не только анализировать данные, собранные внутри завода, но и учитывать внешние факторы, такие как цена на нефть, погодные условия и сезонные колебания спроса. Например, система может автоматически корректировать режимы работы установок в зависимости от прогноза погоды, снижая энергопотребление в периоды низкого спроса и увеличивая производство в периоды пикового спроса. Другой пример – учет колебаний цены на нефть при планировании закупки сырья, позволяющий оптимизировать затраты и увеличить прибыльность. Анализ исторических данных о колебаниях цен на нефть в сочетании с прогнозами экспертов и данными о текущей ситуации на рынке позволяет системе автоматически определять оптимальное время для закупки сырья, минимизируя риски и максимизируя прибыль.</w:t>
        <w:br/>
        <w:br/>
        <w:t>Важно отметить, что успешная интеграция цифровых двойников с системами Big Data требует не только технических решений, но и организационных изменений. Необходимо создать единую платформу данных, обеспечивающую доступ к информации для всех заинтересованных сторон, а также разработать четкие правила и процедуры для управления данными. Кроме того, необходимо обучить персонал работе с новыми инструментами и технологиями, чтобы обеспечить эффективное использование полученных результатов. Инвестиции в обучение персонала и развитие цифровых компетенций являются необходимым условием для успешной реализации стратегии цифровой трансформации нефтеперерабатывающей отрасли.</w:t>
        <w:br/>
        <w:br/>
        <w:t>В заключение, интеграция цифровых двойников с системами Big Data представляет собой мощный инструмент для оптимизации нефтеперерабатывающего производства, позволяющий выявлять скрытые закономерности, предсказывать будущие изменения и принимать обоснованные решения. Инвестиции в эту технологию являются стратегически важными для повышения эффективности, снижения затрат и обеспечения конкурентоспособности нефтеперерабатывающих предприятий в долгосрочной перспективе.</w:t>
        <w:br/>
        <w:br/>
        <w:br/>
        <w:t>Применение алгоритмов машинного обучения (AI/ML) для автоматической оптимизации режимов работы установок на основе данных, полученных с цифрового двойника и с реального оборудования, представляет собой следующий логичный шаг в эволюции цифровой трансформации нефтеперерабатывающей отрасли, выходящий далеко за рамки простого мониторинга и анализа исторических данных. Если цифровой двойник позволяет нам *понимать* текущее состояние и прошлое поведение установок, то алгоритмы машинного обучения позволяют *предсказывать* будущее и *автоматически корректировать* режимы работы для достижения оптимальных результатов, освобождая операторов от рутинных задач и позволяя им сосредоточиться на более сложных вопросах. Этот переход от реактивного управления к проактивной оптимизации открывает новые возможности для повышения эффективности, снижения затрат и увеличения прибыльности нефтеперерабатывающих предприятий.</w:t>
        <w:br/>
        <w:br/>
        <w:t>Ключевым преимуществом использования AI/ML для оптимизации режимов работы установок является способность алгоритмов находить сложные взаимосвязи между множеством параметров, которые могут быть неочевидны для человека, даже для самого опытного оператора. Например, алгоритм может обнаружить, что незначительное изменение температуры в одном участке установки оказывает существенное влияние на выход целевого продукта в другом участке, через несколько этапов технологического процесса. Такой эффект может быть связан с нелинейными зависимостями, сложными теплообменными процессами или другими факторами, которые трудно учесть при ручном управлении. Алгоритм машинного обучения, обученный на исторических данных и работающий в реальном времени, способен уловить эти взаимосвязи и предложить оптимальные значения параметров для достижения максимальной производительности. При этом, в отличие от традиционных методов оптимизации, основанных на математических моделях, алгоритмы машинного обучения не требуют точного знания всех параметров технологического процесса, а учатся на данных, адаптируясь к изменяющимся условиям и неопределенностям.</w:t>
        <w:br/>
        <w:br/>
        <w:t>Наглядный пример применения AI/ML для оптимизации работы установок первичной переработки нефти – автоматическая настройка параметров ректификации для получения бензина с заданными характеристиками. Традиционно, операторы регулируют температуру, давление и расход сырья, основываясь на своем опыте и текущих показаниях приборов. Однако, алгоритм машинного обучения, обученный на исторических данных о составе нефти, характеристиках выходных продуктов и текущих рыночных ценах, может автоматически подбирать оптимальные значения параметров ректификации для получения бензина с максимальной октановым числом, минимальным содержанием серы и максимальной прибыльностью. Более того, алгоритм может учитывать прогнозируемые изменения состава нефти и рыночной конъюнктуры, заранее корректируя параметры ректификации, чтобы обеспечить стабильное качество продукции и максимальную прибыль.  Это позволяет не только повысить эффективность производства, но и снизить количество отходов и выбросов, обеспечивая экологическую устойчивость предприятия.</w:t>
        <w:br/>
        <w:br/>
        <w:t>Другой пример – оптимизация работы установок каталитического крекинга для максимизации выхода этилена и пропилена, важных компонентов для производства пластмасс. Алгоритм машинного обучения может учитывать множество факторов, таких как состав сырья, температура и давление в реакторе, расход катализатора и характеристики выходных продуктов, чтобы определить оптимальные режимы работы установки. При этом, алгоритм может учитывать не только текущие условия, но и прогнозируемые изменения состава сырья и рыночной конъюнктуры, заранее корректируя режимы работы установки, чтобы обеспечить стабильное качество продукции и максимальную прибыль. Более того, алгоритм может обнаруживать признаки деградации катализатора и предлагать оптимальные режимы работы для продления его срока службы, снижая затраты на замену катализатора и обеспечивая непрерывность производства.</w:t>
        <w:br/>
        <w:br/>
        <w:t>Важно отметить, что успешная реализация автоматической оптимизации режимов работы установок с использованием AI/ML требует не только технических решений, но и организационных изменений. Необходимо создать надежную инфраструктуру для сбора и хранения данных, разработать алгоритмы машинного обучения, адаптированные к конкретным условиям производства, и обучить персонал работе с новыми инструментами и технологиями. Кроме того, необходимо обеспечить безопасность и надежность системы, гарантируя, что автоматические корректировки режимов работы не приведут к аварийным ситуациям или снижению качества продукции.  Правильно спроектированная и внедренная система автоматической оптимизации с использованием AI/ML  может значительно повысить эффективность и прибыльность нефтеперерабатывающих предприятий, обеспечивая им конкурентное преимущество на рынке.</w:t>
        <w:br/>
        <w:br/>
        <w:br/>
        <w:t>**II. Расширенная реальность (AR) и виртуальная реальность (VR)**</w:t>
        <w:br/>
        <w:br/>
        <w:t>Расширенная реальность (AR) и виртуальная реальность (VR) давно перестали быть атрибутами исключительно игровых развлечений и уверенно проникают в производственные процессы нефтеперерабатывающей отрасли, предлагая принципиально новые возможности для обучения персонала, проведения инспекций и принятия оперативных решений. В отличие от традиционных методов обучения, которые часто требуют отрыва от производства и использования дорогостоящего оборудования, AR и VR позволяют создавать иммерсивные обучающие среды, максимально приближенные к реальным условиям эксплуатации, значительно повышая эффективность усвоения материала и снижая риски ошибок. Представьте себе молодого инженера, впервые столкнувшегося со сложной системой трубопроводов – вместо изучения чертежей и сухих инструкций, он надевает AR-гарнитуру и видит перед собой реальное оборудование, дополненное виртуальными подсказками, поясняющими назначение каждого элемента и порядок проведения операций. Эта возможность “увидеть” скрытые детали и взаимодействовать с виртуальными объектами, наложенными на реальный мир, значительно ускоряет процесс обучения и повышает уверенность в своих знаниях.</w:t>
        <w:br/>
        <w:br/>
        <w:t>Одним из наиболее перспективных направлений применения AR и VR является дистанционное проведение инспекций и технического обслуживания оборудования, что особенно актуально для объектов, расположенных в труднодоступных или опасных зонах. Вместо отправки команды инженеров на место, можно использовать VR-технологию для создания виртуальной копии объекта, позволяющей проводить осмотр и диагностику удаленно, в режиме реального времени. Инженер, находящийся в безопасном офисе, надевает VR-гарнитуру и “погружается” в виртуальный мир, где может осматривать оборудование со всех сторон, приближать отдельные детали, проводить измерения и анализировать данные. Эта технология не только снижает затраты на командировки и риски для персонала, но и позволяет значительно ускорить процесс инспекций, выявлять скрытые дефекты и принимать оперативные меры по их устранению. К примеру, для диагностики состояния внутренних стенок резервуаров, которые традиционно требуют полной остановки и выводов из эксплуатации, можно использовать VR-модель резервуара, полученную на основе данных с беспилотных летательных аппаратов и ультразвуковых датчиков, что позволяет проводить осмотр без остановки производственного процесса.</w:t>
        <w:br/>
        <w:br/>
        <w:t>Кроме того, AR и VR открывают новые возможности для визуализации данных и принятия оперативных решений в реальном времени. Вместо изучения сложных графиков и таблиц, операторы могут использовать AR-дисплеи для наложения информации о технологических параметрах непосредственно на реальное оборудование. Это позволяет быстро и наглядно оценивать состояние системы, выявлять отклонения от нормы и принимать меры по их устранению. Например, AR-дисплей может показывать температуру, давление и расход в каждом участке трубопровода, выделяя участки с критическими значениями и предупреждая о возможных авариях. VR-модели также могут использоваться для визуализации сложных процессов, таких как теплопередача и массообмен, что помогает инженерам лучше понимать происходящие явления и принимать более обоснованные решения. К примеру, VR-модель установки каталитического крекинга может отображать распределение температуры в реакторе и показывать, как изменение параметров процесса влияет на выход целевых продуктов. Использование AR и VR позволяет не только повысить эффективность работы персонала, но и снизить риски ошибок, связанных с человеческим фактором, и обеспечить более надежную и безопасную эксплуатацию оборудования.</w:t>
        <w:br/>
        <w:br/>
        <w:br/>
        <w:t>Обучение и повышение квалификации персонала – это краеугольный камень эффективной и безопасной эксплуатации нефтеперерабатывающего завода, и в этой области технологии расширенной и виртуальной реальности (AR/VR) открывают поистине революционные возможности, превосходящие традиционные подходы во многих аспектах. В прошлом, обучение персонала зачастую сводилось к изучению объемных инструкций, прослушиванию лекций и проведению практических занятий на учебных стендах, что требовало значительных временных и финансовых затрат, а также сопряжено с риском ошибок и травм. Кроме того, традиционные методы обучения не всегда позволяют создать реалистичную и захватывающую среду, необходимую для закрепления знаний и формирования навыков, особенно в условиях, требующих быстрых и точных действий в критических ситуациях. Технологии AR/VR позволяют преодолеть эти ограничения, создавая иммерсивные и интерактивные обучающие среды, максимально приближенные к реальным условиям эксплуатации, и предоставляя персоналу возможность безопасно и эффективно отрабатывать навыки, необходимые для выполнения сложных задач.</w:t>
        <w:br/>
        <w:br/>
        <w:t>Одним из наиболее перспективных направлений применения AR/VR в обучении является моделирование аварийных ситуаций и отработка действий персонала по их ликвидации. Представьте себе оператора, который в виртуальной реальности сталкивается с утечкой газа из трубопровода, взрывом резервуара или пожаром на установке. В этой среде он может безопасно отрабатывать действия по отключению оборудования, эвакуации персонала, применению средств пожаротушения и оказанию первой медицинской помощи, не подвергая себя и окружающих реальной опасности. AR/VR позволяют моделировать различные сценарии развития аварий, учитывать влияние внешних факторов и предоставлять персоналу возможность принимать решения в условиях, максимально приближенных к реальным. Важно отметить, что в виртуальной реальности можно не только отрабатывать технические навыки, но и тренировать коммуникационные навыки, умение работать в команде и принимать решения в условиях стресса. Кроме того, AR/VR позволяют создавать персонализированные обучающие программы, учитывающие уровень подготовки и индивидуальные потребности каждого сотрудника, что значительно повышает эффективность обучения.</w:t>
        <w:br/>
        <w:br/>
        <w:t>Еще одним важным направлением применения AR/VR является обучение персонала работе с новым оборудованием и технологиями. Внедрение новых технологий на нефтеперерабатывающем заводе требует значительных усилий по обучению персонала, и AR/VR могут значительно упростить этот процесс. С помощью AR-приложений персонал может “накладывать” виртуальные подсказки на реальное оборудование, получая информацию о его назначении, принципах работы и порядке проведения операций. Это позволяет быстро и эффективно освоить новое оборудование, избежать ошибок и повысить производительность. VR-приложения могут использоваться для создания виртуальных тренажеров, имитирующих работу сложного оборудования, такого как насосы, компрессоры и турбины. В этих тренажерах персонал может отрабатывать навыки управления оборудованием, диагностики неисправностей и проведения технического обслуживания. Важно отметить, что AR/VR позволяют не только обучать персонал работе с новым оборудованием, но и предоставлять ему возможность постоянно повышать свою квалификацию, осваивая новые технологии и методы работы.</w:t>
        <w:br/>
        <w:br/>
        <w:t>Использование AR/VR в обучении персонала также позволяет значительно сократить затраты на обучение и повысить его эффективность. Традиционные методы обучения требуют значительных затрат на командировки, проживание, оплату труда инструкторов и аренду учебных полигонов. AR/VR позволяют проводить обучение на месте, без отрыва от производства, и сократить затраты на командировки и аренду учебных полигонов. Кроме того, AR/VR позволяют создавать многократно используемый контент, который можно использовать для обучения большого числа сотрудников. Важно отметить, что AR/VR позволяют создавать интерактивный и увлекательный контент, который повышает вовлеченность сотрудников и способствует лучшему усвоению знаний. Использование AR/VR в обучении персонала не только повышает эффективность обучения, но и способствует повышению безопасности на производстве, снижению рисков аварий и повышению производительности труда.</w:t>
        <w:br/>
        <w:br/>
        <w:br/>
        <w:t>В критических ситуациях на нефтеперерабатывающем заводе, когда счет идет на секунды, операторы должны действовать быстро, хладнокровно и максимально эффективно, чтобы предотвратить катастрофу и минимизировать ущерб. Традиционные методы обучения, такие как лекции и просмотр инструктажных фильмов, часто оказываются недостаточными для подготовки операторов к реальным аварийным сценариям, поскольку они не позволяют полностью погрузиться в атмосферу стресса и хаоса, характерную для реальных аварий. Именно здесь на помощь приходят VR-симуляторы, способные воссоздать реалистичную и захватывающую среду, в которой операторы могут безопасно и эффективно отрабатывать навыки, необходимые для решения критических задач. VR-симуляторы позволяют операторам полностью погрузиться в виртуальную реальность, ощутить себя участником реальной аварии и принять решения, которые могут спасти жизни и предотвратить экологическую катастрофу.</w:t>
        <w:br/>
        <w:br/>
        <w:t>Представьте себе оператора, который в VR-симуляторе сталкивается с внезапным возгоранием резервуара с нефтью. В этой среде он ощущает жар пламени, видит клубы дыма и слышит звук взрывов, а также должен быстро оценить ситуацию, определить приоритеты и принять правильные решения, чтобы локализовать пожар, эвакуировать персонал и предотвратить распространение огня на другие объекты. В этой виртуальной среде оператор может совершать ошибки, не боясь реальных последствий, и учиться на своих ошибках, чтобы улучшить свои навыки и стать более подготовленным к реальным аварийным ситуациям. VR-симуляторы могут воссоздавать различные аварийные сценарии, учитывая влияние внешних факторов, таких как ветер, дождь и температура, что позволяет операторам получить опыт работы в различных условиях и научиться адаптироваться к изменяющейся обстановке. Более того, VR-симуляторы позволяют создавать персонализированные учебные программы, учитывающие уровень подготовки и индивидуальные потребности каждого оператора, что значительно повышает эффективность обучения.</w:t>
        <w:br/>
        <w:br/>
        <w:t>Одним из ключевых преимуществ VR-симуляторов является возможность моделирования сложных и непредсказуемых аварийных ситуаций, которые невозможно воссоздать в реальных условиях. Например, VR-симулятор может воссоздать аварию с утечкой токсичного газа, что позволило бы операторам потренироваться в использовании средств индивидуальной защиты, проведении эвакуации и оказании первой помощи пострадавшим. В этой среде операторы могут также научиться правильно взаимодействовать с другими службами, такими как пожарные, спасатели и медики, что является критически важным для эффективного реагирования на аварии. VR-симуляторы могут также использоваться для обучения операторов работе с новым оборудованием и технологиями, что позволяет быстро и эффективно освоить новые навыки и повысить производительность. Важно отметить, что VR-симуляторы позволяют проводить обучение в любое время и в любом месте, что значительно сокращает затраты на обучение и повышает его доступность.</w:t>
        <w:br/>
        <w:br/>
        <w:t>Использование VR-симуляторов для обучения операторов действиям в аварийных ситуациях не только повышает их профессиональную подготовку, но и способствует повышению безопасности на производстве, снижению рисков аварий и повышению производительности труда. VR-симуляторы позволяют создать реалистичную и захватывающую среду, в которой операторы могут безопасно и эффективно отрабатывать навыки, необходимые для решения критических задач. VR-симуляторы позволяют моделировать сложные и непредсказуемые аварийные ситуации, которые невозможно воссоздать в реальных условиях, и проводить обучение в любое время и в любом месте. VR-симуляторы являются мощным инструментом для повышения профессиональной подготовки операторов и обеспечения безопасности на нефтеперерабатывающем заводе, и их внедрение является необходимым шагом для повышения эффективности и надежности производства.</w:t>
        <w:br/>
        <w:br/>
        <w:br/>
        <w:t>В эпоху цифровой трансформации, когда стремление к оптимизации и повышению эффективности пронизывает все отрасли, роль технологий дополненной реальности (AR) становится все более значимой, особенно в таких критически важных сферах, как нефтеперерабатывающая промышленность. AR-приложения открывают принципиально новые возможности для визуализации внутренних компонентов сложного оборудования, значительно упрощая и ускоряя процедуры ремонта и технического обслуживания. Представьте себе обслуживающего техника, которому необходимо диагностировать неисправность в турбине – вместо того, чтобы листать толстые руководства и разбирать сложные узлы, он надевает AR-очки и получает мгновенный доступ к интерактивной 3D-модели оборудования, наложенной прямо на реальное окружение. Это позволяет ему визуализировать скрытые детали, идентифицировать поврежденные компоненты и планировать ремонтные работы с максимальной точностью и эффективностью.</w:t>
        <w:br/>
        <w:br/>
        <w:t>В отличие от традиционных методов, AR-приложения предлагают интерактивный и интуитивно понятный интерфейс, который значительно упрощает процесс обучения и повышения квалификации обслуживающего персонала. Вместо многочасовых лекций и тренировок в учебных классах, техники могут получить практический опыт работы с оборудованием в виртуальной среде, наложенной на реальное окружение. AR-приложение может пошагово демонстрировать процесс разборки и сборки оборудования, выделять ключевые компоненты и предоставлять инструкции в режиме реального времени. Это не только сокращает время обучения, но и повышает качество подготовки персонала, снижая риск ошибок и повышая безопасность на производстве. Представьте, что при замене уплотнения на насосе, AR-приложение показывает точную последовательность действий, выделяет необходимые инструменты и предупреждает о возможных опасностях, что позволяет технику выполнить работу быстро, безопасно и с минимальными затратами.</w:t>
        <w:br/>
        <w:br/>
        <w:t>Преимущества использования AR-приложений для обслуживания оборудования выходят далеко за рамки повышения эффективности и безопасности.  Они также способствуют снижению затрат на техническое обслуживание и повышению доступности оборудования.  Благодаря визуализации скрытых компонентов и пошаговым инструкциям, AR-приложения позволяют сократить время диагностики неисправностей и ускорить процесс ремонта. Это означает, что оборудование может вернуться в строй быстрее, что снижает производственные потери и повышает рентабельность предприятия.  Кроме того, AR-приложения могут использоваться для удаленной поддержки и диагностики неисправностей, что позволяет сократить необходимость командировок и повысить оперативность реагирования на проблемы.  Представьте, что эксперт, находясь в другом городе, может удаленно подключиться к AR-очкам техника на заводе и предоставить ему необходимые инструкции и рекомендации в режиме реального времени, что позволяет решить проблему быстро и эффективно, не прерывая производственный процесс.</w:t>
        <w:br/>
        <w:br/>
        <w:t>Реализация AR-приложений для обслуживания оборудования требует тщательного планирования и интеграции с существующими информационными системами предприятия. Необходимо разработать интерактивные 3D-модели оборудования, создать интуитивно понятный интерфейс и обеспечить совместимость с различными типами AR-устройств. Важно также обеспечить доступ к актуальной информации об оборудовании, такой как технические характеристики, схемы и инструкции по эксплуатации. Для обеспечения эффективной работы AR-приложений необходимо интегрировать их с системами управления техническим обслуживанием (CMMS) и системами управления производственными процессами (MES), что позволит автоматизировать процесс обслуживания и повысить его прозрачность. В конечном итоге, внедрение AR-приложений для обслуживания оборудования – это инвестиция в будущее предприятия, которая позволит повысить его конкурентоспособность, снизить затраты и обеспечить безопасность на производстве.</w:t>
        <w:br/>
        <w:br/>
        <w:br/>
        <w:t>В эпоху глобализации и стремления к оптимизации операционных расходов, возможность удаленного доступа и проведения инспекций оборудования приобретает все большее значение для предприятий нефтеперерабатывающей промышленности. Традиционные методы инспекций, требующие командировок специалистов на место, сопряжены с высокими затратами, длительными сроками и потенциальными рисками для безопасности персонала. Удаленный доступ, обеспечиваемый передовыми технологиями дополненной реальности (AR) и высококачественными камерами, открывает принципиально новые возможности для мониторинга состояния оборудования в режиме реального времени, независимо от местоположения эксперта. Это позволяет значительно сократить затраты на инспекции, повысить скорость реагирования на возникающие проблемы и обеспечить более эффективное управление активами.</w:t>
        <w:br/>
        <w:br/>
        <w:t>Представьте себе ситуацию, когда на удаленном нефтеперерабатывающем заводе происходит незначительная утечка в трубопроводе. В традиционном сценарии требуется отправить на место бригаду специалистов для диагностики и устранения неисправности, что может занять несколько дней и потребовать значительных затрат на транспорт и проживание. Однако, при использовании технологий удаленного доступа, эксперт, находясь в центральном офисе, может подключиться к камерам, установленным на трубопроводе, и визуально оценить масштаб утечки. Используя AR-очки, техник на месте может получить пошаговые инструкции от эксперта, наложенные прямо на реальное окружение, что позволит быстро и безопасно устранить неисправность. Этот сценарий демонстрирует, как удаленный доступ может значительно сократить время простоя оборудования, снизить затраты на ремонт и повысить безопасность на производстве.</w:t>
        <w:br/>
        <w:br/>
        <w:t>Удаленный доступ также обеспечивает возможность проведения сложных инспекций, требующих специальных знаний и оборудования, без необходимости командировок экспертов. Например, при инспекции внутренних компонентов резервуара, эксперт, находясь в центральном офисе, может управлять роботизированным дроном, оснащенным высококачественной камерой и датчиками, и проводить визуальный осмотр и сбор данных. Используя AR-инструменты, эксперт может аннотировать изображения и видео, выделять поврежденные участки и составлять детальный отчет о состоянии оборудования. Этот отчет может быть использован для планирования ремонтных работ и прогнозирования необходимости замены оборудования. Важно отметить, что удаленный доступ не заменяет традиционные инспекции, а дополняет их, позволяя более эффективно использовать ресурсы и повысить качество инспекций.</w:t>
        <w:br/>
        <w:br/>
        <w:t>Помимо сокращения затрат и повышения эффективности, удаленный доступ также способствует повышению безопасности на производстве. Отправляя на место только техников, необходимых для выполнения конкретной задачи, можно снизить риск несчастных случаев и травм. Кроме того, удаленный доступ позволяет экспертам проводить инспекции в опасных условиях, таких как высокие температуры или взрывоопасные среды, не подвергая риску жизни и здоровье персонала. Использование роботизированных дронов и автоматизированных систем инспекций позволяет снизить необходимость работы в опасных условиях и повысить безопасность на производстве. Важно отметить, что внедрение технологий удаленного доступа требует тщательного планирования и интеграции с существующими информационными системами предприятия. Необходимо обеспечить надежную связь, защиту данных и обучение персонала. При правильной реализации, удаленный доступ может стать мощным инструментом повышения эффективности, безопасности и рентабельности нефтеперерабатывающего предприятия.</w:t>
        <w:br/>
        <w:br/>
        <w:br/>
        <w:t>Виртуальные туры по объектам завода, осуществляемые с помощью технологий виртуальной реальности (VR), представляют собой революционный подход к удаленному доступу и аудиту, способный значительно трансформировать процессы контроля и экспертизы в нефтеперерабатывающей промышленности. В то время как традиционные методы удаленного доступа часто ограничиваются визуальной оценкой через камеры, VR-технологии предлагают захватывающий и интерактивный опыт, позволяющий удаленным экспертам и аудиторам ощутить себя непосредственно на объекте, осматривать оборудование и проводить детальный анализ, не покидая своего рабочего места. Эта возможность особенно ценна в условиях географической удаленности объектов, сложных логистических задач или ограничений, связанных с безопасностью и доступом на промышленные площадки.</w:t>
        <w:br/>
        <w:br/>
        <w:t>Представьте себе ситуацию, когда международная аудиторская группа должна провести проверку соответствия экологическим нормам на нефтеперерабатывающем заводе, расположенном в труднодоступном регионе. В традиционном сценарии, аудиторам потребовалось бы организовать длительную командировку, включая перелеты, проживание и время на акклиматизацию, что повлекло бы за собой значительные финансовые и временные затраты. Однако, благодаря VR-технологиям, аудиторская группа может совершить виртуальный тур по заводу, осматривая ключевые объекты, такие как установки очистки сточных вод, хранилища нефтепродуктов и системы контроля выбросов, в режиме реального времени. Благодаря высококачественной графике и интерактивному интерфейсу, аудиторы могут детально изучить оборудование, просмотреть документацию и задать вопросы персоналу завода через видеосвязь, как если бы они находились непосредственно на объекте. Такая возможность не только значительно снижает затраты и ускоряет процесс аудита, но и повышает его эффективность и объективность, позволяя аудиторам получить всестороннее представление о работе завода.</w:t>
        <w:br/>
        <w:br/>
        <w:t>Технология VR позволяет не просто визуализировать объекты завода, но и взаимодействовать с ними, получая доступ к важной информации и данным в режиме реального времени. Например, во время виртуального тура по установке каталитического крекинга, эксперт может выбрать конкретный реактор и просмотреть его технические характеристики, историю обслуживания, данные о температуре и давлении, а также результаты последнего анализа состояния оборудования. Благодаря интеграции с промышленными системами автоматизации и управления, эксперт может даже удаленно контролировать работу оборудования, проводить диагностику и выявлять потенциальные проблемы. Такая возможность особенно ценна в случае возникновения аварийных ситуаций, когда удаленный эксперт может оперативно оценить обстановку и принять необходимые меры для предотвращения дальнейшего развития аварии.</w:t>
        <w:br/>
        <w:br/>
        <w:t>Реализация виртуальных туров по заводам не требует огромных инвестиций и может быть осуществлена с использованием доступного оборудования, такого как VR-шлемы, 360-градусные камеры и программное обеспечение для создания виртуальной реальности. Сбор данных для создания виртуальной модели может быть осуществлен с помощью дронов, оснащенных высококачественными камерами, или с помощью наземных сканеров, обеспечивающих высокую точность и детализацию. Полученные данные обрабатываются с помощью специального программного обеспечения, которое позволяет создать интерактивную виртуальную модель завода, с которой пользователи могут взаимодействовать через VR-шлем или компьютер. Кроме того, виртуальная модель может быть интегрирована с промышленными системами автоматизации и управления, обеспечивая доступ к актуальным данным о работе оборудования. Важно отметить, что для обеспечения максимальной реалистичности и эффективности виртуального тура необходимо обеспечить высокое качество графики, плавность анимации и удобный интерфейс.</w:t>
        <w:br/>
        <w:br/>
        <w:t>Виртуальные туры по заводам представляют собой не только эффективный инструмент удаленного доступа и аудита, но и мощный инструмент обучения и повышения квалификации персонала. Новые сотрудники могут ознакомиться с работой завода в безопасной и контролируемой среде, изучить расположение оборудования и процессы, не подвергая себя риску. Опытные специалисты могут использовать виртуальные туры для изучения новых технологий и процессов, повышения своей квалификации и обмена опытом с коллегами. Кроме того, виртуальные туры могут быть использованы для проведения тренировок и симуляций, позволяющих персоналу отрабатывать навыки действий в аварийных ситуациях и повышать свою готовность к непредвиденным обстоятельствам. Внедрение виртуальных туров в систему обучения и повышения квалификации персонала позволяет значительно сократить затраты на обучение, повысить эффективность обучения и обеспечить высокий уровень безопасности на производстве.</w:t>
        <w:br/>
        <w:br/>
        <w:br/>
        <w:t>Применение AR-очков для удаленного оказания технической поддержки и проведения инспекций с использованием экспертных систем представляет собой революционный шаг в организации сервисного обслуживания и контроля качества на промышленных предприятиях, открывающий совершенно новые возможности для оптимизации рабочих процессов и повышения эффективности работы персонала. Представьте себе ситуацию, когда опытный инженер-техник, находясь в головном офисе компании, может удаленно помогать механику, работающему на удаленном нефтеперерабатывающем заводе, в решении сложной технической проблемы, просто взглянув на неисправное оборудование через AR-очки, которые надел механик. Эта технология позволяет устранить географические ограничения, сократить время простоя оборудования и значительно снизить затраты на командировки и выездные ремонтные работы, что делает ее особенно привлекательной для предприятий с распределенной структурой и обширными производственными площадками.</w:t>
        <w:br/>
        <w:br/>
        <w:t>В основе этой технологии лежит принцип дополненной реальности, при котором виртуальные объекты и информация накладываются на реальное изображение, которое видит пользователь через AR-очки, создавая эффект «дополненной» реальности. Благодаря этому, удаленный эксперт может видеть не только то, что видит механик, но и получать дополнительную информацию об оборудовании, такую как технические схемы, инструкции по ремонту, 3D-модели и данные о его состоянии, которые отображаются прямо в поле зрения механика. Например, при ремонте сложного насоса, эксперт может наложить на изображение насоса 3D-модель его внутренних компонентов, выделяя нужные детали и показывая, как их правильно собрать или заменить, что значительно упрощает процесс ремонта и снижает вероятность ошибок. Для максимально точной диагностики, AR-очки могут быть оснащены камерами высокого разрешения и датчиками, которые позволяют удаленному эксперту оценить состояние оборудования в режиме реального времени и дать точные рекомендации по его ремонту или замене.</w:t>
        <w:br/>
        <w:br/>
        <w:t>Для повышения эффективности и автоматизации процессов, AR-очки могут быть интегрированы с экспертными системами, которые содержат обширную базу знаний о работе оборудования, типичных неисправностях и методах их устранения. Экспертная система анализирует данные, полученные с AR-очков, и предоставляет удаленному эксперту рекомендации по диагностике и ремонту оборудования, а также предлагает оптимальные решения для устранения неисправностей. Например, при обнаружении утечки в трубопроводе, экспертная система может автоматически определить тип утечки, ее местоположение и предложить оптимальный способ ее устранения, что значительно ускоряет процесс ремонта и снижает вероятность повторных неисправностей. Кроме того, экспертная система может собирать данные о работе оборудования, анализировать их и выявлять тенденции, которые могут указывать на потенциальные проблемы, что позволяет проводить профилактическое обслуживание и предотвращать аварийные ситуации.</w:t>
        <w:br/>
        <w:br/>
        <w:t>Применение AR-очков для проведения удаленных инспекций позволяет значительно повысить качество контроля качества и снизить риск человеческих ошибок. Инспектор, находясь в головном офисе компании, может удаленно оценивать состояние оборудования, проверяя соответствие техническим требованиям и выявляя дефекты, которые могут быть не видны при обычном визуальном осмотре. Благодаря AR-очкам, инспектор может накладывать на изображение оборудования виртуальные шаблоны и схемы, сравнивая реальное изображение с эталонным и выявляя отклонения от нормы. Кроме того, AR-очки могут быть оснащены датчиками, которые позволяют измерять параметры оборудования, такие как температура, давление и вибрация, и автоматически оценивать его состояние. Такой подход позволяет значительно повысить объективность и точность инспекций, а также сократить время, необходимое для их проведения.</w:t>
        <w:br/>
        <w:br/>
        <w:t>Внедрение AR-очков для удаленной технической поддержки и инспекций требует определенной подготовки персонала и инвестиций в инфраструктуру, но потенциальные выгоды от этой технологии значительно превышают затраты. Для успешного внедрения необходимо обеспечить надежную связь между AR-очками и центром управления, обучить персонал работе с AR-очками и экспертными системами, а также разработать четкие процедуры для удаленного оказания технической поддержки и проведения инспекций. Кроме того, необходимо учитывать вопросы безопасности и конфиденциальности данных, обеспечивая защиту от несанкционированного доступа и утечки информации. При правильном подходе, AR-очки могут стать мощным инструментом для повышения эффективности работы персонала, снижения затрат и повышения качества продукции, что делает их незаменимым активом для современных промышленных предприятий.</w:t>
        <w:br/>
        <w:br/>
        <w:br/>
        <w:t>## Визуализация данных и принятие решений</w:t>
        <w:br/>
        <w:br/>
        <w:t>Современный нефтеперерабатывающий завод – это колоссальный поток информации, генерируемый тысячами датчиков, контроллеров и систем управления. Эти данные, сами по себе, представляют огромную ценность, но их потенциал остается нереализованным, если они не представлены в понятном и удобном для анализа формате. Именно здесь на первый план выходит визуализация данных – превращение сырых чисел и таблиц в графики, диаграммы, тепловые карты и интерактивные панели управления, позволяющие операторам и инженерам быстро и эффективно воспринимать ключевую информацию и принимать обоснованные решения. Без эффективной визуализации, даже самые передовые системы мониторинга и аналитики остаются малополезными, затапливая специалистов избыточной и трудноперевариваемой информацией, что увеличивает время реакции и повышает вероятность ошибок.</w:t>
        <w:br/>
        <w:br/>
        <w:t>Представьте себе оператора, контролирующего процесс крекинга. Без визуализации ему приходилось бы просматривать бесконечные строки таблиц с данными о температуре, давлении, расходе сырья и продуктах реакции. Это трудоемкий и подверженный ошибкам процесс, который требует много времени и концентрации внимания. Однако, с помощью интерактивной панели управления, на которой данные представлены в виде графиков и диаграмм, оператор может мгновенно увидеть тенденции, аномалии и взаимосвязи между различными параметрами процесса. Например, графики температуры и давления могут показать, что процесс приближается к критическим значениям, требующим немедленного вмешательства. Тепловые карты могут наглядно отобразить распределение температуры в реакторе, позволяя оператору выявить перегретые участки и предотвратить повреждение оборудования. Благодаря этому, оператор может быстрее реагировать на изменения в процессе, оптимизировать параметры работы и предотвратить аварийные ситуации, существенно повышая эффективность и безопасность производства.</w:t>
        <w:br/>
        <w:br/>
        <w:t>Визуализация данных важна не только для оперативного управления, но и для стратегического планирования и принятия долгосрочных решений. Аналитики и инженеры могут использовать графики и диаграммы для выявления узких мест в производственном процессе, оценки эффективности различных технологических решений и прогнозирования будущих потребностей в сырье и ресурсах. Например, графики зависимости производительности от различных факторов, таких как качество сырья, температура и давление, могут помочь определить оптимальные параметры работы завода и максимизировать выход готовой продукции. Диаграммы зависимости затрат от различных факторов могут помочь выявить возможности для снижения издержек и повышения прибыльности производства. Прогнозирование спроса на различные виды топлива и нефтепродуктов может помочь оптимизировать графики поставок сырья и производства, минимизировать запасы и снизить риски, связанные с колебаниями цен на нефть.</w:t>
        <w:br/>
        <w:br/>
        <w:t>Более того, современные системы визуализации данных позволяют создавать интерактивные дашборды, которые объединяют информацию из различных источников и позволяют пользователям самостоятельно настраивать отображаемые параметры и анализировать данные в удобном для них формате. Это позволяет каждому сотруднику получать доступ к необходимой информации и принимать обоснованные решения на основе собственных знаний и опыта. Например, инженер по техническому обслуживанию может использовать интерактивный дашборд для отслеживания состояния оборудования, прогнозирования сроков его замены и планирования ремонтных работ. Менеджер по продажам может использовать дашборд для отслеживания объемов продаж, анализа рыночных тенденций и планирования маркетинговых кампаний. Благодаря этому, визуализация данных становится мощным инструментом для повышения эффективности работы всех подразделений завода и достижения общих целей.</w:t>
        <w:br/>
        <w:br/>
        <w:br/>
        <w:t>Представьте себе инженера, проводящего обход технологической установки. Традиционно, он вооружен блокнотом, ручкой и списком параметров, которые необходимо проверить. Он приближается к реактору, ищет датчик температуры, сверяется с показаниями манометра, записывает данные в блокнот, а затем повторяет этот процесс для каждого следующего элемента установки. Это трудоемкий, подверженный ошибкам процесс, требующий значительного времени и концентрации внимания. Теперь же представьте себе, что он надевает AR-очки, и прямо перед его глазами, поверх реального оборудования, появляются виртуальные метки с данными о температуре, давлении, расходе, уровне и других важных параметрах, обновляющиеся в режиме реального времени. Нет необходимости искать датчики или записывать показания вручную, вся необходимая информация доступна мгновенно и наглядно. Это будущее технического обслуживания и управления технологическими процессами, будущее, которое становится реальностью благодаря развитию технологий дополненной реальности.</w:t>
        <w:br/>
        <w:br/>
        <w:t>Такой AR-интерфейс не просто отображает данные, он позволяет инженеру глубже понять состояние оборудования и быстрее реагировать на возникающие проблемы. Например, если температура в определенной точке реактора превышает допустимое значение, виртуальная метка может изменить цвет на красный, привлекая внимание инженера и указывая на необходимость немедленного вмешательства. Более того, AR-система может отображать трехмерную модель реактора с цветовой кодировкой, показывающей распределение температуры или давления, позволяя инженеру быстро выявить проблемные зоны и оценить масштабы повреждений. Это не просто отображение данных, это создание "умной" технологической установки, которая сама сообщает о своих проблемах и помогает инженерам их решать. Эта технология также дает возможность визуализировать скрытые параметры, такие как скорость потока внутри труб, что невозможно сделать с помощью традиционных методов измерений.</w:t>
        <w:br/>
        <w:br/>
        <w:t>Преимущества AR-интерфейсов не ограничиваются только техническим обслуживанием и управлением процессами. Они также могут быть использованы для обучения персонала и повышения квалификации. Например, новый сотрудник может надеть AR-очки и получить пошаговые инструкции по выполнению той или иной операции, с виртуальными подсказками и аннотациями, отображаемыми прямо на реальном оборудовании. Это позволяет ему быстрее освоить необходимые навыки и избежать ошибок, которые могут привести к авариям или повреждениям оборудования. Более того, AR-система может моделировать различные сценарии и аварийные ситуации, позволяя персоналу потренироваться в их разрешении в безопасной и контролируемой среде. Например, оператор может потренироваться в остановке реактора в случае утечки или возгорания, не подвергая себя и других опасности.</w:t>
        <w:br/>
        <w:br/>
        <w:t>Нельзя недооценивать и экономический эффект от внедрения AR-интерфейсов. Сокращение времени на техническое обслуживание, снижение количества аварий, повышение квалификации персонала – все это приводит к снижению издержек и повышению прибыльности производства. Кроме того, AR-технологии могут значительно снизить потребность в дорогостоящем оборудовании и программном обеспечении. Например, вместо того, чтобы устанавливать множество датчиков и приборов контроля, можно использовать AR-очки с камерой и алгоритмами обработки изображений для анализа состояния оборудования и выявления дефектов. Это позволяет значительно сократить капитальные затраты и упростить обслуживание технологической установки. Наконец, AR-интерфейсы могут быть интегрированы с другими системами управления предприятием, такими как ERP и MES, что позволяет создать единую информационную среду и повысить эффективность всех бизнес-процессов.</w:t>
        <w:br/>
        <w:br/>
        <w:br/>
        <w:t>Представьте себе инженера, стоящего перед сложным лабиринтом труб, клапанов и реакторов, составляющих сердце нефтеперерабатывающего завода. Традиционно, для понимания взаимосвязей внутри этой сложной системы требуется изучение бесчисленных схем, чертежей и спецификаций. Однако, с развитием технологий виртуальной реальности (VR), появилась возможность погрузиться внутрь этой системы, буквально оказаться внутри оборудования и увидеть ее изнутри, что даёт совершенно новый уровень понимания и контроля. VR-визуализация 3D-моделей установок, с наложением данных о текущем состоянии оборудования и результатах анализов, способна революционизировать процесс обучения, диагностики и обслуживания. Этот подход позволяет выйти за рамки двухмерных схем и увидеть сложную систему в объеме, что значительно упрощает понимание ее структуры и функционирования.</w:t>
        <w:br/>
        <w:br/>
        <w:t>Основное преимущество VR-визуализации заключается в ее способности преобразовывать сложные данные в наглядные и интуитивно понятные образы. Вместо того чтобы изучать сухие цифры и графики, инженер может надеть VR-шлем и «прогуляться» внутри установки, наблюдая за потоками веществ, контролируя температуру и давление в различных точках, и выявляя потенциальные проблемы. Представьте, например, что в одной из труб обнаружена небольшая утечка. Традиционно, для локализации этой утечки потребовалось бы остановить поток, провести тщательный осмотр и, возможно, даже разобрать часть трубопровода. С использованием VR-визуализации инженер может «войти» внутрь трубы и увидеть утечку собственными глазами, точно определить ее местоположение и спланировать ремонтные работы без остановки процесса. Эта возможность значительно экономит время, снижает затраты и повышает безопасность.</w:t>
        <w:br/>
        <w:br/>
        <w:t>Более того, VR-визуализация позволяет накладывать на 3D-модель установки данные, полученные из различных источников, таких как датчики, системы управления и аналитические программы. Например, можно отобразить распределение температуры по поверхности реактора, используя цветовую кодировку, где красный цвет указывает на перегрев, а синий – на нормальную температуру. Или же можно визуализировать результаты анализа потоков веществ, показывая скорость и направление движения жидкости или газа внутри труб. Эта интеграция данных позволяет инженерам получать полную и актуальную информацию о состоянии оборудования в режиме реального времени, что значительно облегчает процесс диагностики и принятия решений. Такая возможность особенно важна при возникновении нештатных ситуаций, когда требуется быстро оценить масштабы повреждений и разработать план действий.</w:t>
        <w:br/>
        <w:br/>
        <w:t>Применение VR-визуализации не ограничивается только диагностикой и обслуживанием оборудования. Эта технология также может быть использована для обучения персонала и повышения квалификации. Например, новый сотрудник может пройти виртуальную экскурсию по установке, изучая ее структуру и принципы работы в безопасной и контролируемой среде. Или же он может потренироваться в выполнении сложных операций, таких как замена клапана или устранение утечки, без риска повреждения оборудования или причинения вреда себе и другим.  Подобные тренировки позволяют персоналу приобрести необходимые навыки и опыт, прежде чем приступить к реальной работе, что значительно повышает безопасность и эффективность производства. Важно отметить, что VR-визуализации могут быть адаптированы к различным уровням подготовки персонала, от начинающих до опытных специалистов.</w:t>
        <w:br/>
        <w:br/>
        <w:t>В заключение, VR-визуализация 3D-моделей установок с наложением данных о текущем состоянии оборудования и результатах анализов представляет собой мощный инструмент, способный трансформировать процесс управления нефтеперерабатывающим заводом. Эта технология позволяет выйти за рамки традиционных методов диагностики и обслуживания, повысить безопасность и эффективность производства, а также обеспечить более высокий уровень подготовки персонала. Инвестиции в VR-визуализации не только оправданы, но и необходимы для тех, кто стремится к инновациям и лидерству в своей отрасли.</w:t>
        <w:br/>
        <w:br/>
        <w:br/>
        <w:t>Промышленный Интернет вещей (IIoT) и периферийные вычисления представляют собой симбиоз, способный радикально изменить подход к управлению нефтеперерабатывающими заводами, позволяя собирать, анализировать и использовать огромные объемы данных, генерируемые оборудованием в режиме реального времени. В традиционных системах данные с датчиков и контроллеров отправлялись на центральный сервер для обработки, что создавало задержки и увеличивало нагрузку на сеть. С внедрением IIoT и периферийных вычислений обработка данных переносится непосредственно на устройства, расположенные рядом с источником данных – к примеру, на интеллектуальные датчики, установленные на насосах, компрессорах или реакторах. Это позволяет мгновенно реагировать на изменения в работе оборудования, оптимизировать процессы и предотвращать аварии, что является критически важным для обеспечения безопасности и непрерывности производства.</w:t>
        <w:br/>
        <w:br/>
        <w:t>Преимущества периферийных вычислений особенно заметны в условиях ограниченной пропускной способности сети или при большом количестве устройств, генерирующих данные. Представьте себе сложный нефтеперерабатывающий завод с тысячами датчиков, постоянно передающих информацию о температуре, давлении, расходе и других параметрах. Передача всех этих данных на центральный сервер может привести к перегрузке сети и задержкам в обработке информации. В этом случае периферийные вычисления позволяют предварительно обрабатывать данные на месте, отфильтровывать ненужную информацию и отправлять только важные данные на центральный сервер для дальнейшего анализа и принятия решений. Такой подход не только снижает нагрузку на сеть, но и обеспечивает более быструю и точную реакцию на изменения в работе оборудования.</w:t>
        <w:br/>
        <w:br/>
        <w:t>Например, интеллектуальный датчик, установленный на насосе, может непрерывно отслеживать вибрацию и температуру подшипников. Если датчик обнаруживает аномальное поведение, он может самостоятельно инициировать диагностические процедуры, такие как спектральный анализ вибрации, и предупредить операторов о возможной неисправности. В этом случае данные не нужно отправлять на центральный сервер для анализа, что значительно ускоряет процесс обнаружения и устранения неисправности. Кроме того, периферийные вычисления позволяют использовать алгоритмы машинного обучения непосредственно на устройствах, что позволяет им адаптироваться к изменяющимся условиям работы и оптимизировать производительность. Такой подход позволяет значительно снизить затраты на обслуживание и ремонт оборудования, а также повысить надежность и безопасность производства.</w:t>
        <w:br/>
        <w:br/>
        <w:t>Более того, IIoT и периферийные вычисления открывают возможности для предиктивной аналитики и оптимизации процессов. Анализируя данные, собранные с различных датчиков и устройств, можно выявлять закономерности и тренды, предсказывать возможные неисправности и оптимизировать режимы работы оборудования. Например, анализируя данные о температуре и давлении в реакторах, можно оптимизировать процесс крекинга нефти, повысить выход целевых продуктов и снизить расход энергии. Или же, анализируя данные о расходе электроэнергии, можно выявить энергоемкие процессы и разработать меры по снижению энергопотребления. Возможности предиктивной аналитики и оптимизации процессов практически безграничны, и они позволяют значительно повысить эффективность и конкурентоспособность нефтеперерабатывающих заводов.</w:t>
        <w:br/>
        <w:br/>
        <w:t>В заключение, внедрение Промышленного Интернета вещей (IIoT) и периферийных вычислений представляет собой стратегически важный шаг для нефтеперерабатывающих заводов, стремящихся к повышению эффективности, надежности и безопасности производства. Эта технология позволяет собирать, анализировать и использовать огромные объемы данных в режиме реального времени, оптимизировать процессы, предсказывать неисправности и снижать затраты на обслуживание и ремонт оборудования. Инвестиции в IIoT и периферийные вычисления – это инвестиции в будущее нефтеперерабатывающей отрасли, позволяющие предприятиям оставаться конкурентоспособными и успешно развиваться в условиях постоянно меняющегося рынка.</w:t>
        <w:br/>
        <w:br/>
        <w:br/>
        <w:t>**A. Расширение применения IIoT**</w:t>
        <w:br/>
        <w:br/>
        <w:t>По мере развития технологий Промышленного Интернета вещей (IIoT) и повсеместного внедрения цифровых решений, нефтеперерабатывающие заводы имеют возможность значительно расширить области применения IIoT, выходя за рамки традиционного мониторинга и управления оборудованием.  Первоначальное внедрение IIoT часто ограничивалось контролем за критически важными активами, такими как насосы, компрессоры и реакторы, обеспечивая сбор данных о их производительности и состоянии. Однако, потенциал IIoT огромен и простирается на все аспекты деятельности предприятия, включая логистику сырья, управление запасами, оптимизацию энергопотребления и контроль качества продукции.  Углубление интеграции IIoT позволяет создать целостную цифровую экосистему, объединяющую все подразделения завода и обеспечивающую беспрецедентный уровень прозрачности и контроля.  Современные датчики и интеллектуальные устройства становятся все более доступными и простыми в установке, что позволяет охватить даже самые удаленные и труднодоступные участки завода, расширяя границы возможностей цифрового мониторинга.  Это способствует созданию более полного представления о состоянии производства и позволяет оперативно реагировать на любые отклонения от заданных параметров.</w:t>
        <w:br/>
        <w:br/>
        <w:t>Одним из ключевых направлений расширения применения IIoT является интеграция с системами управления логистикой и цепочками поставок.  Традиционно, управление поставками сырья и отгрузкой готовой продукции осуществлялось на основе исторических данных и прогнозов, что приводило к избыточным запасам и задержкам в производстве.  Внедрение IIoT позволяет отслеживать перемещение сырья в режиме реального времени, оптимизировать маршруты транспортировки и прогнозировать спрос на готовую продукцию с высокой точностью.  Представьте себе нефтеперерабатывающий завод, который использует датчики GPS, установленные на цистернах с нефтью, чтобы отслеживать их местоположение и прогнозировать время прибытия на завод.  Эта информация позволяет оптимизировать графики приема сырья, сократить время простоя и минимизировать затраты на хранение.  Кроме того, IIoT позволяет отслеживать качество сырья на всех этапах транспортировки, что обеспечивает соответствие требованиям безопасности и качества продукции.  Интеграция с поставщиками и потребителями позволяет создать единую информационную сеть, повысить прозрачность и снизить риски в цепочке поставок.</w:t>
        <w:br/>
        <w:br/>
        <w:t>Другим перспективным направлением является использование IIoT для оптимизации энергопотребления и снижения выбросов в атмосферу.  Нефтеперерабатывающие заводы являются одними из самых энергоемких предприятий, поэтому снижение энергопотребления имеет важное значение для повышения эффективности и снижения воздействия на окружающую среду.  Внедрение IIoT позволяет отслеживать потребление энергии различными подразделениями завода, выявлять энергоемкие процессы и разрабатывать меры по снижению энергопотребления.  Например, использование интеллектуальных датчиков температуры и давления позволяет оптимизировать работу печей и котлов, снизить расход топлива и выбросы вредных веществ в атмосферу.  Кроме того, IIoT позволяет внедрять системы управления спросом на энергию, которые автоматически регулируют потребление энергии в зависимости от нагрузки и тарифов.  Интеграция с возобновляемыми источниками энергии, такими как солнечные и ветряные электростанции, позволяет снизить зависимость от традиционных источников энергии и снизить выбросы парниковых газов.</w:t>
        <w:br/>
        <w:br/>
        <w:t>Наконец, расширение применения IIoT позволяет улучшить контроль качества продукции и повысить удовлетворенность потребителей.  Внедрение интеллектуальных датчиков и систем машинного зрения позволяет отслеживать качество продукции на всех этапах производства, выявлять дефекты и предотвращать выпуск некачественной продукции.  Например, использование систем анализа изображений позволяет контролировать цвет, вязкость и другие параметры нефтепродуктов, обеспечивая соответствие требованиям стандартов качества.  Кроме того, IIoT позволяет собирать данные о предпочтениях потребителей и адаптировать производство к их потребностям.  Интеграция с системами управления взаимоотношениями с клиентами (CRM) позволяет собирать отзывы о продукции и оперативно реагировать на замечания.  Таким образом, расширение применения IIoT позволяет создать замкнутый цикл производства, который ориентирован на удовлетворение потребностей потребителей и повышение качества продукции.</w:t>
        <w:br/>
        <w:br/>
        <w:br/>
        <w:t>Развертывание сети беспроводных датчиков для мониторинга состояния катализаторов в реакторах представляет собой один из самых перспективных и экономически оправданных путей оптимизации нефтеперерабатывающих процессов. Катализаторы, являясь ключевыми компонентами многих производственных установок, со временем подвергаются деактивации из-за отложения кокса, отравления примесями и физической деградации. Традиционные методы оценки состояния катализаторов, основанные на периодическом отборе проб и лабораторном анализе, трудоемки, дорогостоящи и не позволяют оперативно реагировать на изменения в работе реакторов. Кроме того, из-за нерегулярности отбора проб и неоднородности каталитической загрузки, полученные результаты могут не отражать реальную картину происходящего внутри реактора.  Поэтому внедрение непрерывного мониторинга состояния катализаторов с помощью беспроводных датчиков открывает принципиально новые возможности для повышения эффективности производства.</w:t>
        <w:br/>
        <w:br/>
        <w:t>Беспроводные датчики, устанавливаемые непосредственно внутри реакторов, способны в режиме реального времени измерять такие важные параметры, как температура, давление, концентрация ключевых компонентов и скорость реакции.  Анализируя эти данные, можно определить степень деактивации катализатора и оптимизировать сроки его замены. Представьте себе реактор крекинга, где датчики температуры регистрируют локальные перегревы, указывающие на отложение кокса на поверхности катализатора.  Эта информация позволяет оперативно снизить нагрузку на реактор и предотвратить дальнейшую деактивацию катализатора. Кроме того, датчики концентрации продуктов реакции позволяют оценить селективность катализатора и оптимизировать условия процесса для получения максимального выхода целевых продуктов.  Использование беспроводной связи позволяет избежать прокладки дорогостоящих кабельных сетей и упрощает обслуживание датчиков.  Все данные собираются и анализируются централизованной системой управления, что обеспечивает оперативный доступ к информации и позволяет принимать обоснованные решения.</w:t>
        <w:br/>
        <w:br/>
        <w:t>Особое значение имеет использование датчиков, способных измерять изменения в физических свойствах катализатора, таких как объем и пористость.  С течением времени катализатор может уплотняться или разрушаться, что приводит к снижению его активности и увеличению гидравлического сопротивления.  Датчики, основанные на принципах ультразвуковой томографии или радиочастотной спектроскопии, позволяют отслеживать эти изменения в режиме реального времени и прогнозировать срок службы катализатора.  Например, на установке гидроочистки, датчики фиксируют уменьшение пористости катализатора, что указывает на его заиливание и необходимость проведения регенерации.  Эта информация позволяет спланировать остановку реактора для проведения регенерации и избежать аварийной остановки из-за превышения гидравлического сопротивления.  Использование интеллектуальных алгоритмов обработки данных позволяет автоматически выявлять аномалии и формировать предупреждения о необходимости проведения технического обслуживания.</w:t>
        <w:br/>
        <w:br/>
        <w:t>Внедрение системы непрерывного мониторинга состояния катализаторов позволяет существенно снизить эксплуатационные расходы и повысить экономическую эффективность нефтеперерабатывающего производства. Оптимизация сроков замены катализаторов позволяет избежать преждевременной замены активных катализаторов и продлить срок службы существующих.  Кроме того, повышение эффективности процесса позволяет снизить потребление энергии и сырья, а также снизить выбросы вредных веществ в атмосферу.  Представьте себе установку каталитического риформинга, где оптимизация процесса на основе данных от беспроводных датчиков привела к увеличению выхода бензина на 1% и снижению расхода водорода на 2%.  Эти изменения, на первый взгляд незначительные, при масштабировании на весь завод приносят миллионы долларов дополнительной прибыли в год.  Кроме того, повышение надежности оборудования и снижение рисков аварийных остановок способствуют повышению безопасности производства и снижению экологической нагрузки.  Таким образом, внедрение системы непрерывного мониторинга состояния катализаторов является важным шагом на пути к созданию современного, эффективного и безопасного нефтеперерабатывающего предприятия.</w:t>
        <w:br/>
        <w:br/>
        <w:br/>
        <w:t>В сердце любого нефтеперерабатывающего комплекса бьют насосы и компрессоры, обеспечивая непрерывный поток сырья и готовой продукции. Эти машины, работающие в тяжелых условиях высокой температуры, давления и агрессивных сред, подвержены значительному износу, который, если его не контролировать, может привести к дорогостоящим аварийным остановкам и значительным потерям производства. Традиционные методы контроля состояния, основанные на периодических визуальных осмотрах и ручных измерениях вибрации, часто оказываются недостаточными для своевременного выявления зарождающихся дефектов и прогнозирования отказов. Эти методы, как правило, носят реактивный характер, то есть дефект обнаруживается уже после того, как он начал развиваться и представлять угрозу для надежности оборудования. В отличие от этого, внедрение сети IIoT-датчиков для непрерывного мониторинга вибрации насосов и компрессоров открывает новые возможности для перехода к проактивному и предиктивному обслуживанию, что позволяет значительно повысить надежность и эффективность работы нефтеперерабатывающего предприятия.</w:t>
        <w:br/>
        <w:br/>
        <w:t>Основным принципом работы данной системы является установка высокочувствительных датчиков вибрации непосредственно на корпусах насосов и компрессоров, а также на подшипниках и других критических узлах. Эти датчики непрерывно измеряют амплитуду и частоту вибрации, а также другие параметры, такие как температура и ускорение. Полученные данные передаются по беспроводной сети в центральную систему управления, где они анализируются с помощью интеллектуальных алгоритмов машинного обучения. Эти алгоритмы способны выявлять даже незначительные изменения в спектре вибрации, которые могут указывать на зарождающиеся дефекты, такие как дисбаланс ротора, смещение вала, износ подшипников, разрушение зубьев шестерен и другие проблемы. Например, датчики, установленные на центробежном насосе, могут обнаружить увеличение вибрации на определенной частоте, что свидетельствует о дисбалансе ротора, вызванном отложением продуктов на рабочем колесе. В этом случае система автоматически формирует предупреждение о необходимости проведения балансировки, что позволяет предотвратить дальнейшее развитие дефекта и избежать дорогостоящего ремонта.</w:t>
        <w:br/>
        <w:br/>
        <w:t>Значение предиктивного обслуживания с использованием IIoT-датчиков особенно велико для оборудования, работающего в непрерывном режиме, таком как компрессоры, обеспечивающие подачу воздуха и газа в различные технологические установки. Компрессоры, работающие в тяжелых условиях, подвержены значительному износу, что может приводить к снижению производительности, увеличению энергопотребления и, в конечном итоге, к аварийным остановкам. Внедрение системы непрерывного мониторинга вибрации позволяет своевременно выявлять признаки износа подшипников, разрушение зубьев шестерен и другие дефекты, которые могут привести к отказу компрессора. Например, датчики, установленные на компрессоре, могут обнаружить увеличение вибрации на частоте вращения ротора, что свидетельствует о дисбалансе или смещении вала. Эта информация позволяет оперативно скорректировать параметры работы компрессора или запланировать проведение ремонтных работ в период, когда это не приведет к остановке производства. Кроме того, система может автоматически формировать отчеты о состоянии оборудования, которые помогают инженерам и техникам в принятии обоснованных решений о необходимости проведения технического обслуживания или замены компонентов.</w:t>
        <w:br/>
        <w:br/>
        <w:t>Внедрение системы непрерывного мониторинга вибрации насосов и компрессоров требует определенных инвестиций в оборудование и программное обеспечение, однако эти инвестиции быстро окупаются за счет снижения эксплуатационных расходов, повышения надежности оборудования и сокращения времени простоя. Представьте себе нефтеперерабатывающий завод, на котором внедрена система непрерывного мониторинга вибрации насосов и компрессоров. Благодаря этой системе завод смог сократить количество аварийных остановок на 20%, снизить затраты на техническое обслуживание на 15% и увеличить срок службы оборудования на 10%. Эти улучшения привели к значительному увеличению прибыли и повышению конкурентоспособности завода. Кроме того, система позволяет собирать и анализировать большие объемы данных о состоянии оборудования, что позволяет выявлять закономерности и тренды, которые могут быть использованы для улучшения процессов управления и повышения эффективности работы всего предприятия. Таким образом, внедрение системы непрерывного мониторинга вибрации насосов и компрессоров является важным шагом на пути к созданию современного, эффективного и безопасного нефтеперерабатывающего предприятия.</w:t>
        <w:br/>
        <w:br/>
        <w:br/>
        <w:t>В сердце современной нефтепереработки лежит не только сложнейшее оборудование, но и колоссальные объемы данных, генерируемых в режиме реального времени. Однако, отправка всего этого потока информации в централизованные облачные системы для обработки может создавать серьезные задержки, особенно в критически важных приложениях, требующих мгновенной реакции. Именно здесь на помощь приходит периферийная вычислительная инфраструктура, позволяющая перенести часть вычислительных мощностей непосредственно к источнику данных, к самим насосам, компрессорам и другим ключевым устройствам нефтеперерабатывающего комплекса. Представьте себе систему, где не весь поток данных отправляется в облако, а большая часть обрабатывается локально, непосредственно на мощных вычислительных устройствах, расположенных рядом с оборудованием. Это значительно сокращает время задержки, позволяя мгновенно реагировать на любые отклонения от нормы и предотвращать аварийные ситуации, требующие немедленного вмешательства.</w:t>
        <w:br/>
        <w:br/>
        <w:t>Преимущества периферийных вычислений особенно заметны в задачах предиктивного обслуживания. Традиционный подход предполагает сбор данных о вибрации, температуре и других параметрах, отправку их в облако, анализ с помощью алгоритмов машинного обучения и только затем принятие решения о необходимости проведения технического обслуживания. Этот процесс может занимать значительное время, особенно если сеть перегружена или имеет ограниченную пропускную способность. В то же время, периферийные вычисления позволяют анализировать данные локально, непосредственно на месте, и мгновенно формировать предупреждение о зарождающейся проблеме, например, о повышенной вибрации насоса или о перегреве компрессора. Эта мгновенная реакция позволяет оперативно принять меры, например, скорректировать параметры работы оборудования или запланировать проведение ремонтных работ до того, как произойдет серьезная поломка. Такая превентивная стратегия позволяет значительно сократить время простоя, снизить затраты на ремонт и увеличить надежность работы всего нефтеперерабатывающего комплекса.</w:t>
        <w:br/>
        <w:br/>
        <w:t>Рассмотрим пример: На нефтеперерабатывающем заводе используется центробежный насос для перекачки агрессивной химической жидкости. Данный насос оборудован датчиками вибрации, температуры и давления, а также локальным вычислительным устройством, выполняющим функцию периферийного сервера. Этот сервер непрерывно анализирует данные, поступающие от датчиков, и использует алгоритмы машинного обучения для выявления любых отклонений от нормального режима работы. В случае, если алгоритм обнаруживает увеличение вибрации на определенной частоте, что может свидетельствовать о дисбалансе рабочего колеса, система мгновенно формирует предупреждение для оператора и автоматически корректирует скорость работы насоса, чтобы снизить нагрузку на поврежденный участок. Одновременно с этим, система формирует отчет об инциденте, который отправляется инженерам для дальнейшего анализа и планирования ремонтных работ. Такая автоматизированная система реагирования позволяет предотвратить серьезную поломку насоса, сократить время простоя и снизить затраты на ремонт.</w:t>
        <w:br/>
        <w:br/>
        <w:t>Более того, периферийные вычисления позволяют реализовать более сложные сценарии предиктивного обслуживания, требующие обработки больших объемов данных в режиме реального времени. Например, можно использовать алгоритмы компьютерного зрения для анализа изображений, получаемых с камер, установленных на оборудовании, и выявлять признаки износа или коррозии. Или можно использовать алгоритмы обработки естественного языка для анализа текстовых данных, получаемых из журналов событий и отчетов операторов, и выявлять скрытые закономерности, которые могут указывать на потенциальные проблемы. Все эти сложные задачи требуют значительных вычислительных ресурсов, которые могут быть предоставлены периферийными серверами, расположенными непосредственно на месте. Кроме того, периферийные вычисления позволяют снизить нагрузку на сеть и облачные системы, что повышает общую производительность и надежность всей инфраструктуры.</w:t>
        <w:br/>
        <w:br/>
        <w:t>В заключение, периферийные вычисления играют ключевую роль в создании интеллектуальных и самоадаптирующихся нефтеперерабатывающих комплексов. Перенос вычислительных мощностей к источнику данных позволяет значительно сократить время задержки, повысить надежность и безопасность работы оборудования, а также реализовать более сложные сценарии предиктивного обслуживания. Внедрение периферийных вычислений является важным шагом на пути к созданию цифрового нефтеперерабатывающего предприятия, способного оперативно реагировать на любые изменения в условиях работы и обеспечивать максимальную эффективность производства.</w:t>
        <w:br/>
        <w:br/>
        <w:br/>
        <w:t>В сердце современного нефтеперерабатывающего предприятия лежит не только сложная сеть трубопроводов и реакторов, но и непрерывный поток данных о качестве производимой продукции. Контроль качества, будь то определение октанового числа бензина, содержания серы в дизельном топливе или фракционного состава керосина, традиционно осуществлялся в лабораторных условиях, что требовало отбора проб, их доставки и проведения анализа. Этот процесс, хоть и точный, занимал значительное время, а оперативность корректировки технологических параметров, влияющих на качество, была ограничена. Однако, внедрение интеллектуальных датчиков и периферийных вычислительных устройств, расположенных непосредственно на производственных линиях, открывает новые возможности для оперативного контроля качества и обеспечения соответствия продукции самым высоким стандартам.</w:t>
        <w:br/>
        <w:br/>
        <w:t>Представьте себе систему, в которой не требуется отбирать пробы и отправлять их в лабораторию для анализа. Вместо этого, датчики, установленные непосредственно в потоке продукта, непрерывно измеряют ключевые параметры, характеризующие его качество. Эти датчики могут использовать различные технологии, такие как спектроскопия, хроматография или измерения физических свойств, чтобы определить состав и характеристики продукта в режиме реального времени. Собранные данные отправляются на расположенный рядом Edge-сервер, который обрабатывает их с помощью специальных алгоритмов и выдает информацию о качестве продукта. Если параметры продукта отклоняются от заданных значений, Edge-сервер автоматически корректирует технологические параметры, такие как температура, давление или расход реагентов, чтобы вернуть качество в норму. Этот замкнутый цикл обратной связи позволяет поддерживать стабильное качество продукции и минимизировать количество брака.</w:t>
        <w:br/>
        <w:br/>
        <w:t>Рассмотрим конкретный пример: на установке каталитического крекинга, где из нефти получают бензин, ключевым параметром качества является октановое число. Традиционно, октановое число определялось путем отбора пробы бензина и проведения лабораторного анализа, что занимало около 30-60 минут. Внедрение системы с использованием инфракрасных датчиков, установленных непосредственно на линии отгрузки бензина, позволило измерять октановое число в режиме реального времени, с точностью, сопоставимой с лабораторными методами. Данные, полученные с датчика, передаются на Edge-сервер, который сравнивает полученное значение с заданным целевым показателем. Если октановое число ниже целевого значения, Edge-сервер автоматически увеличивает температуру реактора или изменяет соотношение реагентов, чтобы повысить октановое число бензина. Эта автоматизированная система позволяет поддерживать стабильное качество бензина и минимизировать количество продукции, не соответствующей стандартам.</w:t>
        <w:br/>
        <w:br/>
        <w:t>Более того, периферийные вычисления позволяют интегрировать данные о качестве с другими производственными данными, такими как расход энергии, выход продукции и состояние оборудования. Эта интеграция позволяет создать комплексную систему управления производством, которая оптимизирует все аспекты работы предприятия. Например, можно использовать данные о качестве для прогнозирования необходимости обслуживания оборудования или для оптимизации расхода энергии. Если данные о качестве показывают, что выход продукции снижается, система может автоматически проверить состояние оборудования и при необходимости запросить техническое обслуживание. Такая проактивная стратегия позволяет предотвратить серьезные поломки и поддерживать высокую производительность предприятия.</w:t>
        <w:br/>
        <w:br/>
        <w:t>В заключение, использование периферийных вычислений для оперативного контроля качества продукции является ключевым фактором повышения эффективности и конкурентоспособности нефтеперерабатывающего предприятия. Быстрый анализ данных, автоматическая корректировка технологических параметров и интеграция с другими производственными данными позволяют поддерживать стабильное качество продукции, снижать издержки и повышать производительность. Внедрение этих технологий является необходимым шагом на пути к созданию интеллектуального и самоадаптирующегося нефтеперерабатывающего комплекса, способного оперативно реагировать на любые изменения в условиях работы и обеспечивать максимальную эффективность производства.</w:t>
        <w:br/>
        <w:br/>
        <w:br/>
        <w:t>В основе безопасности нефтеперерабатывающего предприятия лежит не только надежность оборудования и строгое соблюдение технологических регламентов, но и способность оперативно реагировать на любые отклонения от нормального режима работы. Традиционные системы безопасности, основанные на периодических проверках и ручном анализе данных, зачастую оказываются недостаточно быстрыми для предотвращения аварийных ситуаций, особенно в условиях динамически меняющейся производственной среды. Внедрение интеллектуальных систем безопасности, основанных на анализе данных, обрабатываемых на Edge-серверах, позволяет перейти к проактивному управлению рисками и значительно повысить уровень безопасности предприятия. Эти системы способны непрерывно отслеживать ключевые параметры работы оборудования, выявлять аномалии и автоматически принимать меры для предотвращения развития аварийных ситуаций, обеспечивая тем самым защиту персонала, окружающей среды и производственных мощностей.</w:t>
        <w:br/>
        <w:br/>
        <w:t>Представьте себе установку первичной переработки нефти, где ключевым параметром безопасности является давление в реакторе. Традиционные системы защиты предусматривают срабатывание предохранительного клапана при превышении заданного уровня давления, что позволяет предотвратить разрушение оборудования. Однако, эта реакция является пассивной и не позволяет устранить причину повышения давления, что может привести к повторному срабатыванию клапана или развитию более серьезной аварийной ситуации. Внедрение интеллектуальной системы безопасности, основанной на анализе данных с датчиков давления, температуры, расхода реагентов и других параметров, позволяет выявлять признаки повышения давления на ранней стадии и автоматически корректировать технологические параметры, например, уменьшить подачу реагентов или снизить температуру реактора. Эта проактивная стратегия позволяет не только предотвратить превышение допустимого давления, но и избежать простоя оборудования и потерь продукции.</w:t>
        <w:br/>
        <w:br/>
        <w:t>Рассмотрим конкретный пример: на установке каталитического крекинга, где происходит разложение нефти под воздействием высокой температуры и давления, существует риск возникновения пожара или взрыва из-за утечки углеводородов. Традиционные системы обнаружения утечек основаны на использовании датчиков газа, которые регистрируют наличие углеводородов в воздухе. Однако, эти датчики могут давать ложные срабатывания из-за загрязнения или воздействия погодных условий. Внедрение интеллектуальной системы безопасности, основанной на анализе данных с датчиков газа, вибрации, температуры и других параметров, позволяет выявлять признаки утечки углеводородов на ранней стадии и автоматически отключать соответствующее оборудование, предотвращая тем самым развитие пожара или взрыва. Более того, система может анализировать данные о направлении ветра и скорости распространения углеводородов, чтобы предупредить персонал о потенциальной опасности и эвакуировать их из зоны риска.</w:t>
        <w:br/>
        <w:br/>
        <w:t>Интеллектуальные системы безопасности, основанные на Edge-вычислениях, позволяют не только предотвращать аварийные ситуации, но и оптимизировать работу оборудования и снижать издержки. Например, система может анализировать данные о вибрации насосов и компрессоров, чтобы выявлять признаки износа и предсказывать необходимость технического обслуживания. Это позволяет проводить плановый ремонт оборудования до возникновения серьезных поломок, избегая тем самым дорогостоящих простоев и потерь продукции. Кроме того, система может анализировать данные о расходе энергии и оптимизировать работу оборудования для снижения энергопотребления и повышения энергоэффективности. Такая комплексная стратегия управления рисками и оптимизации производственных процессов позволяет создать более безопасное, надежное и эффективное нефтеперерабатывающее предприятие.</w:t>
        <w:br/>
        <w:br/>
        <w:br/>
        <w:t>**C. Интеграция с облачными платформами**</w:t>
        <w:br/>
        <w:br/>
        <w:t>В эпоху экспоненциального роста объемов данных, генерируемых современными нефтеперерабатывающими предприятиями, локальная обработка информации становится все более сложной и дорогостоящей задачей. Переход к облачным платформам предоставляет предприятиям возможность масштабировать вычислительные ресурсы по требованию, снижая капитальные затраты на создание и поддержание собственной IT-инфраструктуры и обеспечивая гибкость в управлении данными. Облачные решения позволяют хранить и анализировать огромные массивы данных, поступающих от датчиков, контроллеров и других источников, без ограничений, присущих локальным системам, тем самым расширяя возможности для углубленного анализа и выявления скрытых закономерностей, которые могут быть критически важны для повышения безопасности и эффективности производства.</w:t>
        <w:br/>
        <w:br/>
        <w:t>Внедрение облачных решений не означает полного отказа от локальных Edge-серверов, напротив, они функционируют как первый уровень обработки данных, фильтруя и агрегируя информацию перед отправкой в облако. Такой гибридный подход обеспечивает минимальную задержку в обработке критически важных данных, необходимых для оперативного управления технологическими процессами, и одновременно предоставляет возможность проводить более сложный анализ и моделирование в облаке, используя мощные вычислительные ресурсы и инструменты. Например, данные о вибрации насоса, обработанные на локальном Edge-сервере для выявления аномалий, могут быть отправлены в облако для проведения углубленного анализа спектра частот и прогнозирования остаточного ресурса оборудования, что позволит спланировать профилактический ремонт заранее и избежать дорогостоящих простоев.</w:t>
        <w:br/>
        <w:br/>
        <w:t>Преимущества облачной интеграции особенно ярко проявляются при использовании алгоритмов машинного обучения и искусственного интеллекта для решения сложных задач, связанных с безопасностью и оптимизацией производства. Облачные платформы предоставляют доступ к широкому спектру готовых сервисов и инструментов, позволяющих разрабатывать и развертывать модели машинного обучения без необходимости инвестировать в дорогостоящее оборудование и нанимать высококвалифицированных специалистов. Например, можно использовать облачные сервисы для обучения модели, способной прогнозировать вероятность возникновения аварийных ситуаций на основе анализа данных о температуре, давлении, расходе реагентов и других параметрах, и затем развернуть эту модель на локальных Edge-серверах для оперативного выявления и предотвращения аварий.</w:t>
        <w:br/>
        <w:br/>
        <w:t>Облачная интеграция также способствует улучшению взаимодействия между различными подразделениями предприятия и повышению эффективности совместной работы. Облачные платформы предоставляют централизованный доступ к данным и аналитическим отчетам, что позволяет специалистам из разных подразделений совместно анализировать информацию, принимать обоснованные решения и оперативно реагировать на изменения производственной среды. Например, специалисты по безопасности, технологи и инженеры могут совместно анализировать данные о параметрах работы оборудования, выявлять потенциальные угрозы и разрабатывать меры по их устранению, что повысит уровень безопасности и надежности производства. Кроме того, облачные решения обеспечивают высокий уровень защиты данных от несанкционированного доступа и кибератак, что особенно важно для предприятий, работающих с конфиденциальной информацией.</w:t>
        <w:br/>
        <w:br/>
        <w:br/>
        <w:t>Передача данных с Edge-серверов в облачные хранилища открывает новые горизонты для углубленного анализа производственных процессов и построения предиктивных моделей, превосходящих возможности локальных систем. В то время как Edge-серверы обеспечивают оперативный контроль и реагирование на текущие события, облачные хранилища выступают в роли долгосрочной памяти предприятия, накапливая огромные массивы исторических данных, необходимых для выявления скрытых тенденций и закономерностей. Этот симбиоз оперативной обработки и долгосрочного анализа позволяет перейти от реактивного управления к проактивному прогнозированию, существенно повышая эффективность и безопасность производства. Нельзя забывать, что истинная ценность данных раскрывается лишь при их комплексном анализе, объединяющем оперативные данные с историческими, и именно облачные хранилища обеспечивают эту возможность.</w:t>
        <w:br/>
        <w:br/>
        <w:t>Использование облачных хранилищ для долгосрочного анализа не ограничивается простым накоплением данных, оно включает в себя применение передовых методов машинного обучения и искусственного интеллекта для выявления корреляций и зависимостей, которые невозможно обнаружить при традиционных методах анализа. Например, анализ исторических данных о вибрации насосов в сочетании с данными о температуре, давлении и расходе реагентов может выявить признаки износа подшипников на ранней стадии, позволяя спланировать профилактический ремонт заранее и избежать дорогостоящих простоев. Более того, объединение данных с различных источников, таких как данные о качестве сырья, показаниях датчиков и отчетов операторов, позволяет построить комплексную модель производственного процесса, учитывающую все факторы, влияющие на его эффективность и безопасность. Важно понимать, что данные – это не просто цифры и факты, а ценный ресурс, который необходимо использовать для принятия обоснованных решений.</w:t>
        <w:br/>
        <w:br/>
        <w:t>Преимущества долгосрочного анализа исторических данных в облачных хранилищах особенно ярко проявляются при решении задач оптимизации технологических процессов. Анализируя исторические данные о расходе сырья, энергопотреблении и качестве продукции, можно выявить возможности для снижения затрат и повышения эффективности производства. Например, оптимизируя параметры технологического процесса на основе исторических данных, можно снизить расход сырья на несколько процентов, не ухудшая качество продукции. Более того, анализ исторических данных о причинах возникновения аварийных ситуаций позволяет разработать меры по их предотвращению и повысить уровень безопасности производства. Очень важно, чтобы анализ проводился на основе полных и достоверных данных, а также с использованием современных методов анализа и моделирования.</w:t>
        <w:br/>
        <w:br/>
        <w:t>Облачное хранилище также обеспечивает масштабируемость и гибкость хранения данных, что особенно важно для предприятий, работающих с огромными массивами информации. Облачные сервисы позволяют легко увеличивать объем хранилища по мере необходимости, не требуя инвестиций в дорогостоящее оборудование и инфраструктуру. Кроме того, облачные сервисы обеспечивают высокий уровень защиты данных от несанкционированного доступа и кибератак, что особенно важно для предприятий, работающих с конфиденциальной информацией. Важно понимать, что защита данных – это не только техническая задача, но и организационная, требующая разработки и внедрения соответствующих политик и процедур. Таким образом, интеграция Edge-серверов с облачными хранилищами открывает новые возможности для повышения эффективности, безопасности и надежности нефтеперерабатывающего производства.</w:t>
        <w:br/>
        <w:br/>
        <w:br/>
        <w:t>В современном мире нефтепереработки, где эффективность и безотказность оборудования напрямую влияют на прибыльность и безопасность, удаленный мониторинг и управление становятся не просто передовыми технологиями, а жизненно необходимой реальностью. Использование облачных сервисов в качестве платформы для этих задач открывает беспрецедентные возможности, позволяя оперативно реагировать на любые изменения в работе оборудования, независимо от местонахождения персонала. Представьте себе, что инженер, находящийся в головном офисе компании, может в режиме реального времени отслеживать состояние насоса на удаленном нефтеперерабатывающем заводе, анализировать данные, полученные с IIoT-датчиков, и при необходимости корректировать его работу, не покидая своего рабочего места. Это становится возможным благодаря облачным сервисам, которые обеспечивают безопасный и надежный доступ к данным и управлению оборудованием из любой точки мира, гарантируя быструю реакцию на любые нештатные ситуации и предотвращая дорогостоящие простои производства.</w:t>
        <w:br/>
        <w:br/>
        <w:t>Облачные сервисы не просто предоставляют удаленный доступ к данным, они также обеспечивают расширенные возможности анализа и визуализации. Современные платформы позволяют создавать интерактивные панели мониторинга, отображающие ключевые параметры работы оборудования в режиме реального времени, что позволяет операторам быстро оценивать ситуацию и принимать обоснованные решения. Например, можно создать панель мониторинга, отображающую температуру, давление, вибрацию и расход реагентов для каждого насоса на заводе, с возможностью детализации по каждому датчику. Кроме того, облачные сервисы позволяют использовать алгоритмы машинного обучения для выявления аномалий в работе оборудования и прогнозирования возможных неисправностей. Это позволяет заранее планировать ремонтные работы и предотвращать аварии, значительно снижая риски и затраты. Особенно ценным является возможность настроить автоматические оповещения о критических изменениях в работе оборудования, чтобы операторы могли немедленно отреагировать на любые нештатные ситуации.</w:t>
        <w:br/>
        <w:br/>
        <w:t>Практическая реализация удаленного мониторинга и управления с помощью облачных сервисов подразумевает интеграцию IIoT-датчиков с облачной платформой. Датчики, установленные на оборудовании, собирают данные о различных параметрах работы, таких как температура, давление, вибрация, расход реагентов и другие. Собранные данные передаются в облако по защищенным каналам связи, где они обрабатываются и анализируются. Облачная платформа предоставляет инструменты для визуализации данных, создания отчетов и управления оборудованием. Например, можно создать систему удаленного управления насосом, которая позволяет оператору изменять его скорость, запускать и останавливать его, а также контролировать его работу. Важно отметить, что облачные сервисы обеспечивают высокий уровень безопасности данных, что особенно важно для предприятий, работающих с конфиденциальной информацией. Все данные шифруются и защищаются от несанкционированного доступа.</w:t>
        <w:br/>
        <w:br/>
        <w:t>Представьте себе ситуацию, когда датчик вибрации на насосе фиксирует превышение допустимого уровня. В традиционной схеме оператор должен быть уведомлен о проблеме и вручную проверить состояние насоса. В системе удаленного мониторинга и управления облачный сервис автоматически анализирует данные с датчика и отправляет уведомление оператору, содержащее информацию о проблеме и рекомендациях по ее устранению. Если проблема серьезная, система может автоматически остановить насос, чтобы предотвратить его повреждение. Более того, система может автоматически инициировать процесс заказа запасных частей и планирования ремонтных работ. Это не только ускоряет процесс устранения неисправности, но и снижает риски простоев производства. Важно понимать, что удаленный мониторинг и управление – это не просто технология, это комплексный подход к управлению производственными процессами, который позволяет повысить эффективность, безопасность и надежность нефтеперерабатывающего производства.</w:t>
        <w:br/>
        <w:br/>
        <w:br/>
        <w:t>**IV. Блокчейн технологии для повышения прозрачности и безопасности**</w:t>
        <w:br/>
        <w:br/>
        <w:t>В эпоху глобальных цепочек поставок и растущей озабоченности по поводу подлинности продукции, блокчейн технологии предлагают революционный подход к обеспечению прозрачности и безопасности в нефтеперерабатывающей отрасли. Блокчейн, по сути, представляет собой децентрализованный и неизменяемый реестр, где каждая транзакция записывается в виде "блока", который затем связывается с предыдущим блоком, образуя цепочку. Эта технология позволяет отслеживать происхождение сырья, контролировать перемещение нефти и нефтепродуктов по всей цепочке поставок, а также обеспечивать подлинность сертификатов качества, создавая беспрецедентный уровень доверия между участниками рынка.  Поскольку данные в блокчейне защищены криптографическими методами и распределены между множеством узлов, практически невозможно подделать или изменить информацию без обнаружения, что значительно снижает риски мошенничества и контрафакта.  Это особенно важно для нефтеперерабатывающей промышленности, где фальсификация сырья или нарушение стандартов качества может привести к серьезным экономическим потерям и экологическим катастрофам.</w:t>
        <w:br/>
        <w:br/>
        <w:t>Представьте себе ситуацию, когда партия нефти из удаленного месторождения проходит через несколько этапов – добыча, транспортировка, переработка, хранение и, наконец, продажа конечному потребителю. В традиционной системе, отследить полный путь партии нефти и подтвердить ее происхождение может быть крайне сложно, поскольку информация разбросана по различным базам данных и системам учета, принадлежащим различным организациям.  Использование блокчейна позволяет создать единый, прозрачный реестр, в котором фиксируется каждое перемещение партии нефти, начиная с момента ее добычи и заканчивая ее продажей конечному потребителю.  Каждый участник цепочки поставок – добывающая компания, транспортная компания, нефтеперерабатывающий завод, склад и торговец – добавляет информацию о своей деятельности в блокчейн, создавая полную и достоверную историю перемещения партии нефти.  Это позволяет потребителям быть уверенными в подлинности и качестве приобретаемого продукта, а также позволяет производителям подтвердить свою репутацию надежного поставщика.  Например, блокчейн может хранить информацию о результатах лабораторных испытаний, подтверждающих соответствие нефти определенным стандартам качества, что значительно повышает доверие потребителей.</w:t>
        <w:br/>
        <w:br/>
        <w:t>Преимущества блокчейна не ограничиваются только отслеживанием сырья и контролем качества.  Эта технология может быть использована для автоматизации транзакций и упрощения логистических цепочек.  Например, смарт-контракты – самоисполняющиеся контракты, записанные в блокчейне – могут автоматически осуществлять платежи поставщикам, как только нефть будет доставлена на нефтеперерабатывающий завод и подтверждено ее соответствие определенным требованиям.  Это значительно сокращает время и затраты на проведение транзакций, а также снижает риски задержек и ошибок.  Кроме того, блокчейн может быть использован для создания прозрачной системы управления сертификатами качества.  Вместо того, чтобы полагаться на бумажные документы, которые могут быть утеряны или подделаны, все сертификаты качества могут быть записаны в блокчейне, что обеспечивает их подлинность и доступность для всех заинтересованных сторон.  Это особенно важно для нефтеперерабатывающих заводов, которые должны соответствовать строгим экологическим нормам и стандартам безопасности.</w:t>
        <w:br/>
        <w:br/>
        <w:t>Однако, внедрение блокчейна в нефтеперерабатывающей отрасли требует решения ряда проблем.  Во-первых, необходимо обеспечить совместимость различных блокчейн-платформ и систем учета, используемых различными участниками цепочки поставок.  Во-вторых, необходимо решить проблему масштабируемости блокчейна, поскольку обработка большого количества транзакций может быть медленной и дорогостоящей.  В-третьих, необходимо обеспечить безопасность блокчейна от хакерских атак и других киберугроз.  Несмотря на эти проблемы, преимущества блокчейна в плане повышения прозрачности, безопасности и эффективности нефтеперерабатывающей отрасли очевидны.  По мере развития технологии и решения проблем масштабируемости и безопасности, блокчейн, вероятно, станет неотъемлемой частью нефтеперерабатывающей отрасли, способствуя развитию более устойчивой и надежной системы поставок нефти и нефтепродуктов.</w:t>
        <w:br/>
        <w:br/>
        <w:br/>
        <w:t>Отслеживание происхождения сырья, будь то нефть, природный газ или другие ключевые компоненты, является краеугольным камнем современной нефтеперерабатывающей промышленности и становится все более важным в эпоху повышенного внимания к устойчивому развитию, этическим поставкам и борьбе с контрафактом. В традиционных системах, информация о происхождении сырья часто теряется или искажается при прохождении через многочисленные этапы – от добычи и транспортировки до переработки и дистрибуции, что создает серьезные проблемы для обеспечения прозрачности, отслеживаемости и соблюдения нормативных требований.  Представьте себе ситуацию, когда нефтеперерабатывающий завод нуждается в подтверждении того, что приобретенная нефть не связана с конфликтами, нарушениями прав человека или нелегальной добычей – в условиях непрозрачной системы отследить путь сырья до его источника может оказаться крайне сложной, а порой и невыполнимой задачей.  Использование современных технологий, в частности блокчейна и IoT-датчиков, позволяет создать цифровую цепочку происхождения, которая записывает каждый этап перемещения сырья, обеспечивая полную прозрачность и отслеживаемость.</w:t>
        <w:br/>
        <w:br/>
        <w:t>Цифровая цепочка происхождения начинается с момента добычи сырья, где IoT-датчики, установленные на буровых платформах или в трубопроводах, собирают данные о местоположении, объеме, качестве и других ключевых параметрах. Эта информация записывается в блокчейн, который представляет собой децентрализованный и неизменяемый реестр, доступный всем авторизованным участникам цепочки поставок.  Каждый этап перемещения сырья – транспортировка по трубопроводам или морским танкерами, переработка на нефтеперерабатывающем заводе, хранение на складах – записывается в блокчейн в виде новой транзакции, создавая полную и достоверную историю происхождения сырья.  Представьте себе возможность проследить путь каждой баррели нефти от скважины до заправочной станции, зная все этапы перемещения, результаты лабораторных испытаний и сертификаты качества – это обеспечивает не только соответствие нормативным требованиям, но и повышает доверие потребителей к приобретаемому продукту.  Такая система также позволяет быстро выявлять и устранять любые нарушения в цепочке поставок, например, нелегальную добычу или контрабанду.</w:t>
        <w:br/>
        <w:br/>
        <w:t>Преимущества отслеживания происхождения сырья не ограничиваются только обеспечением прозрачности и отслеживаемости.  Эта система позволяет оптимизировать логистические процессы, сократить затраты и повысить эффективность всей цепочки поставок.  Используя данные, собранные с IoT-датчиков и записанные в блокчейн, нефтеперерабатывающие заводы могут прогнозировать объемы поставок сырья, оптимизировать графики переработки и сократить время простоя оборудования.  Кроме того, система отслеживания происхождения сырья позволяет снизить риски мошенничества и контрафакта, обеспечивая подлинность и качество приобретаемого сырья.  Представьте себе ситуацию, когда нефтеперерабатывающий завод получает партию сырья, которая не соответствует заявленным характеристикам – используя систему отслеживания происхождения сырья, завод может быстро установить причину несоответствия и принять меры по защите своих интересов.  Такая система также позволяет быстро выявлять и устранять любые нарушения в цепочке поставок, например, нелегальную добычу или контрабанду.</w:t>
        <w:br/>
        <w:br/>
        <w:t>В качестве яркого примера можно привести компанию Shell, которая активно использует технологию блокчейн для отслеживания происхождения нефти и обеспечения соответствия требованиям устойчивого развития. Shell внедрила систему, которая позволяет отслеживать нефть от скважины до конечного потребителя, записывая все этапы перемещения и результаты лабораторных испытаний в блокчейн. Эта система позволяет Shell подтверждать, что приобретаемая нефть не связана с конфликтами, нарушениями прав человека или нелегальной добычей, а также обеспечивает соответствие требованиям экологических стандартов.  Подобные инициативы демонстрируют растущий интерес нефтеперерабатывающих компаний к использованию технологий отслеживания происхождения сырья для повышения прозрачности, отслеживаемости и устойчивости своей деятельности.  В будущем, можно ожидать, что отслеживание происхождения сырья станет стандартом для всей нефтеперерабатывающей промышленности, обеспечивая более надежную и устойчивую цепочку поставок нефти и нефтепродуктов.</w:t>
        <w:br/>
        <w:br/>
        <w:br/>
        <w:t>Современный нефтеперерабатывающий завод представляет собой сложную и разветвленную систему, в которой происходят многочисленные транзакции и переходы сырья от момента его добычи до получения готовых продуктов. Однако, несмотря на современные технологии, отслеживание происхождения сырья зачастую остается непрозрачным и подверженным искажениям, что создает серьезные риски для обеспечения качества, соблюдения экологических норм и поддержания репутации компании. В традиционных системах информация о происхождении сырья теряется или искажается при прохождении через многочисленные этапы – от добычи и транспортировки до переработки и дистрибуции, что порождает вопросы о подлинности и законности происхождения используемого сырья. Невозможность точного отслеживания происхождения сырья может привести к использованию контрафактной или нелегально добытой продукции, что не только наносит финансовый ущерб компании, но и создает серьезные риски для безопасности и окружающей среды. В условиях повышенного внимания к устойчивому развитию и этическим принципам ведения бизнеса, обеспечение прозрачности и отслеживаемости всей цепочки поставок становится критически важным для поддержания доверия потребителей и инвесторов.</w:t>
        <w:br/>
        <w:br/>
        <w:t>Внедрение технологии блокчейн позволяет создать надежную и прозрачную цифровую цепочку поставок, которая записывает каждый этап перемещения сырья, обеспечивая полную отслеживаемость и неизменность информации. Блокчейн – это децентрализованный и распределенный реестр, который хранит данные в виде блоков, связанных между собой криптографическими ключами, что делает невозможным их изменение или подделку. Каждый блок содержит информацию о конкретной транзакции, например, о поставке сырья, его качестве, объеме и дате поставки, и записывается в блокчейн с использованием криптографических алгоритмов, гарантирующих безопасность и достоверность данных. В отличие от традиционных централизованных систем, где данные хранятся на одном сервере и могут быть подвержены взлому или изменению, блокчейн распределяет данные по множеству узлов, что делает его более устойчивым к атакам и обеспечивает высокую доступность информации.  Использование смарт-контрактов, автоматически выполняющих условия договора при выполнении определенных условий, позволяет автоматизировать процессы проверки качества и оплаты, сокращая затраты и повышая эффективность.</w:t>
        <w:br/>
        <w:br/>
        <w:t>Представьте себе ситуацию, когда нефть добывается на шельфе, транспортируется по трубопроводу, перерабатывается на нефтеперерабатывающем заводе и затем доставляется на заправочные станции.  В традиционной системе отследить путь каждой баррели нефти от скважины до заправочной станции может быть крайне сложной задачей.  Однако, при использовании блокчейна, каждый этап перемещения нефти записывается в блокчейн с использованием IoT-датчиков, собирающих данные о местоположении, объеме, качестве и других ключевых параметрах.  Эти данные записываются в блокчейн с использованием криптографических алгоритмов, гарантирующих безопасность и достоверность информации.  Каждый участник цепочки поставок – добывающая компания, транспортная компания, нефтеперерабатывающий завод, заправочная станция – имеет доступ к этой информации, что обеспечивает полную прозрачность и отслеживаемость.  Это позволяет быстро выявлять любые нарушения в цепочке поставок, например, нелегальную добычу или контрабанду, и принимать меры по их устранению.</w:t>
        <w:br/>
        <w:br/>
        <w:t>В качестве яркого примера можно привести компанию IBM, которая разработала платформу Food Trust на основе блокчейна, позволяющую отслеживать происхождение продуктов питания от фермы до прилавка. Эта платформа используется для отслеживания происхождения кофе, манго, салата и других продуктов питания, обеспечивая полную прозрачность и отслеживаемость всей цепочки поставок.  Подобные решения могут быть успешно адаптированы для нефтеперерабатывающей промышленности, позволяя отслеживать происхождение нефти, газа и других ключевых компонентов.  Другой пример – проект VAKT, разработанный консорциумом нефтеторговых компаний, таких как BP, Equinor и Shell, который использует блокчейн для отслеживания поставок нефти и других нефтепродуктов.  Эта платформа позволяет автоматизировать процессы проверки качества и оплаты, сокращая затраты и повышая эффективность.  Внедрение подобных решений позволит нефтеперерабатывающим компаниям не только повысить прозрачность и отслеживаемость всей цепочки поставок, но и улучшить свою репутацию и укрепить доверие потребителей.</w:t>
        <w:br/>
        <w:br/>
        <w:br/>
        <w:t>**B. Автоматизация транзакций**</w:t>
        <w:br/>
        <w:br/>
        <w:t>Автоматизация транзакций, обеспечиваемая технологией блокчейн, представляет собой революционный шаг в оптимизации финансовых процессов нефтеперерабатывающей промышленности, позволяя значительно сократить издержки, повысить эффективность и минимизировать риски, связанные с человеческим фактором и ручными операциями. Традиционно, обработка транзакций в нефтепереработке – от оплаты сырья до расчетов с поставщиками и клиентами – требует значительных временных и финансовых затрат, связанных с проверкой документов, согласованием сумм, подтверждением факта поставки и другими ручными процедурами. Эти процедуры не только замедляют процесс расчетов, но и увеличивают вероятность ошибок, мошенничества и злоупотреблений, что негативно сказывается на прибыльности и репутации компании. Внедрение блокчейна позволяет заменить эти трудоемкие и подверженные ошибкам процессы автоматизированными и безопасными смарт-контрактами, которые выполняют условия договора автоматически при выполнении определенных условий, без участия человека.</w:t>
        <w:br/>
        <w:br/>
        <w:t>Смарт-контракты, являющиеся неотъемлемой частью блокчейн-технологии, представляют собой самоисполняющиеся соглашения, зашифрованные в коде и хранящиеся в блокчейне, что гарантирует их неизменность и прозрачность. В нефтепереработке смарт-контракты могут использоваться для автоматизации широкого спектра транзакций, включая оплату сырья, расчеты за переработку, страхование грузов, управление гарантиями и другие финансовые операции. Например, при поставке нефти смарт-контракт может автоматически проверить соответствие качества и количества нефти условиям договора, подтвердить факт поставки и автоматически произвести оплату поставщику при выполнении всех условий. Это значительно сокращает время обработки транзакций, исключает необходимость в посредниках и снижает риски мошенничества и ошибок, а также повышает доверие между участниками транзакции.</w:t>
        <w:br/>
        <w:br/>
        <w:t>Представьте себе ситуацию, когда нефтеперерабатывающий завод закупает партию нефти у зарубежного поставщика. В традиционной системе процесс оплаты может занять несколько дней или даже недель, требуя проверки документов, согласования сумм, подтверждения факта поставки и других процедур.  Это приводит к задержкам в оплате, увеличению издержек и рискам, связанным с колебаниями валютных курсов.  При использовании блокчейна и смарт-контрактов процесс оплаты может быть автоматизирован и ускорен.  Смарт-контракт может быть запрограммирован на автоматическую оплату поставщику при получении подтверждения о качестве и количестве нефти от независимой лаборатории и подтверждении факта поставки от транспортной компании, что исключает необходимость в ручной обработке документов и значительно сокращает время оплаты.  Это не только ускоряет процесс расчетов, но и снижает издержки, связанные с банковскими комиссиями и колебаниями валютных курсов, а также повышает доверие между участниками транзакции.</w:t>
        <w:br/>
        <w:br/>
        <w:t>В качестве яркого примера автоматизации транзакций можно привести компанию Maersk, которая использует блокчейн для оптимизации процессов оплаты в сфере морских перевозок.  Вместо традиционных бумажных документов и ручной обработки информации, компания использует блокчейн для автоматического подтверждения факта доставки груза и автоматической оплаты транспортной компании.  Это позволило компании значительно сократить издержки, повысить эффективность и улучшить качество обслуживания клиентов.  Другой пример – проект We.trade, разработанный консорциумом банков, который использует блокчейн для автоматизации транзакций в международной торговле.  Эта платформа позволяет автоматизировать процессы проверки документов, согласования сумм и оплаты, сокращая издержки и повышая эффективность. Внедрение подобных решений позволит нефтеперерабатывающим компаниям не только повысить эффективность и снизить издержки, но и улучшить свою репутацию и укрепить доверие партнеров и клиентов.</w:t>
        <w:br/>
        <w:br/>
        <w:br/>
        <w:t>Внедрение смарт-контрактов для автоматизации расчетов с поставщиками и потребителями нефтепродуктов представляет собой перспективное направление цифровой трансформации нефтеперерабатывающей отрасли, способное радикально изменить принципы ведения бизнеса и открыть новые возможности для повышения эффективности и снижения издержек. Традиционные методы расчетов, включающие ручную обработку документов, согласование сумм, проверку фактов поставки и оплаты, требуют значительных временных и финансовых затрат, а также подвержены рискам ошибок, мошенничества и задержек. Внедрение смарт-контрактов позволяет автоматизировать эти процессы, создавая прозрачную, безопасную и эффективную систему расчетов, которая снижает риски, сокращает издержки и повышает доверие между участниками транзакции. Смарт-контракт, являясь самоисполняющимся кодом, зашифрованным в блокчейне, автоматически выполняет условия договора при наступлении заранее определенных событий, исключая необходимость участия человека и минимизируя возможность ошибок или злоупотреблений. Это позволяет значительно ускорить процесс расчетов, снизить административные издержки и повысить оборачиваемость капитала.</w:t>
        <w:br/>
        <w:br/>
        <w:t>Представьте себе нефтеперерабатывающий завод, который ежедневно закупает миллионы литров сырой нефти у различных поставщиков и продает широкий ассортимент нефтепродуктов оптовым и розничным потребителям. В традиционной системе расчетов этот процесс требует значительных усилий и времени, связанных с обработкой счетов, проверкой объемов и качества нефтепродуктов, согласованием цен и условий оплаты, а также контролем за своевременностью платежей. Внедрение смарт-контрактов позволяет автоматизировать все эти процессы, создавая прозрачную и безопасную систему расчетов, которая минимизирует риски ошибок и задержек. Например, при поставке нефти смарт-контракт может автоматически проверить соответствие качества и количества нефти условиям договора, подтвердить факт поставки и автоматически произвести оплату поставщику при выполнении всех условий. Аналогичным образом, при продаже нефтепродуктов смарт-контракт может автоматически проверить объем и качество нефтепродуктов, подтвердить факт отгрузки и автоматически получить оплату от потребителя. Это значительно сокращает время обработки транзакций, снижает административные издержки и повышает оборачиваемость капитала.</w:t>
        <w:br/>
        <w:br/>
        <w:t>Рассмотрим конкретный пример: крупная нефтяная компания заключает долгосрочный контракт на поставку нефти с зарубежным поставщиком. В традиционной системе этот контракт требует постоянного мониторинга, проверки соответствия качества и количества нефти условиям договора, а также контроля за своевременностью платежей. Внедрение смарт-контракта позволяет автоматизировать все эти процессы, создавая прозрачную и безопасную систему расчетов, которая минимизирует риски ошибок и задержек. Смарт-контракт может быть запрограммирован на автоматическую проверку соответствия качества и количества нефти условиям договора на основе данных, полученных от независимой лаборатории и транспортной компании. При подтверждении соответствия качества и количества нефти условиям договора смарт-контракт автоматически производит оплату поставщику в заранее оговоренный срок. Это значительно сокращает время обработки транзакций, снижает административные издержки и повышает доверие между участниками транзакции. Кроме того, смарт-контракт может быть интегрирован с системами бухгалтерского учета и отчетности, что обеспечивает прозрачность и автоматизацию финансовых операций.</w:t>
        <w:br/>
        <w:br/>
        <w:t>Внедрение смарт-контрактов не только упрощает и автоматизирует процессы расчетов, но и открывает новые возможности для инноваций в финансовой сфере нефтепереработки. Например, смарт-контракты могут быть использованы для создания децентрализованных финансовых инструментов, таких как смарт-бонды и смарт-депозиты, которые позволяют нефтеперерабатывающим компаниям привлекать финансирование напрямую от инвесторов, минуя традиционные финансовые институты. Это позволяет снизить издержки на привлечение финансирования и повысить эффективность использования капитала. Кроме того, смарт-контракты могут быть использованы для создания децентрализованных страховых систем, которые позволяют нефтеперерабатывающим компаниям страховать свои риски напрямую от других участников рынка, минуя традиционные страховые компании. Это позволяет снизить издержки на страхование и повысить эффективность управления рисками. Внедрение этих инновационных финансовых инструментов позволит нефтеперерабатывающим компаниям повысить свою конкурентоспособность и создать новые источники прибыли.</w:t>
        <w:br/>
        <w:br/>
        <w:br/>
        <w:t>**C. Защита данных:**</w:t>
        <w:br/>
        <w:br/>
        <w:t>В эпоху цифровой трансформации нефтеперерабатывающей отрасли, где огромные объемы данных генерируются и обрабатываются каждый день, обеспечение надежной защиты данных становится не просто важной задачей, а критической необходимостью для поддержания стабильности, репутации и конкурентоспособности предприятия.  Нефтеперерабатывающие заводы собирают и хранят чувствительную информацию, включающую технологические процессы, коммерческую тайну, данные о клиентах и поставщиках, а также личную информацию сотрудников.  Любая утечка или компрометация этих данных может привести к серьезным финансовым потерям, репутационному ущербу, нарушению нормативных требований и даже угрозе безопасности персонала и окружающей среды.  Поэтому внедрение комплексной системы защиты данных, охватывающей все аспекты информационной безопасности, должно стать приоритетной задачей для каждого нефтеперерабатывающего предприятия.  Такая система должна включать в себя не только технические меры защиты, такие как межсетевые экраны, системы обнаружения вторжений и антивирусное программное обеспечение, но и организационные меры, такие как разработка политик и процедур безопасности, обучение персонала и проведение регулярных аудитов безопасности.</w:t>
        <w:br/>
        <w:br/>
        <w:t>Особую важность приобретает защита данных в условиях повсеместного внедрения промышленных систем управления (АСУ ТП) и интернета вещей (IoT), которые активно используются для автоматизации и оптимизации технологических процессов на нефтеперерабатывающих заводах. Эти системы, соединяя в единую сеть множество устройств и датчиков, значительно повышают уязвимость предприятия к кибератакам. Злоумышленники могут получить доступ к системам управления технологическими процессами и, например, изменить параметры работы оборудования, что может привести к авариям, взрывам и другим катастрофическим последствиям.  В качестве примера можно привести кибератаку на нефтеперерабатывающий завод в Саудовской Аравии в 2017 году, в результате которой злоумышленникам удалось нарушить работу систем управления технологическими процессами и остановить производство.  В результате этой атаки предприятие понесло значительные финансовые потери и столкнулось с репутационным кризисом.  Поэтому обеспечение кибербезопасности промышленных систем управления должно стать приоритетной задачей для нефтеперерабатывающих предприятий.  Это требует внедрения многоуровневой системы защиты, включающей в себя межсетевые экраны, системы обнаружения вторжений, антивирусное программное обеспечение, а также системы мониторинга и анализа событий безопасности.</w:t>
        <w:br/>
        <w:br/>
        <w:t>Еще одним важным аспектом защиты данных является обеспечение соответствия нормативным требованиям, таким как Общий регламент по защите данных (GDPR) и Закон о защите персональных данных.  Эти нормативные акты устанавливают строгие требования к обработке и хранению персональных данных, а также предусматривают серьезные санкции за нарушение этих требований.  Нефтеперерабатывающие предприятия, обрабатывающие персональные данные своих клиентов, сотрудников и поставщиков, должны обеспечить соответствие этим требованиям, чтобы избежать штрафов и репутационных потерь.  Для этого необходимо разработать и внедрить политику конфиденциальности, получить согласие субъектов данных на обработку их персональных данных, обеспечить защиту персональных данных от несанкционированного доступа, использования, изменения и уничтожения, а также обеспечить право субъектов данных на доступ к своим персональным данным, их исправление и удаление.  Соответствие нормативным требованиям требует постоянного мониторинга изменений в законодательстве, проведения регулярных аудитов и обучения персонала.</w:t>
        <w:br/>
        <w:br/>
        <w:t>В заключение, обеспечение надежной защиты данных является критически важным условием для устойчивого развития нефтеперерабатывающей отрасли.  Нефтеперерабатывающие предприятия должны внедрить комплексную систему защиты данных, охватывающую все аспекты информационной безопасности, обеспечить соответствие нормативным требованиям и постоянно повышать уровень осведомленности персонала в области информационной безопасности.  Только в этом случае они смогут эффективно защитить свои активы, репутацию и конкурентоспособность в условиях постоянно меняющегося цифрового ландшафта.  Инвестиции в информационную безопасность являются инвестициями в будущее нефтеперерабатывающей отрасли.</w:t>
        <w:br/>
        <w:br/>
        <w:br/>
        <w:t>В эпоху цифровой трансформации нефтеперерабатывающей отрасли, где объемы данных растут экспоненциально, обеспечение целостности, конфиденциальности и доступности информации становится ключевой задачей для обеспечения бесперебойной работы и принятия обоснованных решений. Традиционные системы хранения и обмена данными, основанные на централизованных базах данных, часто становятся узким местом, подверженным риску единой точки отказа, взлома и несанкционированного доступа. В этом контексте технология блокчейн, изначально разработанная для криптовалют, предлагает инновационное решение, позволяющее создать защищенную, прозрачную и неизменяемую систему хранения и обмена данными о технологических процессах и результатах анализов на нефтеперерабатывающем предприятии.  Принципиальное отличие блокчейна заключается в децентрализованной архитектуре, где данные хранятся не в одном центральном хранилище, а распределены между множеством узлов сети, что значительно повышает устойчивость системы к сбоям и атакам.</w:t>
        <w:br/>
        <w:br/>
        <w:t>Использование блокчейна в нефтепереработке позволяет создать единую, достоверную версию истины в отношении технологических процессов, обеспечивая прозрачность и отслеживаемость каждого этапа производства.  Представьте себе ситуацию, когда необходимо установить причину отклонения качества продукции.  В традиционных системах поиск и анализ данных, разбросанных по разным отделам и системам, может занять много времени и потребовать значительных усилий.  С использованием блокчейна все данные о технологических параметрах, результатах анализов, действиях операторов и изменениях в оборудовании хранятся в распределенной базе данных, доступной для авторизованных пользователей в режиме реального времени.  Это позволяет быстро и точно установить причину отклонения качества, минимизировать потери и повысить эффективность производства.  Каждая запись в блокчейне криптографически защищена и связана с предыдущей записью, образуя непрерывную цепочку, которую практически невозможно изменить или подделать.</w:t>
        <w:br/>
        <w:br/>
        <w:t>Более того, блокчейн может значительно упростить и ускорить процессы аудита и проверки соблюдения нормативных требований.  В нефтеперерабатывающей отрасли предприятия подвергаются регулярным проверкам со стороны регулирующих органов, которые требуют предоставления большого объема документации и отчетов.  Использование блокчейна позволяет создать цифровой архив данных, доступный для проверки в режиме реального времени, что снижает затраты на проведение аудита и повышает доверие со стороны регулирующих органов.  Кроме того, блокчейн может автоматизировать процессы соответствия нормативным требованиям, например, автоматически генерируя отчеты и оповещения о нарушениях.  Это позволяет нефтеперерабатывающим предприятиям сосредоточиться на основных задачах и повысить эффективность своей деятельности.</w:t>
        <w:br/>
        <w:br/>
        <w:t>Однако внедрение блокчейна в нефтепереработке требует тщательного планирования и подготовки. Необходимо определить, какие данные будут храниться в блокчейне, выбрать подходящую платформу блокчейн, разработать архитектуру системы и обеспечить интеграцию с существующими IT-системами.  Важным аспектом является обеспечение масштабируемости системы, чтобы она могла обрабатывать большие объемы данных в режиме реального времени.  Кроме того, необходимо обеспечить безопасность системы, защитив ее от кибератак и несанкционированного доступа.  Для успешного внедрения блокчейна необходимо сотрудничество между IT-специалистами, инженерами-технологами и специалистами по информационной безопасности.  Несмотря на сложности, преимущества использования блокчейна в нефтеперерабатывающей отрасли перевешивают затраты, делая эту технологию перспективным инструментом для повышения эффективности, безопасности и устойчивости предприятий.</w:t>
        <w:br/>
        <w:br/>
        <w:br/>
        <w:t>Автоматизация и роботизация процессов становятся все более неотъемлемой частью современной нефтеперерабатывающей отрасли, обеспечивая не только повышение производительности и снижение затрат, но и значительное улучшение безопасности персонала и надежности технологических процессов. Переход от ручного труда к автоматизированным системам управления и роботизированным комплексам позволяет высвободить человеческие ресурсы для выполнения более сложных и ответственных задач, требующих критического мышления и принятия решений, одновременно минимизируя риск человеческих ошибок, которые могут привести к авариям и убыткам.  В условиях жесткой конкуренции и постоянно растущих требований к эффективности, инвестиции в автоматизацию и роботизацию становятся не просто желательными, а жизненно необходимыми для обеспечения устойчивого развития нефтеперерабатывающих предприятий.  Использование роботов и автоматизированных систем позволяет выполнять рутинные, монотонные и опасные операции, такие как отбор проб, анализ химического состава, проверка состояния оборудования и проведение ремонтных работ, что значительно снижает нагрузку на персонал и повышает его безопасность.</w:t>
        <w:br/>
        <w:br/>
        <w:t>В качестве яркого примера автоматизации можно привести внедрение автоматизированных систем управления технологическими процессами (АСУТП), которые позволяют в режиме реального времени контролировать и оптимизировать все ключевые параметры производства, такие как температура, давление, расход, уровень, состав сырья и продукции.  АСУТП не только собирает и анализирует данные, но и автоматически корректирует параметры процессов для обеспечения максимальной эффективности и соблюдения заданных технологических режимов.  Это позволяет значительно снизить расход сырья и энергии, повысить качество продукции и сократить количество отходов. Кроме того, АСУТП обеспечивает раннее обнаружение и предупреждение аварийных ситуаций, позволяя оперативно принимать меры по их предотвращению.  Для более сложных и опасных операций все шире применяются промышленные роботы, способные выполнять широкий спектр задач, от сварки и резки металла до нанесения покрытий и сборки конструкций.</w:t>
        <w:br/>
        <w:br/>
        <w:t>Роботизация процессов отбора проб и проведения анализов является еще одним перспективным направлением, позволяющим значительно повысить точность и скорость получения результатов, а также минимизировать риск загрязнения проб и воздействия вредных веществ на персонал.  Роботизированные системы отбора проб могут автоматически собирать пробы из различных точек технологической цепочки, проводить их предварительную обработку и доставлять в лабораторию для проведения анализа.  Это позволяет значительно сократить время получения результатов и повысить их достоверность.  Более того, роботизированные системы могут работать в режиме 24/7, без перерывов на отдых и смену персонала, что повышает производительность и снижает затраты.  Например, компания Shell активно внедряет роботизированные системы для инспекции и ремонта трубопроводов и резервуаров, что позволяет значительно сократить время простоя оборудования и снизить риски утечек и аварий.</w:t>
        <w:br/>
        <w:br/>
        <w:t>Помимо автоматизации и роботизации отдельных процессов, все большее распространение получают комплексные роботизированные комплексы, способные выполнять широкий спектр задач, таких как погрузочно-разгрузочные работы, транспортировка материалов, складирование и упаковка продукции.  Эти комплексы представляют собой интегрированные системы, состоящие из роботов, конвейеров, автоматических погрузчиков и других устройств, работающих под управлением единой системы управления.  Внедрение таких комплексов позволяет значительно повысить производительность, снизить затраты на логистику и улучшить условия труда персонала.  Для повышения безопасности на нефтеперерабатывающих заводах все активнее используются роботы-инспекторы, оснащенные камерами, датчиками и другими устройствами, которые позволяют дистанционно контролировать состояние оборудования и выявлять потенциальные неисправности.  Эти роботы могут работать в опасных зонах, где присутствуют взрывоопасные газы или радиоактивные вещества, что позволяет минимизировать риск для персонала.</w:t>
        <w:br/>
        <w:br/>
        <w:t>В заключение, автоматизация и роботизация процессов являются ключевыми факторами повышения эффективности, безопасности и устойчивости нефтеперерабатывающей отрасли. Инвестиции в эти технологии позволяют не только снизить затраты и повысить производительность, но и создать более безопасные и комфортные условия труда для персонала, а также снизить негативное воздействие на окружающую среду.  В будущем мы можем ожидать дальнейшего развития этих технологий, появления новых видов роботов и автоматизированных систем, способных решать все более сложные и ответственные задачи.  Необходимо помнить, что успешное внедрение автоматизации и роботизации требует не только инвестиций в оборудование и программное обеспечение, но и подготовки квалифицированных специалистов, способных эксплуатировать и обслуживать эти системы.</w:t>
        <w:br/>
        <w:br/>
        <w:br/>
        <w:t>**A. Внедрение роботов:**</w:t>
        <w:br/>
        <w:br/>
        <w:t>Внедрение робототехники в нефтеперерабатывающую промышленность – это уже не футуристическая мечта, а жизненно важная необходимость для обеспечения конкурентоспособности и повышения операционной эффективности предприятий. Сложность и опасность многих процессов, характерных для нефтепереработки, делают их идеальными кандидатами для автоматизации с помощью роботов, освобождая людей от выполнения монотонных, рутинных и потенциально опасных задач. Речь идет не только о замене человеческого труда, но и о повышении безопасности персонала, снижении рисков возникновения аварийных ситуаций и, как следствие, повышении надежности всего производственного процесса. Внедрение роботизированных систем позволяет значительно улучшить контроль качества продукции, оптимизировать использование ресурсов и снизить эксплуатационные расходы, что в конечном итоге приводит к увеличению прибыльности предприятия. Компании, которые сегодня инвестируют в робототехнику, получают значительное преимущество перед конкурентами, адаптируются к быстро меняющимся рыночным условиям и становятся более устойчивыми к внешним воздействиям.</w:t>
        <w:br/>
        <w:br/>
        <w:t>Одним из наиболее перспективных направлений применения роботов в нефтепереработке является выполнение инспекционных работ и технического обслуживания оборудования. Традиционно, инспекция трубопроводов, резервуаров и другого оборудования проводилась вручную, что сопряжено с риском для здоровья и безопасности инспекторов, а также требует значительных временных и финансовых затрат. Роботы-инспекторы, оснащенные камерами высокого разрешения, датчиками температуры, ультразвуковыми сканерами и другими измерительными приборами, способны проводить детальную диагностику оборудования, выявлять дефекты и повреждения на ранней стадии, а также передавать данные в режиме реального времени для анализа и принятия решений. Компания Equinor, например, активно использует роботов для инспекции подводных трубопроводов, что позволяет значительно снизить затраты на содержание и ремонт инфраструктуры, а также повысить ее надежность и безопасность. Более того, роботизированные системы могут работать в условиях, недоступных для людей, таких как узкие пространства, высокие температуры или агрессивные химические среды, что делает их незаменимыми для проведения инспекции труднодоступного оборудования.</w:t>
        <w:br/>
        <w:br/>
        <w:t>Однако внедрение роботов не ограничивается только инспекционными работами. Роботы могут эффективно использоваться для выполнения широкого спектра задач, таких как отбор проб, анализ химического состава, очистка емкостей, сварка и резка металла, погрузочно-разгрузочные работы и многое другое. Компания Shell, к примеру, успешно внедрила роботов для проведения ремонтных работ на своих нефтеперерабатывающих заводах, что позволило значительно сократить время простоя оборудования и снизить затраты на обслуживание. Роботизированные сварочные комплексы обеспечивают высокую точность и качество сварных швов, а роботизированные манипуляторы позволяют автоматизировать погрузочно-разгрузочные операции, снижая нагрузку на персонал и повышая производительность. Кроме того, использование роботов позволяет снизить риск возникновения профессиональных заболеваний и травм, связанных с выполнением тяжелых и монотонных работ.</w:t>
        <w:br/>
        <w:br/>
        <w:t>Несмотря на все преимущества, внедрение робототехники требует тщательного планирования и инвестиций в обучение персонала. Необходимо разработать комплексную стратегию автоматизации, определить приоритетные направления внедрения, провести оценку рисков и разработать меры по их минимизации. Важно также обеспечить интеграцию роботизированных систем с существующей инфраструктурой и системами управления предприятием. Обучение персонала работе с роботами и их обслуживанию является ключевым фактором успешного внедрения автоматизации. Необходимо создать систему обучения, которая позволит персоналу приобрести необходимые навыки и знания для эффективной работы с роботами и их обслуживания. Инвестиции в обучение персонала – это инвестиции в будущее предприятия, которые позволят получить максимальную отдачу от внедрения автоматизации.</w:t>
        <w:br/>
        <w:br/>
        <w:t>В заключение, внедрение робототехники в нефтеперерабатывающую промышленность – это не просто модный тренд, а жизненно важная необходимость для обеспечения конкурентоспособности и повышения операционной эффективности предприятий. Компании, которые сегодня инвестируют в робототехнику, получают значительное преимущество перед конкурентами, адаптируются к быстро меняющимся рыночным условиям и становятся более устойчивыми к внешним воздействиям. Инвестиции в робототехнику – это инвестиции в будущее нефтеперерабатывающей промышленности, которые позволят создать более безопасные, эффективные и устойчивые предприятия.</w:t>
        <w:br/>
        <w:br/>
        <w:br/>
        <w:t>Автоматизация отбора проб и лабораторных анализов представляет собой перспективное направление внедрения роботизированных систем в нефтеперерабатывающей промышленности, способное существенно повысить точность, скорость и безопасность производственных процессов. Традиционный ручной отбор проб часто связан с риском ошибок, влияющих на достоверность результатов анализов, а также подвергает персонал воздействию потенциально опасных веществ, что требует соблюдения строгих мер предосторожности и использования дорогостоящих средств индивидуальной защиты. Внедрение роботизированных систем отбора проб позволяет исключить человеческий фактор, обеспечивая стабильное качество и воспроизводимость результатов, а также минимизируя риски для здоровья персонала. Роботизированные манипуляторы, оснащенные специализированными пробоотборниками, способны автономно выполнять забор проб из различных технологических узлов и передавать их в лабораторию для проведения анализа, что значительно ускоряет процесс получения данных и позволяет оперативно реагировать на изменения технологических параметров.</w:t>
        <w:br/>
        <w:br/>
        <w:t>Одним из ключевых преимуществ автоматизированных систем отбора проб является возможность проведения анализов в режиме реального времени, непосредственно на производственной площадке. Традиционные лабораторные анализы требуют доставки проб в стационарную лабораторию, что занимает время и может привести к изменению состава пробы. Роботизированные системы, оснащенные миниатюрными анализаторами, способны проводить экспресс-анализ проб непосредственно на месте отбора, предоставляя оператору актуальную информацию о качестве сырья и продукции. Например, компания Honeywell разработала портативный газовый хроматограф, который может быть интегрирован с роботизированным манипулятором для проведения онлайн-анализа нефтепродуктов, позволяя оперативно контролировать состав и качество топлива. Внедрение подобных систем позволяет значительно сократить время получения результатов анализов, повысить эффективность контроля качества и снизить риски возникновения брака.</w:t>
        <w:br/>
        <w:br/>
        <w:t>Реализация автоматизированного отбора проб и лабораторных анализов требует интеграции роботизированных систем с существующей инфраструктурой предприятия, включая системы управления технологическими процессами (АСУТП) и лабораторные информационные системы (ЛИС). Интеграция этих систем позволяет автоматически собирать данные о параметрах технологического процесса, связывать их с результатами анализов и формировать отчеты о качестве продукции. Например, компания ABB предлагает интегрированные решения для автоматизации лабораторных анализов, которые включают роботизированные манипуляторы, анализаторы, системы управления и программное обеспечение для обработки данных. Внедрение подобных систем позволяет создать единую информационную среду, обеспечивающую прозрачность производственных процессов и возможность принятия обоснованных управленческих решений.</w:t>
        <w:br/>
        <w:br/>
        <w:t>Важным аспектом внедрения автоматизированных систем отбора проб и лабораторных анализов является обеспечение их надежности и безопасности. Роботизированные системы должны быть устойчивы к воздействию агрессивных сред, высоких температур и вибраций, а также соответствовать требованиям взрывозащиты. Для обеспечения надежности роботизированных систем необходимо проводить регулярное техническое обслуживание и профилактические ремонты. Кроме того, необходимо обучить персонал работе с роботизированными системами и обеспечить соблюдение правил техники безопасности. Внедрение автоматизированных систем отбора проб и лабораторных анализов требует значительных инвестиций, однако эти инвестиции окупаются за счет повышения эффективности производственных процессов, снижения затрат на контроль качества и повышения безопасности персонала. В конечном итоге, автоматизация отбора проб и лабораторных анализов является важным шагом на пути к созданию более эффективной, безопасной и устойчивой нефтеперерабатывающей промышленности.</w:t>
        <w:br/>
        <w:br/>
        <w:br/>
        <w:t>**B. Автоматизация управления:**</w:t>
        <w:br/>
        <w:br/>
        <w:t>Автоматизация управления технологическими процессами на нефтеперерабатывающем заводе – это не просто модный тренд, а жизненно необходимая мера для повышения эффективности, безопасности и прибыльности предприятия в условиях жесткой конкуренции и постоянно меняющихся рыночных требований. Переход от ручного управления к автоматизированным системам позволяет существенно снизить влияние человеческого фактора, который зачастую является причиной ошибок, приводящих к сбоям в производстве, снижению качества продукции и даже аварийным ситуациям. Автоматизированные системы управления способны оперативно анализировать огромные объемы данных, поступающих от многочисленных датчиков и приборов, и принимать оптимальные решения для поддержания заданных параметров технологического процесса, что обеспечивает стабильность и надежность производства.  Внедрение автоматизированных систем управления также позволяет сократить эксплуатационные расходы за счет оптимизации потребления энергии, сырья и других ресурсов, а также снизить потребность в квалифицированном персонале, что особенно актуально в условиях дефицита кадров.  Современные системы управления позволяют не только поддерживать заданные параметры процесса, но и оптимизировать его в режиме реального времени, учитывая текущие условия и прогнозируя изменения в будущем.</w:t>
        <w:br/>
        <w:br/>
        <w:t>Одним из ярких примеров успешной автоматизации управления является внедрение системы расширенного управления процессами (APC) на установках каталитического крекинга.  Традиционные системы управления, основанные на ПИД-регуляторах, часто не справляются с многопараметрическими процессами, такими как крекинг, и требуют постоянной ручной настройки для поддержания оптимальной производительности.  APC использует сложные математические модели и алгоритмы для прогнозирования поведения процесса и автоматической корректировки параметров управления, таких как температура, давление и расход сырья.  Это позволяет значительно повысить выход целевых продуктов, снизить расход сырья и энергии, а также обеспечить стабильность процесса при изменяющихся условиях.  Компания Honeywell и AspenTech являются ведущими поставщиками APC-систем для нефтеперерабатывающей промышленности, предоставляя широкий спектр решений для различных технологических установок.  Внедрение APC на одной из установок крекинга позволило компании Valero увеличить выход бензина на 2%, снизить расход сырья на 1% и сократить выбросы загрязняющих веществ на 5%, что привело к значительной экономии и повышению экологической безопасности.</w:t>
        <w:br/>
        <w:br/>
        <w:t>Еще одним важным направлением автоматизации управления является внедрение систем цифрового двойника. Цифровой двойник представляет собой виртуальную модель физического объекта или процесса, которая позволяет в режиме реального времени отслеживать его состояние, прогнозировать поведение и оптимизировать управление. В нефтеперерабатывающей промышленности цифровые двойники используются для моделирования различных технологических установок, таких как установки первичной переработки нефти, каталитического крекинга, алкилирования и т.д.  Цифровые двойники позволяют проводить виртуальные эксперименты, оптимизировать параметры процесса и прогнозировать его поведение в различных условиях, что позволяет значительно сократить время и затраты на разработку и внедрение новых технологий. Компания AVEVA предлагает широкий спектр решений для создания цифровых двойников нефтеперерабатывающих заводов, включая программное обеспечение для моделирования процессов, анализа данных и визуализации.  Внедрение цифрового двойника установки первичной переработки нефти позволило компании Shell оптимизировать параметры процесса, увеличить выход целевых продуктов и снизить энергопотребление на 3%.</w:t>
        <w:br/>
        <w:br/>
        <w:t>В дополнение к этим технологиям, важную роль в автоматизации управления играет внедрение систем предиктивной аналитики. Предиктивная аналитика использует статистические методы и алгоритмы машинного обучения для анализа исторических данных и прогнозирования будущих событий. В нефтеперерабатывающей промышленности предиктивная аналитика используется для прогнозирования отказов оборудования, оптимизации графиков технического обслуживания и предотвращения аварийных ситуаций. Компания Siemens предлагает широкий спектр решений для предиктивной аналитики, включая программное обеспечение для сбора и анализа данных, машинного обучения и визуализации. Внедрение системы предиктивной аналитики на одном из нефтеперерабатывающих заводов позволило компании BP снизить количество незапланированных остановок оборудования на 15%, сократить затраты на техническое обслуживание на 10% и повысить надежность производства.  В конечном итоге, автоматизация управления – это не просто внедрение новых технологий, а комплексный подход, требующий тесного сотрудничества между инженерами, операторами и специалистами по информационным технологиям.</w:t>
        <w:br/>
        <w:br/>
        <w:br/>
        <w:t>Внедрение систем искусственного интеллекта (ИИ) для автоматической оптимизации режимов работы установок и повышения эффективности производства – это не просто дань технологической моде, а стратегическая необходимость для нефтеперерабатывающих предприятий, стремящихся к лидерству в условиях жесткой конкуренции и растущих требований к производительности. Традиционные методы оптимизации, основанные на ручном анализе данных и опыте операторов, зачастую оказываются неэффективными в управлении сложными и динамичными процессами, характерными для современных нефтеперерабатывающих заводов. ИИ, обладая способностью к самообучению и анализу огромных массивов данных в режиме реального времени, позволяет выявлять скрытые закономерности, прогнозировать изменения в процессе и принимать оптимальные решения для поддержания максимальной производительности, снижения затрат и минимизации рисков. В отличие от традиционных систем управления, ИИ способен адаптироваться к изменяющимся условиям, таким как колебания цен на сырье, изменения в спросе на продукцию и неожиданные сбои в работе оборудования, что обеспечивает устойчивость и гибкость производства.</w:t>
        <w:br/>
        <w:br/>
        <w:t>Одним из наиболее перспективных направлений применения ИИ в нефтепереработке является оптимизация работы установок каталитического крекинга (FCC). FCC – это сложный и энергоемкий процесс, требующий точного контроля множества параметров, таких как температура, давление, расход сырья и соотношение катализатора. ИИ, используя алгоритмы машинного обучения, способен анализировать данные, поступающие от датчиков и приборов, и автоматически корректировать параметры управления для максимизации выхода целевых продуктов, таких как бензин и дизельное топливо, и минимизации образования побочных продуктов. Компания Honeywell UOP разработала систему Connected Performance Solutions (CPS), использующую ИИ для оптимизации работы установок FCC, что позволяет клиентам повысить выход бензина на 1-2%, снизить расход катализатора на 5-10% и сократить выбросы загрязняющих веществ. Внедрение CPS на одном из нефтеперерабатывающих заводов в США позволило клиенту получить экономию в размере нескольких миллионов долларов в год.  Использование ИИ позволяет не только оптимизировать текущие режимы работы, но и прогнозировать изменения в процессе и предотвращать аварийные ситуации.</w:t>
        <w:br/>
        <w:br/>
        <w:t>Другой областью применения ИИ является оптимизация энергопотребления на нефтеперерабатывающих заводах. Нефтепереработка – это энергоемкий процесс, требующий больших затрат на электроэнергию, пар и другие виды энергии. ИИ, анализируя данные о потреблении энергии различными установками и процессами, способен выявлять возможности для оптимизации и автоматического снижения энергопотребления.  Например, ИИ может автоматически регулировать работу насосов, компрессоров и другого оборудования, чтобы минимизировать энергопотребление при сохранении необходимой производительности.  Компания AspenTech разработала систему Aspen Hybrid Models, использующую ИИ для создания цифровых двойников нефтеперерабатывающих установок, что позволяет моделировать различные сценарии и оптимизировать энергопотребление в режиме реального времени.  Внедрение Aspen Hybrid Models на одном из нефтеперерабатывающих заводов в Европе позволило клиенту снизить энергопотребление на 5-10%, что привело к значительной экономии и сокращению выбросов углекислого газа.  Использование ИИ позволяет не только снизить текущее энергопотребление, но и прогнозировать будущие потребности в энергии и оптимизировать графики закупок.</w:t>
        <w:br/>
        <w:br/>
        <w:t>Важно отметить, что внедрение систем ИИ требует не только установки соответствующего программного обеспечения, но и наличия квалифицированных специалистов, способных разрабатывать, внедрять и поддерживать эти системы. Необходимо обучить персонал работе с ИИ, а также создать инфраструктуру для сбора, хранения и анализа данных. Кроме того, необходимо обеспечить кибербезопасность систем ИИ, чтобы предотвратить несанкционированный доступ и манипулирование данными. Несмотря на эти трудности, перспективы применения ИИ в нефтепереработке огромны. ИИ позволяет не только повысить эффективность производства и снизить затраты, но и повысить безопасность, улучшить экологические показатели и создать новые возможности для инноваций. В ближайшие годы мы увидим все более широкое внедрение систем ИИ на нефтеперерабатывающих заводах по всему миру, что приведет к значительным изменениям в этой отрасли.</w:t>
        <w:br/>
        <w:br/>
        <w:br/>
        <w:t>Дроны, или беспилотные летательные аппараты (БПЛА), перестают быть просто модным гаджетом и стремительно превращаются в незаменимый инструмент для нефтеперерабатывающих предприятий, открывая новые горизонты для повышения эффективности, безопасности и снижения затрат. Традиционные методы инспекции и мониторинга инфраструктуры, такие как ручные осмотры и использование пилотируемой авиации, сопряжены с высокими рисками, значительными затратами времени и ресурсов, а также ограничены в доступе к труднодоступным и опасным участкам. Дроны, оснащенные современными датчиками и камерами высокого разрешения, способны выполнять широкий спектр задач, от визуальной инспекции трубопроводов и резервуаров до мониторинга утечек и контроля состояния оборудования, предоставляя операторам в режиме реального времени ценные данные для принятия обоснованных решений. Возможность быстрого развертывания дрона и его маневренность позволяют обследовать большие территории за короткое время, значительно сокращая время простоя оборудования и позволяя оперативно выявлять и устранять потенциальные проблемы.</w:t>
        <w:br/>
        <w:br/>
        <w:t>Одной из ключевых областей применения дронов является инспекция трубопроводов, которые протягиваются на километры по территории завода и требуют регулярного мониторинга для выявления коррозии, трещин и других повреждений. Ручные осмотры трубопроводов – трудоемкий и опасный процесс, особенно в труднодоступных местах, таких как заболоченные участки или высокие эстакады. Дроны, оснащенные тепловизионными камерами и лазерными сканерами, способны быстро и точно обследовать трубопроводы, выявляя даже незначительные дефекты и утечки. Тепловизионные камеры позволяют обнаружить перегрев участков трубопровода, свидетельствующий о коррозии или засорении, а лазерные сканеры создают трехмерные модели трубопроводов, позволяющие точно оценить их состояние и выявить деформации. Компания SkySpecs, специализирующаяся на инспекции с использованием дронов, разработала автоматизированную систему анализа данных, которая позволяет операторам быстро и эффективно обрабатывать данные, полученные с дронов, и выявлять потенциальные проблемы.</w:t>
        <w:br/>
        <w:br/>
        <w:t>Дроны также незаменимы при инспекции резервуаров для хранения нефти и нефтепродуктов, которые представляют собой потенциально опасные объекты. Ручные осмотры резервуаров сопряжены с риском падения, воздействия опасных веществ и другими опасностями. Дроны, оснащенные специализированными датчиками и камерами, способны обследовать резервуары, не подвергая персонал риску. Они могут измерять уровень жидкости, контролировать состояние крыши и стенок резервуара, выявлять коррозию и утечки, а также проводить тепловизионный контроль для обнаружения перегрева. Компания Verifeye, предлагающая решения для инспекции резервуаров с использованием дронов, разработала систему автоматического анализа данных, которая позволяет операторам быстро и точно оценивать состояние резервуаров и планировать ремонтные работы. Более того, дроны могут быть использованы для создания трехмерных моделей резервуаров, что позволяет точно оценить их объем и спланировать закачку и отгрузку нефтепродуктов.</w:t>
        <w:br/>
        <w:br/>
        <w:t>В дополнение к инспекции и мониторингу оборудования, дроны могут быть использованы для других задач на нефтеперерабатывающих предприятиях, таких как контроль безопасности, мониторинг окружающей среды и доставка небольших грузов. Дроны, оснащенные видеокамерами и тепловизорами, могут осуществлять патрулирование территории завода, выявляя нарушения безопасности и предотвращая несанкционированный доступ. Они могут также контролировать состояние окружающей среды, измеряя уровень загрязнения воздуха и воды. Кроме того, дроны могут использоваться для доставки небольших грузов, таких как запчасти и инструменты, в труднодоступные места, сокращая время простоя оборудования и повышая эффективность работы.  Внедрение дронов на нефтеперерабатывающих предприятиях – это не только способ повышения эффективности и безопасности, но и шаг к цифровой трансформации отрасли, позволяющий использовать современные технологии для решения сложных задач и достижения новых высот.</w:t>
        <w:br/>
        <w:br/>
        <w:br/>
        <w:t>Инспекции резервуаров и трубопроводов, составляющих кровеносную систему нефтеперерабатывающего предприятия, традиционно требуют значительных затрат времени, ресурсов и, что наиболее важно, сопряжены с высоким риском для персонала. Ручные осмотры резервуаров, особенно тех, которые содержат опасные вещества, требуют использования сложного подъемного оборудования, работы на высоте и потенциального контакта с вредными испарениями. Аналогично, инспекция протяженных трубопроводных систем часто требует остановки технологического процесса, развертывания бригад специалистов и использования дорогостоящего оборудования для неразрушающего контроля. Появление дронов, или беспилотных летательных аппаратов (БПЛА), кардинально изменило подход к этим задачам, предлагая более безопасный, эффективный и экономичный способ мониторинга и поддержания целостности критически важной инфраструктуры.</w:t>
        <w:br/>
        <w:br/>
        <w:t>Современные дроны, оснащенные специализированными датчиками и камерами, способны выполнять широкий спектр инспекционных задач, не требуя прямого участия человека в опасных зонах. Высокоразрешающие камеры позволяют получать детальные визуальные изображения резервуаров и трубопроводов, выявляя признаки коррозии, трещин, деформаций и других повреждений. Тепловизионные камеры, способные обнаруживать разницу температур, позволяют выявлять скрытые дефекты, такие как утечки жидкости или газа, а также перегрев оборудования, который может свидетельствовать о надвигающейся поломке. Лазерные сканеры, интегрированные в дроны, позволяют создавать трехмерные модели резервуаров и трубопроводов, обеспечивая точную оценку их геометрии и выявляя даже незначительные отклонения от нормы. Использование этих технологий значительно снижает риск человеческой ошибки и повышает точность инспекции.</w:t>
        <w:br/>
        <w:br/>
        <w:t>Реальные примеры демонстрируют впечатляющие результаты внедрения дронов в инспекционные процессы. Компания Shell, одна из лидеров в нефтегазовой отрасли, активно использует дроны для инспекции своих объектов по всему миру. В ходе пилотного проекта на нефтеперерабатывающем заводе в Сингапуре компания Shell сократила время инспекции резервуаров на 60%, при этом значительно снизив риски для персонала и повысив качество данных. Другая компания, Equinor, использует дроны для инспекции морских платформ в Северном море. Дроны, оснащенные специализированными датчиками, позволяют проводить инспекцию трубопроводов и другого оборудования, не требуя остановки работы платформы. Компания Verifeye, специализирующаяся на инспекции резервуаров с использованием дронов, разработала автоматизированную систему анализа данных, которая позволяет операторам быстро и точно оценивать состояние резервуаров и планировать ремонтные работы.</w:t>
        <w:br/>
        <w:br/>
        <w:t>Преимущества использования дронов для инспекции не ограничиваются только безопасностью и эффективностью. Значительно снижаются затраты на проведение инспекции, так как не требуется использование дорогостоящего подъемного оборудования, аренда специальных площадок и привлечение больших бригад специалистов. Кроме того, дроны позволяют проводить инспекцию в труднодоступных местах, таких как высокие эстакады, заболоченные участки и узкие пространства, где традиционные методы инспекции неэффективны или невозможны. Возможность быстрого развертывания дрона и его маневренность позволяют обследовать большие территории за короткое время, значительно сокращая время простоя оборудования и позволяя оперативно выявлять и устранять потенциальные проблемы. Таким образом, внедрение дронов в инспекционные процессы является не только экономически целесообразным, но и стратегически важным шагом для нефтеперерабатывающих предприятий, стремящихся к повышению эффективности, безопасности и надежности своей инфраструктуры.</w:t>
        <w:br/>
        <w:br/>
        <w:br/>
        <w:t>**VI. Кибербезопасность и защита данных**</w:t>
        <w:br/>
        <w:br/>
        <w:t>В эпоху повсеместной цифровизации нефтеперерабатывающей промышленности, когда практически все процессы, от управления технологическими установками до контроля качества продукции, опираются на сложные компьютерные системы и сети, кибербезопасность становится не просто важной задачей, а критически важным условием для обеспечения бесперебойной работы и защиты активов предприятия.  Традиционные методы защиты периметра, такие как межсетевые экраны и системы обнаружения вторжений, больше не способны обеспечить достаточный уровень защиты от постоянно эволюционирующих киберугроз, таких как целевые атаки, программы-вымогатели и атаки на цепочки поставок.  Современные киберпреступники, обладающие высокой квалификацией и использующие передовые инструменты, способны проникать в системы, обходя традиционные средства защиты, и получать доступ к конфиденциальной информации, включая технологические секреты, данные о клиентах и финансовую информацию.  Неконтролируемый доступ к системам управления технологическими процессами может привести к катастрофическим последствиям, включая аварии, взрывы и серьезные экологические бедствия, а также к финансовым потерям и репутационному ущербу.  Поэтому нефтеперерабатывающим предприятиям необходимо внедрять комплексные и многоуровневые системы киберзащиты, охватывающие все аспекты информационной безопасности, и постоянно совершенствовать их в соответствии с новыми угрозами и технологическими достижениями.</w:t>
        <w:br/>
        <w:br/>
        <w:t>Одним из ключевых элементов современной системы киберзащиты является концепция “нулевого доверия” (Zero Trust), которая подразумевает, что ни один пользователь или устройство, даже находящиеся внутри корпоративной сети, не должны автоматически получать доступ к ресурсам системы.  Вместо этого каждый запрос на доступ должен быть проверен и авторизован на основе строгих критериев, включая идентификацию пользователя, устройство, местоположение и контекст запроса.  Для реализации концепции “нулевого доверия” необходимо использовать современные инструменты аутентификации и авторизации, такие как многофакторная аутентификация (MFA), управление привилегированным доступом (PAM) и микросегментация сети.  Многофакторная аутентификация требует от пользователей предоставления нескольких форм подтверждения личности, помимо пароля, например, одноразовый код, отправленный на мобильный телефон, или биометрические данные.  Управление привилегированным доступом позволяет ограничить доступ к критически важным системам и данным только тем пользователям, которым это необходимо для выполнения своих должностных обязанностей.  Микросегментация сети разделяет сеть на небольшие изолированные сегменты, ограничивая распространение киберугроз в случае их проникновения в систему.  Внедрение этих инструментов позволяет значительно повысить уровень защиты от несанкционированного доступа и снизить риск утечки конфиденциальной информации.</w:t>
        <w:br/>
        <w:br/>
        <w:t>В последние годы участились случаи целевых атак на нефтеперерабатывающие предприятия, направленных на нарушение работы критической инфраструктуры.  В 2017 году программа-вымогатель NotPetya, замаскированная под обновление программного обеспечения, поразила множество компаний по всему миру, включая нефтеперерабатывающие предприятия в Украине и других странах.  Атака привела к серьезным нарушениям в работе предприятий, потере данных и финансовым потерям.  В 2019 году группа хакеров атаковала нефтеперерабатывающий завод в Саудовской Аравии, получив доступ к системе управления технологическим процессом и попытавшись вывести завод из строя.  Атака была предотвращена благодаря своевременному обнаружению и реагированию на угрозу, однако она продемонстрировала уязвимость критической инфраструктуры к кибератакам.  Эти случаи свидетельствуют о том, что нефтеперерабатывающим предприятиям необходимо уделять особое внимание защите своих систем управления технологическими процессами от киберугроз.  Для этого необходимо использовать специализированные системы обнаружения вторжений (IDS) и системы предотвращения вторжений (IPS), которые способны обнаруживать и блокировать атаки на системы управления технологическими процессами.  Кроме того, необходимо регулярно проводить тестирование на проникновение и оценку уязвимостей, чтобы выявлять слабые места в системе защиты и своевременно их устранять.</w:t>
        <w:br/>
        <w:br/>
        <w:t>Не менее важным аспектом кибербезопасности является обучение и повышение осведомленности персонала.  Киберпреступники часто используют методы социальной инженерии, такие как фишинг и телефонное мошенничество, чтобы обмануть сотрудников и получить доступ к конфиденциальной информации или системам.  Поэтому необходимо регулярно проводить тренинги для сотрудников по вопросам кибербезопасности, чтобы научить их распознавать и избегать киберугроз.  Сотрудники должны знать о важности использования надежных паролей, защиты своих учетных записей от несанкционированного доступа и соблюдения правил кибербезопасности.  Кроме того, необходимо создать культуру кибербезопасности в организации, где каждый сотрудник чувствует себя ответственным за защиту информации и систем.  Это означает, что сотрудники должны знать, как сообщать о подозрительных событиях и какие действия предпринять в случае кибератаки.  Регулярное проведение аудитов и оценку эффективности системы киберзащиты позволяет выявлять слабые места и своевременно их устранять, обеспечивая надежную защиту информации и систем.</w:t>
        <w:br/>
        <w:br/>
        <w:br/>
        <w:t>**A. Усиление защиты**</w:t>
        <w:br/>
        <w:br/>
        <w:t>В современном цифровом ландшафте, где киберугрозы становятся все более изощренными и масштабными, усиление защиты критической инфраструктуры нефтеперерабатывающей промышленности – это не просто желательная мера, а абсолютная необходимость для обеспечения стабильности, безопасности и непрерывности бизнеса.  Традиционные периметровые системы защиты, такие как межсетевые экраны и антивирусные программы, в одиночку уже не способны обеспечить достаточный уровень безопасности, поскольку злоумышленники постоянно разрабатывают новые методы обхода этих барьеров, используя сложные вредоносные программы, уязвимости нулевого дня и методы социальной инженерии.  Поэтому, нефтеперерабатывающим предприятиям необходимо переходить к многоуровневой системе защиты, охватывающей все аспекты информационной безопасности, от защиты периметра до защиты конечных точек и данных, и основанной на принципах превентивной защиты, обнаружения угроз и быстрого реагирования на инциденты.  Эта система должна включать в себя не только технические средства защиты, но и организационные меры, такие как разработка и внедрение политик безопасности, обучение персонала и проведение регулярных аудитов безопасности, чтобы обеспечить комплексный подход к защите критической инфраструктуры.  В конечном итоге, усиление защиты – это инвестиция в будущее предприятия, которая позволяет минимизировать риски кибератак, избежать финансовых потерь и репутационного ущерба, и обеспечить надежную и безопасную работу критической инфраструктуры.</w:t>
        <w:br/>
        <w:br/>
        <w:t>Одним из ключевых элементов усиления защиты является внедрение системы обнаружения и предотвращения вторжений (IDS/IPS) нового поколения, способной анализировать сетевой трафик в режиме реального времени, выявлять аномалии и подозрительное поведение, и блокировать атаки до того, как они смогут нанести ущерб.  В отличие от традиционных IDS/IPS, которые основаны на сигнатурах известных угроз, системы нового поколения используют методы машинного обучения и поведенческого анализа, чтобы выявлять неизвестные угрозы и атаки нулевого дня.  Это позволяет им эффективно обнаруживать и блокировать сложные атаки, такие как целевые атаки, программы-вымогатели и атаки на цепочки поставок.  Кроме того, системы нового поколения могут интегрироваться с другими средствами защиты, такими как системы управления событиями информационной безопасности (SIEM) и системы реагирования на инциденты, чтобы обеспечить автоматическое реагирование на угрозы и минимизировать время простоя.  Например, в случае обнаружения вредоносной программы, система может автоматически изолировать зараженный компьютер от сети, заблокировать доступ к критическим ресурсам и уведомить специалистов по информационной безопасности.  Внедрение таких систем позволяет значительно повысить уровень защиты от кибератак и минимизировать риски для критической инфраструктуры.  Рассмотрим пример, когда крупный нефтеперерабатывающий завод успешно отразил атаку программы-вымогателя, благодаря внедрению системы обнаружения вторжений нового поколения, которая идентифицировала вредоносное ПО на ранней стадии и предотвратила шифрование критически важных данных.</w:t>
        <w:br/>
        <w:br/>
        <w:t>Кроме технических мер, усиление защиты требует значительных организационных усилий, направленных на повышение осведомленности персонала о киберугрозах и обучение их правилам безопасного поведения.  Человеческий фактор остается одной из самых слабых звеньев в системе информационной безопасности, поскольку сотрудники могут стать жертвами фишинговых атак, социальной инженерии и других методов обмана.  Поэтому, необходимо регулярно проводить тренинги для сотрудников по вопросам кибербезопасности, обучать их распознавать подозрительные письма, веб-сайты и телефонные звонки, и соблюдать правила безопасного поведения при работе с компьютерами и другими устройствами.  Обучение должно быть интерактивным и практическим, чтобы сотрудники могли применить полученные знания на практике.  Кроме того, необходимо разработать и внедрить политики безопасности, определяющие правила и процедуры безопасного поведения, и обеспечить их соблюдение всеми сотрудниками.  Политики безопасности должны охватывать все аспекты информационной безопасности, включая управление паролями, защиту данных, использование мобильных устройств и доступ к корпоративной сети.  Создание культуры кибербезопасности в организации, где каждый сотрудник чувствует себя ответственным за защиту информации и систем, является ключевым фактором успеха в борьбе с киберугрозами.  Представьте себе ситуацию, когда сотрудник нефтеперерабатывающего завода случайно открыл фишинговое письмо и предоставил злоумышленникам доступ к своим учетным данным.  Благодаря регулярным тренингам по кибербезопасности, он быстро распознал угрозу и сообщил о ней специалистам по информационной безопасности, которые смогли своевременно заблокировать доступ к учетным данным и предотвратить дальнейший ущерб.</w:t>
        <w:br/>
        <w:br/>
        <w:br/>
        <w:t>В современном мире, где цифровые технологии пронизывают все аспекты нашей жизни, нефтеперерабатывающие предприятия становятся все более уязвимыми перед киберугрозами, представляющими серьезную опасность для непрерывности бизнеса, безопасности персонала и защиты окружающей среды.  Многоуровневая система защиты от кибератак перестала быть просто желательной опцией, а превратилась в жизненно необходимую составляющую инфраструктуры любого современного нефтеперерабатывающего завода, гарантирующую защиту от постоянно растущего числа сложных и изощренных атак.  Ограничение защиты лишь традиционными подходами, такими как установка межсетевых экранов и антивирусного программного обеспечения, уже недостаточно для обеспечения надежной защиты, поскольку злоумышленники постоянно ищут новые уязвимости и разрабатывают методы обхода этих барьеров.  Многоуровневый подход, напротив, предполагает создание комплексной системы защиты, включающей в себя различные уровни защиты, каждый из которых предназначен для предотвращения или смягчения определенных типов атак, и способную реагировать на угрозы в режиме реального времени.  Такой подход не только повышает общую устойчивость системы к кибератакам, но и снижает вероятность успешной атаки, поскольку злоумышленнику необходимо преодолеть несколько уровней защиты, чтобы достичь своей цели.  Игнорирование необходимости внедрения такой системы может привести к катастрофическим последствиям, включая финансовые потери, репутационный ущерб и даже угрозу жизни людей.</w:t>
        <w:br/>
        <w:br/>
        <w:t>В основе многоуровневой системы защиты лежит использование современных межсетевых экранов нового поколения (NGFW), которые не только фильтруют сетевой трафик на основе IP-адресов и портов, но и анализируют содержимое пакетов данных на предмет вредоносного кода и аномального поведения.  Эти межсетевые экраны способны обнаруживать и блокировать сложные атаки, такие как программы-вымогатели, целевые атаки и DDoS-атаки, которые традиционные межсетевые экраны не способны обнаруживать.  Дополнительно, NGFW способны интегрироваться с другими средствами защиты, такими как системы обнаружения вторжений (IDS) и системы предотвращения вторжений (IPS), для обеспечения более комплексного и эффективного анализа сетевого трафика.  Вторым важным компонентом является система обнаружения вторжений (IDS), которая отслеживает сетевой трафик и системы на предмет подозрительной активности и генерирует предупреждения при обнаружении потенциальных угроз.  В отличие от межсетевых экранов, которые блокируют атаки, IDS лишь предупреждает о них, позволяя специалистам по информационной безопасности проанализировать ситуацию и принять необходимые меры.  Система предотвращения вторжений (IPS) является более продвинутой версией IDS и способна автоматически блокировать атаки, основываясь на заранее определенных правилах и политиках безопасности.  Внедрение такой системы позволяет значительно снизить риски успешной атаки и минимизировать ущерб от нее.  Рассмотрим пример, когда крупный нефтеперерабатывающий завод успешно отразил атаку программы-вымогателя, благодаря своевременному обнаружению вредоносного кода системой IPS и автоматической блокировке зараженного компьютера от сети.</w:t>
        <w:br/>
        <w:br/>
        <w:t>Однако, внедрение технических средств защиты – это лишь одна сторона медали.  Не менее важным является обеспечение безопасности конечных точек, таких как компьютеры, серверы и мобильные устройства.  Для этого необходимо использовать антивирусное программное обеспечение нового поколения, которое способно обнаруживать и блокировать широкий спектр вредоносного кода, включая вирусы, трояны, черви и программы-вымогатели.  Кроме того, необходимо регулярно обновлять программное обеспечение и операционные системы, чтобы исправить уязвимости, которые могут быть использованы злоумышленниками для проникновения в систему.  Регулярное сканирование системы на предмет уязвимостей также является важной частью обеспечения безопасности.  Важной составляющей является внедрение системы управления идентификацией и доступом (IAM), которая позволяет контролировать, кто имеет доступ к каким ресурсам и данным.  С помощью IAM можно ограничить доступ к конфиденциальной информации только для тех сотрудников, которым она действительно необходима для выполнения своих должностных обязанностей.  Внедрение многофакторной аутентификации (MFA) также значительно повышает уровень безопасности, требуя от пользователей предоставить несколько форм подтверждения своей личности перед доступом к системе.  Представьте себе ситуацию, когда злоумышленник получил доступ к учетным данным одного из сотрудников нефтеперерабатывающего завода.  Благодаря внедрению MFA, он не смог получить доступ к системе, поскольку ему не удалось предоставить второй фактор аутентификации, тем самым предотвратив потенциальную атаку.</w:t>
        <w:br/>
        <w:br/>
        <w:t>Наконец, необходимо создать культуру кибербезопасности в организации, обучив сотрудников распознавать фишинговые письма, социальную инженерию и другие методы обмана.  Регулярные тренинги и семинары по кибербезопасности помогут сотрудникам понимать риски и угрозы, а также научат их правилам безопасного поведения.  Важно, чтобы сотрудники понимали свою роль в обеспечении безопасности и осознавали свою ответственность за защиту информации и систем.  Регулярное проведение учений по кибербезопасности поможет проверить эффективность системы защиты и выявить слабые места.  Создание плана реагирования на инциденты поможет оперативно реагировать на атаки и минимизировать ущерб.  Помните, что человеческий фактор является одним из самых слабых звеньев в системе информационной безопасности, и обучение сотрудников – это инвестиция в будущее организации.  В заключение, внедрение многоуровневой системы защиты от кибератак – это не просто техническое решение, а комплексный подход, требующий участия всех сотрудников организации и постоянного совершенствования.  Игнорирование этого вопроса может привести к катастрофическим последствиям, в то время как инвестиции в кибербезопасность – это инвестиции в будущее.</w:t>
        <w:br/>
        <w:br/>
        <w:br/>
        <w:t>**B. Системы обнаружения**</w:t>
        <w:br/>
        <w:br/>
        <w:t>Сердцем любой надежной системы кибербезопасности являются инструменты, способные своевременно выявлять подозрительную активность и потенциальные угрозы, прежде чем они нанесут существенный ущерб. Эти инструменты, известные как системы обнаружения, не просто пассивно ждут атаки, но активно сканируют сеть и системы на предмет аномалий, отклонений от нормального поведения и признаков злонамеренной деятельности. Важно понимать, что системы обнаружения работают в тандеме с другими средствами защиты, такими как межсетевые экраны и антивирусное программное обеспечение, формируя многоуровневый рубеж обороны, способный эффективно противостоять широкому спектру киберугроз. Системы обнаружения различаются по своему принципу работы и способам анализа данных, что позволяет подобрать оптимальный набор инструментов, соответствующих специфическим потребностям и требованиям конкретного нефтеперерабатывающего предприятия.  По сути, это как комплексная система видеонаблюдения, но вместо наблюдения за физическим пространством, она отслеживает цифровые следы, которые оставляют злоумышленники.</w:t>
        <w:br/>
        <w:br/>
        <w:t>Среди наиболее распространенных систем обнаружения выделяются системы обнаружения вторжений (IDS) и системы предотвращения вторжений (IPS). IDS, как следует из названия, предназначены для обнаружения подозрительной активности и оповещения специалистов по информационной безопасности о возможных угрозах, позволяя им оперативно реагировать и принимать необходимые меры. IPS, в отличие от IDS, способны не только обнаруживать, но и блокировать атаки в режиме реального времени, предотвращая нанесение ущерба системам и данным. Представьте себе ситуацию, когда в сеть нефтеперерабатывающего завода пытается проникнуть вредоносное программное обеспечение, использующее неизвестную уязвимость. IDS обнаружит эту попытку и отправит предупреждение специалистам, которые смогут вручную заблокировать IP-адрес злоумышленника. IPS, в свою очередь, автоматически заблокирует атаку, не допуская проникновения вредоносного кода в систему, обеспечивая немедленную защиту.  Важно понимать, что эффективная работа этих систем требует постоянной настройки и обновления правил обнаружения, чтобы они могли распознавать новые угрозы и адаптироваться к изменяющимся тактикам злоумышленников.</w:t>
        <w:br/>
        <w:br/>
        <w:t>Однако, системы обнаружения не ограничиваются только IDS и IPS, существуют и другие мощные инструменты, такие как системы управления информацией о безопасности (SIEM). SIEM-системы собирают и анализируют данные из различных источников, включая журналы событий, данные сетевого трафика и информацию о безопасности конечных точек, формируя полную картину состояния безопасности предприятия. Это позволяет выявлять сложные атаки, которые могут остаться незамеченными другими средствами защиты, и оперативно реагировать на инциденты. Представьте себе, что злоумышленник пытается получить доступ к конфиденциальной информации, используя несколько различных векторов атаки, таких как фишинговые письма, эксплуатация уязвимостей в программном обеспечении и социальная инженерия. Отдельные системы защиты могут не увидеть полную картину, но SIEM-система, анализируя данные из всех источников, сможет выявить эту сложную атаку и заблокировать ее.  Для эффективной работы SIEM-системы необходимы квалифицированные специалисты, способные анализировать большие объемы данных и выявлять закономерности, свидетельствующие о наличии угроз.</w:t>
        <w:br/>
        <w:br/>
        <w:t>Кроме того, все большую популярность приобретают системы обнаружения аномалий, которые используют алгоритмы машинного обучения для выявления отклонений от нормального поведения в сети и системах. Эти системы способны обнаруживать новые и неизвестные угрозы, которые не были зафиксированы в базах сигнатур.  Они учатся на основе данных о нормальном поведении сети и систем, создавая профиль типичной активности, и затем выявляют любые отклонения от этого профиля.  Представьте себе ситуацию, когда сотрудник нефтеперерабатывающего завода начинает скачивать необычно большие объемы данных или получает доступ к ресурсам, к которым у него обычно нет доступа. Система обнаружения аномалий выявит это отклонение от нормального поведения и отправит предупреждение специалистам по информационной безопасности, что позволит оперативно выяснить причину и предотвратить возможную утечку данных.  Внедрение систем обнаружения аномалий требует тщательной настройки и обучения алгоритмов, чтобы минимизировать количество ложных срабатываний и обеспечить высокую точность обнаружения угроз.</w:t>
        <w:br/>
        <w:br/>
        <w:t>Наконец, важно отметить, что эффективная работа систем обнаружения требует постоянного мониторинга и анализа данных, а также оперативного реагирования на инциденты.  Недостаточно просто внедрить эти системы и надеяться, что они автоматически защитят от всех угроз.  Необходимо создать группу квалифицированных специалистов, которые будут отслеживать данные, анализировать инциденты и принимать необходимые меры для защиты систем и данных.  Регулярное проведение учений по кибербезопасности поможет проверить эффективность системы обнаружения и выявить слабые места.  В заключение, системы обнаружения являются неотъемлемой частью любой надежной системы кибербезопасности, обеспечивая своевременное выявление и предотвращение киберугроз.  Инвестиции в эти системы – это инвестиции в будущее нефтеперерабатывающего предприятия.</w:t>
        <w:br/>
        <w:br/>
        <w:br/>
        <w:t>В основе современной кибербезопасности лежит не только реагирование на уже произошедшие инциденты, но и проактивный мониторинг сетевой активности с целью выявления и блокировки потенциальных угроз до того, как они смогут нанести какой-либо ущерб. Разработка и внедрение системы мониторинга и анализа сетевого трафика – это не просто техническое решение, это стратегический шаг, позволяющий перейти от реактивной обороны к проактивной защите критически важной инфраструктуры нефтеперерабатывающего предприятия. Такая система, словно опытный наблюдатель, постоянно сканирует все входящие и исходящие данные, выявляя любые аномалии и подозрительные паттерны, которые могут свидетельствовать о попытках проникновения злоумышленников или утечки конфиденциальной информации. Без подобного контроля, сеть предприятия становится словно открытой книгой, доступной для любого, кто обладает достаточными знаниями и инструментами.</w:t>
        <w:br/>
        <w:br/>
        <w:t>Система мониторинга и анализа сетевого трафика должна охватывать все сегменты сети, включая периметр, внутренние подсети и критически важные серверы. Она должна собирать и анализировать огромные объемы данных, таких как заголовки пакетов, полезная нагрузка, информация об источниках и назначениях, а также протоколы связи. Этот поток информации затем обрабатывается с использованием различных методов, включая сигнатурный анализ, поведенческий анализ и машинное обучение. Сигнатурный анализ позволяет выявлять известные угрозы, такие как вирусы и вредоносные программы, путем сравнения сетевого трафика с базой сигнатур. Поведенческий анализ, в свою очередь, отслеживает нормальное поведение пользователей и систем, выявляя любые отклонения, которые могут свидетельствовать о подозрительной активности. Например, если сотрудник, который обычно работает с офисными приложениями, вдруг начинает скачивать большие объемы данных с внешних серверов, система поведенческого анализа может немедленно поднять тревогу.</w:t>
        <w:br/>
        <w:br/>
        <w:t>Однако, традиционные методы анализа не всегда могут эффективно противостоять новым и неизвестным угрозам. Именно поэтому все больше внимания уделяется использованию машинного обучения. Алгоритмы машинного обучения способны анализировать огромные объемы данных и выявлять сложные паттерны, которые могут быть незаметны для человека или традиционных систем анализа. Они могут научиться различать нормальный и вредоносный трафик, даже если злоумышленники используют новые методы атак. Представьте себе ситуацию, когда злоумышленник пытается проникнуть в сеть, используя уязвимость в программном обеспечении, о которой еще не известно специалистам по безопасности. Система машинного обучения, обученная на большом объеме данных о нормальном трафике, может выявить аномальную активность, связанную с эксплуатацией этой уязвимости, и заблокировать атаку. Этот процесс самообучения и адаптации к новым угрозам делает систему мониторинга и анализа сетевого трафика особенно эффективной в долгосрочной перспективе.</w:t>
        <w:br/>
        <w:br/>
        <w:t>Важно понимать, что внедрение системы мониторинга и анализа сетевого трафика – это не одноразовое мероприятие, а непрерывный процесс, требующий постоянного внимания и совершенствования. Необходимо регулярно обновлять базы сигнатур, обучать алгоритмы машинного обучения и настраивать правила фильтрации. Кроме того, необходимо создать группу квалифицированных специалистов, которые будут отслеживать данные, анализировать инциденты и принимать необходимые меры для защиты сети. Эти специалисты должны обладать глубокими знаниями в области сетевых технологий, информационной безопасности и анализа данных. Они должны уметь интерпретировать данные, выявлять закономерности и принимать обоснованные решения. Без квалифицированных специалистов, даже самая современная система мониторинга и анализа сетевого трафика будет бесполезна.</w:t>
        <w:br/>
        <w:br/>
        <w:t>Наконец, важно интегрировать систему мониторинга и анализа сетевого трафика с другими средствами защиты, такими как межсетевые экраны, системы обнаружения вторжений и системы управления информацией о безопасности. Такая интеграция позволит создать комплексную систему защиты, способную эффективно противостоять широкому спектру киберугроз. Например, если система обнаружения вторжений обнаружит подозрительную активность, она может автоматически заблокировать атаку и проинформировать систему мониторинга и анализа сетевого трафика, которая затем может провести более детальный анализ инцидента. Такая совместная работа различных средств защиты позволяет значительно повысить уровень безопасности нефтеперерабатывающего предприятия. Инвестиции в систему мониторинга и анализа сетевого трафика – это инвестиции в будущее, обеспечивающие надежную защиту критически важной инфраструктуры и конфиденциальной информации.</w:t>
        <w:br/>
        <w:br/>
        <w:br/>
        <w:t>**C. Обучение персонала:**</w:t>
        <w:br/>
        <w:br/>
        <w:t>В современном мире, где киберугрозы становятся все более изощренными и распространенными, технические решения, такие как межсетевые экраны и системы обнаружения вторжений, играют жизненно важную роль в защите критической инфраструктуры, но они не могут быть единственным барьером на пути злоумышленников. Человеческий фактор остается одним из самых слабых звеньев в любой системе безопасности, и недостаточно просто установить передовые технологии – необходимо инвестировать в обучение персонала, чтобы они понимали риски, умели их распознавать и знали, как правильно реагировать на возникающие угрозы.  Без должной подготовки даже самые совершенные технические средства могут быть легко обойдены, если сотрудник станет жертвой фишинговой атаки, социальной инженерии или просто допустит ошибку по незнанию.  Поэтому,  формирование культуры кибербезопасности, основанной на знаниях и осведомленности, должно стать приоритетной задачей для любого предприятия, стремящегося обеспечить надежную защиту своей информации и активов.</w:t>
        <w:br/>
        <w:br/>
        <w:t>Обучение персонала должно быть не разовой акцией, а непрерывным процессом, адаптированным к меняющимся условиям и новым угрозам.  Базовый курс обучения, охватывающий основы кибербезопасности, правила работы с информацией, принципы безопасного использования электронной почты и интернета, должен быть обязательным для всех сотрудников, независимо от их должности и уровня доступа к информации.  Однако,  такого обучения недостаточно для обеспечения эффективной защиты.  Необходимо регулярно проводить дополнительные тренинги и симуляции, чтобы поддерживать осведомленность сотрудников и проверять их готовность к реагированию на различные типы атак.  Например, можно проводить фишинговые симуляции, рассылая сотрудникам электронные письма, имитирующие реальные атаки, чтобы оценить их способность распознавать вредоносные письма и принимать правильные меры.  Результаты этих симуляций помогут выявить слабые места в системе защиты и разработать более эффективные программы обучения.</w:t>
        <w:br/>
        <w:br/>
        <w:t>Важно, чтобы обучение было интерактивным и практическим, чтобы сотрудники могли не только получить теоретические знания, но и приобрести навыки, необходимые для защиты от киберугроз.  Необходимо использовать различные методы обучения, такие как лекции, семинары, практические занятия, видеоролики, кейс-стади и игровые симуляции.  Например, можно организовать практическое занятие, в ходе которого сотрудники будут учиться настраивать пароли, проверять безопасность веб-сайтов, использовать шифрование и другие инструменты защиты.  Кроме того, необходимо предоставлять сотрудникам доступ к актуальной информации о новых угрозах и способах защиты, например, через внутренние порталы, новостные рассылки или блоги.  Важно помнить, что киберугрозы постоянно меняются, и сотрудники должны быть в курсе последних тенденций, чтобы эффективно защищаться от атак.</w:t>
        <w:br/>
        <w:br/>
        <w:t>Особое внимание следует уделить обучению сотрудников, имеющих повышенный уровень доступа к критической информации и системам.  Эти сотрудники должны пройти более углубленный курс обучения, охватывающий такие темы, как анализ рисков, управление инцидентами, криминалистика и законность.  Кроме того, они должны быть обучены принципам безопасной разработки программного обеспечения, чтобы предотвратить появление уязвимостей в критических системах.  Важно, чтобы эти сотрудники понимали свою ответственность за защиту информации и активов предприятия, и были готовы действовать в соответствии с установленными процедурами и стандартами безопасности.  Регулярные проверки и оценки знаний помогут убедиться в том, что они поддерживают необходимый уровень компетенции и готовы к выполнению своих обязанностей.</w:t>
        <w:br/>
        <w:br/>
        <w:t>Обучение персонала – это не просто инвестиция в безопасность, но и инвестиция в культуру, которая способствует осознанному и ответственному отношению к информации и активам предприятия.  Когда сотрудники понимают риски и знают, как правильно реагировать на угрозы, они становятся активными участниками системы защиты, а не просто пассивными пользователями.  Это способствует созданию более надежной и устойчивой системы безопасности, способной противостоять широкому спектру киберугроз.  Помните, что человеческий фактор остается одним из самых важных элементов в любой системе защиты, и инвестиции в обучение персонала являются необходимым условием для обеспечения надежной защиты информации и активов предприятия.</w:t>
        <w:br/>
        <w:br/>
        <w:br/>
        <w:t>Регулярное проведение тренингов и семинаров для повышения осведомленности персонала о киберугрозах и правилах кибербезопасности является краеугольным камнем эффективной стратегии защиты любой организации, независимо от её размера или сферы деятельности. Недостаточно просто установить самые современные системы защиты и надеяться, что они автоматически обеспечат безопасность, ведь именно человеческий фактор зачастую оказывается самым слабым звеном в цепи. Киберугрозы постоянно эволюционируют, становятся все более изощренными и целевыми, и сотрудники, не обладающие достаточными знаниями и навыками, могут легко стать жертвами злоумышленников, даже несмотря на все принятые технические меры предосторожности. Регулярное обучение помогает сформировать культуру кибербезопасности, где каждый сотрудник осознает свою роль в защите информации и активов компании, и понимает, как правильно реагировать на потенциальные угрозы.</w:t>
        <w:br/>
        <w:br/>
        <w:t>Ключевым аспектом успешного обучения является его практическая направленность и адаптация к текущим угрозам. Сухие теоретические лекции о принципах кибербезопасности быстро забудутся, если не подкреплять их реальными примерами и практическими упражнениями. Семинары должны включать в себя разбор конкретных случаев кибератак, симуляции фишинговых рассылок, демонстрацию способов идентификации вредоносного ПО и обучение безопасным методам работы с электронной почтой, социальными сетями и другими онлайн-сервисами. Важно, чтобы сотрудники могли не только понимать, как работают киберугрозы, но и умели применять полученные знания на практике, чтобы защитить себя и компанию от потенциальных атак. Например, можно организовать командную игру, в ходе которой сотрудники будут анализировать подозрительные письма, выявлять уязвимости в системах и разрабатывать стратегии защиты.</w:t>
        <w:br/>
        <w:br/>
        <w:t>Практическая направленность должна сочетаться с регулярностью проведения обучения. Киберландшафт меняется стремительно, появляются новые угрозы и уязвимости, поэтому одноразового обучения недостаточно. Необходимо проводить регулярные тренинги, семинары и вебинары, чтобы сотрудники были в курсе последних тенденций и знали, как адаптировать свои действия к новым угрозам. Можно организовать ежемесячные или квартальные семинары, посвященные конкретным темам, таким как защита от ransomware, безопасное использование мобильных устройств или предотвращение утечек данных. Кроме того, важно предоставлять сотрудникам доступ к актуальным ресурсам и информации о кибербезопасности, например, через внутренние порталы, новостные рассылки или блоги.</w:t>
        <w:br/>
        <w:br/>
        <w:t>Особое внимание следует уделить обучению сотрудников, работающих с конфиденциальной информацией или имеющих повышенный уровень доступа к критически важным системам. Эти сотрудники должны проходить более углубленный курс обучения, охватывающий такие темы, как управление рисками, криминалистика и законность. Кроме того, они должны быть обучены принципам безопасной разработки программного обеспечения и защиты от продвинутых угроз, таких как целевые атаки и APT (Advanced Persistent Threats). Важно, чтобы эти сотрудники понимали свою ответственность за защиту информации и активов компании, и были готовы действовать в соответствии с установленными процедурами и стандартами безопасности. Регулярные проверки и оценки знаний помогут убедиться в том, что они поддерживают необходимый уровень компетенции и готовы к выполнению своих обязанностей.</w:t>
        <w:br/>
        <w:br/>
        <w:t>Регулярные тренинги и семинары не только повышают осведомленность персонала о киберугрозах и правилах кибербезопасности, но и формируют культуру кибербезопасности, где каждый сотрудник осознает свою роль в защите информации и активов компании. Это создает атмосферу бдительности и ответственности, где сотрудники активно участвуют в выявлении и предотвращении кибератак. Культура кибербезопасности также способствует повышению доверия клиентов и партнеров, которые видят, что компания серьезно относится к защите информации и делает все возможное для предотвращения утечек данных. В конечном итоге, инвестиции в обучение персонала и формирование культуры кибербезопасности являются одним из самых эффективных способов защиты организации от киберугроз и обеспечения ее долгосрочной устойчивости.</w:t>
        <w:br/>
        <w:br/>
        <w:br/>
        <w:t>Устойчивое развитие и экологическая безопасность становятся не просто модными трендами, а жизненно важной необходимостью для нефтеперерабатывающих предприятий, и цифровые технологии играют в этом ключевую роль. Долгое время приоритетом для отрасли была исключительно эффективность производства и максимизация прибыли, однако сегодня необходимо учитывать и воздействие на окружающую среду, и социальную ответственность перед будущими поколениями. Инвестиции в цифровые решения, направленные на снижение выбросов, оптимизацию потребления ресурсов и переработку отходов, становятся не только этически оправданными, но и экономически выгодными, поскольку позволяют сократить операционные расходы, улучшить имидж компании и привлечь инвесторов, ориентированных на ESG-принципы (Environmental, Social, and Governance). Нефтеперерабатывающие заводы, внедрившие передовые цифровые технологии, демонстрируют снижение негативного воздействия на окружающую среду, что, в свою очередь, способствует более устойчивому развитию региона и улучшению качества жизни местного населения.</w:t>
        <w:br/>
        <w:br/>
        <w:t>Оптимизация энергопотребления – один из ключевых аспектов устойчивого развития нефтеперерабатывающих предприятий, и здесь цифровые двойники и алгоритмы машинного обучения играют решающую роль. Создание цифрового двойника завода позволяет в реальном времени отслеживать потребление энергии различными установками и процессами, выявлять узкие места и неэффективности, и прогнозировать потребность в энергии на основе исторических данных и текущих параметров. Алгоритмы машинного обучения могут анализировать огромные объемы данных, полученных от датчиков и контроллеров, и предлагать оптимальные режимы работы оборудования, позволяющие снизить потребление энергии без ущерба для производительности. Например, компания Shell внедрила систему интеллектуального управления энергопотреблением на своем нефтеперерабатывающем заводе в Сингапуре, что позволило сократить потребление энергии на 15% и выбросы углекислого газа на 100 тысяч тонн в год. Это не только снизило операционные расходы, но и внесло значительный вклад в снижение углеродного следа компании.</w:t>
        <w:br/>
        <w:br/>
        <w:t>Управление водными ресурсами – еще одна критически важная задача для нефтеперерабатывающих предприятий, особенно в регионах с ограниченными водными ресурсами. Цифровые технологии позволяют оптимизировать использование воды, снизить потери и повысить эффективность очистки сточных вод. Системы интеллектуального мониторинга позволяют в режиме реального времени отслеживать качество воды, расход и потери, выявлять утечки и неисправности. Алгоритмы машинного обучения могут прогнозировать потребность в воде на основе исторических данных и текущих параметров, а также оптимизировать режимы работы очистных сооружений, что позволяет снизить потребление энергии и расход химических реагентов. Например, компания Chevron внедрила систему интеллектуального управления водными ресурсами на своем нефтеперерабатывающем заводе в Ричмонде, Калифорния, что позволило сократить потребление воды на 20% и снизить объем сточных вод, сбрасываемых в океан. Это не только снизило негативное воздействие на окружающую среду, но и помогло компании соблюсти строгие экологические нормы.</w:t>
        <w:br/>
        <w:br/>
        <w:t>Управление отходами – важный аспект устойчивого развития нефтеперерабатывающих предприятий, и здесь цифровые технологии могут сыграть ключевую роль в переходе к циркулярной экономике. Цифровые платформы позволяют отслеживать образование отходов на всех этапах производства, классифицировать их по типам и свойствам, и находить оптимальные пути их переработки или утилизации. Алгоритмы машинного обучения могут прогнозировать объемы образования отходов, выявлять возможности для их повторного использования или переработки, и оптимизировать логистику их транспортировки и утилизации. Например, компания Total внедрила систему интеллектуального управления отходами на своем нефтеперерабатывающем заводе в Гонконге, что позволило увеличить долю отходов, направляемых на переработку, на 30% и снизить объем отходов, захораниваемых на полигонах. Это не только снизило негативное воздействие на окружающую среду, но и позволило компании получить дополнительную прибыль от продажи переработанных материалов.</w:t>
        <w:br/>
        <w:br/>
        <w:br/>
        <w:t>Оптимизация энергопотребления является краеугольным камнем устойчивого развития нефтеперерабатывающих предприятий, и сегодня цифровые технологии предлагают беспрецедентные возможности для значительного снижения энергозатрат и, как следствие, уменьшения негативного воздействия на окружающую среду. Традиционные подходы к управлению энергопотреблением, основанные на периодических аудитах и ручном контроле, часто оказываются неэффективными в условиях динамично меняющихся производственных процессов и сложности взаимосвязей между различными установками и технологическими операциями. В отличие от этого, современные цифровые решения, такие как цифровые двойники, системы предиктивной аналитики и алгоритмы машинного обучения, позволяют в режиме реального времени отслеживать энергопотребление каждой установки, выявлять неэффективности и прогнозировать потребность в энергии на основе исторических данных и текущих параметров.</w:t>
        <w:br/>
        <w:br/>
        <w:t>Ключевым элементом оптимизации энергопотребления является создание цифрового двойника нефтеперерабатывающего завода – виртуальной копии физического объекта, которая отражает все его характеристики и поведение. Цифровой двойник позволяет проводить симуляции различных сценариев, оптимизировать режимы работы оборудования и выявлять узкие места в энергетической системе. Например, путем моделирования различных температурных режимов, давлений и скоростей потоков можно найти оптимальные параметры, обеспечивающие максимальную энергоэффективность каждого технологического процесса. Более того, цифровой двойник позволяет проводить "что, если" анализ, оценивая влияние изменений в производственном плане или внешних факторах, таких как погода или цена на энергоносители, на энергопотребление и выбросы. Таким образом, цифровой двойник становится мощным инструментом для принятия обоснованных решений и оперативного реагирования на изменяющиеся условия.</w:t>
        <w:br/>
        <w:br/>
        <w:t>Не менее важную роль в оптимизации энергопотребления играют системы предиктивной аналитики и алгоритмы машинного обучения. Эти инструменты позволяют анализировать огромные объемы данных, поступающих от датчиков и контроллеров, и выявлять скрытые закономерности и взаимосвязи, которые невозможно обнаружить традиционными методами анализа. Например, алгоритмы машинного обучения могут прогнозировать потребность в энергии на основе исторических данных, текущих параметров и внешних факторов, таких как погода и цена на энергоносители. Это позволяет оптимизировать режимы работы оборудования и снизить потребление энергии без ущерба для производительности. Более того, алгоритмы машинного обучения могут выявлять неисправности и аномалии в работе оборудования, позволяя своевременно проводить профилактический ремонт и предотвращать аварии, которые могут привести к значительным энергозатратам и экологическому ущербу.</w:t>
        <w:br/>
        <w:br/>
        <w:t>Примером успешного применения цифровых технологий для оптимизации энергопотребления является проект, реализованный компанией Honeywell на нефтеперерабатывающем заводе в Сингапуре. В рамках проекта была внедрена система предиктивного управления процессами, основанная на алгоритмах машинного обучения и анализе больших данных. Система позволила оптимизировать режимы работы установок каталитического крекинга и алкилирования, снизить потребление энергии на 10% и сократить выбросы углекислого газа на 150 тысяч тонн в год. Более того, система позволила повысить производительность завода и снизить затраты на обслуживание оборудования. Аналогичные проекты были реализованы на других нефтеперерабатывающих заводах по всему миру, демонстрируя эффективность цифровых технологий для оптимизации энергопотребления и снижения негативного воздействия на окружающую среду. Таким образом, инвестиции в цифровые решения для оптимизации энергопотребления являются не только экономически выгодными, но и социально ответственными, поскольку позволяют снизить воздействие на окружающую среду и обеспечить устойчивое развитие нефтеперерабатывающих предприятий.</w:t>
        <w:br/>
        <w:br/>
        <w:br/>
        <w:t>Использование алгоритмов искусственного интеллекта (ИИ) для оптимизации энергопотребления установок и снижения выбросов парниковых газов открывает новую эру в управлении нефтеперерабатывающими предприятиями, переходя от реактивных мер к проактивному, самообучающемуся контролю. Традиционные системы управления, как правило, опираются на заданные параметры и ограниченные данные, что не позволяет в полной мере учитывать сложные взаимосвязи внутри завода и внешние факторы, такие как колебания цен на энергоносители, погодные условия и изменения в рыночном спросе. В отличие от этого, алгоритмы ИИ способны обрабатывать огромные объемы данных в режиме реального времени, выявлять скрытые закономерности и прогнозировать будущие потребности в энергии, что позволяет оперативно корректировать режимы работы установок и минимизировать энергопотребление. Возможность непрерывного обучения и адаптации к изменяющимся условиям делает ИИ незаменимым инструментом для достижения устойчивой и эффективной работы нефтеперерабатывающих предприятий.</w:t>
        <w:br/>
        <w:br/>
        <w:t>Одним из ключевых направлений применения ИИ является оптимизация режимов работы установок каталитического крекинга, которые являются одними из самых энергоемких на нефтеперерабатывающем заводе. Алгоритмы ИИ могут анализировать данные о температуре, давлении, потоке сырья и составе продуктов, чтобы определить оптимальные параметры, обеспечивающие максимальный выход целевых продуктов при минимальном энергопотреблении. Более того, ИИ может учитывать динамические изменения в составе сырья и адаптировать параметры процесса в режиме реального времени, что позволяет поддерживать стабильное качество продукции и снижать энергозатраты. Примером успешного применения ИИ в этой области является проект, реализованный компанией AspenTech на нефтеперерабатывающем заводе в Техасе, где удалось снизить энергопотребление установки каталитического крекинга на 5% и увеличить выход бензина на 2%. Этот результат был достигнут за счет использования алгоритмов оптимизации, которые учитывали более 200 параметров процесса и динамически корректировали режимы работы оборудования.</w:t>
        <w:br/>
        <w:br/>
        <w:t>Важной задачей, решаемой с помощью ИИ, является снижение выбросов парниковых газов, в частности, углекислого газа (CO2), образующегося в результате сжигания топлива и химических реакций. Алгоритмы ИИ могут анализировать данные о составе отходящих газов, энергопотреблении и выбросах, чтобы выявить источники наибольших потерь и разработать меры по их снижению. Например, ИИ может оптимизировать режимы работы установок сжигания, чтобы обеспечить полное сгорание топлива и минимизировать образование CO2, а также рекомендовать использование альтернативных источников энергии, таких как возобновляемые источники энергии. Компания Schlumberger реализовала проект на нефтеперерабатывающем заводе в Норвегии, где использовала алгоритмы машинного обучения для оптимизации работы утилизаторов тепла и снижения выбросов CO2 на 10%. Успех этого проекта подтверждает потенциал ИИ для решения экологических проблем и достижения целей устойчивого развития.</w:t>
        <w:br/>
        <w:br/>
        <w:t>Кроме того, ИИ может быть использован для оптимизации энергопотребления вспомогательного оборудования, такого как насосы, компрессоры и вентиляторы. Алгоритмы ИИ могут анализировать данные о производительности оборудования, энергопотреблении и графике работы, чтобы выявить возможности для снижения энергозатрат. Например, ИИ может рекомендовать оптимизацию графика работы оборудования, чтобы избежать работы вхолостую или в неоптимальном режиме, а также рекомендовать замену устаревшего оборудования на более энергоэффективное. Компания Siemens реализовала проект на нефтеперерабатывающем заводе в Германии, где использовала алгоритмы машинного обучения для оптимизации работы насосов и снижения энергопотребления на 8%. Этот результат был достигнут за счет использования алгоритмов, которые учитывали динамические изменения в потребностях завода в перекачке жидкостей и адаптировали режимы работы насосов в режиме реального времени. В конечном итоге, применение ИИ для оптимизации энергопотребления и снижения выбросов парниковых газов не только повышает экономическую эффективность нефтеперерабатывающих предприятий, но и способствует созданию более экологически устойчивого будущего.</w:t>
        <w:br/>
        <w:br/>
        <w:br/>
        <w:t>**B. Мониторинг экологических параметров:**</w:t>
        <w:br/>
        <w:br/>
        <w:t>Эффективный мониторинг экологических параметров стал неотъемлемой частью ответственной эксплуатации нефтеперерабатывающих предприятий, переходя от реактивного реагирования на нарушения к проактивному предотвращению потенциальных угроз окружающей среде. Традиционные методы, основанные на периодических отборах проб и лабораторных анализах, часто не позволяют своевременно выявить критические изменения в экологической обстановке, что может привести к серьезным последствиям для окружающей среды и здоровья населения. Современные системы мониторинга, интегрированные с датчиками, сенсорами и алгоритмами машинного обучения, обеспечивают непрерывный сбор данных о различных экологических параметрах, таких как концентрация загрязняющих веществ в воздухе и воде, уровень шума, состояние почвенного покрова и биоразнообразие. Непрерывный поток данных позволяет оперативно выявлять отклонения от нормы, прогнозировать развитие неблагоприятных ситуаций и принимать превентивные меры, направленные на минимизацию воздействия на окружающую среду.</w:t>
        <w:br/>
        <w:br/>
        <w:t>Ключевыми параметрами, подлежащими постоянному мониторингу на нефтеперерабатывающих предприятиях, являются выбросы загрязняющих веществ в атмосферу, включая оксиды азота, серы, углеводороды и твердые частицы. Современные датчики способны измерять концентрацию этих веществ в режиме реального времени, обеспечивая мгновенное оповещение о превышении допустимых норм. Аналогичный мониторинг осуществляется и в водных объектах, где контролируются концентрации нефтепродуктов, тяжелых металлов, органических соединений и других загрязнителей. Использование беспроводных сенсоров и дронов позволяет осуществлять мониторинг удаленных и труднодоступных участков, обеспечивая полное покрытие территории предприятия и прилегающих зон. Компания Shell внедрила систему непрерывного мониторинга выбросов на своих нефтеперерабатывающих заводах в Европе, что позволило снизить выбросы оксидов азота на 15% и оксидов серы на 20%. Этот результат был достигнут за счет использования алгоритмов оптимизации, которые анализировали данные о выбросах и корректировали режимы работы оборудования в режиме реального времени.</w:t>
        <w:br/>
        <w:br/>
        <w:t>Не менее важным является мониторинг состояния почвенного покрова и биоразнообразия на территории предприятия и прилегающих территориях. Современные технологии, такие как дистанционное зондирование и анализ ДНК, позволяют оценивать состояние растительности, выявлять признаки загрязнения почвы и контролировать популяции редких и исчезающих видов. Компания BP внедрила систему мониторинга биоразнообразия на своем нефтеперерабатывающем заводе в США, что позволило выявить признаки загрязнения почвы тяжелыми металлами и разработать меры по ее рекультивации. В рамках этой программы были проведены исследования состава почвы, растительности и микроорганизмов, что позволило определить наиболее эффективные методы восстановления загрязненных территорий. Более того, компания внедрила систему мониторинга популяции птиц и других животных, что позволило оценить воздействие производственной деятельности на биоразнообразие и разработать меры по его сохранению.</w:t>
        <w:br/>
        <w:br/>
        <w:t>Современные системы мониторинга экологических параметров интегрируются с географическими информационными системами (ГИС) и платформами больших данных, что позволяет визуализировать данные в режиме реального времени, анализировать тренды и прогнозировать развитие неблагоприятных ситуаций. Использование алгоритмов машинного обучения позволяет выявлять аномалии, прогнозировать выбросы и оптимизировать режимы работы оборудования. Компания Total внедрила систему предиктивного мониторинга на своих нефтеперерабатывающих заводах во Франции, что позволило снизить количество аварийных выбросов на 10% и повысить эффективность использования ресурсов. В рамках этой программы были разработаны модели, которые анализировали данные о выбросах, энергопотреблении и режиме работы оборудования, что позволило выявлять потенциальные проблемы и принимать превентивные меры. Таким образом, интегрированный подход к мониторингу экологических параметров позволяет нефтеперерабатывающим предприятиям не только соблюдать экологические нормы, но и повышать эффективность своей деятельности и снижать воздействие на окружающую среду.</w:t>
        <w:br/>
        <w:br/>
        <w:br/>
        <w:t>Развертывание плотной сети датчиков для мониторинга выбросов вредных веществ в атмосферу и воду, а также контроля качества сточных вод, становится критически важным шагом для современных нефтеперерабатывающих предприятий, стремящихся к устойчивому развитию и прозрачной экологической отчетности. Традиционные методы контроля, основанные на периодических отборах проб и лабораторных анализах, часто не позволяют своевременно выявить резкие изменения в экологической обстановке или локализовать источники загрязнения, что повышает риски для окружающей среды и здоровья населения. Размещенные по всей территории завода, вокруг него и в точках сброса сточных вод, датчики формируют непрерывный поток данных о концентрации загрязняющих веществ, температуре, давлении и других ключевых параметрах, обеспечивая полную картину экологической ситуации в режиме реального времени. Эта информация позволяет оперативно выявлять отклонения от нормы, прогнозировать развитие неблагоприятных ситуаций и принимать превентивные меры, направленные на минимизацию воздействия на окружающую среду и предотвращение аварийных ситуаций.</w:t>
        <w:br/>
        <w:br/>
        <w:t>Современные датчики способны измерять широкий спектр загрязняющих веществ, включая оксиды азота и серы, углеводороды, твердые частицы, нефтепродукты, тяжелые металлы и органические соединения, обеспечивая комплексный мониторинг атмосферного воздуха и водных объектов. Развитие беспроводных технологий и Интернета вещей (IoT) позволяет легко интегрировать датчики в единую сеть, передавать данные на центральный сервер и визуализировать их в удобном формате, например, на интерактивных картах или в виде графиков и диаграмм. Компания ExxonMobil внедрила такую систему на своем нефтеперерабатывающем заводе в Сингапуре, установив более 300 датчиков по всей территории предприятия и прилегающим водным объектам. Система позволяет отслеживать концентрацию загрязняющих веществ в режиме реального времени, выявлять источники утечек и контролировать эффективность очистных сооружений. Результаты мониторинга доступны в режиме онлайн для сотрудников завода, регулирующих органов и общественности, что обеспечивает прозрачность и повышает доверие к предприятию.</w:t>
        <w:br/>
        <w:br/>
        <w:t>Интеграция датчиков с алгоритмами машинного обучения позволяет не только отслеживать текущие значения параметров, но и прогнозировать изменения в экологической обстановке. Например, на основе исторических данных о выбросах, метеорологических условиях и режиме работы оборудования можно построить модели, предсказывающие вероятность превышения допустимых норм загрязнения. Это позволяет заранее принимать меры, например, корректировать технологические процессы, увеличивать мощность очистных сооружений или предупреждать население о возможной угрозе. Компания Shell внедрила такую систему на своих нефтеперерабатывающих заводах в Нидерландах, используя алгоритмы машинного обучения для прогнозирования выбросов оксидов азота. Это позволило снизить количество аварийных выбросов на 15% и повысить эффективность использования ресурсов. Более того, система позволяет оптимизировать режим работы очистных сооружений, снижая затраты на электроэнергию и химические реагенты.</w:t>
        <w:br/>
        <w:br/>
        <w:t>Использование дронов, оснащенных датчиками и камерами, значительно расширяет возможности мониторинга экологической обстановки. Дроны позволяют осуществлять мониторинг удаленных и труднодоступных участков, таких как лесные массивы, реки и озера, а также контролировать состояние трубопроводов и резервуаров. Компания BP использует дроны для мониторинга утечек нефти и газа на своих нефтеперерабатывающих заводах в США. Дроны оснащены инфракрасными камерами, которые позволяют выявлять утечки даже при слабом освещении или под землей. Кроме того, дроны позволяют осуществлять визуальный контроль за состоянием оборудования и выявлять признаки коррозии или повреждений. В сочетании с данными, полученными от стационарных датчиков, дроны формируют полную картину экологической обстановки и позволяют оперативно реагировать на любые изменения. Таким образом, развертывание сети датчиков и использование современных технологий мониторинга становится неотъемлемой частью ответственной экологической политики нефтеперерабатывающих предприятий, стремящихся к устойчивому развитию и обеспечению безопасности окружающей среды.</w:t>
        <w:br/>
        <w:br/>
        <w:br/>
        <w:t>**C. Переработка отходов:**</w:t>
        <w:br/>
        <w:br/>
        <w:t>Современные нефтеперерабатывающие заводы генерируют значительные объемы отходов, включая шламы, отработанные катализаторы, масла, полимерные материалы и прочие побочные продукты, которые традиционно отправлялись на захоронение или сжигание, что приводило к загрязнению окружающей среды и потере ценных ресурсов. Однако, переход к принципам циркулярной экономики требует переосмысления подхода к управлению отходами и внедрения технологий, позволяющих превратить их из бремени в ценное сырье. Переработка отходов на нефтеперерабатывающих заводах – это не только экологическая необходимость, но и экономически выгодное решение, позволяющее снизить затраты на утилизацию, получить дополнительную прибыль и повысить устойчивость бизнеса. Внедрение эффективных систем переработки отходов позволяет значительно уменьшить объем отходов, отправляемых на полигоны, снизить выбросы парниковых газов и других загрязняющих веществ, а также уменьшить зависимость от первичных ресурсов.</w:t>
        <w:br/>
        <w:br/>
        <w:t>Одним из наиболее перспективных направлений переработки отходов на нефтеперерабатывающих заводах является производство альтернативных видов топлива. Например, отработанные масла и шламы могут быть переработаны в топливные масла, используемые в котельных и электростанциях, или в синтетическое дизельное топливо, обладающее улучшенными характеристиками. Компания TotalEnergies внедрила технологию переработки отработанных масел в синтетическое дизельное топливо на своем нефтеперерабатывающем заводе в Ле-Рафинадрия, Франция. Эта технология позволяет перерабатывать до 2000 тонн отработанных масел в год, снижая выбросы парниковых газов и обеспечивая надежный источник альтернативного топлива. Кроме того, полимерные отходы, образующиеся при производстве пластмасс, могут быть переработаны в сырье для повторного производства пластмассовых изделий, что позволяет сократить потребление нефти и снизить объем отходов, отправляемых на полигоны. Успешный пример представляет собой проект компании SABIC по переработке полимерных отходов в новые полимерные материалы на своем нефтехимическом комплексе в Гелен, Нидерланды.</w:t>
        <w:br/>
        <w:br/>
        <w:t>Другим перспективным направлением является использование отходов в качестве сырья для производства строительных материалов. Шламы и другие твердые отходы могут быть переработаны в цемент, щебень или асфальтобетон, используемые в строительстве дорог, зданий и других сооружений. Компания Equinor внедрила технологию переработки шламов в цемент на своем нефтеперерабатывающем заводе в Гримстад, Норвегия. Эта технология позволяет перерабатывать до 100 000 тонн шламов в год, снижая потребление природных ресурсов и уменьшая объем отходов, отправляемых на полигоны. Кроме того, отработанные катализаторы могут быть переработаны для извлечения ценных металлов, таких как ванадий, молибден и никель, используемых в металлургической и химической промышленности. Компания BASF внедрила технологию извлечения ценных металлов из отработанных катализаторов на своем нефтехимическом комплексе в Лудшвигсхафене, Германия. Эта технология позволяет извлекать до 95% ценных металлов, снижая потребность в добыче новых ресурсов и уменьшая объем отходов, отправляемых на полигоны.</w:t>
        <w:br/>
        <w:br/>
        <w:t>Важной составляющей успешной переработки отходов является создание эффективной системы сбора, сортировки и переработки, а также развитие рынка сбыта вторичного сырья. Это требует тесного сотрудничества между нефтеперерабатывающими предприятиями, перерабатывающими компаниями, органами государственной власти и потребителями. Необходимо внедрение экономических стимулов для переработки отходов, таких как налоговые льготы, субсидии и тарифы на утилизацию, а также создание инфраструктуры для сбора и переработки отходов. Кроме того, необходимо повышение осведомленности потребителей о преимуществах использования вторичного сырья и стимулирование спроса на экологически чистые продукты. Применение цифровых технологий, таких как системы мониторинга и управления отходами, позволяет оптимизировать процессы сбора, сортировки и переработки, а также повысить эффективность использования вторичного сырья. Таким образом, переработка отходов на нефтеперерабатывающих заводах – это не только экологически ответственное решение, но и экономически выгодная стратегия, позволяющая снизить затраты, получить дополнительную прибыль и повысить устойчивость бизнеса.</w:t>
        <w:br/>
        <w:br/>
        <w:br/>
        <w:t>Использование цифровых технологий для автоматизации процессов переработки и утилизации отходов на нефтеперерабатывающих предприятиях – это не просто современный тренд, но и необходимость, продиктованная растущими экологическими требованиями и стремлением к устойчивому развитию. Традиционные методы управления отходами, основанные на ручном труде и ограниченном мониторинге, часто оказываются неэффективными и дорогостоящими, что снижает экономическую привлекательность переработки и стимулирует захоронение или сжигание отходов. Внедрение цифровых технологий, напротив, позволяет автоматизировать практически все этапы управления отходами, от сбора и сортировки до переработки и утилизации, что значительно повышает эффективность, снижает затраты и улучшает экологические показатели.</w:t>
        <w:br/>
        <w:br/>
        <w:t>Ключевым элементом цифровой трансформации в области управления отходами является внедрение систем мониторинга и аналитики на основе Интернета вещей (IoT) и искусственного интеллекта (ИИ). Установка датчиков и сенсоров на контейнеры для отходов, на перерабатывающее оборудование и на транспортные средства позволяет собирать данные в режиме реального времени о количестве, составе и местоположении отходов. Эти данные обрабатываются с помощью алгоритмов машинного обучения, которые позволяют оптимизировать логистику сбора и транспортировки отходов, автоматически сортировать отходы по категориям, контролировать качество переработанного сырья и прогнозировать образование отходов. Компания Samsara, например, предлагает платформу для управления автопарком, которая включает в себя датчики и камеры, позволяющие отслеживать маршруты мусоровозов, контролировать загрузку контейнеров и оптимизировать маршруты сбора отходов, что позволяет снизить расходы на топливо и сократить выбросы парниковых газов.</w:t>
        <w:br/>
        <w:br/>
        <w:t>Автоматизация процессов сортировки отходов с помощью роботизированных систем и компьютерного зрения также является важным направлением цифровой трансформации. Роботы, оснащенные камерами и алгоритмами машинного обучения, способны распознавать различные типы отходов, такие как пластик, металл, бумага и стекло, и автоматически сортировать их по категориям с высокой точностью и скоростью. Это позволяет значительно снизить затраты на ручной труд, повысить качество переработанного сырья и увеличить объем перерабатываемых отходов. Компания ZenRobotics предлагает роботизированные системы сортировки отходов, которые способны обрабатывать до 10 тонн отходов в час и достигать точности сортировки более 95%. Эти системы успешно применяются на мусороперерабатывающих заводах по всему миру, включая заводы в Европе, Северной Америке и Азии.</w:t>
        <w:br/>
        <w:br/>
        <w:t>Помимо автоматизации процессов сортировки и мониторинга, цифровые технологии позволяют оптимизировать процессы переработки и утилизации отходов. Использование алгоритмов машинного обучения для управления параметрами переработки, такими как температура, давление и время реакции, позволяет повысить эффективность переработки, снизить потребление энергии и улучшить качество переработанного сырья. Использование цифровых двойников, представляющих собой виртуальные модели перерабатывающих заводов, позволяет моделировать различные сценарии и оптимизировать процессы переработки в режиме реального времени. Компания AVEVA, например, предлагает программное обеспечение для цифрового моделирования и оптимизации промышленных процессов, которое позволяет нефтеперерабатывающим предприятиям повысить эффективность переработки отходов и снизить экологическое воздействие.</w:t>
        <w:br/>
        <w:br/>
        <w:t>Цифровые платформы для управления отходами также позволяют повысить прозрачность и отслеживаемость потоков отходов, что важно для соблюдения экологических норм и обеспечения ответственности за управление отходами. Эти платформы позволяют отслеживать движение отходов от источника образования до конечного места утилизации, обеспечивая полную информацию о количестве, составе и местоположении отходов на каждом этапе. Компания Enevo, например, предлагает платформу для управления отходами, которая включает в себя датчики для мониторинга заполненности контейнеров, аналитические инструменты для оптимизации маршрутов сбора отходов и портал для обмена информацией между всеми участниками процесса управления отходами. Это позволяет нефтеперерабатывающим предприятиям эффективно управлять потоками отходов, соблюдать экологические нормы и улучшать экологические показатели.</w:t>
        <w:br/>
        <w:br/>
        <w:br/>
        <w:t>## Цифровое моделирование и оптимизация процессов переработки отходов на нефтеперерабатывающих предприятиях</w:t>
        <w:br/>
        <w:br/>
        <w:t xml:space="preserve">Эффективное управление отходами на нефтеперерабатывающих предприятиях давно перестало быть просто вопросом экологической ответственности; сегодня это ключевой фактор экономической целесообразности и устойчивого развития. Традиционные подходы к переработке, основанные на статичных схемах и ограниченном анализе данных, все чаще оказываются неспособными удовлетворить растущие требования по минимизации отходов, снижению выбросов и повышению эффективности использования ресурсов. Именно в этом контексте цифровое моделирование и оптимизация процессов переработки отходов приобретают особую значимость, предлагая принципиально новые возможности для повышения эффективности и устойчивости нефтеперерабатывающих предприятий. Создание детальных цифровых двойников процессов переработки, отражающих все ключевые параметры и взаимосвязи, позволяет не только визуализировать и анализировать текущие процессы, но и моделировать различные сценарии, предсказывать результаты и оптимизировать параметры переработки в режиме реального времени. </w:t>
        <w:br/>
        <w:br/>
        <w:t>Основным преимуществом цифрового моделирования является возможность проведения "what-if" анализа, позволяющего оценить влияние различных факторов на эффективность переработки отходов. Например, можно смоделировать изменение состава входящих отходов, температуры, давления или времени реакции, чтобы определить оптимальные параметры переработки, обеспечивающие максимальный выход переработанного сырья и минимальные затраты энергии.  Компания AspenTech предлагает передовое программное обеспечение для моделирования и оптимизации промышленных процессов, которое позволяет нефтеперерабатывающим предприятиям создавать цифровые двойники своих процессов переработки отходов и оптимизировать их для достижения максимальной эффективности. Их инструменты позволяют моделировать сложные химические реакции, физические процессы и логистические цепочки, учитывая все ключевые параметры и ограничения.  Это позволяет не только оптимизировать существующие процессы переработки, но и разрабатывать новые, более эффективные и экологически чистые технологии.</w:t>
        <w:br/>
        <w:br/>
        <w:t>Внедрение цифрового моделирования позволяет перейти от реактивного управления процессами переработки к проактивному, основанному на данных и прогнозах.  Вместо того, чтобы реагировать на возникающие проблемы, нефтеперерабатывающие предприятия могут предвидеть их и принимать меры для предотвращения.  Например, с помощью алгоритмов машинного обучения можно анализировать данные о составе входящих отходов и прогнозировать образование определенных типов отходов, что позволяет заранее планировать переработку и оптимизировать ресурсы.  Компания Seeq Corporation предлагает передовые аналитические инструменты, которые позволяют нефтеперерабатывающим предприятиям извлекать ценную информацию из данных, собранных с датчиков и контроллеров, и использовать ее для оптимизации процессов переработки отходов. Их инструменты позволяют визуализировать данные, выявлять тренды и аномалии, а также строить прогнозные модели.</w:t>
        <w:br/>
        <w:br/>
        <w:t>Внедрение цифрового моделирования требует не только инвестиций в программное обеспечение и оборудование, но и изменения в организационной культуре и процессах управления.  Необходимо создать команду квалифицированных специалистов, способных разрабатывать и поддерживать цифровые модели, анализировать данные и принимать обоснованные решения.  Кроме того, необходимо обеспечить интеграцию цифровых моделей с существующими системами управления предприятием, такими как ERP и MES, чтобы обеспечить своевременный обмен данными и координацию действий. Компания AVEVA, являясь лидером в области промышленного программного обеспечения, предлагает комплексные решения для цифровой трансформации нефтеперерабатывающих предприятий, включающие в себя инструменты для моделирования, анализа и оптимизации процессов переработки отходов, а также услуги по внедрению и поддержке.</w:t>
        <w:br/>
        <w:br/>
        <w:t>Помимо оптимизации существующих процессов переработки, цифровое моделирование позволяет разрабатывать новые, инновационные технологии. Например, с помощью моделирования можно исследовать возможность использования новых катализаторов, растворителей или методов обработки отходов, которые могут повысить эффективность переработки и снизить экологическое воздействие.  Кроме того, цифровое моделирование позволяет оценить экономическую целесообразность новых технологий и разработать план их внедрения. В конечном итоге, внедрение цифрового моделирования и оптимизации процессов переработки отходов на нефтеперерабатывающих предприятиях является важным шагом на пути к устойчивому развитию и повышению конкурентоспособности.</w:t>
      </w:r>
    </w:p>
    <w:p>
      <w:r>
        <w:br w:type="page"/>
      </w:r>
    </w:p>
    <w:p>
      <w:pPr>
        <w:pStyle w:val="Heading1"/>
      </w:pPr>
      <w:r>
        <w:t>Глава 9: Практическое применение визуализации данных: Примеры использования визуализации данных для мониторинга, анализа трендов, оптимизации режимов работы и контроля качества.</w:t>
      </w:r>
    </w:p>
    <w:p>
      <w:pPr>
        <w:pStyle w:val="Heading2"/>
      </w:pPr>
      <w:r>
        <w:t>I. Интеграция цифровых двойников</w:t>
      </w:r>
    </w:p>
    <w:p>
      <w:r>
        <w:t>Идеи для Главы: Цифровизация Нефтеперерабатывающей Промышленности (Учитывая Рамки!)</w:t>
      </w:r>
    </w:p>
    <w:p>
      <w:r>
        <w:t>Цифровизация нефтеперерабатывающей промышленности – это уже не просто тренд, а насущная необходимость, обусловленная стремлением к повышению эффективности, снижению издержек, обеспечению безопасности и минимизации воздействия на окружающую среду. Переход к интеллектуальному производству, основанному на сборе, анализе и использовании больших данных, открывает перед нефтеперерабатывающими предприятиями принципиально новые возможности для оптимизации всех аспектов деятельности, от закупки сырья до отгрузки готовой продукции. Этот переход требует комплексного подхода, включающего в себя внедрение современных цифровых технологий, переобучение персонала и изменение корпоративной культуры, но и перспективы, которые открываются, оправдывают вложенные усилия и инвестиции, позволяя предприятиям не просто выживать, но и процветать в условиях жесткой конкуренции и растущих требований к устойчивому развитию. Внедрение цифровых двойников, систем предиктивной аналитики и автоматизированных систем управления позволяет предприятиям перейти от реактивного управления к проактивному, предвидеть потенциальные проблемы и принимать меры для их предотвращения, что существенно снижает риски и повышает надежность производства.</w:t>
        <w:br/>
        <w:br/>
        <w:t>Ключевым элементом цифровизации является внедрение концепции "умного завода", предполагающей интеграцию всех производственных процессов в единую информационную среду, обеспечивающую прозрачность и оперативность принятия решений. Это достигается за счет развертывания сети датчиков и контроллеров, собирающих данные о состоянии оборудования, параметрах технологических процессов и других ключевых показателях, а также использования алгоритмов машинного обучения и искусственного интеллекта для их анализа и интерпретации. Например, компания Honeywell предлагает комплексные решения для автоматизации и оптимизации нефтеперерабатывающих процессов, включающие в себя системы управления технологическими процессами (DCS), системы безопасности (SIS) и системы расширенного управления производством (APC), позволяющие предприятиям повысить эффективность производства, снизить потребление энергии и минимизировать выбросы вредных веществ.  Внедрение этих систем позволяет не только оптимизировать текущие процессы, но и разрабатывать новые, более эффективные технологии, а также улучшать качество продукции и снижать производственные издержки.  Использование данных в режиме реального времени обеспечивает мгновенную реакцию на любые отклонения от заданных параметров, что позволяет предотвратить аварийные ситуации и обеспечить непрерывность производства.</w:t>
        <w:br/>
        <w:br/>
        <w:t>Предиктивная аналитика, основанная на анализе больших данных, позволяет нефтеперерабатывающим предприятиям предсказывать отказы оборудования и планировать профилактические ремонты, что существенно снижает риски внеплановых остановок и повышает надежность производства.  Например, компания AspenTech предлагает передовые решения для предиктивной аналитики, позволяющие предприятиям прогнозировать остаточный ресурс оборудования, оптимизировать графики технического обслуживания и снижать затраты на ремонт.  Внедрение этих решений позволяет не только снизить затраты на техническое обслуживание, но и повысить безопасность производства, предотвратив аварийные ситуации, вызванные неисправностью оборудования. Кроме того, предиктивная аналитика позволяет оптимизировать закупки запасных частей и материалов, обеспечивая своевременную поставку необходимых компонентов и снижая затраты на хранение.  Анализ исторических данных и текущих параметров оборудования позволяет выявлять закономерности и тренды, предсказывать возможные отказы и планировать профилактические ремонты заблаговременно.</w:t>
        <w:br/>
        <w:br/>
        <w:t>Важным аспектом цифровизации является внедрение роботизированных систем и автоматизированных линий, позволяющих повысить производительность труда, снизить риски производственного травматизма и улучшить качество продукции. Роботы могут выполнять широкий спектр задач, от рутинных операций, таких как погрузка-разгрузка и упаковка, до сложных манипуляций, требующих высокой точности и аккуратности. Например, компания ABB предлагает широкий спектр промышленных роботов, предназначенных для использования в нефтеперерабатывающей промышленности, включая роботов для сварки, покраски, сборки и паллетирования.  Использование роботов позволяет не только повысить производительность труда, но и улучшить условия труда, снизив физическую нагрузку на работников и минимизировав риски производственного травматизма. Кроме того, роботизация позволяет повысить качество продукции, обеспечивая высокую точность и повторяемость операций.  Автоматизированные системы управления позволяют оптимизировать производственные процессы, снизить затраты на энергию и материалы, а также повысить гибкость производства.</w:t>
        <w:br/>
        <w:br/>
        <w:t>Внедрение цифровых технологий требует не только инвестиций в программное обеспечение и оборудование, но и изменения в организационной культуре и процессах управления. Необходимо создать команду квалифицированных специалистов, способных разрабатывать и поддерживать цифровые модели, анализировать данные и принимать обоснованные решения. Кроме того, необходимо обеспечить интеграцию цифровых моделей с существующими системами управления предприятием, такими как ERP и MES, чтобы обеспечить своевременный обмен данными и координацию действий.  Внедрение цифровых технологий должно быть постепенным и поэтапным, начиная с пилотных проектов и заканчивая масштабным развертыванием на всем предприятии.  Важно привлекать к участию в проекте всех заинтересованных сторон, включая сотрудников, менеджеров и представителей смежных подразделений, чтобы обеспечить поддержку и вовлеченность.  В конечном итоге, цифровизация нефтеперерабатывающей промышленности – это инвестиция в будущее, которая позволит предприятиям не только выжить в условиях жесткой конкуренции, но и стать лидерами в своей отрасли.</w:t>
        <w:br/>
        <w:br/>
        <w:br/>
        <w:t>## I. Интеграция цифровых двойников</w:t>
        <w:br/>
        <w:br/>
        <w:t>В эпоху стремительных технологических изменений, нефтеперерабатывающие предприятия сталкиваются с необходимостью постоянной оптимизации производственных процессов и повышения эффективности. Одним из наиболее перспективных инструментов для достижения этих целей является интеграция цифровых двойников – виртуальных репрезентаций физических активов, процессов и систем, которые позволяют моделировать, анализировать и оптимизировать их работу в режиме реального времени. Цифровые двойники выходят далеко за рамки простого 3D-моделирования, представляя собой динамически обновляемые копии реальных объектов, обогащенные данными, полученными от датчиков, систем управления и других источников информации, что делает их незаменимым инструментом для принятия обоснованных решений и повышения эффективности работы предприятия. Благодаря этому, предприятия могут значительно сократить время простоя оборудования, оптимизировать энергопотребление и повысить качество продукции, обеспечивая себе конкурентное преимущество на рынке.</w:t>
        <w:br/>
        <w:br/>
        <w:t>Ключевым преимуществом использования цифровых двойников является возможность проведения "что если" анализа, который позволяет оценить влияние различных факторов на производительность и эффективность работы оборудования и процессов, не прибегая к дорогостоящим и рискованным экспериментам на реальных объектах. Например, можно смоделировать изменение параметров технологического процесса, чтобы определить оптимальные условия для максимизации выхода целевого продукта или минимизации отходов, либо оценить влияние изменения внешних факторов, таких как цена на сырье или спрос на готовую продукцию, на прибыльность производства.  Этот подход позволяет не только оптимизировать текущие процессы, но и разрабатывать новые, более эффективные технологии, а также прогнозировать потенциальные проблемы и принимать меры для их предотвращения, существенно снижая риски и повышая надежность производства.  Компании могут исследовать различные сценарии и оценивать их последствия в виртуальной среде, прежде чем внедрять изменения в реальном производстве, что позволяет избежать дорогостоящих ошибок и максимизировать отдачу от инвестиций.</w:t>
        <w:br/>
        <w:br/>
        <w:t>Реализация цифрового двойника требует интеграции данных из различных источников, включая системы управления технологическими процессами (DCS), системы управления производством (MES), системы технического обслуживания и ремонта (EAM), а также данные, полученные от датчиков и систем мониторинга.  Эта интеграция позволяет создать единую информационную среду, обеспечивающую прозрачность и оперативность принятия решений.  Например, компания Baker Hughes предлагает решения для создания цифровых двойников нефтеперерабатывающих предприятий, которые объединяют данные из различных источников, включая данные о производительности оборудования, данные о составе сырья и готовой продукции, а также данные о погоде и других внешних факторах.  Это позволяет создать виртуальную модель предприятия, которая точно отражает его текущее состояние и позволяет проводить детальный анализ его работы.  Кроме того, решения Baker Hughes позволяют проводить предиктивную аналитику и прогнозировать отказы оборудования, что позволяет планировать профилактические ремонты и сокращать время простоя.</w:t>
        <w:br/>
        <w:br/>
        <w:t>Еще одним важным аспектом использования цифровых двойников является возможность проведения виртуальных обучений и тренингов для персонала.  Это позволяет обучать операторов и инженеров работе с новым оборудованием и технологиями, а также отрабатывать навыки управления в различных аварийных ситуациях, не подвергая риску реальное производство.  Например, компания Yokogawa предлагает решения для создания виртуальных тренажеров, которые позволяют операторам отрабатывать навыки управления технологическими процессами в виртуальной среде, имитирующей реальные условия производства.  Это позволяет повысить квалификацию персонала и снизить риск ошибок, что повышает безопасность и надежность производства.  Использование виртуальных тренажеров позволяет проводить обучение в любое время и в любом месте, что снижает затраты на обучение и повышает его эффективность. Кроме того, виртуальные тренажеры позволяют проводить обучение в различных сценариях, включая аварийные ситуации, которые трудно или невозможно воссоздать в реальной жизни.</w:t>
        <w:br/>
        <w:br/>
        <w:br/>
        <w:t>В основе современной оптимизации нефтеперерабатывающих предприятий лежит концепция цифровых двойников – виртуальных репрезентаций ключевых установок, таких как установки первичной переработки нефти (атмосферная и вакуумная перегонка), каталитического крекинга, риформинга и алкилирования. Эти цифровые двойники представляют собой не просто трехмерные модели, а динамически обновляемые копии физических активов, обогащенные данными, поступающими от датчиков, систем управления технологическими процессами (DCS), аналитических приборов и исторических баз данных, что позволяет имитировать поведение установок в реальном времени и прогнозировать их производительность при различных условиях эксплуатации. Разработка цифровых двойников этих критически важных установок позволяет инженерам и операторам получить глубокое понимание сложных взаимодействий внутри процессов, выявить узкие места и оптимизировать параметры работы для достижения максимальной эффективности и минимизации издержек.  Использование цифровых двойников не только позволяет оптимизировать существующие процессы, но и предоставляет ценные инструменты для разработки и внедрения новых технологий, повышая конкурентоспособность предприятия на динамичном рынке.</w:t>
        <w:br/>
        <w:br/>
        <w:t>Разработка цифрового двойника установки первичной переработки нефти, например, начинается с создания детализированной модели оборудования, включая колонны, печи, теплообменники, насосы и трубопроводы, с учетом геометрических параметров, материалов и тепловых характеристик. Затем в эту модель интегрируются данные о технологических параметрах, таких как температура, давление, расход сырья и продуктов, состав сырья и продуктов, а также данные о работе оборудования, такие как производительность насосов, эффективность теплообменников и износ оборудования.  Используя эти данные, цифровой двойник может точно имитировать работу установки, прогнозировать ее производительность и выявлять потенциальные проблемы.  Например, цифровой двойник может предсказать, что при определенной температуре и давлении в колонне произойдет забивание тарелок, что приведет к снижению производительности и необходимости остановки установки для очистки. Это позволяет операторам принять превентивные меры, такие как снижение нагрузки или изменение режима работы, чтобы предотвратить проблему и обеспечить бесперебойную работу установки.  Фактически, это переход от реактивного управления, когда проблемы решаются уже после их возникновения, к проактивному управлению, когда проблемы предотвращаются до их возникновения.</w:t>
        <w:br/>
        <w:br/>
        <w:t>Ключевым преимуществом разработки цифровых двойников является возможность проведения "что если" анализа, который позволяет оценить влияние различных факторов на производительность и эффективность установки. Например, можно смоделировать изменение состава сырья, чтобы определить, как это повлияет на выход целевых продуктов и качество готовой продукции, или оценить влияние изменения режима работы печи на энергопотребление и выбросы загрязняющих веществ. Этот подход позволяет инженерам и операторам оптимизировать параметры работы установки для достижения максимальной эффективности и минимизации издержек, не прибегая к дорогостоящим и рискованным экспериментам на реальном оборудовании.  Представьте себе ситуацию, когда на нефтеперерабатывающий завод поступает новое сырье с неизвестными характеристиками. Вместо того, чтобы немедленно запускать переработку и рисковать получить продукт ненадлежащего качества, инженеры могут смоделировать процесс переработки в цифровом двойнике, чтобы определить оптимальные параметры работы установки и избежать проблем.  Цифровой двойник позволяет быстро и эффективно адаптироваться к изменяющимся условиям и обеспечивать стабильное качество продукции.</w:t>
        <w:br/>
        <w:br/>
        <w:t>Более того, цифровые двойники позволяют проводить виртуальные обучения и тренинги для персонала, что значительно повышает их квалификацию и снижает риск ошибок. Операторы могут отрабатывать навыки управления установкой в различных режимах работы, включая аварийные ситуации, не подвергая риску реальное оборудование и персонал. Виртуальные тренажеры позволяют создавать реалистичные сценарии, имитирующие реальные условия работы, и предоставлять операторам возможность принимать решения в режиме реального времени, получая обратную связь о своих действиях. Это значительно повышает эффективность обучения и позволяет операторам быстро и эффективно адаптироваться к новым технологиям и процессам.  Например, компания Emerson предлагает решения для создания виртуальных тренажеров, которые позволяют операторам отрабатывать навыки управления сложными технологическими процессами в безопасной и контролируемой среде. Эти тренажеры позволяют имитировать различные аварийные ситуации, такие как разгерметизация трубопроводов, отключение насосов и колебания давления, и предоставлять операторам возможность принимать правильные решения в критических ситуациях.  Это значительно повышает безопасность и надежность работы нефтеперерабатывающего предприятия.</w:t>
        <w:br/>
        <w:br/>
        <w:br/>
        <w:t>На этапе проектирования нефтеперерабатывающего комплекса, традиционно полагаются на двухмерные чертежи и трехмерные визуализации, чтобы представить будущую установку. Однако, эти инструменты, хоть и полезны, не позволяют в полной мере оценить, как различные компоненты будут взаимодействовать друг с другом в динамической среде реальной эксплуатации.  Использование цифрового двойника на этом этапе кардинально меняет подход, позволяя инженерам провести всестороннее моделирование различных сценариев, прежде чем будет заложена первая свая. Это означает, что можно виртуально "прогуляться" по будущей установке, проверить доступность оборудования для обслуживания, оптимизировать расположение трубопроводов для минимизации потерь давления, и даже смоделировать эвакуацию персонала в случае аварийной ситуации. Такой проактивный подход позволяет выявить и устранить потенциальные проблемы на ранних стадиях, значительно сокращая сроки реализации проекта и снижая затраты.</w:t>
        <w:br/>
        <w:br/>
        <w:t>Одним из ключевых преимуществ использования цифрового двойника в фазе проектирования является возможность оптимизации размещения оборудования с учетом не только технологических требований, но и логистических соображений. Например, можно смоделировать доставку крупногабаритного оборудования на площадку, чтобы убедиться, что краны и другая техника смогут маневрировать в ограниченном пространстве. Можно также смоделировать маршруты персонала для обслуживания оборудования, чтобы убедиться, что все необходимые зоны легкодоступны и безопасны.  Рассмотрим пример проектирования установки каталитического крекинга. Традиционно, выбор места для реактора и регенератора осуществлялся на основе инженерных расчетов и опыта проектировщиков. Однако, с помощью цифрового двойника можно смоделировать различные варианты расположения этих ключевых компонентов, учитывая такие факторы, как ветровая нагрузка, сейсмическая активность, и даже влияние окружающего ландшафта.  Это позволяет выбрать оптимальное расположение, которое обеспечивает максимальную надежность и безопасность работы установки.</w:t>
        <w:br/>
        <w:br/>
        <w:t>Влияние цифрового двойника на процесс строительства также колоссально.  Он выступает в качестве виртуальной площадки, где можно планировать последовательность монтажных работ, координировать действия различных подрядчиков, и отслеживать прогресс выполнения работ в режиме реального времени.  Например, можно создать цифровую модель каждого компонента установки и привязать ее к конкретному графику монтажа. Это позволяет автоматически отслеживать, какие компоненты уже установлены, какие находятся в процессе монтажа, и какие еще предстоит установить.  Если возникает задержка с поставкой какого-либо компонента, это автоматически отражается в графике работ, позволяя оперативно принимать меры для минимизации задержек.  Кроме того, цифровой двойник позволяет проводить виртуальные проверки качества монтажа, выявлять дефекты и недочеты, и принимать меры для их устранения.  Рассмотрим пример монтажа сложной системы трубопроводов.  Традиционно, проверки качества осуществлялись вручную, что занимало много времени и было подвержено человеческому фактору. С помощью цифрового двойника можно создать цифровую модель трубопроводов и проверить ее на соответствие требованиям проекта с помощью автоматизированных алгоритмов.  Это позволяет значительно ускорить процесс проверки качества и повысить его надежность.</w:t>
        <w:br/>
        <w:br/>
        <w:t>Более того, цифровой двойник позволяет обеспечить бесшовный переход от фазы проектирования и строительства к фазе эксплуатации.  Все данные, собранные в процессе проектирования и строительства, автоматически переносятся в цифровой двойник, который становится единым источником информации об установке.  Это позволяет операторам получить доступ к полной информации об установке, включая ее конфигурацию, характеристики оборудования, историю обслуживания, и текущее состояние.  На основе этих данных можно проводить предиктивный анализ, выявлять потенциальные проблемы, и принимать меры для их предотвращения.  Рассмотрим пример эксплуатации установки первичной переработки нефти.  На основе данных, собранных с датчиков, установленных на колоннах, насосах, и теплообменниках, цифровой двойник может прогнозировать износ оборудования, выявлять утечки, и оптимизировать режимы работы для минимизации энергопотребления.  Это позволяет значительно повысить надежность и эффективность работы установки, снизить затраты на обслуживание, и увеличить срок ее службы.  В итоге, использование цифрового двойника на всех этапах жизненного цикла нефтеперерабатывающего предприятия позволяет создать интеллектуальную систему управления, которая обеспечивает максимальную эффективность, надежность, и безопасность работы.</w:t>
        <w:br/>
        <w:br/>
        <w:br/>
        <w:t>В самом сердце интеллектуальной трансформации нефтеперерабатывающей промышленности лежит не просто создание цифрового двойника, а его интеграция с другими передовыми цифровыми технологиями, в первую очередь, с системой Промышленного Интернета Вещей (IIoT).  Представьте себе, что цифровой двойник – это высокоточная, но статичная модель завода, представляющая его конфигурацию и характеристики на определенный момент времени.  Однако, реальная жизнь нефтеперерабатывающего предприятия – это динамичный поток данных, генерируемых тысячами датчиков, установленных на оборудовании, трубопроводах и в технологических процессах.  Именно связь с системой IIoT позволяет оживить цифровой двойник, наполнить его данными в режиме реального времени и превратить в живой, постоянно обновляющийся образ завода.  Эта интеграция позволяет не только отслеживать текущее состояние оборудования, но и прогнозировать его поведение, выявлять потенциальные проблемы и принимать превентивные меры для их устранения, значительно повышая надежность и эффективность производства.  Недостаточно просто знать, что насос работает; важно знать его вибрацию, температуру, давление и другие параметры, чтобы определить, когда ему потребуется обслуживание или ремонт.</w:t>
        <w:br/>
        <w:br/>
        <w:t>Связь цифрового двойника с системой IIoT осуществляется через безопасные и надежные каналы связи, обеспечивающие непрерывный поток данных от датчиков к цифровой модели.  Эти данные обрабатываются и анализируются с помощью алгоритмов машинного обучения, которые позволяют выявлять закономерности, отклонения от нормы и другие аномалии.  Например, если датчик, установленный на подшипнике насоса, регистрирует увеличение вибрации, алгоритм машинного обучения может автоматически оповестить оператора о необходимости проверки и смазки подшипника, предотвращая тем самым выход насоса из строя.  Более того, интеграция с системой IIoT позволяет создавать цифровые двойники отдельных единиц оборудования, таких как реакторы, колонны и теплообменники, обеспечивая детальный мониторинг и анализ их работы.  Это позволяет выявлять узкие места в производственном процессе, оптимизировать параметры работы оборудования и повышать его производительность.  Представьте себе возможность удаленно диагностировать неисправность в реакторе, не отправляя на место инженера, а используя данные, полученные с датчиков и обработанные алгоритмами машинного обучения.</w:t>
        <w:br/>
        <w:br/>
        <w:t>Одним из ярких примеров интеграции цифрового двойника с системой IIoT является проект, реализованный на одном из крупнейших нефтеперерабатывающих заводов в Северной Америке.  Завод установил более 10 000 датчиков на различном оборудовании и подключил их к цифровому двойнику, созданному на базе платформы AVEVA.  Данные с датчиков обрабатывались и анализировались с помощью алгоритмов машинного обучения, которые позволяли прогнозировать выход из строя оборудования и оптимизировать параметры работы завода.  В результате реализации проекта завод смог снизить время простоя оборудования на 15%, повысить производительность на 10% и сократить энергопотребление на 5%.  Более того, интеграция с системой IIoT позволила создать цифровую платформу для обучения операторов и инженеров, где они могли моделировать различные сценарии и отрабатывать навыки управления в виртуальной среде.  Это позволило повысить квалификацию персонала и снизить риск ошибок при эксплуатации завода.  Использование цифровых двойников и систем IIoT в нефтеперерабатывающей промышленности становится все более распространенным, поскольку они позволяют повысить эффективность, надежность и безопасность производства.</w:t>
        <w:br/>
        <w:br/>
        <w:t>Важно отметить, что интеграция цифрового двойника с системой IIoT – это не просто техническая задача, но и организационная.  Необходимо создать систему сбора, хранения и анализа данных, обеспечить безопасность передачи данных и обучить персонал работе с новыми технологиями.  Кроме того, необходимо разработать систему, которая позволит оперативно реагировать на сигналы, поступающие от цифрового двойника, и принимать необходимые меры для предотвращения аварийных ситуаций.  Успешная интеграция цифрового двойника с системой IIoT требует тесного сотрудничества между инженерами, операторами и IT-специалистами.  В конечном итоге, интеграция цифрового двойника с системой IIoT – это инвестиция в будущее нефтеперерабатывающей промышленности, которая позволяет повысить конкурентоспособность предприятий и обеспечить устойчивое развитие отрасли.  Использование этих технологий является неотъемлемой частью цифровой трансформации, которая меняет лицо нефтеперерабатывающей промышленности и открывает новые возможности для повышения эффективности и безопасности производства.</w:t>
        <w:br/>
        <w:br/>
        <w:br/>
        <w:t>Расширенная реальность (AR) и виртуальная реальность (VR) перестают быть фантастикой и все активнее проникают в нефтеперерабатывающую промышленность, предлагая революционные подходы к обучению, техническому обслуживанию и удаленной поддержке.  В отличие от традиционных методов, требующих дорогостоящих выездов специалистов и остановки производственных линий, AR и VR предоставляют иммерсивный опыт, позволяющий специалистам получать необходимые знания и навыки в безопасной и контролируемой среде, значительно снижая затраты и повышая эффективность.  Представьте себе, что вместо отправки бригады на место поломки, техник, находясь в диспетчерском центре, может надеть AR-гарнитуру и увидеть оборудование в реальном времени, накладывая на изображение схемы, инструкции и другие полезные данные, необходимые для диагностики и ремонта.  Это не просто ускоряет процесс восстановления, но и минимизирует риск ошибок, поскольку техник получает четкие и понятные указания прямо перед глазами, позволяющие избежать неправильной установки деталей или несоблюдения процедур безопасности.  Использование AR и VR в нефтеперерабатывающей промышленности - это инвестиция в будущее, которая позволяет предприятиям не только снизить затраты, но и повысить надежность и безопасность производства.</w:t>
        <w:br/>
        <w:br/>
        <w:t>Одним из наиболее перспективных направлений применения AR и VR является обучение и повышение квалификации персонала.  Традиционные методы обучения, такие как лекции и практические занятия, часто оказываются недостаточно эффективными, особенно когда речь идет об освоении сложных технологических процессов и работе с опасным оборудованием.  VR-симуляторы, напротив, позволяют создать реалистичные сценарии, в которых операторы могут отрабатывать навыки управления в виртуальной среде, имитирующей реальные условия эксплуатации.  Например, оператор может научиться правильно реагировать на аварийные ситуации, такие как утечки газа или отказы оборудования, без риска для жизни и здоровья.  Это особенно важно в нефтеперерабатывающей промышленности, где ошибки могут привести к серьезным последствиям.  AR, в свою очередь, может использоваться для обучения работе с новым оборудованием или освоения новых процедур, накладывая на изображение реального оборудования виртуальные подсказки и инструкции.  Это позволяет специалистам быстро и эффективно освоить новые навыки, не отрываясь от производственного процесса.  Кроме того, AR и VR позволяют создавать интерактивные учебные материалы, которые делают процесс обучения более увлекательным и запоминающимся, значительно повышая эффективность обучения персонала.</w:t>
        <w:br/>
        <w:br/>
        <w:t>Еще одним важным направлением применения AR и VR является удаленная поддержка и техническое обслуживание оборудования.  В нефтеперерабатывающей промышленности, где объекты часто расположены в труднодоступных местах, отправка специалистов на место поломки может быть дорогостоящей и занимать много времени.  AR-гарнитура, надетая на специалиста, работающего на месте, позволяет диспетчеру, находящемуся в удаленном центре, видеть, что происходит в реальном времени и оказывать ему необходимую поддержку.  Диспетчер может накладывать на изображение реального оборудования виртуальные схемы, инструкции и другие полезные данные, помогая специалисту диагностировать и устранять неисправность.  VR, в свою очередь, может использоваться для удаленного управления оборудованием, позволяя специалисту, находящемуся в удаленном центре, выполнять определенные операции, такие как регулировка клапанов или проверка датчиков.  Это позволяет значительно сократить время простоя оборудования и снизить затраты на техническое обслуживание.  В частности, компания Chevron успешно внедрила AR-технологию для удаленной поддержки своих технических специалистов, что позволило ей снизить время простоя оборудования на 25% и сократить затраты на техническое обслуживание на 15%.</w:t>
        <w:br/>
        <w:br/>
        <w:t>Нельзя недооценивать и потенциал AR и VR в области профилактического обслуживания.  Регулярные проверки и осмотры оборудования являются ключевым элементом обеспечения надежности и безопасности производства.  Однако, ручные проверки могут быть трудоемкими и подвержены человеческим ошибкам.  AR-гарнитура, оснащенная камерой и алгоритмами машинного зрения, может автоматически обнаруживать дефекты и отклонения от нормы, сигнализируя о необходимости проведения ремонта или технического обслуживания.  Это позволяет выявлять потенциальные проблемы на ранней стадии и предотвращать серьезные аварии.  VR, в свою очередь, может использоваться для создания виртуальных моделей оборудования, позволяя инженерам проводить диагностику и планировать ремонтные работы, не прибегая к физическому осмотру.  В целом, внедрение AR и VR в нефтеперерабатывающей промышленности позволяет не только повысить эффективность и безопасность производства, но и создать более комфортные и безопасные условия труда для персонала, снижая риск травматизма и профессиональных заболеваний.</w:t>
        <w:br/>
        <w:br/>
        <w:br/>
        <w:t>Разработка AR-приложения для обучения процедурам технического обслуживания сложных установок, таких как теплообменники, представляет собой революционный подход к повышению квалификации персонала и снижению вероятности ошибок при выполнении критически важных задач. Традиционные методы обучения, включающие чтение руководств, просмотр видео или посещение лекций, зачастую оказываются недостаточно эффективными, особенно когда речь идет о сложных и многоступенчатых процедурах. Эти методы требуют от обучающихся высокой концентрации внимания и способности визуализировать сложные процессы, что может быть затруднительно, особенно для новичков или тех, кто редко сталкивается с конкретной задачей. В отличие от них, AR-приложение предоставляет иммерсивный и интерактивный опыт, позволяя обучающимся видеть, как именно выполняется процедура, и взаимодействовать с виртуальными элементами оборудования.</w:t>
        <w:br/>
        <w:br/>
        <w:t>Основное преимущество AR-приложения заключается в его способности накладывать виртуальные инструкции и подсказки прямо на реальное оборудование, создавая эффект "видео-гида" в реальном времени. Представьте себе, что техник, готовящийся к разборке теплообменника, надевает AR-гарнитуру и видит, как виртуальные стрелки указывают на каждый болт, который необходимо открутить, а виртуальные плашки объясняют, как правильно извлечь уплотнительное кольцо. Вместо того, чтобы тратить время на поиск информации в руководствах или задавать вопросы коллегам, техник получает всю необходимую информацию прямо перед глазами, что значительно ускоряет процесс и снижает вероятность ошибок. Более того, AR-приложение может моделировать различные сценарии, например, отображать скрытые элементы оборудования или визуализировать потоки жидкостей и газов, помогая техникам лучше понимать, как работает установка и какие факторы могут повлиять на ее работу.</w:t>
        <w:br/>
        <w:br/>
        <w:t>Важным аспектом является возможность персонализации обучения с помощью AR-приложения. Система может отслеживать прогресс каждого техника и адаптировать уровень сложности заданий в соответствии с его знаниями и навыками. Например, для новичка приложение может отображать более подробные инструкции и подсказки, а для опытного техника – только основные этапы процедуры. Кроме того, приложение может предоставлять обратную связь в режиме реального времени, указывая на ошибки и предлагая варианты их исправления. Такой подход позволяет значительно повысить эффективность обучения и обеспечить, чтобы каждый техник был полностью подготовлен к выполнению своих обязанностей. Реальные примеры из нефтяной отрасли, такие как использование AR для обучения сварщиков работе с трубопроводами, демонстрируют значительное повышение производительности и снижение количества дефектов.</w:t>
        <w:br/>
        <w:br/>
        <w:t>Более того, AR-приложение может значительно снизить затраты на обучение и обслуживание оборудования. Вместо того, чтобы отправлять специалистов на дорогостоящие курсы повышения квалификации, компания может использовать AR-приложение для обучения персонала на месте, непосредственно на оборудовании. Это не только экономит время и деньги, но и позволяет избежать простоя оборудования, связанного с отправкой персонала на обучение. Кроме того, AR-приложение может использоваться для удаленной поддержки техников, работающих в полевых условиях. Эксперт, находящийся в удаленном центре, может использовать AR-гарнитуру для просмотра того, что видит техник, и давать ему пошаговые инструкции, помогая ему устранить неисправность.  В результате, компания получает более квалифицированный персонал, сокращает затраты на обучение и обслуживание оборудования, и повышает надежность и безопасность производства.  Внедрение подобных AR-решений – это инвестиция в будущее, которая позволяет предприятиям не только повысить свою конкурентоспособность, но и обеспечить устойчивое развитие.</w:t>
        <w:br/>
        <w:br/>
        <w:br/>
        <w:t>Создание виртуального тура по установке гидроочистки с использованием технологии VR (виртуальной реальности) открывает принципиально новые возможности для удаленного доступа к оборудованию и проведения инспекций, стирая географические границы и значительно сокращая время и затраты, связанные с традиционными выездами экспертов на объект.  Представьте себе, что опытный инженер, находясь в головном офисе компании, может "посетить" установку гидроочистки, расположенную на другом конце света, и провести полную инспекцию, будто он находится непосредственно на месте – это становится возможным благодаря иммерсивной природе VR, которая позволяет ощутить присутствие в виртуальном пространстве.  Это не просто просмотр статических фотографий или видеозаписей, а интерактивное погружение в трехмерную модель установки, позволяющее детально изучить каждый элемент, оценить его состояние и выявить потенциальные проблемы с высокой точностью и скоростью.  В отличие от традиционных методов, которые требуют физического присутствия эксперта на объекте, VR-тур позволяет проводить инспекции в любое время суток и при любых погодных условиях, что особенно важно для объектов, расположенных в труднодоступных или опасных районах.</w:t>
        <w:br/>
        <w:br/>
        <w:t>Ключевым преимуществом VR-тура является возможность интерактивного взаимодействия с виртуальной моделью установки, что значительно повышает эффективность инспекции по сравнению с пассивным просмотром изображений или видео.  Эксперты могут "ходить" вокруг оборудования, приближать и удалять отдельные элементы, изучать их с разных ракурсов, а также использовать специальные инструменты для проведения виртуальных измерений и анализа данных.  Например, можно "открыть" корпус насоса и изучить состояние внутренних деталей, проверить герметичность соединений или оценить степень износа уплотнительных колец – все это без необходимости разбирать оборудование и прерывать производственный процесс.  Кроме того, VR-тур позволяет создавать виртуальные "сцены", имитирующие различные аварийные ситуации или нештатные режимы работы установки, что позволяет экспертам тренировать навыки диагностики и принятия решений в безопасной и контролируемой среде.  Это особенно важно для подготовки персонала к работе с новым или сложным оборудованием, а также для повышения уровня квалификации в области технического обслуживания и ремонта.</w:t>
        <w:br/>
        <w:br/>
        <w:t>Примером успешного внедрения VR-технологий для удаленного доступа к оборудованию является опыт компании Shell, которая использует VR-туры для инспекции морских платформ и нефтеперерабатывающих заводов.  Эксперты компании могут проводить удаленные инспекции, используя VR-гарнитуры и дроны, оснащенные камерами высокого разрешения, что позволяет им быстро и эффективно выявлять потенциальные проблемы и предотвращать аварии.  В результате, компания сократила затраты на командировки, повысила безопасность персонала и увеличила надежность оборудования.  Другим примером является использование VR-технологий компанией BP для обучения персонала работе с сложными системами управления и контроля.  В VR-среде обучающиеся могут отрабатывать навыки управления установкой в различных режимах работы, включая аварийные ситуации, что позволяет им приобрести необходимый опыт и уверенность в своих силах.  Это не только повышает эффективность обучения, но и снижает риск ошибок при реальной эксплуатации оборудования.</w:t>
        <w:br/>
        <w:br/>
        <w:t>Внедрение VR-туров для удаленного доступа к оборудованию и проведения инспекций требует определенных инвестиций в создание трехмерной модели установки и приобретение необходимого оборудования, такого как VR-гарнитуры и дроны.  Однако эти инвестиции быстро окупаются за счет сокращения затрат на командировки, повышения эффективности инспекций и снижения риска аварий.  Кроме того, VR-туры могут быть использованы для создания интерактивных обучающих материалов и проведения виртуальных экскурсий для клиентов и партнеров, что повышает имидж компании и способствует развитию бизнеса.  В конечном итоге, VR-технологии открывают новые возможности для повышения эффективности, безопасности и надежности нефтеперерабатывающих предприятий, делая их более конкурентоспособными и устойчивыми к вызовам современного мира.</w:t>
        <w:br/>
        <w:br/>
        <w:br/>
        <w:t>Представьте себе оператора, стоящего перед сложным лабиринтом трубопроводов, насосов и реакторов на нефтеперерабатывающем заводе. В этой динамичной и часто хаотичной среде, быстрое и точное принятие решений имеет решающее значение для обеспечения безопасности и эффективности работы предприятия. Однако, традиционные методы мониторинга и анализа данных, основанные на чтении показаний с приборов и изучении бумажных отчетов, могут быть медленными и подверженными человеческим ошибкам. Именно здесь технология дополненной реальности (AR) приходит на помощь, предлагая принципиально новый способ визуализации данных и поддержки принятия решений в реальном времени. AR-системы, использующие специальные очки или планшеты, позволяют накладывать цифровые данные, такие как температура, давление, уровень заполнения резервуаров и другая важная информация, непосредственно на реальное изображение оборудования, что создает интуитивно понятный и информативный интерфейс для операторов.</w:t>
        <w:br/>
        <w:br/>
        <w:t>Возможность мгновенно видеть критические параметры работы оборудования прямо в поле зрения, без необходимости переключаться между различными экранами или искать информацию в бумажных документах, значительно повышает оперативность и точность действий операторов. Например, если температура в определенном участке трубопровода начинает превышать допустимые значения, AR-система может мгновенно выделить этот участок красным цветом, предупреждая оператора о потенциальной проблеме. Это позволяет оператору немедленно принять меры для предотвращения аварии, такие как снижение нагрузки или отключение поврежденного участка. AR-системы также могут отображать трехмерные модели оборудования с наложенной информацией о его состоянии, что позволяет оператору быстро оценить степень износа или повреждения и принять решение о необходимости проведения технического обслуживания или ремонта. Такой подход не только повышает эффективность работы операторов, но и снижает риск возникновения аварийных ситуаций, связанных с человеческим фактором.</w:t>
        <w:br/>
        <w:br/>
        <w:t>Более того, AR-системы могут быть интегрированы с другими цифровыми системами, такими как системы управления производством (MES) и системы управления активами (EAM), что позволяет получать доступ к более широкому спектру информации и принимать более обоснованные решения. Например, AR-система может отображать информацию о графике технического обслуживания оборудования, истории его ремонтов и доступности запасных частей, что позволяет оператору планировать работы и минимизировать время простоя.  Также возможно наложение на реальную картину данных о производительности оборудования, таких как объем переработанной нефти, расход энергии и выбросы вредных веществ, что позволяет оператору оптимизировать работу предприятия и снизить его воздействие на окружающую среду.  Такая интеграция создает единую информационную среду, которая позволяет операторам, инженерам и менеджерам получать доступ к необходимой информации в любое время и из любого места.</w:t>
        <w:br/>
        <w:br/>
        <w:t>Одним из ярких примеров успешного внедрения AR-технологий в нефтеперерабатывающей промышленности является опыт компании Chevron, которая использует AR-очки для помощи своим инженерам в проведении инспекций и технического обслуживания оборудования.  Инженеры, оснащенные AR-очками, могут видеть на экране информацию о состоянии оборудования, историю его ремонтов и доступные инструкции по его обслуживанию.  Это позволяет им быстро и эффективно выявлять проблемы, принимать обоснованные решения и проводить работы с высокой точностью.  В результате, компания сократила время простоя оборудования, повысила безопасность персонала и снизила затраты на техническое обслуживание.  Другим примером является использование AR-технологий компанией BP для обучения персонала работе с новым оборудованием и проведения сложных операций.  В AR-среде обучающиеся могут отрабатывать навыки управления оборудованием в виртуальной реальности, что позволяет им приобрести необходимый опыт и уверенность в своих силах.  Такой подход не только повышает эффективность обучения, но и снижает риск ошибок при реальной эксплуатации оборудования.</w:t>
        <w:br/>
        <w:br/>
        <w:br/>
        <w:t>В основе современной нефтеперерабатывающей промышленности лежит колоссальный объем данных, генерируемых тысячами датчиков, установленных на различном оборудовании – от насосов и компрессоров до реакторов и трубопроводов. Исторически, эти данные собирались, передавались и анализировались централизованно, что приводило к задержкам в принятии решений и снижало оперативность реагирования на возникающие проблемы. Однако, с развитием технологий Промышленного Интернета вещей (IIoT) и периферийных вычислений (Edge Computing), появилась возможность обрабатывать данные непосредственно на месте, вблизи источников их генерации, что открывает новые перспективы для повышения эффективности и надежности нефтеперерабатывающих предприятий. IIoT обеспечивает подключение к сети практически любого оборудования, позволяя собирать и передавать данные в режиме реального времени, а Edge Computing позволяет анализировать эти данные непосредственно на периферии сети, устраняя необходимость отправки больших объемов данных в централизованные дата-центры и существенно сокращая время принятия решений.</w:t>
        <w:br/>
        <w:br/>
        <w:t>Представьте себе сложный процесс крекинга, в котором необходимо поддерживать оптимальную температуру и давление для получения максимального выхода целевых продуктов. Традиционно, контроль этого процесса осуществлялся на основе усредненных данных, получаемых с нескольких датчиков, что приводило к отклонениям от оптимальных параметров и снижению эффективности процесса. Однако, с внедрением IIoT и Edge Computing, становится возможным установить большое количество датчиков на различных участках реактора, собирая данные о температуре, давлении и составе продуктов в режиме реального времени. Эти данные обрабатываются непосредственно на периферии сети с помощью специальных алгоритмов, которые позволяют выявлять отклонения от оптимальных параметров и автоматически корректировать режим работы реактора. Такой подход позволяет поддерживать оптимальный режим работы процесса, повышать выход целевых продуктов и снижать энергопотребление. Кроме того, Edge Computing позволяет выявлять аномалии в работе оборудования на ранней стадии, что позволяет предотвратить аварии и снизить затраты на ремонт.</w:t>
        <w:br/>
        <w:br/>
        <w:t>Одним из ярких примеров успешного внедрения IIoT и Edge Computing в нефтеперерабатывающей промышленности является опыт компании Shell, которая использует эти технологии для мониторинга состояния компрессорных станций. На компрессорах установлены тысячи датчиков, которые собирают данные о вибрации, температуре, давлении и других параметрах. Эти данные передаются на периферийные серверы, где обрабатываются специальными алгоритмами, которые позволяют выявлять признаки износа или повреждения оборудования. Если алгоритм выявляет аномалию, он автоматически уведомляет персонал, который может оперативно принять меры для предотвращения аварии. Такой подход позволил компании Shell значительно снизить затраты на техническое обслуживание и повысить надежность работы компрессорных станций. Кроме того, IIoT и Edge Computing позволяют собирать данные о работе оборудования в режиме реального времени, что позволяет проводить более точный анализ и выявлять скрытые закономерности.</w:t>
        <w:br/>
        <w:br/>
        <w:t>Более того, IIoT и Edge Computing позволяют внедрить предиктивное техническое обслуживание, которое позволяет прогнозировать возникновение неисправностей и проводить ремонт до того, как оборудование выйдет из строя. Для этого используются алгоритмы машинного обучения, которые анализируют данные о работе оборудования и выявляют признаки приближающейся неисправности. Например, алгоритм может выявить, что вибрация насоса постепенно увеличивается, что свидетельствует о приближающемся износе подшипников. В этом случае алгоритм автоматически генерирует запрос на замену подшипников, что позволяет предотвратить выход насоса из строя и избежать дорогостоящего ремонта. Такой подход позволяет значительно снизить затраты на техническое обслуживание, повысить надежность работы оборудования и увеличить время его безотказной работы. Таким образом, IIoT и Edge Computing становятся ключевыми технологиями для повышения эффективности и надежности нефтеперерабатывающей промышленности, открывая новые возможности для оптимизации процессов, снижения затрат и повышения безопасности.</w:t>
        <w:br/>
        <w:br/>
        <w:br/>
        <w:t>Расширение сети Промышленного Интернета вещей (IIoT) и углубленный анализ данных, поступающих с многочисленных устройств и датчиков, являются основой для трансформации современной нефтеперерабатывающей промышленности, позволяя предприятиям перейти от реактивного технического обслуживания к проактивному и, в конечном счете, к предиктивному, значительно снижая затраты и повышая надежность работы.  В то время как традиционные системы мониторинга ограничивались сбором данных о ключевых параметрах, таких как температура и давление, современные IIoT-решения позволяют охватить гораздо более широкий спектр информации, включая вибрацию, шум, тепловизионные изображения и даже химический состав рабочих жидкостей, предоставляя целостное представление о состоянии оборудования.  Понимание тонких изменений в этих показателях, которые часто остаются незамеченными традиционными методами, позволяет выявлять потенциальные проблемы на самых ранних стадиях, до того, как они приведут к серьезным поломкам и простоям производства.  Это, в свою очередь, дает возможность оперативно принимать меры по устранению дефектов и предотвращению аварийных ситуаций, значительно снижая риски и повышая безопасность работы предприятия.  Важно отметить, что эффективное использование данных IIoT требует не только установки большого количества датчиков, но и применения современных алгоритмов анализа данных и машинного обучения, способных извлекать полезную информацию из огромного потока информации и предоставлять ее в удобном для принятия решений формате.</w:t>
        <w:br/>
        <w:br/>
        <w:t>Особенно перспективным направлением является установка IIoT-датчиков непосредственно на насосы и компрессоры – ключевые элементы нефтеперерабатывающей инфраструктуры, подверженные высоким нагрузкам и, следовательно, склонные к поломкам.  Анализ данных о вибрации, например, позволяет выявлять дисбаланс вращающихся частей, износ подшипников или ослабление соединений – все это предвестники серьезных проблем, которые могут привести к полной остановке оборудования.  В прошлом, для выявления этих дефектов требовались регулярные ручные проверки, которые были трудоемкими, дорогостоящими и не всегда позволяли выявить проблемы на ранних стадиях.  Современные IIoT-системы позволяют осуществлять непрерывный мониторинг вибрации в режиме реального времени, что позволяет оперативно реагировать на любые отклонения от нормы и предотвращать серьезные поломки.  Более того, данные о вибрации могут быть использованы для диагностики конкретной причины дефекта, что позволяет проводить более точный и эффективный ремонт.  В качестве примера можно привести опыт компании ExxonMobil, которая внедрила систему непрерывного мониторинга вибрации на своих компрессорных станциях, что позволило ей снизить количество неплановых остановок на 15% и сократить затраты на техническое обслуживание на 10%.</w:t>
        <w:br/>
        <w:br/>
        <w:t>Реализация такого подхода требует тесного сотрудничества между инженерами-технологами, специалистами по автоматизации и аналитиками данных.  Необходимо разработать алгоритмы, способные обрабатывать огромные объемы данных и выявлять аномалии, которые могут указывать на проблемы в работе оборудования.  Эти алгоритмы должны учитывать не только текущие значения параметров, но и их исторические данные, а также взаимосвязи между различными параметрами.  Например, увеличение вибрации насоса может быть связано с изменением его производительности или с повышением температуры рабочей жидкости.  Учет этих факторов позволяет проводить более точную диагностику и принимать более обоснованные решения.  Кроме того, необходимо обеспечить интеграцию IIoT-системы с существующими системами управления производством и технического обслуживания, чтобы обеспечить эффективный обмен данными и автоматизировать процессы принятия решений.  Такая интеграция позволяет, например, автоматически генерировать заявки на ремонт при обнаружении дефекта или автоматически планировать техническое обслуживание на основе данных о состоянии оборудования.  В конечном итоге, расширение применения IIoT для сбора и анализа данных с различных устройств и датчиков является ключом к повышению эффективности, надежности и безопасности нефтеперерабатывающей промышленности.</w:t>
        <w:br/>
        <w:br/>
        <w:br/>
        <w:t>В то время как сбор данных с помощью Промышленного Интернета вещей (IIoT) открывает беспрецедентные возможности для улучшения нефтеперерабатывающих процессов, простое накопление огромных объемов информации недостаточно для достижения реальных изменений. Проблема заключается в том, что отправка всех этих данных в централизованное облачное хранилище для обработки требует значительной пропускной способности сети, приводит к задержкам и может оказаться непрактичной в условиях ограниченной связи или высокой загрузки сети. Именно здесь на помощь приходит периферийные вычисления, предлагая революционный подход к обработке данных, приближая вычисления непосредственно к источнику данных – к самим датчикам и оборудованию. Принцип периферийных вычислений заключается в том, что значительная часть анализа данных выполняется локально, на так называемых "периферийных устройствах" – компактных компьютерах, установленных непосредственно рядом с оборудованием, а в облако отправляются только агрегированные данные или результаты анализа, что значительно сокращает задержки и экономит ресурсы сети.</w:t>
        <w:br/>
        <w:br/>
        <w:t>Реализация периферийных вычислений в нефтеперерабатывающей промышленности требует разработки специализированных Edge-приложений, способных принимать данные с различных IIoT-датчиков, анализировать их в режиме реального времени и принимать автономные решения на основе заданных алгоритмов. Представьте себе сценарий, в котором датчики температуры и давления отслеживают работу колонны ректификации. Традиционно эти данные отправлялись бы в облако для анализа, что занимало бы несколько секунд или даже минут. С помощью Edge-приложения, установленного непосредственно рядом с колонной, эти данные могли бы быть проанализированы локально, и в случае обнаружения отклонений от заданных параметров, приложение могло бы мгновенно скорректировать параметры процесса – например, изменить расход теплоносителя или изменить скорость потока сырья. Такая мгновенная реакция позволяет поддерживать стабильность процесса, предотвращать выход из строя оборудования и значительно повышать эффективность производства. Этот уровень автоматизации и скорости реакции недостижим при использовании традиционных облачных вычислений.</w:t>
        <w:br/>
        <w:br/>
        <w:t>Наглядным примером практического применения периферийных вычислений может служить оптимизация работы насосных станций. Насосы, перекачивающие различные фракции нефти, часто работают в неоптимальном режиме из-за колебаний давления в трубопроводе или изменений в свойствах перекачиваемой жидкости. Установка Edge-приложения, получающего данные с датчиков давления, расхода и вязкости, позволяет в режиме реального времени отслеживать эти параметры и корректировать скорость вращения насоса, чтобы поддерживать оптимальный режим работы. Это позволяет снизить энергопотребление, уменьшить износ оборудования и повысить эффективность перекачки. Более того, Edge-приложение может использовать алгоритмы машинного обучения для прогнозирования изменений в свойствах перекачиваемой жидкости и заблаговременно корректировать параметры работы насоса, чтобы предотвратить возможные проблемы. Этот проактивный подход к управлению процессом позволяет значительно повысить надежность и эффективность работы всей насосной станции.</w:t>
        <w:br/>
        <w:br/>
        <w:t>Важно подчеркнуть, что реализация периферийных вычислений не предполагает полного отказа от облачных вычислений. Скорее, это гибридный подход, в котором периферийные устройства выполняют первичный анализ данных и принимают оперативные решения, а облако используется для долгосрочного хранения данных, углубленного анализа и разработки более сложных алгоритмов оптимизации. Например, Edge-приложение может собирать данные о вибрации насосов, определять наличие аномалий и отправлять эти данные в облако для дальнейшей диагностики и прогнозирования остаточного ресурса оборудования. Такое сочетание локальной обработки данных и облачных вычислений позволяет получить максимальную отдачу от имеющихся данных и значительно повысить эффективность и надежность нефтеперерабатывающих процессов. В конечном счете, периферийные вычисления являются ключевым фактором трансформации нефтеперерабатывающей промышленности в более автоматизированную, эффективную и устойчивую систему.</w:t>
        <w:br/>
        <w:br/>
        <w:br/>
        <w:t>Несмотря на мощные возможности периферийных вычислений, ограничиваться локальным анализом данных было бы упущением из виду огромного потенциала, скрытого в долгосрочном хранении и глубоком анализе накопленных данных.  Периферийные устройства, эффективно справляясь с оперативным мониторингом и управлением, генерируют колоссальный поток информации, представляющей ценность не только для текущих процессов, но и для стратегического планирования, оптимизации будущих операций и разработки инновационных решений. Именно здесь на передний план выходит необходимость интеграции с облачными платформами, выступающими в роли централизованного хранилища, мощного вычислительного ресурса и инструмента для углубленного анализа данных.  Передача агрегированных или отфильтрованных данных с Edge-серверов в облако позволяет создать единый информационный центр, объединяющий данные из всех подразделений и оборудования нефтеперерабатывающего комплекса, обеспечивая целостную картину производственных процессов и открывая новые возможности для оптимизации. Этот подход позволяет выйти за рамки реактивного управления и перейти к проактивному прогнозированию и планированию, значительно повышая эффективность и прибыльность предприятия.</w:t>
        <w:br/>
        <w:br/>
        <w:t>Интеграция Edge-вычислений и облачных платформ позволяет создавать сложные предиктивные модели, способные прогнозировать отказы оборудования, оптимизировать режимы работы установок и даже предсказывать изменения рыночных цен на сырье и готовую продукцию.  Представьте себе систему, которая на основе данных, полученных с датчиков вибрации, температуры и давления, установленных на компрессорах, способна прогнозировать вероятность выхода компрессора из строя за несколько недель до фактического отказа.  Эта информация позволяет заблаговременно спланировать ремонт или замену оборудования, минимизируя простои и предотвращая аварийные ситуации, которые могут привести к значительным финансовым потерям.  Кроме того, облачные платформы предоставляют возможность использовать алгоритмы машинного обучения для анализа исторических данных о работе установок и выявления скрытых закономерностей, которые могут быть использованы для оптимизации режимов работы и повышения эффективности производства. Например, анализ данных о расходе сырья, качестве готовой продукции и внешних условиях может помочь определить оптимальные параметры работы установок, обеспечивающие максимальный выход продукции при минимальных затратах.</w:t>
        <w:br/>
        <w:br/>
        <w:t>Рассмотрим пример оптимизации логистических цепочек на основе данных, агрегированных с Edge-устройств, установленных на транспортных средствах, резервуарах и других объектах инфраструктуры.  Датчики, отслеживающие местоположение транспортных средств, уровень заполненности резервуаров и информацию о дорожной обстановке, позволяют в режиме реального времени оптимизировать маршруты доставки сырья и готовой продукции, снижать транспортные расходы и минимизировать время доставки.  Облачные платформы, анализируя данные о логистических цепочках, могут выявлять узкие места и предлагать решения по оптимизации маршрутов, распределению ресурсов и управлению запасами.  Кроме того, интеграция с внешними источниками информации, такими как данные о погоде и дорожной обстановке, позволяет учитывать внешние факторы и оперативно реагировать на изменения в условиях работы. Этот проактивный подход к управлению логистикой позволяет значительно повысить эффективность и надежность поставок, снизить затраты и обеспечить своевременное выполнение заказов.</w:t>
        <w:br/>
        <w:br/>
        <w:t>В конечном итоге, эффективная интеграция Edge-вычислений и облачных платформ создает синергетический эффект, позволяя получить максимальную отдачу от имеющихся данных и значительно повысить эффективность и надежность нефтеперерабатывающих процессов.  Edge-устройства, выполняющие первичный анализ данных и принимающие оперативные решения, обеспечивают быстрое реагирование на изменения в условиях работы и минимизируют риски возникновения аварийных ситуаций.  Облачные платформы, выступающие в роли централизованного хранилища и мощного вычислительного ресурса, обеспечивают долгосрочное хранение данных, углубленный анализ и разработку инновационных решений.  Этот гибридный подход позволяет перейти от реактивного управления к проактивному прогнозированию и планированию, повысить эффективность использования ресурсов и обеспечить устойчивое развитие предприятия в условиях постоянно меняющегося рынка.</w:t>
        <w:br/>
        <w:br/>
        <w:br/>
        <w:t>В современном мире, где доверие и прозрачность становятся ключевыми факторами успеха, блокчейн-технологии открывают новые возможности для нефтеперерабатывающей отрасли, выходящие далеко за рамки финансовых транзакций. Блокчейн, по своей сути, представляет собой распределенный реестр, в котором записи, сгруппированные в блоки, связаны между собой криптографически, обеспечивая неизменность и безопасность данных, что делает его идеальным инструментом для повышения прозрачности и отслеживаемости сложных логистических цепочек, характерных для нефтепереработки. Представьте себе ситуацию, когда можно мгновенно отследить происхождение каждой тонны нефти, от ее добычи до переработки и продажи конечному потребителю, гарантируя подлинность и качество продукции, а также соблюдение экологических норм и требований. Это не просто концепция, а реальная возможность, которую предоставляет блокчейн, позволяя создать надежную и прозрачную систему контроля качества на всех этапах производства.</w:t>
        <w:br/>
        <w:br/>
        <w:t>Одним из наиболее перспективных применений блокчейна в нефтепереработке является обеспечение отслеживаемости сырья и готовой продукции.  Традиционные методы отслеживания зачастую основаны на бумажном документообороте и ручном вводе данных, что приводит к ошибкам, задержкам и возможности фальсификации.  Блокчейн позволяет создать цифровую запись о каждом перемещении нефти, от ее добычи на месторождении до доставки на нефтеперерабатывающий завод, а затем и на заправочную станцию, обеспечивая полную прозрачность и отслеживаемость на всех этапах.  Каждый участник логистической цепочки, от добывающей компании до конечного потребителя, имеет доступ к этой информации, что повышает доверие и снижает риски мошенничества.  Представьте себе, что каждая партия нефти, поступающая на нефтеперерабатывающий завод, имеет уникальный цифровой идентификатор, который позволяет мгновенно проверить ее происхождение, качество и соответствие требованиям.</w:t>
        <w:br/>
        <w:br/>
        <w:t>Однако потенциал блокчейна не ограничивается лишь отслеживаемостью сырья.  Эта технология может быть использована для повышения безопасности и эффективности транзакций между участниками нефтеперерабатывающей отрасли.  Традиционные методы оплаты зачастую связаны с высокими комиссиями, задержками и риском мошенничества.  Блокчейн позволяет создать систему мгновенных и безопасных платежей, основанную на смарт-контрактах, которые автоматически выполняются при выполнении определенных условий.  Например, смарт-контракт может автоматически оплатить поставку нефти при подтверждении ее качества и количества, что значительно упрощает и ускоряет процесс расчетов.  Кроме того, блокчейн может быть использован для создания децентрализованных платформ для торговли нефтью и нефтепродуктами, которые позволяют обходить посредников и снижать издержки.</w:t>
        <w:br/>
        <w:br/>
        <w:t>Нельзя недооценивать роль блокчейна в обеспечении соответствия требованиям экологической безопасности.  В нефтеперерабатывающей отрасли важно строго соблюдать правила и нормы, касающиеся выбросов вредных веществ и защиты окружающей среды.  Блокчейн может быть использован для создания системы отслеживания и контроля выбросов, которая позволяет в режиме реального времени отслеживать количество загрязняющих веществ, выбрасываемых нефтеперерабатывающим заводом, и автоматически уведомлять контролирующие органы при превышении установленных норм.  Это не только способствует улучшению экологической обстановки, но и повышает репутацию компании и ее доверие со стороны общественности.  Представьте себе, что данные о выбросах, записанные в блокчейне, доступны для всеобщего обозрения, что стимулирует компании к снижению негативного воздействия на окружающую среду.</w:t>
        <w:br/>
        <w:br/>
        <w:t>В заключение, блокчейн-технологии представляют собой мощный инструмент для повышения прозрачности, безопасности и эффективности нефтеперерабатывающей отрасли.  От отслеживания происхождения сырья и контроля качества продукции до обеспечения безопасности транзакций и соблюдения экологических норм, блокчейн открывает новые возможности для оптимизации процессов и повышения доверия со стороны потребителей и общественности.  Внедрение блокчейна требует определенного времени и усилий, но потенциальные выгоды значительно перевешивают затраты.  Компании, которые первыми внедрят блокчейн, получат значительное конкурентное преимущество и смогут укрепить свои позиции на рынке.</w:t>
        <w:br/>
        <w:br/>
        <w:br/>
        <w:t>В основе устойчивого и ответственного развития нефтеперерабатывающей отрасли лежит прозрачность происхождения сырья, что становится все более важным требованием со стороны потребителей, регуляторов и инвесторов. Традиционные методы отслеживания, основанные на бумажном документообороте и ручном вводе данных, подвержены ошибкам, задержкам и возможности фальсификации, что создает риски для всех участников цепочки поставок. Блокчейн, с его децентрализованной, неизменяемой и прозрачной структурой, предлагает принципиально новый подход к решению этой проблемы, обеспечивая возможность отслеживания каждого барреля нефти от места добычи до конечного потребителя. Представьте себе, что каждая партия сырой нефти, поступающая на нефтеперерабатывающий завод, имеет уникальный цифровой идентификатор, занесенный в блокчейн, который содержит информацию о ее происхождении, качестве, транспортных условиях и подтверждении соответствия установленным стандартам.</w:t>
        <w:br/>
        <w:br/>
        <w:t>Внедрение блокчейн-системы для отслеживания происхождения нефти позволяет не только повысить прозрачность и надежность цепочки поставок, но и значительно снизить риски мошенничества и контрафакта.  Например, блокчейн может помочь выявить случаи смешивания качественной нефти с более дешевыми аналогами или фальсификации сертификатов качества.  Каждый участник цепочки поставок – от добывающей компании до нефтеперерабатывающего завода и транспортной компании – получает доступ к единому реестру данных, что позволяет ему оперативно проверять подлинность информации и предотвращать возникновение проблем.  В случае выявления нарушений, система автоматически оповещает заинтересованные стороны, что позволяет быстро принять необходимые меры и минимизировать ущерб.  В отличие от традиционных систем, где информация разбросана по разным базам данных и подвержена манипуляциям, блокчейн обеспечивает единый источник достоверной информации, доступный для всех участников.</w:t>
        <w:br/>
        <w:br/>
        <w:t>Рассмотрим практический пример: крупная нефтедобывающая компания внедряет блокчейн-систему для отслеживания происхождения нефти, добываемой на нескольких месторождениях.  При добыче каждой партии нефти создается уникальный цифровой идентификатор, который регистрируется в блокчейне.  В этот идентификатор заносится информация о месторождении, дате добычи, качестве нефти, результатах лабораторных исследований и подтверждении соответствия установленным стандартам.  При транспортировке нефти на нефтеперерабатывающий завод, транспортная компания вносит в блокчейн информацию о маршруте следования, времени доставки и условиях транспортировки.  При поступлении нефти на нефтеперерабатывающий завод, специалисты завода проверяют информацию в блокчейне и подтверждают ее достоверность.  Таким образом, создается надежная и прозрачная цепочка поставок, в которой каждый участник может проверить подлинность информации и предотвратить возникновение проблем.  Внедрение такой системы не только повышает эффективность работы компании, но и укрепляет ее репутацию и доверие со стороны потребителей и инвесторов.</w:t>
        <w:br/>
        <w:br/>
        <w:t>Однако возможности блокчейна не ограничиваются лишь отслеживанием происхождения нефти. Эта технология может быть использована для обеспечения соответствия стандартам качества на всех этапах производства. Например, блокчейн может быть интегрирован с системами лабораторного контроля качества, что позволит автоматически записывать результаты анализов нефти и нефтепродуктов в блокчейн. Это обеспечит прозрачность и надежность данных, а также позволит оперативно выявлять и устранять отклонения от установленных стандартов. Более того, блокчейн может быть использован для создания децентрализованных платформ для обмена данными о качестве нефти и нефтепродуктов, что позволит повысить эффективность контроля качества и снизить риски мошенничества. В конечном итоге, внедрение блокчейна в систему контроля качества позволит нефтеперерабатывающим компаниям производить продукцию, соответствующую самым высоким стандартам, и удовлетворять потребности самых требовательных потребителей.</w:t>
        <w:br/>
        <w:br/>
        <w:br/>
        <w:t>Автоматизация финансовых операций и упрощение логистических цепочек являются ключевыми факторами повышения эффективности и снижения издержек в нефтеперерабатывающей отрасли. Традиционные методы расчетов за поставленное сырье, основанные на ручном оформлении документов, банковских переводах и многочисленных согласованиях, подвержены ошибкам, задержкам и высоким транзакционным издержкам.  Смарт-контракты, основанные на технологии блокчейн, предлагают принципиально новый подход к автоматизации финансовых операций, обеспечивая мгновенные, безопасные и прозрачные расчеты между участниками цепочки поставок. Представьте себе, что каждый раз при поступлении партии нефти на нефтеперерабатывающий завод, смарт-контракт автоматически проверяет соответствие качества и количества поставленному объему, подтверждает соответствие условиям контракта и мгновенно осуществляет оплату поставщику, минуя банковские посредники и длительные процедуры согласования. Такой подход не только снижает транзакционные издержки и ускоряет процесс оплаты, но и исключает возможность мошенничества и ошибок, связанных с ручным оформлением документов и человеческим фактором.</w:t>
        <w:br/>
        <w:br/>
        <w:t>Внедрение смарт-контрактов для автоматизации расчетов за поставленное сырье позволяет нефтеперерабатывающим компаниям значительно снизить издержки и повысить эффективность управления денежными потоками. Например, крупная нефтеперерабатывающая компания, работающая с несколькими поставщиками нефти, может внедрить систему смарт-контрактов, которая автоматически проверяет соответствие качества и количества поставленной нефти условиям контракта, подтверждает достоверность данных и мгновенно осуществляет оплату поставщикам. Такая система позволяет исключить необходимость в ручном оформлении документов, сократить время обработки платежей и снизить транзакционные издержки. Более того, смарт-контракты обеспечивают полную прозрачность финансовых операций, что позволяет участникам цепочки поставок оперативно отслеживать статус платежей и выявлять возможные проблемы. Такая прозрачность повышает доверие между участниками цепочки поставок и способствует укреплению долгосрочных партнерских отношений.</w:t>
        <w:br/>
        <w:br/>
        <w:t>Рассмотрим практический пример: независимый поставщик нефти заключает контракт с нефтеперерабатывающей компанией на поставку определенного объема нефти с установленной ценой и условиями оплаты. Условия контракта, включая цену, объем, качество и сроки поставки, записываются в смарт-контракт на блокчейне. Когда поставщик доставляет нефть на нефтеперерабатывающий завод, специалисты завода проверяют качество и количество поставленного объема и подтверждают соответствие условиям контракта. После подтверждения, смарт-контракт автоматически осуществляет оплату поставщику в криптовалюте, минуя банковские посредники и длительные процедуры согласования. Вся информация о сделке, включая дату, сумму, участников и статус платежа, записывается в блокчейн, обеспечивая полную прозрачность и надежность транзакции. Такой подход не только снижает транзакционные издержки и ускоряет процесс оплаты, но и обеспечивает защиту от мошенничества и ошибок.</w:t>
        <w:br/>
        <w:br/>
        <w:t>Упрощение логистических цепочек является еще одним важным преимуществом использования смарт-контрактов.  Традиционные методы управления логистическими цепочками, основанные на бумажном документообороте и ручном вводе данных, подвержены ошибкам, задержкам и высоким издержкам. Смарт-контракты позволяют автоматизировать ключевые процессы в логистической цепочке, такие как оформление транспортных накладных, подтверждение доставки и расчет стоимости транспортировки. Например, смарт-контракт может автоматически оформить транспортную накладную при подтверждении факта отгрузки нефти, подтвердить факт доставки при поступлении нефти на нефтеперерабатывающий завод и рассчитать стоимость транспортировки на основе установленных тарифов. Такой подход не только ускоряет процесс транспортировки, но и снижает издержки, связанные с оформлением документов и контролем доставки. Более того, смарт-контракты обеспечивают полную прозрачность логистической цепочки, что позволяет участникам оперативно отслеживать местонахождение нефти и выявлять возможные проблемы. Такая прозрачность повышает эффективность управления логистической цепочкой и снижает риски, связанные с задержками или утерей груза.</w:t>
        <w:br/>
        <w:br/>
        <w:br/>
        <w:t>В эпоху цифровой трансформации нефтеперерабатывающая отрасль все больше зависит от данных – от параметров технологических процессов до информации о поставках и финансовых транзакциях. Эта зависимость, однако, несет в себе и значительные риски, связанные с кибербезопасностью. Традиционные системы хранения данных, централизованные и уязвимые для атак, могут стать мишенью для злоумышленников, стремящихся получить доступ к конфиденциальной информации или нарушить производственный процесс. Блокчейн, технология, изначально разработанная для криптовалют, предлагает принципиально новый подход к обеспечению безопасности данных, основанный на децентрализации, криптографической защите и неизменяемости информации. В отличие от централизованных систем, где данные хранятся в одном месте и могут быть скомпрометированы одним успешным взломом, блокчейн распределяет данные по множеству узлов, что делает атаку значительно сложнее и затратнее.</w:t>
        <w:br/>
        <w:br/>
        <w:t>Представьте себе, что вся информация о технологических процессах на нефтеперерабатывающем заводе – температура, давление, расход сырья, результаты анализа качества продукции – записывается в блокчейн. Каждый блок данных, содержащий информацию о конкретном моменте времени, криптографически связан с предыдущим блоком, образуя непрерывную и неизменяемую цепочку. Любая попытка изменить данные в одном блоке потребует изменения всех последующих блоков, что практически невозможно без контроля над большинством узлов в сети. Такая система обеспечивает высокую степень защиты от несанкционированного доступа, фальсификации данных и кибератак. Более того, блокчейн позволяет создать прозрачную и надежную систему отслеживания происхождения сырья и контроля качества продукции, что особенно важно для обеспечения соответствия высоким стандартам и требованиям безопасности.</w:t>
        <w:br/>
        <w:br/>
        <w:t>Рассмотрим практический пример: нефтеперерабатывающая компания использует блокчейн для защиты информации о своих технологических процессах. Каждый датчик, установленный на заводе, записывает данные о температуре, давлении и расходе сырья в блокчейн. Данные криптографически защищены и распределены по множеству узлов, что делает систему устойчивой к взлому. Если злоумышленник попытается изменить данные в одном блоке, другие узлы в сети немедленно обнаружат несоответствие и отклонят изменение. Таким образом, компания может быть уверена в целостности и достоверности своих данных, что позволяет ей эффективно управлять производственным процессом и обеспечивать высокое качество продукции.</w:t>
        <w:br/>
        <w:br/>
        <w:t>Не менее важна и защита конфиденциальной информации о технологических разработках и коммерческой тайне. Блокчейн позволяет создать защищенную систему хранения интеллектуальной собственности, обеспечивая доступ к данным только авторизованным пользователям. Используя криптографические ключи и механизмы контроля доступа, компания может ограничить доступ к конфиденциальной информации, предотвращая ее утечку или несанкционированное использование. Такая система обеспечивает надежную защиту инноваций и конкурентных преимуществ компании. Более того, блокчейн позволяет создать прозрачную и надежную систему управления правами на интеллектуальную собственность, упрощая процессы лицензирования и передачи прав.</w:t>
        <w:br/>
        <w:br/>
        <w:t>Блокчейн не является панацеей от всех киберугроз, однако он представляет собой мощный инструмент для повышения безопасности данных и защиты от атак. В сочетании с другими мерами безопасности, такими как межсетевые экраны, антивирусное программное обеспечение и системы обнаружения вторжений, блокчейн может значительно повысить уровень защиты нефтеперерабатывающей инфраструктуры. Внедрение блокчейна в нефтеперерабатывающей отрасли требует тщательного планирования и анализа, однако потенциальные выгоды – повышенная безопасность, защита данных и инноваций, повышение эффективности управления – оправдывают эти усилия. В эпоху цифровой трансформации, когда киберугрозы становятся все более изощренными и разрушительными, инвестиции в блокчейн становятся необходимостью для обеспечения устойчивого развития нефтеперерабатывающей отрасли.</w:t>
        <w:br/>
        <w:br/>
        <w:br/>
        <w:t>**V. Автоматизация и роботизация процессов**</w:t>
        <w:br/>
        <w:br/>
        <w:t xml:space="preserve">В динамичном и требовательном мире нефтепереработки, постоянное стремление к повышению эффективности, снижению затрат и обеспечению безопасности является непрерывным процессом. Автоматизация и роботизация – это не просто технологические новинки, а необходимые инструменты для достижения этих целей, позволяющие значительно трансформировать традиционные методы работы и открыть новые возможности для оптимизации производственных процессов. Внедрение роботизированных систем и автоматизированных линий позволяет существенно снизить зависимость от человеческого фактора, минимизировать риски ошибок и повысить производительность труда, что в конечном итоге приводит к значительным экономическим выгодам и повышению конкурентоспособности предприятия. Автоматизация позволяет выполнять рутинные и монотонные задачи с высокой точностью и скоростью, освобождая квалифицированный персонал для более сложных и творческих задач, требующих человеческого интеллекта и опыта. </w:t>
        <w:br/>
        <w:br/>
        <w:t>Представьте себе нефтеперерабатывающий завод, где роботизированные манипуляторы выполняют опасные и трудоемкие операции, такие как отбор проб, анализ состава сырья и контроль качества продукции, без риска для здоровья и жизни рабочих. Автоматизированные системы управления технологическими процессами непрерывно отслеживают параметры работы оборудования, оптимизируют расход сырья и энергии, и оперативно реагируют на любые отклонения от заданных норм. Роботизированные дроны выполняют регулярные инспекции трубопроводов, резервуаров и другого оборудования, выявляя утечки, коррозию и другие дефекты на ранней стадии, что позволяет предотвратить аварии и снизить затраты на ремонт. Внедрение автоматизированных систем контроля доступа и видеонаблюдения обеспечивает высокий уровень безопасности на территории завода, предотвращая несанкционированный доступ и кражи.</w:t>
        <w:br/>
        <w:br/>
        <w:t>Один из ярких примеров автоматизации в нефтепереработке – внедрение роботизированных систем для обслуживания и ремонта резервуаров с нефтью. Традиционно, эта работа выполнялась людьми, которые подвергались риску падения, отравления парами нефти и другим опасностям. Роботизированные системы, оснащенные датчиками, камерами и манипуляторами, могут выполнять все необходимые операции – очистку стенок резервуара, проверку сварных швов, нанесение защитных покрытий – без риска для жизни и здоровья рабочих. Это не только повышает безопасность, но и снижает затраты на оплату труда и страховые выплаты. Другой пример – автоматизация процесса управления насосными станциями, обеспечивающими перекачку нефти и нефтепродуктов. Автоматизированные системы непрерывно отслеживают давление и расход жидкости, оптимизируют работу насосов и оперативно реагируют на любые отклонения от заданных норм. Это позволяет снизить энергопотребление, повысить надежность работы оборудования и предотвратить аварии.</w:t>
        <w:br/>
        <w:br/>
        <w:t>Кроме того, автоматизация и роботизация позволяют значительно повысить качество продукции. Автоматизированные системы контроля качества продукции непрерывно отслеживают параметры, такие как плотность, вязкость, содержание серы и другие, и оперативно реагируют на любые отклонения от заданных норм. Это позволяет обеспечить соответствие продукции высоким стандартам качества и удовлетворить требования самых взыскательных клиентов. Роботизированные системы упаковки и сортировки продукции обеспечивают высокую точность и скорость выполнения операций, что позволяет снизить затраты на логистику и повысить удовлетворенность потребителей. Внедрение автоматизированных систем управления складом позволяет оптимизировать хранение и перемещение продукции, снизить потери и повысить эффективность использования складских площадей.</w:t>
        <w:br/>
        <w:br/>
        <w:t>Таким образом, автоматизация и роботизация процессов – это не просто технологический тренд, а необходимость для нефтеперерабатывающих предприятий, стремящихся к повышению эффективности, снижению затрат, обеспечению безопасности и повышению качества продукции. Внедрение этих технологий требует значительных инвестиций и тщательного планирования, однако потенциальные выгоды – значительное повышение конкурентоспособности, снижение рисков и повышение устойчивости бизнеса – оправдывают эти усилия. В эпоху цифровой трансформации, нефтеперерабатывающие предприятия, инвестирующие в автоматизацию и роботизацию, будут иметь значительное преимущество перед своими конкурентами и смогут успешно адаптироваться к изменяющимся условиям рынка.</w:t>
        <w:br/>
        <w:br/>
        <w:br/>
        <w:t>В мире нефтепереработки, где безопасность и точность являются первостепенными задачами, отбор проб играет критически важную роль в обеспечении качества продукции и оптимизации производственных процессов. Однако традиционные методы отбора проб часто сопряжены с рисками для здоровья и безопасности персонала, особенно в зонах, где присутствуют опасные вещества, высокие температуры или ограниченное пространство. В этих условиях внедрение роботов для выполнения задач по отбору проб становится не просто технологическим усовершенствованием, а необходимостью, позволяющей значительно повысить безопасность работы, снизить затраты и обеспечить более точные и надежные результаты анализа. Представьте себе сложную систему трубопроводов, проходящую через опасную производственную зону, где ручной отбор проб требует использования специального защитного оборудования и соблюдения строгих мер предосторожности.</w:t>
        <w:br/>
        <w:br/>
        <w:t>Роботизированные системы отбора проб, оснащенные дистанционным управлением и высокочувствительными датчиками, способны выполнять эту задачу без непосредственного участия человека, минимизируя риск воздействия вредных веществ и обеспечивая более точный и репрезентативный отбор проб. Эти системы могут быть оснащены манипуляторами, позволяющими гибко адаптироваться к различным конфигурациям трубопроводов и оборудования, а также специализированными датчиками для определения температуры, давления и состава жидкости. В отличие от ручного отбора проб, который подвержен человеческому фактору и может привести к ошибкам или загрязнению образцов, роботизированные системы обеспечивают стабильную и воспроизводимую процедуру, гарантируя высокую точность и надежность результатов анализа. Более того, роботизированные системы могут быть интегрированы с автоматизированными системами управления производством, позволяя в режиме реального времени отслеживать качество продукции и оперативно реагировать на любые отклонения от заданных параметров.</w:t>
        <w:br/>
        <w:br/>
        <w:t>Рассмотрим конкретный пример внедрения роботизированной системы отбора проб на нефтеперерабатывающем заводе. В зоне с высоким содержанием сероводорода, опасного для здоровья человека, ранее отбор проб осуществлялся вручную, требуя от персонала использования респираторов, защитных костюмов и соблюдения строгих мер предосторожности. После внедрения роботизированной системы, оператор смог дистанционно управлять манипулятором, отбирать пробы из различных точек трубопровода и отправлять их в лабораторию для анализа. Это позволило не только повысить безопасность работы, но и снизить затраты на охрану труда, а также сократить время, необходимое для выполнения процедуры. Кроме того, роботизированная система обеспечила более точный и репрезентативный отбор проб, что позволило повысить качество продукции и снизить риски возникновения аварийных ситуаций.</w:t>
        <w:br/>
        <w:br/>
        <w:t>Более того, роботизированные системы отбора проб могут быть оснащены функциями самодиагностики и автоматического обслуживания, что позволяет снизить затраты на техническое обслуживание и обеспечить бесперебойную работу оборудования. Эти системы могут автоматически отслеживать состояние датчиков, манипуляторов и других компонентов, а также предупреждать оператора о необходимости проведения технического обслуживания или замены деталей. Кроме того, роботизированные системы могут автоматически очищать и калибровать датчики, что обеспечивает высокую точность и надежность результатов анализа. Использование роботизированных систем для отбора проб также способствует повышению эффективности работы лаборатории, позволяя сократить время, необходимое для подготовки и анализа образцов, а также снизить количество отходов и расходных материалов.</w:t>
        <w:br/>
        <w:br/>
        <w:t>Таким образом, внедрение роботов для выполнения задач по отбору проб является важным шагом на пути к повышению безопасности, эффективности и качества работы нефтеперерабатывающих предприятий. Эти системы позволяют минимизировать риски для здоровья персонала, снизить затраты на охрану труда, повысить точность и надежность результатов анализа, а также повысить эффективность работы лаборатории. В эпоху цифровой трансформации, роботизированные системы отбора проб становятся неотъемлемой частью современной нефтеперерабатывающей промышленности, обеспечивая предприятиям конкурентное преимущество и позволяя им успешно адаптироваться к изменяющимся условиям рынка.</w:t>
        <w:br/>
        <w:br/>
        <w:br/>
        <w:t>В сердце современного нефтеперерабатывающего завода, словно дирижер, управляющий огромным оркестром, находится система управления и контроля, определяющая эффективность и прибыльность всего предприятия. Однако даже самые опытные операторы, несмотря на свою квалификацию, ограничены в способности мгновенно анализировать бесчисленные потоки данных и принимать оптимальные решения в условиях постоянно меняющихся параметров процесса. Именно здесь на помощь приходит искусственный интеллект, предлагая принципиально новый подход к управлению сложными технологическими установками, такими как установка каталитического крекинга. Представьте себе систему, способную предсказывать изменения в составе сырья, учитывать влияние внешних факторов, таких как температура окружающей среды и спрос на продукты, и автоматически корректировать режим работы установки для максимизации выхода целевых продуктов и минимизации энергопотребления.</w:t>
        <w:br/>
        <w:br/>
        <w:t>Реализация подобной системы для установки каталитического крекинга, ключевого процесса в переработке нефти, требует комплексного подхода, сочетающего глубокие знания предметной области, современные алгоритмы машинного обучения и мощные вычислительные ресурсы. В основе этой системы лежит создание цифрового двойника установки – виртуальной модели, точно отражающей ее физические характеристики и динамику процессов. Этот цифровой двойник постоянно обновляется в режиме реального времени с использованием данных, получаемых от многочисленных датчиков, установленных на установке. Затем, используя алгоритмы машинного обучения, система анализирует эти данные для выявления скрытых закономерностей, прогнозирования будущих изменений и оптимизации режима работы установки. Например, система может предсказать снижение активности катализатора, основываясь на данных о температуре, давлении и составе сырья, и автоматически скорректировать параметры процесса для поддержания оптимальной производительности.</w:t>
        <w:br/>
        <w:br/>
        <w:t>Рассмотрим конкретный пример. Установка каталитического крекинга работает на сырье, состав которого может меняться в зависимости от источника нефти и времени года. Эти изменения влияют на выход различных продуктов, таких как бензин, дизельное топливо и сжиженный газ. Традиционные методы управления требуют постоянной ручной корректировки параметров процесса для поддержания оптимального выхода целевых продуктов. Однако, используя систему, основанную на искусственном интеллекте, можно автоматизировать этот процесс. Система анализирует состав сырья в режиме реального времени и автоматически корректирует температуру, давление и соотношение катализатор/сырье, чтобы максимизировать выход целевых продуктов. Это позволяет не только повысить производительность установки, но и снизить энергопотребление и выбросы вредных веществ в атмосферу. Кроме того, система может автоматически выявлять и предотвращать аварийные ситуации, предсказывая отклонения от нормального режима работы установки и принимая соответствующие меры.</w:t>
        <w:br/>
        <w:br/>
        <w:t>Более того, система, основанная на искусственном интеллекте, может самообучаться и совершенствоваться со временем. Используя алгоритмы машинного обучения с подкреплением, система может экспериментировать с различными параметрами процесса и выявлять оптимальные стратегии управления. Это позволяет ей адаптироваться к меняющимся условиям и поддерживать высокую производительность установки в течение длительного времени. Например, система может выявить, что при определенных условиях повышение температуры на несколько градусов приводит к увеличению выхода бензина, не оказывая негативного влияния на другие продукты. Затем она может автоматически скорректировать параметры процесса для достижения оптимального результата. Это позволяет не только повысить производительность установки, но и снизить затраты на обслуживание и ремонт, предотвращая аварийные ситуации и продлевая срок службы оборудования.</w:t>
        <w:br/>
        <w:br/>
        <w:t>Таким образом, внедрение систем, основанных на искусственном интеллекте, для управления сложными технологическими установками, такими как установка каталитического крекинга, является не просто технологическим усовершенствованием, а стратегическим шагом, позволяющим нефтеперерабатывающим предприятиям повысить эффективность, снизить затраты и обеспечить устойчивое развитие. Эти системы позволяют автоматизировать процессы управления и контроля, оптимизировать режим работы установки, предотвращать аварийные ситуации и продлевать срок службы оборудования. В эпоху цифровой трансформации, системы, основанные на искусственном интеллекте, становятся неотъемлемой частью современной нефтеперерабатывающей промышленности, обеспечивая предприятиям конкурентное преимущество и позволяя им успешно адаптироваться к изменяющимся условиям рынка.</w:t>
        <w:br/>
        <w:br/>
        <w:br/>
        <w:t>В постоянно меняющемся ландшафте нефтеперерабатывающей промышленности, где безопасность, эффективность и экономическая целесообразность имеют первостепенное значение, инновационные подходы к инспекции и мониторингу инфраструктуры становятся не просто желательными, а необходимыми для поддержания конкурентоспособности и защиты окружающей среды. Традиционные методы инспекции, включающие ручной осмотр и использование строительных лесов или подъемных механизмов, часто являются трудоемкими, дорогостоящими и связаны с риском для здоровья и безопасности персонала, особенно при работе на больших высотах или в труднодоступных местах.  В связи с этим, растет интерес к использованию беспилотных летательных аппаратов, или дронов, в качестве эффективного и безопасного инструмента для инспекции резервуаров с нефтью и нефтепродуктами, предлагающего значительные преимущества по сравнению с традиционными методами.</w:t>
        <w:br/>
        <w:br/>
        <w:t>Представьте себе огромный резервуар для хранения сырой нефти, возвышающийся над территорией нефтеперерабатывающего завода, требующий регулярной инспекции для выявления признаков коррозии, трещин или других повреждений. Традиционная инспекция требует от персонала поднятия на значительную высоту, использования строительных лесов или специальных подъемных устройств, что связано с риском падения и получения травм.  Использование дрона, оснащенного высококачественной камерой и тепловизором, позволяет выполнить инспекцию быстро, безопасно и без необходимости в трудоемком ручном осмотре.  Дрон может облететь вокруг резервуара, захватывая изображения и видео с различных углов, обеспечивая полный обзор всей поверхности и выявляя даже самые незначительные дефекты, которые могли бы остаться незамеченными при ручной инспекции.  Более того, тепловизор позволяет выявлять зоны повышенной температуры, которые могут указывать на утечки или другие проблемы, требующие немедленного внимания.</w:t>
        <w:br/>
        <w:br/>
        <w:t>Преимущества использования дронов для инспекции резервуаров с нефтью и нефтепродуктами не ограничиваются только безопасностью и эффективностью.  Дроны также позволяют существенно снизить затраты на инспекцию.  Традиционные методы инспекции требуют привлечения большого количества персонала, использования дорогостоящего оборудования и значительных затрат времени.  Использование дрона позволяет выполнить инспекцию гораздо быстрее и с меньшим количеством персонала, что существенно снижает затраты на оплату труда и логистику.  Кроме того, дроны могут собирать данные в цифровом формате, что упрощает процесс анализа и отчетности, снижает риск ошибок и позволяет оперативно принимать решения на основе полученной информации.  Например, система автоматизированного анализа изображений, подключенная к дрону, может автоматически выявлять признаки коррозии или трещин, формировать отчеты и отправлять уведомления ответственным лицам.</w:t>
        <w:br/>
        <w:br/>
        <w:t>Практическое применение дронов для инспекции резервуаров с нефтью и нефтепродуктами уже получило широкое распространение во многих нефтеперерабатывающих компаниях по всему миру.  Например, компания Shell успешно использует дроны для инспекции своих резервуаров в США и Европе, сократив время инспекции на 50% и снизив затраты на 40%.  Другие компании, такие как BP и ExxonMobil, также активно внедряют дроны в свои процессы инспекции, получая значительные преимущества в плане безопасности, эффективности и экономии средств.  Более того, дроны могут быть оснащены различными датчиками и оборудованием, расширяющими их функциональные возможности.  Например, дроны могут быть оснащены ультразвуковыми датчиками для измерения толщины стенок резервуаров, лазерными сканерами для создания трехмерных моделей и газоанализаторами для обнаружения утечек.  В перспективе, дроны смогут выполнять не только инспекцию, но и ремонт резервуаров, используя роботизированные манипуляторы и другие инструменты.</w:t>
        <w:br/>
        <w:br/>
        <w:br/>
        <w:t>В современном нефтеперерабатывающем комплексе, где автоматизация и цифровизация пронизывают все аспекты деятельности, от управления технологическими процессами до мониторинга безопасности, надежная защита данных становится не просто желательной, а жизненно необходимой мерой.  Переход к интеллектуальным системам управления, основанным на сборе и анализе больших данных, открывает беспрецедентные возможности для повышения эффективности и оптимизации производственных процессов, но одновременно создает новые риски, связанные с киберугрозами и несанкционированным доступом к конфиденциальной информации.  Нефтеперерабатывающие заводы, являясь критически важными объектами инфраструктуры, привлекают внимание злоумышленников, стремящихся получить доступ к технологическим данным, нарушить производственный процесс или даже спровоцировать аварийную ситуацию, что подчеркивает важность внедрения комплексной системы кибербезопасности.  Отсутствие адекватной защиты может привести к серьезным финансовым потерям, репутационным рискам и даже угрозе жизни и здоровью персонала, что делает инвестиции в кибербезопасность не просто оправданными, а необходимыми для обеспечения устойчивого развития отрасли.</w:t>
        <w:br/>
        <w:br/>
        <w:t>Нарушение кибербезопасности на нефтеперерабатывающем заводе может иметь самые разнообразные последствия, начиная от кражи интеллектуальной собственности и нарушения конфиденциальности коммерческой информации, и заканчивая саботажем и даже физическим повреждением оборудования.  Злоумышленники могут получить доступ к системам управления технологическими процессами, изменить параметры работы оборудования, спровоцировать перегрузку или отказ, что может привести к остановке производства, аварийным ситуациям и даже взрывам или пожарам.  В 2017 году вирус WannaCry нанес серьезный удар по глобальной инфраструктуре, в том числе затронув некоторые нефтеперерабатывающие заводы, нарушив производственные процессы и вызвав значительные финансовые потери.  Этот инцидент показал, насколько уязвимы современные промышленные системы к кибератакам и насколько важно внедрять эффективные меры защиты.  Более того, злоумышленники могут использовать уязвимости в программном обеспечении, чтобы получить доступ к системам видеонаблюдения и управления доступом, что позволяет им проникнуть на территорию завода и нанести прямой физический ущерб оборудованию.  Поэтому, надежная защита данных должна включать в себя не только защиту от кибератак, но и физическую защиту от несанкционированного доступа.</w:t>
        <w:br/>
        <w:br/>
        <w:t>Внедрение эффективной системы кибербезопасности требует комплексного подхода, включающего в себя не только технологические решения, но и организационные меры.  Необходимо разработать и внедрить четкие политики и процедуры по обеспечению безопасности данных, обучить персонал основам кибербезопасности и регулярно проводить проверки и аудиты на предмет соответствия требованиям безопасности.  Технологические решения должны включать в себя межсетевые экраны, системы обнаружения и предотвращения вторжений, антивирусное программное обеспечение, системы шифрования данных и системы управления доступом.  Важно также регулярно обновлять программное обеспечение и устанавливать последние исправления безопасности, чтобы закрыть уязвимости, которые могут быть использованы злоумышленниками.  В последние годы все большую популярность получают системы безопасности, основанные на искусственном интеллекте и машинном обучении, которые способны автоматически обнаруживать и предотвращать кибератаки, анализируя большие объемы данных и выявляя аномальное поведение.  Кроме того, необходимо внедрить системы резервного копирования и восстановления данных, чтобы в случае кибератаки или другого инцидента можно было быстро восстановить работоспособность систем и избежать потери данных.</w:t>
        <w:br/>
        <w:br/>
        <w:t>Особое внимание следует уделять защите критически важных систем управления технологическими процессами, которые отвечают за безопасность и надежность производства.  Эти системы должны быть изолированы от внешних сетей и защищены от несанкционированного доступа с помощью межсетевых экранов и систем обнаружения вторжений.  Необходимо также внедрить системы мониторинга и контроля, которые позволяют отслеживать состояние систем управления и выявлять аномальное поведение.  Важно регулярно проводить тестирование систем на устойчивость к кибератакам, чтобы выявить уязвимости и своевременно их устранить.  Необходимо также учитывать риски, связанные с использованием беспроводных технологий, таких как Wi-Fi и Bluetooth, которые могут быть использованы злоумышленниками для получения несанкционированного доступа к системам.  В последнее время все большую популярность получают решения, основанные на принципе «нулевого доверия», которые предполагают, что ни одному пользователю или устройству нельзя доверять по умолчанию, и требуют аутентификации и авторизации для каждого доступа к ресурсам.  Внедрение этих решений позволяет существенно повысить уровень безопасности и защиты от кибератак, но требует значительных инвестиций и усилий по внедрению и настройке.</w:t>
        <w:br/>
        <w:br/>
        <w:br/>
        <w:t>В современном цифровом ландшафте, где нефтеперерабатывающие заводы становятся все более взаимосвязанными и зависимыми от информационных технологий, обеспечение надежной защиты от кибератак и несанкционированного доступа к данным – это не просто вопрос безопасности, а жизненно важная необходимость для поддержания непрерывности бизнеса, защиты критической инфраструктуры и предотвращения серьезных финансовых и репутационных потерь.  Традиционные методы аутентификации, основанные исключительно на паролях, становятся все менее эффективными в борьбе с современными киберугрозами, такими как фишинг, взлом паролей и социальная инженерия, поскольку злоумышленники постоянно совершенствуют свои методы и используют сложные инструменты для получения доступа к конфиденциальным данным.  В связи с этим, внедрение многофакторной аутентификации (MFA) становится критически важным шагом для повышения уровня безопасности и защиты от несанкционированного доступа к критически важным системам управления технологическими процессами, базам данных и другим конфиденциальным ресурсам.</w:t>
        <w:br/>
        <w:br/>
        <w:t>Многофакторная аутентификация предполагает использование нескольких независимых факторов аутентификации, прежде чем предоставить доступ к системе, что существенно повышает уровень безопасности и затрудняет взлом.  Эти факторы могут включать в себя что-то, что вы знаете (например, пароль или PIN-код), что-то, чем вы владеете (например, смарт-карта, токен или мобильное устройство) и что-то, чем вы являетесь (например, биометрические данные, такие как отпечаток пальца или сканирование радужной оболочки глаза).  Комбинация этих факторов значительно усложняет задачу злоумышленников, поскольку даже если они смогут получить доступ к паролю, им все равно потребуется физический доступ к дополнительному фактору аутентификации, чтобы получить доступ к системе.  Представьте себе ситуацию, когда злоумышленник перехватывает пароль сотрудника нефтеперерабатывающего завода с помощью фишинговой атаки.  Без многофакторной аутентификации он сможет немедленно получить доступ к системе.  Однако, если для доступа к системе требуется, например, ввести код, отправленный на мобильный телефон сотрудника, злоумышленник не сможет получить доступ к системе, если у него нет физического доступа к телефону сотрудника.</w:t>
        <w:br/>
        <w:br/>
        <w:t>В нефтеперерабатывающей отрасли, где безопасность имеет первостепенное значение, многофакторная аутентификация должна быть внедрена для доступа ко всем критически важным системам управления технологическими процессами, включая системы управления распределенными системами (DCS), системы безопасности (SIS) и системы управления производством (MES).  Это позволит защитить системы от несанкционированного доступа, предотвратить саботаж и обеспечить непрерывность производства.  В частности, многофакторная аутентификация должна быть внедрена для удаленного доступа к системам, поскольку удаленные подключения часто являются более уязвимыми для кибератак.  Например, в 2017 году вирус WannaCry, поразивший множество организаций по всему миру, использовал уязвимость в протоколе удаленного доступа SMB для распространения по сети и шифрования файлов на зараженных компьютерах.  Внедрение многофакторной аутентификации для удаленного доступа могло бы существенно снизить риск заражения и предотвратить потерю данных.  Кроме того, многофакторная аутентификация должна быть интегрирована с системами управления идентификацией и доступом, чтобы обеспечить централизованное управление учетными записями и разрешениями.</w:t>
        <w:br/>
        <w:br/>
        <w:t>Внедрение многофакторной аутентификации не является сложной задачей, и существует множество доступных решений, которые могут быть адаптированы к потребностям нефтеперерабатывающего предприятия.  Существуют различные типы многофакторной аутентификации, включая аппаратные токены, программные токены, SMS-сообщения, электронную почту и биометрические данные.  Выбор конкретного типа многофакторной аутентификации зависит от различных факторов, таких как уровень безопасности, стоимость, удобство использования и требования соответствия нормативным требованиям.  В целом, рекомендуется использовать комбинацию различных типов многофакторной аутентификации, чтобы обеспечить максимальный уровень безопасности и удобства использования.  Например, можно использовать аппаратный токен для доступа к наиболее критически важным системам и программный токен или SMS-сообщение для доступа к менее критически важным системам.  Важно также обеспечить обучение персонала использованию многофакторной аутентификации и ознакомить их с рисками, связанными с несоблюдением правил безопасности.</w:t>
        <w:br/>
        <w:br/>
        <w:t>В заключение, внедрение многофакторной аутентификации является критически важным шагом для повышения уровня безопасности и защиты от кибератак на нефтеперерабатывающем предприятии.  Это позволит защитить критически важные системы от несанкционированного доступа, предотвратить саботаж и обеспечить непрерывность производства.  Хотя внедрение многофакторной аутентификации требует определенных инвестиций и усилий, выгоды от повышения безопасности и защиты от киберугроз значительно перевешивают затраты.  В современном цифровом ландшафте, где киберугрозы становятся все более сложными и изощренными, инвестиции в безопасность являются не просто желательными, а жизненно необходимыми для обеспечения устойчивого развития нефтеперерабатывающей отрасли.  Не стоит ждать, пока произойдет инцидент, чтобы принять меры по защите от киберугроз.  Лучше инвестировать в безопасность сейчас и предотвратить серьезные финансовые и репутационные потери в будущем.</w:t>
        <w:br/>
        <w:br/>
        <w:br/>
        <w:t>В современном цифровом ландшафте, где нефтеперерабатывающие заводы все больше интегрируются в сложные сети и системы автоматизации, традиционные методы защиты периметра становятся недостаточными для эффективного противодействия все более изощренным кибератакам. Злоумышленники постоянно разрабатывают новые методы обхода существующих мер безопасности, что делает жизненно важным внедрение многоуровневой системы защиты, включающей в себя не только предотвращение проникновения, но и активное обнаружение и реагирование на вторжения, которые все же смогли обойти внешние рубежи защиты.  В этом контексте, внедрение систем обнаружения вторжений (IDS) и систем предотвращения вторжений (IPS) становится не просто желательным, а необходимым условием для обеспечения надежной защиты критически важной инфраструктуры нефтеперерабатывающего предприятия.  Обеспечение непрерывности производства и безопасность данных, а также защита от потенциального физического ущерба, требуют внедрения решений, способных идентифицировать и блокировать вредоносную активность, прежде чем она сможет нанести существенный вред. Без эффективных систем обнаружения и предотвращения вторжений, даже незначительная брешь в системе защиты может привести к серьезным последствиям, включая утечку конфиденциальной информации, остановку производства и нанесение значительного финансового ущерба.</w:t>
        <w:br/>
        <w:br/>
        <w:t>Системы обнаружения вторжений (IDS) функционируют как своего рода “сигнализация”, внимательно отслеживая сетевой трафик и поведение систем в поисках признаков вредоносной активности, таких как необычные шаблоны трафика, попытки доступа к запрещенным ресурсам или подозрительные изменения в файлах и конфигурациях.  Когда IDS обнаруживает подозрительную активность, она генерирует предупреждение, которое отправляется администраторам безопасности для дальнейшего анализа и реагирования.  В отличие от IDS, системы предотвращения вторжений (IPS) не просто обнаруживают вторжения, но и активно блокируют их, предотвращая нанесение вреда системам и данным.  IPS может блокировать вредоносный трафик, закрывать уязвимые порты и даже отключать скомпрометированные системы, чтобы предотвратить дальнейшее распространение атаки.  Представьте себе ситуацию, когда злоумышленник пытается использовать уязвимость в программном обеспечении для получения доступа к системе управления технологическими процессами.  Без IPS, злоумышленник мог бы успешно проникнуть в систему и нарушить работу производства.  Однако, если IPS настроена на обнаружение и блокировку попыток эксплуатации этой уязвимости, она немедленно заблокирует атаку и предотвратит нанесение вреда.</w:t>
        <w:br/>
        <w:br/>
        <w:t>Важно понимать, что системы обнаружения и предотвращения вторжений не являются панацеей от всех киберугроз, и их эффективность зависит от правильной настройки и регулярного обновления сигнатур и правил обнаружения.  Неправильно настроенная IDS или IPS может генерировать большое количество ложных срабатываний, которые утомляют администраторов безопасности и отвлекают их от реальных угроз.  Кроме того, злоумышленники постоянно разрабатывают новые методы обхода систем обнаружения, поэтому важно регулярно обновлять сигнатуры и правила обнаружения, чтобы оставаться на шаг впереди.  Современные IDS и IPS используют различные методы обнаружения, включая анализ сигнатур, поведенческий анализ и машинное обучение.  Анализ сигнатур предполагает сравнение сетевого трафика с известными сигнатурами вредоносных программ и атак.  Поведенческий анализ предполагает мониторинг поведения систем и пользователей в поисках отклонений от нормального поведения.  Машинное обучение предполагает использование алгоритмов машинного обучения для выявления новых и неизвестных угроз.  Комбинирование этих методов позволяет обеспечить более эффективную защиту от широкого спектра киберугроз.</w:t>
        <w:br/>
        <w:br/>
        <w:t>Выбор подходящей IDS или IPS для нефтеперерабатывающего предприятия зависит от различных факторов, таких как размер и сложность сети, критичность защищаемых систем и бюджет.  Существует множество коммерческих и открытых решений, доступных на рынке.  Коммерческие решения обычно предлагают более широкий набор функций и более качественную поддержку, но они могут быть более дорогими.  Открытые решения могут быть более гибкими и настраиваемыми, но они требуют больше усилий по настройке и поддержке.  Важно также учитывать возможность интеграции IDS или IPS с другими системами безопасности, такими как межсетевые экраны, системы управления событиями безопасности (SIEM) и системы управления идентификацией и доступом.  Интеграция этих систем позволяет создать более комплексную и эффективную систему защиты.  Кроме того, важно регулярно проводить тестирование IDS и IPS, чтобы убедиться в их работоспособности и эффективности.  Тестирование может включать в себя использование специальных инструментов для моделирования атак и проверки способности IDS и IPS обнаруживать и блокировать эти атаки.  Регулярное тестирование позволяет выявить слабые места в системе защиты и принять меры по их устранению.</w:t>
        <w:br/>
        <w:br/>
        <w:br/>
        <w:t>В современном цифровом ландшафте, где нефтеперерабатывающие предприятия все больше зависят от автоматизированных систем и сетевых технологий, человеческий фактор является одним из самых слабых звеньев в системе кибербезопасности. Даже самые сложные и продвинутые технологии защиты могут быть бессильны, если сотрудники не осознают рисков и не соблюдают базовые правила кибербезопасности.  Недостаточная осведомленность и невнимательность могут привести к утечкам конфиденциальной информации, заражению вредоносным программным обеспечением и даже к нарушению работы критически важных систем, что может привести к серьезным финансовым и репутационным потерям, а также к угрозе безопасности персонала и окружающей среды.  Поэтому, инвестиции в обучение персонала основам кибербезопасности являются не просто желательными, а необходимыми для обеспечения надежной защиты предприятия от киберугроз.</w:t>
        <w:br/>
        <w:br/>
        <w:t>Обучение персонала должно быть не одноразовым мероприятием, а постоянным и непрерывным процессом, адаптированным к изменяющимся угрозам и технологиям.  Недостаточно просто провести вводный тренинг для новых сотрудников и забыть об этом.  Регулярные обновления знаний, практические упражнения и моделирование реальных ситуаций позволяют сотрудникам поддерживать высокий уровень осведомленности и быть готовыми к любым вызовам.  Программы обучения должны охватывать широкий спектр тем, включая распознавание фишинговых писем, безопасное использование паролей, защиту от вредоносного программного обеспечения, конфиденциальность данных и правила использования корпоративной сети.  Важно использовать различные форматы обучения, такие как лекции, семинары, онлайн-курсы и практические мастер-классы, чтобы учесть различные стили обучения и предпочтения сотрудников.  Особенно важным является акцент на практических навыках, позволяющих сотрудникам применять полученные знания в реальных рабочих ситуациях.</w:t>
        <w:br/>
        <w:br/>
        <w:t>Представьте себе ситуацию, когда сотрудник получает электронное письмо, замаскированное под официальное сообщение от руководства компании, с просьбой предоставить учетные данные для доступа к корпоративной системе.  Если сотрудник не обучен распознавать фишинговые письма, он может не заметить подозрительных признаков, таких как ошибки в адресе отправителя, неграмотный текст или срочный запрос на предоставление конфиденциальной информации, и предоставить свои учетные данные злоумышленникам.  В результате, злоумышленники могут получить доступ к конфиденциальной информации, заразить систему вредоносным программным обеспечением или даже нарушить работу критически важных систем.  Однако, если сотрудник прошел обучение по распознаванию фишинговых писем, он сможет заметить подозрительные признаки, проверить подлинность отправителя и сообщить об этом в службу безопасности.  Такой простой шаг может предотвратить серьезные последствия и сохранить безопасность предприятия.</w:t>
        <w:br/>
        <w:br/>
        <w:t>Обучение должно быть адаптировано к ролям и обязанностям каждого сотрудника.  Например, сотрудники, работающие с конфиденциальной информацией, должны проходить более углубленное обучение по защите данных и соблюдению нормативных требований.  Сотрудники, работающие с промышленным оборудованием, должны быть обучены распознавать и предотвращать кибератаки на автоматизированные системы управления.  Руководители и менеджеры должны быть обучены управлению рисками кибербезопасности и обеспечению соблюдения политик безопасности.  Важно также привлекать к обучению внешних экспертов и проводить регулярные аудиты знаний, чтобы убедиться в эффективности обучения и выявить области для улучшения.  Инвестиции в обучение персонала основам кибербезопасности являются инвестициями в будущее предприятия, обеспечивающими надежную защиту от киберугроз и поддерживающими непрерывность бизнеса.</w:t>
        <w:br/>
        <w:br/>
        <w:br/>
        <w:t>В современном мире, где экологические проблемы приобретают все большую остроту, нефтеперерабатывающие предприятия не могут игнорировать свою ответственность за сохранение окружающей среды. Устойчивое развитие и экологическая безопасность – это уже не просто модные термины, а жизненно важные требования, определяющие будущее отрасли и ее долгосрочную конкурентоспособность.  Инвестиции в экологически чистые технологии и процессы позволяют снизить негативное воздействие на окружающую среду, оптимизировать использование ресурсов и повысить эффективность производства, что, в конечном итоге, приводит к снижению затрат и повышению прибыли.  Понимание взаимосвязи между экологической ответственностью и экономической выгодой – ключевой фактор для успешного функционирования современного нефтеперерабатывающего предприятия.  В эпоху возрастающего внимания к ESG (Environmental, Social, and Governance) факторам,  экологическая безопасность становится одним из главных критериев оценки инвесторов и потребителей, что делает ее неотъемлемой частью стратегии развития любого предприятия.  Внедрение инновационных экологических решений требует значительных инвестиций, но эти инвестиции окупаются за счет снижения рисков, повышения репутации и получения доступа к новым рынкам.</w:t>
        <w:br/>
        <w:br/>
        <w:t>Одной из ключевых областей, где цифровые технологии могут внести значительный вклад в устойчивое развитие нефтеперерабатывающих предприятий, является оптимизация энергопотребления.  Традиционные методы управления энергопотреблением часто основаны на ручном мониторинге и анализе данных, что приводит к неэффективному использованию ресурсов и высоким затратам.  Внедрение интеллектуальных систем управления энергопотреблением, основанных на анализе больших данных и машинном обучении, позволяет в режиме реального времени отслеживать потребление энергии, выявлять неэффективные процессы и оптимизировать режимы работы оборудования.  Например, использование предиктивной аналитики позволяет прогнозировать потребность в энергии и заранее корректировать режимы работы оборудования, что позволяет снизить энергопотребление и сократить выбросы парниковых газов.  Умные датчики, установленные на различном оборудовании, собирают данные о температуре, давлении, расходе энергии и других параметрах, которые анализируются в режиме реального времени.  Эта информация позволяет выявлять утечки энергии, неисправности оборудования и другие проблемы, которые могут приводить к неэффективному использованию ресурсов.  В результате, предприятия могут значительно снизить энергопотребление, сократить затраты и повысить экологическую безопасность.</w:t>
        <w:br/>
        <w:br/>
        <w:t>Кроме оптимизации энергопотребления, цифровые технологии могут также внести значительный вклад в сокращение выбросов загрязняющих веществ в атмосферу и водные ресурсы.  Использование современных систем мониторинга и контроля позволяет в режиме реального времени отслеживать выбросы загрязняющих веществ, выявлять источники загрязнения и принимать меры по их устранению.  Например, использование беспилотных летательных аппаратов (дронов), оснащенных датчиками для измерения концентрации загрязняющих веществ, позволяет проводить мониторинг выбросов в труднодоступных местах и выявлять утечки загрязняющих веществ.  Современные системы очистки сточных вод, основанные на использовании мембранных технологий и биологической очистки, позволяют значительно снизить содержание загрязняющих веществ в сточных водах и обеспечить их соответствие экологическим нормам.  Использование цифровых двойников позволяет моделировать процессы очистки сточных вод и оптимизировать режимы работы оборудования для достижения максимальной эффективности.  Кроме того, цифровые технологии позволяют разрабатывать и внедрять инновационные методы переработки отходов и вторичного использования ресурсов, что способствует снижению нагрузки на окружающую среду и повышению устойчивости производства.</w:t>
        <w:br/>
        <w:br/>
        <w:t>Важной областью, где цифровые технологии могут внести значительный вклад в устойчивое развитие нефтеперерабатывающих предприятий, является управление рисками экологических аварий.  Использование систем предиктивной аналитики позволяет прогнозировать вероятность возникновения аварийных ситуаций и заранее принимать меры по их предотвращению.  Системы мониторинга и контроля позволяют в режиме реального времени отслеживать состояние оборудования и выявлять потенциальные неисправности, которые могут привести к аварии.  Использование цифровых моделей позволяет моделировать развитие аварийных ситуаций и разрабатывать планы действий по их локализации и устранению.  Кроме того, цифровые технологии позволяют повысить эффективность работы аварийно-спасательных служб и обеспечить быстрое реагирование на аварийные ситуации.  Например, использование геоинформационных систем (ГИС) позволяет создавать карты рисков и планировать маршруты движения аварийно-спасательных служб.  Использование беспилотных летательных аппаратов позволяет проводить мониторинг территории и оценивать масштабы аварии.  Благодаря этим технологиям можно значительно снизить риски экологических аварий и минимизировать их последствия.</w:t>
        <w:br/>
        <w:br/>
        <w:br/>
        <w:t>В современном мире, где вопросы энергоэффективности и экологической устойчивости выходят на первый план, нефтеперерабатывающие предприятия сталкиваются с необходимостью оптимизации своих производственных процессов для снижения энергопотребления и минимизации выбросов вредных веществ. Одним из наиболее перспективных направлений в этой области является внедрение интеллектуальных систем управления энергопотреблением, основанных на алгоритмах машинного обучения. Эти системы способны анализировать огромные объемы данных, поступающих с различных датчиков и оборудования, выявлять закономерности и аномалии, и на основе этого предлагать оптимальные режимы работы установок, позволяющие значительно снизить потребление энергии и уменьшить выбросы парниковых газов и других загрязняющих веществ. Такой подход позволяет не только снизить негативное воздействие на окружающую среду, но и существенно сократить производственные издержки, повышая экономическую эффективность предприятия.</w:t>
        <w:br/>
        <w:br/>
        <w:t>В основе работы интеллектуальных систем управления энергопотреблением лежит анализ больших данных, собираемых с различных источников, таких как датчики температуры, давления, расхода энергии, уровни заполнения резервуаров и другая информация, характеризующая работу технологических установок.  Эти данные обрабатываются с помощью алгоритмов машинного обучения, которые способны выявлять скрытые взаимосвязи и зависимости между различными параметрами, а также прогнозировать поведение системы в различных условиях. Например, алгоритмы могут определить, что определенная установка потребляет больше энергии, чем необходимо, или что определенный параметр влияет на эффективность работы другого оборудования.  На основе этих данных система предлагает оптимальные режимы работы, такие как снижение нагрузки на определенные установки, изменение скорости потока сырья или оптимизация температуры нагрева.  В отличие от традиционных методов управления, основанных на ручном мониторинге и анализе данных, интеллектуальные системы способны работать в режиме реального времени, автоматически адаптироваться к изменяющимся условиям и предлагать оптимальные решения, обеспечивая максимальную энергоэффективность и минимальные выбросы.</w:t>
        <w:br/>
        <w:br/>
        <w:t>Рассмотрим конкретный пример внедрения интеллектуальной системы управления энергопотреблением на нефтеперерабатывающем заводе. Предположим, на заводе имеется установка первичной переработки нефти, которая потребляет значительное количество энергии для нагрева сырья.  Традиционно, температура нагрева поддерживается на постоянном уровне, независимо от характеристик поступающего сырья и внешних условий.  Внедрение интеллектуальной системы позволяет анализировать характеристики сырья (плотность, вязкость, содержание серы и т.д.), а также внешние условия (температура окружающей среды, влажность воздуха и т.д.).  На основе этих данных система рассчитывает оптимальную температуру нагрева, которая обеспечивает максимальную эффективность переработки и минимальное энергопотребление.  Например, если поступающее сырье имеет более низкую плотность, система может снизить температуру нагрева, поскольку для его переработки требуется меньше энергии.  В результате, завод может снизить энергопотребление установки на 10-15%, а также сократить выбросы парниковых газов.</w:t>
        <w:br/>
        <w:br/>
        <w:t>Более того, интеллектуальные системы управления энергопотреблением могут использоваться не только для оптимизации работы отдельных установок, но и для оптимизации работы всего завода в целом. Система может анализировать данные о потреблении энергии всеми установками, выявлять пики нагрузки и предлагать меры по их снижению. Например, система может предложить перенести часть нагрузки на периоды низкого потребления, использовать альтернативные источники энергии или оптимизировать работу вспомогательного оборудования. Кроме того, система может учитывать стоимость энергии и предлагать оптимальные режимы работы, обеспечивающие минимальные затраты.  Такой комплексный подход позволяет значительно повысить энергоэффективность завода в целом и снизить его воздействие на окружающую среду.  Для достижения наилучших результатов необходимо интегрировать интеллектуальную систему управления энергопотреблением с другими системами управления производством, такими как системы управления технологическими процессами (АСУ ТП) и системы управления ресурсами предприятия (ERP).</w:t>
        <w:br/>
        <w:br/>
        <w:t>Внедрение интеллектуальных систем управления энергопотреблением требует определенных инвестиций в аппаратное и программное обеспечение, а также в обучение персонала.  Однако, эти инвестиции быстро окупаются за счет снижения энергопотребления, сокращения выбросов и повышения эффективности производства.  К тому же, многие правительства предлагают различные программы поддержки и субсидии для предприятий, внедряющих экологически чистые технологии.  Таким образом, внедрение интеллектуальных систем управления энергопотреблением является не только экологически ответственным шагом, но и экономически выгодным решением для нефтеперерабатывающих предприятий.  В будущем, с развитием технологий искусственного интеллекта и машинного обучения, интеллектуальные системы управления энергопотреблением станут еще более эффективными и доступными, способствуя переходу нефтеперерабатывающей отрасли к устойчивому развитию и снижению воздействия на окружающую среду.</w:t>
        <w:br/>
        <w:br/>
        <w:br/>
        <w:t>В современном мире, где экологическая ответственность перестала быть просто модным трендом, а стала жизненной необходимостью, нефтеперерабатывающие предприятия все чаще сталкиваются с требованиями не только повышения эффективности производства, но и минимизации негативного воздействия на окружающую среду. Ключевым элементом в достижении этой цели является внедрение современных систем мониторинга и контроля экологических параметров, позволяющих в режиме реального времени отслеживать выбросы парниковых газов и других загрязняющих веществ, а также оперативно реагировать на любые отклонения от установленных норм и стандартов. Эти системы представляют собой комплексное решение, включающее в себя установку высокоточных датчиков, подключенных к централизованной системе сбора и анализа данных, что позволяет получать полную и достоверную картину экологической обстановки на предприятии. Отслеживание динамики выбросов позволяет не только соблюдать требования законодательства и избегать штрафов, но и выявлять потенциальные проблемы в технологических процессах, которые могут приводить к увеличению загрязнения окружающей среды.</w:t>
        <w:br/>
        <w:br/>
        <w:t>Эффективность систем мониторинга и контроля экологических параметров обусловлена их способностью собирать данные о широком спектре загрязняющих веществ, включая диоксид серы, оксиды азота, твердые частицы, летучие органические соединения и, конечно же, диоксид углерода – основной парниковый газ, способствующий изменению климата. Эти данные обрабатываются с помощью специализированного программного обеспечения, которое позволяет не только визуализировать их в удобном формате, но и проводить статистический анализ, выявлять тренды и аномалии, а также прогнозировать дальнейшее развитие ситуации. Например, система может автоматически сигнализировать о превышении допустимых норм выбросов определенного вещества, что позволит операторам немедленно принять меры для устранения проблемы, такие как корректировка технологических параметров, отключение неисправного оборудования или активация аварийных систем очистки. Такой проактивный подход позволяет не только предотвратить загрязнение окружающей среды, но и снизить риски возникновения аварийных ситуаций, которые могут привести к серьезным экологическим и экономическим последствиям.</w:t>
        <w:br/>
        <w:br/>
        <w:t>Рассмотрим конкретный пример внедрения системы мониторинга и контроля экологических параметров на нефтеперерабатывающем заводе. Предположим, на заводе имеется установка каталитического крекинга, которая является одним из основных источников выбросов оксидов азота. Традиционно, контроль выбросов осуществлялся путем периодического отбора проб и проведения лабораторных анализов, что требовало значительных временных и финансовых затрат, а также не позволяло оперативно реагировать на изменения экологической обстановки. После внедрения системы мониторинга, на дымовой трубе установки был установлен высокоточный датчик оксидов азота, который в режиме реального времени передает данные в централизованную систему сбора и анализа информации. Система автоматически сравнивает полученные данные с установленными нормами и, в случае превышения, немедленно оповещает операторов, а также формирует отчет о нарушении для руководства завода. Это позволяет оперативно выявить причину превышения и принять меры по ее устранению, например, скорректировать параметры работы установки или активировать систему селективного каталитического восстановления, которая позволяет снизить выбросы оксидов азота за счет их преобразования в азот и воду.</w:t>
        <w:br/>
        <w:br/>
        <w:t>Важным аспектом внедрения систем мониторинга и контроля экологических параметров является интеграция этих систем с другими системами управления производством, такими как системы управления технологическими процессами (АСУ ТП) и системы управления ресурсами предприятия (ERP). Такая интеграция позволяет не только повысить эффективность экологического контроля, но и оптимизировать производственные процессы, снизить энергопотребление и уменьшить выбросы загрязняющих веществ. Например, система АСУ ТП может автоматически корректировать параметры работы установки в зависимости от данных, получаемых от системы экологического мониторинга, чтобы поддерживать выбросы в пределах допустимых норм. Система ERP может учитывать экологические параметры при планировании производства, чтобы минимизировать негативное воздействие на окружающую среду. Кроме того, интеграция систем позволяет автоматизировать процесс формирования экологической отчетности, что значительно упрощает взаимодействие с контролирующими органами и повышает прозрачность деятельности предприятия.</w:t>
        <w:br/>
        <w:br/>
        <w:t>В заключение, внедрение современных систем мониторинга и контроля экологических параметров является не только необходимостью для соблюдения законодательства и защиты окружающей среды, но и важным шагом на пути к повышению эффективности производства, снижению издержек и улучшению репутации предприятия. Эти системы позволяют в режиме реального времени отслеживать выбросы загрязняющих веществ, оперативно реагировать на любые отклонения от установленных норм, оптимизировать производственные процессы и автоматизировать процесс формирования экологической отчетности. Инвестиции в современные системы экологического мониторинга и контроля являются инвестициями в будущее, обеспечивающими устойчивое развитие предприятия и сохранение окружающей среды для будущих поколений.</w:t>
        <w:br/>
        <w:br/>
        <w:br/>
        <w:t>В современном мире, где ресурсы планеты ограничены, а количество отходов неуклонно растет, переработка и утилизация отходов перестала быть просто вопросом экологической ответственности, а стала насущной необходимостью для обеспечения устойчивого развития экономики и сохранения окружающей среды для будущих поколений. Традиционные методы управления отходами, основанные на захоронении на полигонах, не только занимают огромные площади земли, но и приводят к загрязнению почвы, воды и воздуха, а также к выбросам парниковых газов, способствующих изменению климата. Поэтому все больше нефтеперерабатывающих предприятий осознают важность внедрения инновационных технологий, позволяющих максимально эффективно перерабатывать и утилизировать отходы, превращая их из проблемы в ценный ресурс. Комплексный подход к управлению отходами, основанный на анализе состава отходов, раздельном сборе, переработке и повторном использовании, позволяет не только снизить негативное воздействие на окружающую среду, но и значительно сократить затраты на утилизацию и получить дополнительную прибыль от реализации переработанных материалов.</w:t>
        <w:br/>
        <w:br/>
        <w:t>Внедрение системы управления отходами, основанной на данных с датчиков и анализе отходов, представляет собой сложный, но крайне эффективный процесс, требующий комплексного подхода и использования передовых технологий. Первым шагом является установка датчиков на различных этапах производственного процесса, позволяющих собирать данные о составе и количестве образующихся отходов. Эти датчики могут быть как стационарными, установленными на конвейерах и в местах сбора отходов, так и мобильными, установленными на транспортных средствах, осуществляющих вывоз отходов. Собранные данные передаются в централизованную систему управления, где они анализируются с помощью алгоритмов машинного обучения и искусственного интеллекта. Это позволяет выявлять закономерности в образовании отходов, прогнозировать их количество и состав, а также оптимизировать процессы раздельного сбора и переработки. Например, система может автоматически определять, какие фракции отходов содержатся в конкретной партии, и направлять их на соответствующие линии сортировки и переработки.</w:t>
        <w:br/>
        <w:br/>
        <w:t>Рассмотрим конкретный пример внедрения такой системы на нефтеперерабатывающем заводе. Предположим, завод производит значительное количество отходов масла, используемого для смазки оборудования. Традиционно, эти отходы масла утилизировались путем сжигания или захоронения на полигоне. Однако, после внедрения системы управления отходами, на всех точках образования отходов масла были установлены датчики, измеряющие их количество, состав и степень загрязнения. Собранные данные передавались в центральную систему управления, где они анализировались с помощью алгоритмов машинного обучения. Анализ показал, что значительная часть отходов масла может быть переработана и использована повторно в качестве смазочного материала после проведения определенных процедур очистки и регенерации. В результате, завод построил собственную установку по регенерации отходов масла, позволяющую перерабатывать до 90% образующихся отходов и значительно сократить затраты на закупку нового смазочного материала.</w:t>
        <w:br/>
        <w:br/>
        <w:t>Помимо переработки отходов масла, система управления отходами может быть использована для переработки и других видов отходов, образующихся на нефтеперерабатывающем заводе, таких как пластик, бумага, металл, резина и т.д. Например, система может автоматически сортировать пластиковые отходы по типу полимера, что позволяет максимально эффективно перерабатывать их и использовать в качестве вторичного сырья для производства новых изделий. Она также может определять содержание металлических примесей в бумажных отходах, что позволяет более эффективно извлекать металл и использовать его в качестве вторичного сырья. Кроме того, система может отслеживать движение отходов от места образования до места переработки, что позволяет контролировать процесс утилизации и предотвращать незаконный выброс отходов.</w:t>
        <w:br/>
        <w:br/>
        <w:t>Важным аспектом внедрения системы управления отходами является интеграция этой системы с другими системами управления производством, такими как системы управления технологическими процессами (АСУ ТП) и системы управления ресурсами предприятия (ERP). Такая интеграция позволяет не только повысить эффективность управления отходами, но и оптимизировать производственные процессы, снизить энергопотребление и уменьшить выбросы загрязняющих веществ. Например, АСУ ТП может автоматически корректировать технологические параметры для снижения образования отходов, а ERP может учитывать экологические параметры при планировании производства, чтобы минимизировать негативное воздействие на окружающую среду. Кроме того, интеграция систем позволяет автоматизировать процесс формирования экологической отчетности, что значительно упрощает взаимодействие с контролирующими органами и повышает прозрачность деятельности предприятия.</w:t>
        <w:br/>
        <w:br/>
        <w:t>В заключение, внедрение системы управления отходами, основанной на данных с датчиков и анализе отходов, является не только важным шагом на пути к снижению негативного воздействия на окружающую среду, но и эффективным инструментом для повышения экономической эффективности предприятия. Эта система позволяет оптимизировать процессы переработки и утилизации отходов, снизить затраты на утилизацию, получить дополнительную прибыль от реализации переработанных материалов и повысить репутацию предприятия как социально ответственного и экологически устойчивого. Инвестиции в современные технологии управления отходами являются инвестициями в будущее, обеспечивающими устойчивое развитие предприятия и сохранение окружающей среды для будущих поколений.</w:t>
        <w:br/>
        <w:br/>
        <w:br/>
        <w:t>**Автоматизированный контроль качества переработанных отходов с использованием машинного зрения и искусственного интеллекта**</w:t>
        <w:br/>
        <w:br/>
        <w:t>В современной нефтеперерабатывающей отрасли, где уделяется все больше внимания принципам циркулярной экономики, переработка отходов становится не просто экологической необходимостью, но и значимым источником вторичного сырья. Однако, для обеспечения эффективного и экономически выгодного использования переработанных материалов, критически важен строгий контроль их качества. Традиционные методы контроля качества, основанные на ручных проверках и лабораторных анализах, часто являются трудоемкими, дорогостоящими и подверженными человеческим ошибкам. Для решения этой проблемы, все больше нефтеперерабатывающих предприятий внедряют системы автоматизированного контроля качества переработанных отходов, основанные на передовых технологиях машинного зрения и искусственного интеллекта. Эти системы позволяют в режиме реального времени оценивать качество переработанных материалов, выявлять дефекты и загрязнения, и автоматически сортировать материалы по различным категориям, обеспечивая тем самым высокое качество вторичного сырья и снижая риски его использования в производственных процессах.  Этот подход значительно превосходит традиционные методы, предлагая не только повышение точности, но и существенное сокращение затрат и повышение производительности.</w:t>
        <w:br/>
        <w:br/>
        <w:t>Принцип работы автоматизированной системы контроля качества переработанных отходов основан на использовании высокоточных камер и специализированного программного обеспечения, способного анализировать изображения в режиме реального времени. Камеры устанавливаются на конвейерной линии, где проходят переработанные материалы, и фиксируют их изображения с различных ракурсов. Программное обеспечение, основанное на алгоритмах машинного обучения и искусственного интеллекта, анализирует полученные изображения и выявляет различные дефекты, такие как загрязнения, посторонние включения, трещины, сколы и другие дефекты, которые могут повлиять на качество переработанных материалов. Алгоритмы машинного обучения, обученные на большом количестве изображений переработанных материалов с различными дефектами, способны автоматически идентифицировать дефекты с высокой точностью и скоростью.  Более того, система может автоматически классифицировать переработанные материалы по различным категориям в зависимости от их качества и характеристик, что позволяет эффективно сортировать материалы и направлять их на различные линии переработки или использовать для различных целей.  Например, система может отделить высококачественные пластиковые гранулы от загрязненных или поврежденных, обеспечивая тем самым высокое качество конечного продукта.</w:t>
        <w:br/>
        <w:br/>
        <w:t>Рассмотрим конкретный пример внедрения такой системы на нефтеперерабатывающем заводе, занимающемся переработкой пластиковых отходов.  Завод перерабатывает различные виды пластика, такие как полиэтилен (ПЭ), полипропилен (ПП) и полиэтилентерефталат (ПЭТ), полученные из бытовых и промышленных отходов. Традиционно, контроль качества переработанного пластика осуществлялся вручную, что требовало значительных трудозатрат и не гарантировало высокой точности. После внедрения системы автоматизированного контроля качества, завод установил на конвейерной линии высокоточные камеры, которые фиксируют изображения переработанного пластика в режиме реального времени. Программное обеспечение, основанное на алгоритмах машинного обучения, анализирует полученные изображения и выявляет различные дефекты, такие как загрязнения, посторонние включения и повреждения. Система автоматически сортирует пластик по различным категориям в зависимости от его качества, отбраковывая загрязненные или поврежденные материалы. В результате внедрения системы, завод значительно сократил трудозатраты на контроль качества, повысил точность сортировки и улучшил качество переработанного пластика. Это привело к снижению затрат на производство, повышению производительности и улучшению репутации предприятия.</w:t>
        <w:br/>
        <w:br/>
        <w:t>Не менее важным аспектом является возможность интеграции системы автоматизированного контроля качества с другими производственными системами, такими как системы управления технологическими процессами (АСУ ТП) и системы управления производством (MES). Такая интеграция позволяет автоматически корректировать технологические параметры в зависимости от качества переработанных материалов, обеспечивая тем самым стабильное качество конечного продукта. Например, если система контроля качества выявляет снижение качества переработанного пластика, АСУ ТП может автоматически изменить параметры процесса переработки, такие как температура, давление и скорость подачи материалов, для улучшения качества продукта. Кроме того, интеграция с системой MES позволяет автоматически формировать отчеты о качестве переработанных материалов и отслеживать динамику качества в режиме реального времени. Это позволяет оперативно выявлять и устранять причины снижения качества, обеспечивая тем самым стабильность производственного процесса.  Более того, такая интеграция позволяет оптимизировать процессы планирования производства и управления запасами, обеспечивая своевременное обеспечение производства качественным вторичным сырьем.</w:t>
        <w:br/>
        <w:br/>
        <w:t>В заключение, внедрение системы автоматизированного контроля качества переработанных отходов, основанной на технологиях машинного зрения и искусственного интеллекта, является важным шагом на пути к повышению эффективности и экологичности нефтеперерабатывающей отрасли. Эта система позволяет значительно повысить точность контроля качества, снизить трудозатраты, улучшить качество переработанных материалов и повысить конкурентоспособность предприятия.  Инвестиции в передовые технологии контроля качества являются инвестициями в устойчивое развитие и экологическую безопасность, обеспечивая долгосрочные преимущества для предприятия и общества в целом.  Автоматизированный контроль качества не просто повышает эффективность производства, но и способствует формированию экономики замкнутого цикла, где отходы превращаются в ценные ресурсы, обеспечивая устойчивое развитие и сохранение окружающей среды для будущих поколений.</w:t>
      </w:r>
    </w:p>
    <w:p>
      <w:r>
        <w:br w:type="page"/>
      </w:r>
    </w:p>
    <w:p>
      <w:pPr>
        <w:pStyle w:val="Heading1"/>
      </w:pPr>
      <w:r>
        <w:t>Заключение: Краткое изложение ключевых принципов работы с данными в нефтепереработке, перспективы развития цифровых технологий и рекомендации по дальнейшему обучению.</w:t>
      </w:r>
    </w:p>
    <w:p>
      <w:pPr>
        <w:pStyle w:val="Heading2"/>
      </w:pPr>
      <w:r>
        <w:t>VI. Кибербезопасность и защита данных</w:t>
      </w:r>
    </w:p>
    <w:p>
      <w:r>
        <w:t>V. Автоматизация и роботизация процессов</w:t>
      </w:r>
    </w:p>
    <w:p>
      <w:r>
        <w:t>AR-инструкции для проведения технического обслуживания и ремонта оборудования</w:t>
      </w:r>
    </w:p>
    <w:p>
      <w:r>
        <w:t>Применение AR для обучения и повышения квалификации</w:t>
      </w:r>
    </w:p>
    <w:p>
      <w:r>
        <w:t>Оптимизация Технологических Режимов с Помощью Цифровых Моделей: Путь к Максимальной Эффективности</w:t>
      </w:r>
    </w:p>
    <w:p>
      <w:r>
        <w:t>Цифровые Двойники в Нефтепереработке: Виртуальное Отражение Реальности</w:t>
      </w:r>
    </w:p>
    <w:p>
      <w:r>
        <w:t>I. Интеграция цифровых двойников</w:t>
      </w:r>
    </w:p>
    <w:p>
      <w:r>
        <w:t>Цифровые Двойники для Оптимизации Режима Работы Установки Первичной Переработки Нефти</w:t>
      </w:r>
    </w:p>
    <w:p>
      <w:r>
        <w:t>В современной нефтеперерабатывающей отрасли, где конкуренция постоянно растет, а требования к эффективности и экологической безопасности становятся все более строгими, ключевым фактором успеха является оптимизация режимов работы технологических установок. Традиционные методы оптимизации, основанные на эмпирических данных и опыте операторов, часто оказываются недостаточно эффективными и не позволяют в полной мере раскрыть потенциал производственных мощностей. Для решения этой проблемы, все больше нефтеперерабатывающих предприятий внедряют концепцию цифровых двойников – виртуальных моделей, которые точно отражают физическое состояние и поведение технологических установок в режиме реального времени. Цифровой двойник – это не просто трехмерная модель, это динамически обновляемая копия реальной установки, которая учитывает все факторы, влияющие на ее работу, включая параметры технологического процесса, состояние оборудования, метеорологические условия и другие переменные. Создание и использование цифровых двойников позволяет существенно улучшить процессы планирования, управления и оптимизации режимов работы установок первичной переработки нефти, таких как установки атмосферной и вакуумной перегонки.</w:t>
        <w:br/>
        <w:br/>
        <w:t>Принцип работы цифрового двойника заключается в сборе данных с физической установки в режиме реального времени с помощью различных датчиков и сенсоров, установленных на оборудовании и в трубопроводах. Эти данные включают в себя параметры технологического процесса, такие как температура, давление, расход, уровень, состав продуктов, а также данные о состоянии оборудования, такие как вибрация, температура подшипников, ток электродвигателей и другие показатели. Собранные данные передаются в систему обработки данных, где они используются для создания и обновления виртуальной модели установки. Модель создается на основе математических моделей, описывающих физические и химические процессы, происходящие в установке, а также на основе данных о геометрии оборудования и трубопроводов. Важно отметить, что модель не является статичной, она постоянно обновляется и корректируется на основе новых данных, поступающих с физической установки, что позволяет ей точно отражать текущее состояние и поведение реальной установки. Благодаря этому, цифровой двойник позволяет проводить виртуальные эксперименты и моделировать различные сценарии работы установки, не подвергая риску реальное оборудование и не нарушая производственный процесс.</w:t>
        <w:br/>
        <w:br/>
        <w:t>Рассмотрим пример внедрения цифрового двойника на установке атмосферной перегонки нефти. На установке были установлены датчики, измеряющие температуру, давление, расход и состав продуктов в различных узлах и аппаратах. Собранные данные передавались в систему обработки данных, где создавалась виртуальная модель установки. Модель учитывала все факторы, влияющие на процесс перегонки, включая характеристики перерабатываемой нефти, параметры технологического процесса и состояние оборудования. С помощью цифрового двойника были проведены виртуальные эксперименты по оптимизации режимов работы установки, направленные на повышение выхода целевых продуктов, снижение энергопотребления и снижение выбросов загрязняющих веществ. В результате виртуальных экспериментов были выявлены оптимальные параметры технологического процесса, которые затем были реализованы на реальной установке. В результате внедрения цифрового двойника удалось повысить выход бензина на 2%, снизить энергопотребление на 5% и снизить выбросы оксидов азота на 10%. Это привело к значительному экономическому эффекту и снижению негативного воздействия на окружающую среду.</w:t>
        <w:br/>
        <w:br/>
        <w:t>Не менее важным аспектом является возможность использования цифрового двойника для предиктивной аналитики и диагностики оборудования. С помощью алгоритмов машинного обучения и искусственного интеллекта цифровой двойник может анализировать данные о состоянии оборудования и прогнозировать вероятность возникновения неисправностей. Это позволяет проводить профилактическое обслуживание оборудования до возникновения неисправностей, что снижает риск аварийных остановок и повышает надежность производственного процесса. Например, цифровой двойник может анализировать данные о вибрации подшипников и прогнозировать вероятность их выхода из строя. Это позволяет запланировать замену подшипников до возникновения неисправности, что предотвращает аварийную остановку оборудования и снижает затраты на ремонт. Кроме того, цифровой двойник позволяет проводить виртуальную диагностику оборудования, выявляя причины неисправностей и предлагая решения по их устранению. Это сокращает время простоя оборудования и снижает затраты на ремонт.</w:t>
        <w:br/>
        <w:br/>
        <w:t>В заключение, внедрение цифровых двойников является важным шагом на пути к цифровой трансформации нефтеперерабатывающей отрасли. Цифровые двойники позволяют оптимизировать режимы работы технологических установок, повысить надежность производственного процесса и снизить негативное воздействие на окружающую среду. Инвестиции в создание и внедрение цифровых двойников являются инвестициями в устойчивое развитие и экологическую безопасность, обеспечивая долгосрочные преимущества для предприятия и общества в целом. Цифровые двойники – это не просто инструмент оптимизации, это платформа для инноваций и развития, позволяющая создавать новые продукты и услуги, повышать конкурентоспособность и обеспечивать устойчивое развитие нефтеперерабатывающей отрасли в будущем.</w:t>
        <w:br/>
        <w:br/>
        <w:br/>
        <w:t>## I. Интеграция цифровых двойников</w:t>
        <w:br/>
        <w:br/>
        <w:t>В современной нефтеперерабатывающей промышленности, где каждый процент повышения эффективности и снижения издержек играет критическую роль, концепция цифровых двойников становится не просто передовым технологическим решением, а необходимостью для обеспечения устойчивого развития и конкурентоспособности предприятий. Цифровой двойник – это виртуальная, динамически обновляемая реплика физического объекта, в данном случае – сложной технологической установки, которая позволяет в режиме реального времени отслеживать её состояние, прогнозировать поведение и оптимизировать процессы, предоставляя беспрецедентные возможности для управления и контроля. В отличие от традиционных систем моделирования, цифровой двойник не является статичной копией объекта, он непрерывно взаимодействует с реальным миром, получая и анализируя данные с датчиков, сенсоров и других источников информации, что позволяет ему отражать текущее состояние установки с высокой точностью и оперативно реагировать на изменения. Это позволяет перейти от реактивного управления, основанного на устранении последствий возникших проблем, к проактивному управлению, направленному на предотвращение проблем и оптимизацию процессов в режиме реального времени, значительно повышая эффективность и снижая риски.</w:t>
        <w:br/>
        <w:br/>
        <w:t>Одной из ключевых преимуществ интеграции цифровых двойников является возможность проведения виртуальных экспериментов и моделирования различных сценариев работы установки без риска для реального оборудования и производственного процесса. Например, при планировании проведения ремонтных работ или модернизации оборудования, цифровой двойник позволяет протестировать различные варианты реализации, оценить их влияние на производительность и надежность установки, и выбрать наиболее оптимальный вариант, минимизируя время простоя и затраты на ремонт. В отличие от традиционных методов моделирования, которые требуют значительных затрат времени и ресурсов, цифровой двойник позволяет проводить виртуальные эксперименты в режиме реального времени, оперативно оценивать результаты и вносить коррективы в планы. Это позволяет значительно сократить время разработки и внедрения новых технологий, повысить качество принимаемых решений и снизить риски, связанные с внедрением новых технологий. Более того, цифровой двойник позволяет проводить виртуальное обучение персонала, обучая операторов работе с новым оборудованием или отрабатывая действия в нештатных ситуациях, не подвергая риску реальное оборудование и не нарушая производственный процесс, что значительно повышает безопасность и эффективность работы.</w:t>
        <w:br/>
        <w:br/>
        <w:t>Практическим примером успешной интеграции цифровых двойников является внедрение данной технологии на одном из крупнейших нефтеперерабатывающих заводов в Северной Америке. В рамках проекта был создан цифровой двойник установки каталитического крекинга, который интегрировал данные с более чем 500 датчиков и сенсоров, установленных на оборудовании и в трубопроводах. Этот цифровой двойник позволил в режиме реального времени отслеживать состояние оборудования, прогнозировать вероятность возникновения неисправностей и оптимизировать режимы работы установки. В результате внедрения цифрового двойника удалось повысить выход бензина на 3%, снизить энергопотребление на 7% и сократить выбросы загрязняющих веществ на 12%. Кроме того, цифровой двойник позволил значительно сократить время простоя оборудования и снизить затраты на ремонт, благодаря возможности прогнозирования неисправностей и проведения профилактического обслуживания. Это привело к значительному экономическому эффекту и снижению негативного воздействия на окружающую среду.</w:t>
        <w:br/>
        <w:br/>
        <w:t>Не менее важным аспектом является возможность использования цифровых двойников для предиктивной аналитики и оптимизации режимов работы установок в режиме реального времени. Алгоритмы машинного обучения и искусственного интеллекта позволяют анализировать данные, поступающие с цифрового двойника, выявлять скрытые закономерности и прогнозировать поведение установок в различных условиях. Это позволяет оперативно реагировать на изменения в технологическом процессе, оптимизировать режимы работы установок и максимизировать производительность и эффективность. Например, цифровой двойник может анализировать данные о составе сырья и автоматически корректировать параметры технологического процесса, чтобы обеспечить максимальный выход целевых продуктов. Он также может прогнозировать изменение спроса на продукцию и автоматически корректировать режимы работы установок, чтобы обеспечить оптимальный уровень запасов и минимизировать затраты на хранение. Интеграция цифровых двойников с системами управления производством позволяет создать замкнутый цикл управления, в котором данные, поступающие с физической установки, используются для оптимизации режимов работы установок в режиме реального времени, что обеспечивает максимальную эффективность и производительность.</w:t>
        <w:br/>
        <w:br/>
        <w:br/>
        <w:t>## Цифровые Двойники в Нефтепереработке: Виртуальное Отражение Реальности</w:t>
        <w:br/>
        <w:br/>
        <w:t>В динамичном и требовательном мире нефтеперерабатывающей промышленности, где каждый процент повышения эффективности и снижение издержек имеет колоссальное значение, концепция цифровых двойников перестает быть футуристической мечтой и превращается в насущную необходимость для обеспечения устойчивого развития и конкурентоспособности предприятий. Цифровой двойник – это не просто трехмерная модель установки, это виртуальная, динамически обновляемая реплика физического объекта, которая позволяет в режиме реального времени отслеживать её состояние, прогнозировать поведение и оптимизировать процессы, открывая беспрецедентные возможности для управления и контроля. В отличие от традиционных систем моделирования, цифровой двойник не является статичной копией объекта, он непрерывно взаимодействует с реальным миром, получая и анализируя данные с тысяч датчиков, сенсоров и других источников информации, что позволяет ему отражать текущее состояние установки с высокой точностью и оперативно реагировать на изменения. Эта непрерывная связь между физическим и виртуальным мирами является ключевым отличием цифрового двойника и обеспечивает его высокую эффективность и ценность для нефтеперерабатывающих предприятий.</w:t>
        <w:br/>
        <w:br/>
        <w:t>Одним из важнейших преимуществ интеграции цифровых двойников является возможность проведения виртуальных экспериментов и моделирования различных сценариев работы установки без риска для реального оборудования и производственного процесса. Представьте ситуацию, когда на заводе планируется проведение крупного ремонта или модернизация оборудования. Традиционный подход требует значительных затрат времени и ресурсов на планирование, анализ рисков и подготовку к проведению работ. При использовании цифрового двойника, можно виртуально протестировать различные варианты реализации, оценить их влияние на производительность и надежность установки, и выбрать наиболее оптимальный вариант, минимизируя время простоя и затраты на ремонт. Например, можно смоделировать различные варианты изменения технологических параметров, чтобы определить оптимальные условия работы установки после модернизации, или протестировать различные алгоритмы управления, чтобы повысить эффективность работы оборудования. Эта возможность виртуального тестирования позволяет значительно сократить время разработки и внедрения новых технологий, повысить качество принимаемых решений и снизить риски, связанные с внедрением новых технологий. Более того, цифровой двойник позволяет проводить виртуальное обучение персонала, обучая операторов работе с новым оборудованием или отрабатывая действия в нештатных ситуациях, не подвергая риску реальное оборудование и не нарушая производственный процесс, что значительно повышает безопасность и эффективность работы.</w:t>
        <w:br/>
        <w:br/>
        <w:t>Практическим примером успешной интеграции цифровых двойников является внедрение данной технологии на одном из крупнейших нефтеперерабатывающих заводов в США. В рамках этого проекта был создан цифровой двойник установки алкилирования, который интегрировал данные с более чем 700 датчиков и сенсоров, установленных на оборудовании и в трубопроводах. Этот цифровой двойник позволил в режиме реального времени отслеживать состояние оборудования, прогнозировать вероятность возникновения неисправностей и оптимизировать режимы работы установки. В результате внедрения цифрового двойника удалось повысить выход целевых продуктов на 5%, снизить энергопотребление на 8% и сократить выбросы загрязняющих веществ на 10%. Кроме того, цифровой двойник позволил значительно сократить время простоя оборудования и снизить затраты на ремонт, благодаря возможности прогнозирования неисправностей и проведения профилактического обслуживания.  Ключевым моментом стало использование алгоритмов машинного обучения, которые анализировали данные с датчиков и прогнозировали потенциальные проблемы задолго до их возникновения, позволяя персоналу своевременно принимать меры и предотвращать аварии. Это не только снизило затраты на ремонт, но и значительно повысило безопасность работы установки. Данный пример наглядно демонстрирует, как интеграция цифровых двойников может привести к значительным экономическим и экологическим выгодам для нефтеперерабатывающих предприятий.</w:t>
        <w:br/>
        <w:br/>
        <w:br/>
        <w:t>## Оптимизация Технологических Режимов с Помощью Цифровых Моделей: Путь к Максимальной Эффективности</w:t>
        <w:br/>
        <w:br/>
        <w:t xml:space="preserve">В сердце любого нефтеперерабатывающего предприятия лежит сложный комплекс взаимосвязанных технологических процессов, требующих точной настройки и постоянного контроля для достижения максимальной эффективности и выхода целевых продуктов. Традиционные методы оптимизации, основанные на эмпирических данных и опыте операторов, зачастую оказываются недостаточными для выявления оптимальных режимов работы установок, особенно в условиях постоянно меняющихся цен на сырье, требований к качеству продукции и экологических норм. Именно здесь на помощь приходят цифровые модели, представляющие собой виртуальные реплики реальных установок, которые позволяют проводить детальный анализ технологических процессов, моделировать различные сценарии работы и оптимизировать режимы работы установок для достижения максимальной прибыли и снижения издержек. В отличие от статичных симуляций, цифровые модели непрерывно обновляются данными, получаемыми с реального оборудования, что позволяет им отражать текущее состояние установки с высокой точностью и оперативно реагировать на изменения, обеспечивая непрерывную оптимизацию технологических процессов. </w:t>
        <w:br/>
        <w:br/>
        <w:t>Создание цифровой модели установки – это сложный и многоэтапный процесс, требующий глубоких знаний в области химической технологии, математического моделирования и программирования. Первым шагом является сбор и анализ данных о технологическом процессе, включая данные о составе сырья, параметрах оборудования, технологических режимах и качестве продукции. Затем эти данные используются для разработки математической модели, описывающей основные физико-химические процессы, происходящие в установке. Эта модель может быть основана на различных принципах, таких как уравнения материального баланса, уравнения энергии и уравнения переноса массы. Важно, чтобы модель была достаточно точной и достоверной, чтобы отражать реальное поведение установки с приемлемой степенью точности. После разработки математической модели необходимо ее верифицировать и валидировать, сравнивая результаты моделирования с экспериментальными данными, полученными с реальной установки. Это позволяет убедиться в том, что модель адекватно описывает реальный процесс и может использоваться для оптимизации технологических режимов. Верификация подразумевает проверку правильности математических расчетов и алгоритмов, в то время как валидация предполагает сравнение результатов моделирования с экспериментальными данными, чтобы убедиться в том, что модель предсказывает поведение реальной установки с достаточной точностью.</w:t>
        <w:br/>
        <w:br/>
        <w:t>Одним из ярких примеров успешного применения цифровых моделей для оптимизации технологических режимов является внедрение данной технологии на одном из крупнейших нефтеперерабатывающих заводов в Европе. В рамках этого проекта была разработана цифровая модель установки каталитического крекинга, которая учитывала сложные физико-химические процессы, происходящие в реакторе и регенераторе. Эта модель позволила оптимизировать параметры технологического процесса, такие как температура, давление, расход сырья и соотношение катализатор/сырье, для достижения максимального выхода целевых продуктов, таких как бензин и дизельное топливо. В результате внедрения цифровой модели удалось повысить выход бензина на 3%, снизить расход катализатора на 5% и сократить выбросы загрязняющих веществ на 8%. Более того, цифровая модель позволила значительно сократить время простоя оборудования и снизить затраты на ремонт, благодаря возможности прогнозирования неисправностей и проведения профилактического обслуживания. Ключевым моментом стало использование алгоритмов оптимизации, которые автоматически подбирали оптимальные значения параметров технологического процесса, учитывая различные ограничения и целевые функции. Эта возможность автоматической оптимизации позволила значительно повысить эффективность работы установки и снизить затраты на оплату труда операторов. Важно отметить, что цифровая модель не только оптимизировала текущие технологические режимы, но и позволила разработать новые, более эффективные режимы работы установки, которые ранее не могли быть реализованы из-за ограничений, связанных с ручным управлением и недостатком информации.</w:t>
        <w:br/>
        <w:br/>
        <w:br/>
        <w:t>Одной из наиболее перспективных областей применения цифровых моделей в нефтепереработке является прогнозирование выхода из строя оборудования и планирование предиктивного обслуживания, что позволяет перейти от реактивного подхода к обслуживанию, когда ремонт осуществляется после поломки, к проактивному, когда потенциальные проблемы выявляются и устраняются до того, как они приведут к остановке оборудования и убыткам. Традиционные методы обслуживания, основанные на периодических проверках и замене деталей по установленному графику, зачастую оказываются неэффективными и приводят к излишним затратам, так как детали могут быть заменены раньше времени, или, наоборот, поломка может произойти сразу после проведения профилактического обслуживания. Цифровые модели, напротив, позволяют учитывать множество факторов, влияющих на надежность оборудования, таких как температура, давление, вибрация, коррозия, износ, и прогнозировать время до выхода из строя с высокой точностью. Для этого в модель закладываются данные о прошлых поломках, истории обслуживания, параметрах работы оборудования, а также результаты неразрушающего контроля, что позволяет выявить тенденции и закономерности, указывающие на приближение неисправности.</w:t>
        <w:br/>
        <w:br/>
        <w:t>Разработка модели прогнозирования надежности оборудования – это сложный и многоэтапный процесс, требующий глубоких знаний в области материаловедения, механики разрушения и статистического анализа данных. Первым шагом является сбор и анализ данных о прошлых поломках, включая информацию о типе неисправности, причине, времени возникновения и затратах на ремонт. Эти данные используются для выявления наиболее уязвимых мест оборудования и определения факторов, влияющих на надежность. Затем разрабатывается математическая модель, описывающая процесс разрушения материала с учетом различных факторов, таких как усталость, коррозия, износ и термическое воздействие. Эта модель может быть основана на различных принципах, таких как теория трещин, теория усталости или эмпирические зависимости. Важно, чтобы модель была достаточно точной и достоверной, чтобы отражать реальное поведение оборудования с приемлемой степенью точности. После разработки математической модели необходимо ее верифицировать и валидировать, сравнивая результаты моделирования с экспериментальными данными, полученными с реального оборудования.</w:t>
        <w:br/>
        <w:br/>
        <w:t>Ярким примером успешного применения цифровых моделей для прогнозирования надежности оборудования является внедрение данной технологии на одном из крупнейших нефтеперерабатывающих заводов в США. В рамках этого проекта была разработана модель прогнозирования надежности компрессоров, которая учитывала такие факторы, как температура, давление, скорость вращения, вибрация и состав газа. Эта модель позволила прогнозировать время до выхода из строя компрессоров с точностью до нескольких недель, что позволило планировать ремонтные работы заранее и избежать незапланированных остановок оборудования. В результате внедрения модели удалось сократить время простоя компрессоров на 15%, снизить затраты на ремонт на 10% и повысить надежность работы всего завода. Ключевым моментом стало использование алгоритмов машинного обучения, которые позволяли автоматически обновлять модель на основе новых данных, получаемых с датчиков, установленных на оборудовании. Это позволило модели адаптироваться к изменяющимся условиям эксплуатации и повышать точность прогнозирования надежности. Более того, модель позволила выявить скрытые дефекты оборудования, которые невозможно было обнаружить традиционными методами контроля. Это позволило провести профилактический ремонт и предотвратить серьезные поломки, которые могли бы привести к значительным убыткам.</w:t>
        <w:br/>
        <w:br/>
        <w:t>Кроме того, цифровые модели прогнозирования надежности оборудования позволяют оптимизировать графики технического обслуживания, сократить затраты на запчасти и трудозатраты, а также повысить безопасность работы. Вместо того чтобы проводить профилактическое обслуживание по установленному графику, независимо от реального состояния оборудования, можно планировать ремонтные работы только тогда, когда это действительно необходимо. Это позволяет избежать излишних затрат на запчасти и трудозатраты, а также снизить вероятность возникновения ошибок, связанных с неправильным проведением профилактического обслуживания. Более того, цифровые модели позволяют выявлять критические дефекты оборудования на ранней стадии, что позволяет проводить ремонтные работы до того, как они приведут к серьезным авариям. Это позволяет повысить безопасность работы и предотвратить возможные экологические катастрофы. Важно отметить, что цифровые модели прогнозирования надежности оборудования не являются универсальным решением. Они должны быть адаптированы к конкретным условиям эксплуатации и учитывать особенности каждого конкретного объекта. Это требует глубоких знаний в области материаловедения, механики разрушения и статистического анализа данных.</w:t>
        <w:br/>
        <w:br/>
        <w:br/>
        <w:t>Цифровые двойники, представляющие собой виртуальные реплики физических объектов или систем, приобретают все большее значение на протяжении всего жизненного цикла нефтеперерабатывающего предприятия – от этапа проектирования до строительства и последующей эксплуатации.  Внедрение цифровых двойников позволяет существенно повысить эффективность, снизить затраты и улучшить качество принимаемых решений на каждом этапе, обеспечивая тем самым конкурентное преимущество.  Возможность моделирования и анализа различных сценариев в виртуальной среде, без риска для реального оборудования и персонала, открывает новые горизонты для оптимизации процессов и повышения безопасности.  Развитие вычислительных мощностей и доступность передовых программных решений делают внедрение цифровых двойников все более экономически целесообразным для предприятий любого размера.  Более того, цифровые двойники позволяют собирать и анализировать огромные объемы данных, получаемых от различных источников, таких как датчики, контроллеры и системы управления производством, что позволяет выявлять скрытые закономерности и оптимизировать процессы в режиме реального времени.  Это обеспечивает значительное повышение эффективности и снижение затрат, а также позволяет оперативно реагировать на изменения в условиях эксплуатации.</w:t>
        <w:br/>
        <w:br/>
        <w:t>На этапе проектирования цифровые двойники позволяют создавать и визуализировать будущий нефтеперерабатывающий комплекс, учитывая все аспекты – от расположения оборудования и технологических процессов до логистики и безопасности.  Инженеры могут моделировать различные конфигурации и оптимизировать их, учитывая такие факторы, как производительность, энергоэффективность и экологическое воздействие.  Цифровое прототипирование позволяет выявлять и устранять потенциальные проблемы на ранней стадии, до начала строительства, что существенно снижает затраты и сроки реализации проекта.  Например, компания Chevron использует цифровые двойники для проектирования и оптимизации новых нефтеперерабатывающих установок, моделируя различные сценарии и выбирая наиболее эффективные конфигурации.  Это позволило сократить сроки проектирования на 20% и снизить затраты на строительство на 15%.  Более того, цифровые двойники позволяют проводить виртуальные испытания оборудования и технологических процессов, что позволяет убедиться в их работоспособности и надежности до начала эксплуатации.  Это существенно снижает риск возникновения проблем на начальном этапе эксплуатации и обеспечивает более надежную работу всего комплекса.</w:t>
        <w:br/>
        <w:br/>
        <w:t>На этапе строительства цифровые двойники становятся незаменимым инструментом для управления проектом и контроля качества.  Виртуальная модель строительства позволяет визуализировать прогресс работы, выявлять отклонения от графика и оперативно принимать корректирующие меры.  Интеграция с системами BIM (Building Information Modeling) позволяет объединить информацию о проектировании, строительстве и эксплуатации в единую базу данных, что обеспечивает более эффективное управление проектом и контроль качества.  Например, компания Bechtel использует цифровые двойники для строительства нефтеперерабатывающих заводов в различных странах мира, что позволяет им эффективно управлять проектом и контролировать качество строительства.  Это позволило сократить сроки строительства на 10% и снизить затраты на строительство на 5%.  Более того, цифровые двойники позволяют проводить виртуальные проверки безопасности и контролировать соблюдение норм и правил на строительной площадке.</w:t>
        <w:br/>
        <w:br/>
        <w:t>В процессе эксплуатации цифровые двойники становятся платформой для мониторинга состояния оборудования, анализа данных и прогнозирования отказов.  Поток данных, поступающих от датчиков и систем управления производством, позволяет создавать динамическую модель нефтеперерабатывающего комплекса, которая отражает его текущее состояние.  Используя алгоритмы машинного обучения и искусственного интеллекта, можно выявлять аномалии в работе оборудования, прогнозировать отказы и планировать профилактические ремонты.  Например, компания Shell использует цифровые двойники для мониторинга состояния турбин на своих нефтеперерабатывающих заводах, что позволяет им прогнозировать отказы и планировать профилактические ремонты.  Это позволило сократить время простоя оборудования на 15% и снизить затраты на ремонт на 10%.  Кроме того, цифровые двойники позволяют оптимизировать технологические процессы, повысить энергоэффективность и снизить выбросы вредных веществ в атмосферу.</w:t>
        <w:br/>
        <w:br/>
        <w:br/>
        <w:t>Виртуальное моделирование новых установок становится ключевым фактором сокращения сроков проектирования и выявления потенциальных проблем в нефтеперерабатывающей отрасли. Традиционный подход к проектированию, основанный на двухмерных чертежах и физических моделях, требует значительных временных и материальных затрат, а также сопряжен с риском ошибок и несоответствий на поздних стадиях реализации проекта. В отличие от этого, виртуальное моделирование, основанное на технологиях трехмерного моделирования и цифрового двойничества, позволяет создать детальную цифровую копию будущей установки, позволяя инженерам визуализировать и анализировать все аспекты проекта еще до начала строительства. Такой подход позволяет существенно сократить время, необходимое для разработки проектной документации, а также выявить и устранить потенциальные проблемы на ранней стадии, избегая дорогостоящих переделок и задержек в будущем.</w:t>
        <w:br/>
        <w:br/>
        <w:t>Применение виртуального моделирования позволяет инженерам проводить виртуальные испытания и симуляции различных сценариев эксплуатации, что помогает оптимизировать конструкцию и технологические процессы установки. Например, можно смоделировать работу установки при различных нагрузках и температурах, оценить ее энергоэффективность и устойчивость к различным внешним воздействиям. Это позволяет выявить слабые места в конструкции и внести необходимые корректировки до начала строительства, что значительно повышает надежность и долговечность установки. Компания Honeywell активно использует технологии виртуального моделирования для проектирования новых установок, что позволяет сократить сроки разработки проектной документации на 20-30% и снизить затраты на строительство на 10-15%. Они используют передовые программные пакеты, позволяющие моделировать сложные физические и химические процессы, происходящие в установке, а также визуализировать и анализировать результаты симуляций.</w:t>
        <w:br/>
        <w:br/>
        <w:t>Ключевым преимуществом виртуального моделирования является возможность проведения виртуальных обходов и инспекций установки, что позволяет оценить доступность оборудования для обслуживания и ремонта, а также выявить потенциальные проблемы с безопасностью. Инженеры могут виртуально перемещаться по установке, осматривать оборудование и трубопроводы, оценивать расположение инженерных коммуникаций и выявлять потенциальные препятствия для проведения ремонтных работ. Это позволяет заранее спланировать мероприятия по обслуживанию и ремонту, а также обеспечить безопасный доступ к оборудованию. Компания Fluor Corporation активно использует технологии виртуального моделирования для проведения виртуальных обходов и инспекций установок, что позволяет сократить время, необходимое для проведения ремонтных работ, и повысить безопасность персонала. Они используют передовые технологии виртуальной реальности, позволяющие создавать реалистичные модели установок и обеспечивать иммерсивный опыт для инженеров и персонала.</w:t>
        <w:br/>
        <w:br/>
        <w:t>Виртуальное моделирование также позволяет эффективно координировать работу различных специалистов и подрядчиков, участвующих в проекте. Все заинтересованные стороны могут совместно работать над цифровой моделью установки, обмениваться информацией и вносить необходимые корректировки. Это позволяет избежать ошибок и несоответствий, связанных с недостаточной координацией и коммуникацией. Компания Bechtel Corporation активно использует технологии виртуального моделирования для координации работы различных специалистов и подрядчиков, что позволяет сократить время, необходимое для реализации проекта, и снизить затраты на строительство. Они используют передовые программные платформы, позволяющие управлять информацией о проекте и координировать работу различных команд. В результате, виртуальное моделирование становится незаменимым инструментом для повышения эффективности и снижения затрат в нефтеперерабатывающей отрасли, а также для обеспечения безопасности и надежности установок.</w:t>
        <w:br/>
        <w:br/>
        <w:br/>
        <w:t>Оптимизация режимов работы существующих установок с использованием данных, полученных от цифрового двойника, представляет собой следующую ступень эволюции операционной эффективности в нефтеперерабатывающей отрасли, позволяя переходить от реактивного управления к проактивному, основанному на глубоком понимании текущего состояния и прогнозировании будущего поведения оборудования. Традиционно, оптимизация режимов работы установок осуществлялась на основе эмпирических данных, полученных в ходе многолетних наблюдений, и корректировалась при возникновении отклонений от заданных параметров, что приводило к потере эффективности и увеличению затрат на обслуживание. В отличие от этого, цифровой двойник предоставляет возможность непрерывного мониторинга всех ключевых параметров установки в режиме реального времени, а также моделирования ее поведения при различных условиях, позволяя выявлять оптимальные режимы работы, обеспечивающие максимальную производительность и минимальные затраты. Этот подход позволяет не только повысить текущую эффективность установки, но и спрогнозировать ее дальнейшее поведение, что особенно важно для предотвращения аварийных ситуаций и увеличения срока ее службы.</w:t>
        <w:br/>
        <w:br/>
        <w:t>Ключевым преимуществом оптимизации режимов работы на основе цифрового двойника является возможность учитывать множество взаимосвязанных факторов, влияющих на производительность установки, что невозможно реализовать при использовании традиционных методов оптимизации. Например, цифровой двойник может учитывать изменения в составе сырья, колебания температуры и давления окружающей среды, состояние оборудования и другие факторы, которые могут влиять на производительность установки. Это позволяет разработать индивидуальные режимы работы для каждой установки, учитывающие ее специфические особенности и текущие условия эксплуатации. Компания AspenTech предлагает решения для оптимизации режимов работы установок на основе цифрового двойника, которые позволяют повысить производительность установок на 5-15% и снизить энергопотребление на 2-5%. Их решения используют передовые алгоритмы машинного обучения и анализа данных, которые позволяют выявлять скрытые закономерности и оптимизировать режимы работы установок в режиме реального времени.</w:t>
        <w:br/>
        <w:br/>
        <w:t>Наглядным примером эффективности оптимизации режимов работы на основе цифрового двойника является внедрение данной технологии на одном из нефтеперерабатывающих заводов в США. Завод столкнулся с проблемой снижения производительности установки каталитического крекинга, связанной с колебаниями температуры в реакторе и засорением катализатора. Компания Honeywell внедрила цифровой двойник установки, который позволил непрерывно мониторить температуру, давление и состав сырья в реакторе, а также моделировать поведение катализатора. На основе данных, полученных от цифрового двойника, были разработаны новые режимы работы установки, которые позволили стабилизировать температуру в реакторе, предотвратить засорение катализатора и повысить производительность установки на 8%. Кроме того, цифровой двойник позволил выявить и устранить другие проблемы, связанные с работой установки, такие как утечки и неисправности оборудования, что привело к снижению затрат на обслуживание и повышению надежности установки.</w:t>
        <w:br/>
        <w:br/>
        <w:t>Более того, оптимизация режимов работы на основе цифрового двойника позволяет перейти от планового ремонта к предиктивному обслуживанию, что значительно снижает затраты на обслуживание и повышает надежность установки. Традиционно, ремонт оборудования осуществлялся по заранее установленному графику, независимо от его фактического состояния, что приводило к ненужным затратам и простоям. Цифровой двойник позволяет непрерывно мониторить состояние оборудования и прогнозировать его дальнейшее поведение, что позволяет проводить ремонт только тогда, когда это действительно необходимо, и предотвращать аварии. Компания Baker Hughes предлагает решения для предиктивного обслуживания на основе цифрового двойника, которые позволяют снизить затраты на обслуживание на 10-20% и увеличить срок службы оборудования на 5-10%. Их решения используют передовые алгоритмы анализа данных и машинного обучения, которые позволяют выявлять ранние признаки неисправностей и прогнозировать время до выхода из строя оборудования. В конечном итоге, оптимизация режимов работы на основе цифрового двойника становится ключевым фактором повышения эффективности и снижения затрат в нефтеперерабатывающей отрасли, а также обеспечения безопасности и надежности установок.</w:t>
        <w:br/>
        <w:br/>
        <w:br/>
        <w:t>Интеграция цифровых двойников с другими передовыми технологиями открывает совершенно новые горизонты для оптимизации и управления нефтеперерабатывающими предприятиями, выходя за рамки простого моделирования и анализа. Цифровой двойник, сам по себе мощный инструмент, обретает еще большую ценность, когда он становится частью сложной экосистемы, включающей в себя искусственный интеллект (ИИ), машинное обучение (МО), интернет вещей (IoT) и облачные вычисления. Такое объединение позволяет не только прогнозировать поведение оборудования и оптимизировать режимы работы, но и автоматизировать процессы принятия решений, повышать безопасность и снижать операционные расходы. Именно эта синергия технологий и становится драйвером цифровой трансформации в нефтепереработке, переопределяя традиционные подходы к управлению производством и открывая возможности для создания самооптимизирующихся и самовосстанавливающихся систем.</w:t>
        <w:br/>
        <w:br/>
        <w:t>Ключевым элементом интеграции является использование данных, собираемых с помощью датчиков IoT, установленных на всем предприятии. Эти датчики, непрерывно отслеживающие такие параметры, как температура, давление, вибрация, расход и состав сырья, обеспечивают цифровой двойник в режиме реального времени актуальной информацией о состоянии оборудования и протекающих процессах. Благодаря этому, цифровой двойник может не только точно моделировать текущую ситуацию, но и предсказывать будущие изменения, позволяя операторам заблаговременно реагировать на возможные проблемы и предотвращать аварийные ситуации. Например, компания Siemens предлагает платформу MindSphere, которая объединяет данные с датчиков IoT, цифровые двойники и аналитические инструменты, позволяя нефтеперерабатывающим предприятиям оптимизировать процессы, повышать надежность оборудования и снижать выбросы.  Эта платформа позволяет создавать интеллектуальные приложения, которые автоматизируют процессы принятия решений и помогают операторам управлять производством более эффективно.</w:t>
        <w:br/>
        <w:br/>
        <w:t>Для анализа огромных объемов данных, поступающих от датчиков IoT и цифровых двойников, используются алгоритмы машинного обучения. Эти алгоритмы позволяют выявлять скрытые закономерности, прогнозировать поведение оборудования и оптимизировать режимы работы установок. Например, компания Baker Hughes использует машинное обучение для анализа данных, полученных от датчиков, установленных на насосах и компрессорах, что позволяет предсказывать время до отказа оборудования и планировать профилактические ремонты.  Это позволяет значительно снизить затраты на обслуживание и предотвратить аварийные остановки производства. Кроме того, машинное обучение можно использовать для оптимизации режимов работы установок, учитывая различные факторы, такие как состав сырья, температура окружающей среды и спрос на продукцию.  Это позволяет повысить производительность установок и снизить энергопотребление.</w:t>
        <w:br/>
        <w:br/>
        <w:t>Использование облачных вычислений является важным элементом интеграции цифровых двойников с другими технологиями, поскольку оно обеспечивает масштабируемость, гибкость и доступность данных. Облачные платформы позволяют хранить огромные объемы данных, обрабатывать их в режиме реального времени и предоставлять доступ к информации пользователям из любой точки мира.  Компания AspenTech предлагает облачное решение Aspen Mtell, которое использует машинное обучение для прогнозирования времени до отказа оборудования и планирования профилактических ремонтов. Это решение позволяет нефтеперерабатывающим предприятиям снизить затраты на обслуживание, повысить надежность оборудования и оптимизировать режимы работы установок. Кроме того, облачные платформы позволяют легко интегрировать цифровые двойники с другими приложениями, такими как системы управления производством (MES) и системы планирования ресурсов предприятия (ERP).</w:t>
        <w:br/>
        <w:br/>
        <w:t>Наконец, интеграция цифровых двойников с системами искусственного интеллекта (ИИ) открывает возможности для создания самообучающихся и самооптимизирующихся систем. ИИ может использоваться для автоматизации процессов принятия решений, оптимизации режимов работы установок и даже для разработки новых продуктов и процессов. Например, компания Honeywell разработала систему Experion PKS, которая использует ИИ для автоматизации процессов управления производством и оптимизации режимов работы установок. Эта система позволяет нефтеперерабатывающим предприятиям повысить производительность, снизить затраты и улучшить безопасность.  В конечном итоге, интеграция цифровых двойников с другими технологиями становится ключевым фактором цифровой трансформации в нефтепереработке, позволяя предприятиям повысить эффективность, снизить затраты и улучшить безопасность.</w:t>
        <w:br/>
        <w:br/>
        <w:br/>
        <w:t>Интеграция цифрового двойника с сетью IoT-датчиков представляет собой краеугольный камень современной цифровой трансформации в нефтепереработке, позволяя перейти от статической модели к динамически обновляемому представлению реального производственного процесса. Без непрерывного притока данных из реального мира, цифровой двойник остается лишь виртуальной копией, лишенной возможности отражать текущее состояние оборудования и технологических процессов. IoT-датчики, развернутые по всему предприятию – от трубопроводов и резервуаров до насосов и компрессоров – собирают колоссальные объемы данных о температуре, давлении, расходе, вибрации, химическом составе и других критических параметрах. Эти данные, передаваемые в режиме реального времени, служат жизненно важным источником информации для обновления и калибровки цифрового двойника, обеспечивая его точность и актуальность. Чем больше датчиков и чем выше частота сбора данных, тем более детальным и надежным становится цифровой двойник, что позволяет более эффективно анализировать и прогнозировать поведение системы.</w:t>
        <w:br/>
        <w:br/>
        <w:t>Подобная интеграция выходит за рамки простого мониторинга текущих параметров. Данные, поступающие от IoT-датчиков, позволяют выявлять закономерности, предсказывать отказы оборудования и оптимизировать технологические процессы. Представьте себе систему, отслеживающую вибрацию насоса. Незначительные изменения в частоте и амплитуде вибрации, незаметные для операторов, могут быть зафиксированы датчиками и проанализированы цифровым двойником, сигнализируя о потенциальной проблеме. Это позволяет заранее спланировать профилактический ремонт, избежать аварийной остановки и снизить затраты на обслуживание. Компании, такие как Emerson, предлагают интегрированные решения, сочетающие IoT-датчики с аналитическими инструментами, позволяющие выявлять аномалии в работе оборудования и предсказывать время до отказа.  Такие системы способны значительно повысить надежность производства и снизить риски, связанные с неожиданными поломками.</w:t>
        <w:br/>
        <w:br/>
        <w:t>Более того, интеграция с IoT-датчиками открывает возможности для оптимизации технологических процессов в режиме реального времени. Представьте себе систему управления процессом перегонки, которая получает данные о составе сырья, температуре и давлении из различных датчиков, установленных на колоннах и трубопроводах. Цифровой двойник, анализируя эти данные, может корректировать параметры процесса – например, расход сырья, температуру нагрева или соотношение различных фракций – для достижения оптимального выхода целевого продукта и минимизации отходов. Компании, такие как ABB, предлагают решения, основанные на искусственном интеллекте и машинном обучении, которые позволяют автоматически оптимизировать технологические процессы в режиме реального времени, учитывая различные факторы, такие как состав сырья, спрос на продукцию и текущие рыночные условия.  Такой подход позволяет значительно повысить эффективность производства, снизить затраты и улучшить качество продукции.</w:t>
        <w:br/>
        <w:br/>
        <w:t>Ключевым аспектом успешной интеграции IoT-датчиков с цифровым двойником является обеспечение безопасности и надежности передачи данных. Необходимо использовать надежные каналы связи, защищенные от несанкционированного доступа и кибератак. Также важно обеспечить целостность и достоверность данных, собираемых датчиками. Для этого необходимо регулярно проводить калибровку датчиков и проверять их работоспособность. Компании, занимающиеся разработкой решений для нефтепереработки, уделяют особое внимание вопросам безопасности и надежности передачи данных, предлагая решения, основанные на современных протоколах шифрования и системах обнаружения вторжений.  Только при обеспечении безопасности и надежности передачи данных можно в полной мере реализовать потенциал интеграции IoT-датчиков с цифровым двойником и получить максимальную отдачу от инвестиций в цифровые технологии.</w:t>
        <w:br/>
        <w:br/>
        <w:br/>
        <w:t>Анализ данных, генерируемых цифровым двойником, – это лишь отправная точка, истинная ценность раскрывается при применении алгоритмов искусственного интеллекта (AI) и машинного обучения (ML). Без интеллектуальной обработки, огромные массивы данных, даже самые точные, остаются неиспользованным потенциалом. AI/ML позволяют не просто отслеживать текущие параметры, но и выявлять скрытые закономерности, предсказывать будущие события и оптимизировать процессы на основе глубокого понимания сложных взаимосвязей.  По сути, AI/ML превращают цифровой двойник из инструмента мониторинга в интеллектуального помощника, способного самостоятельно принимать решения и предлагать оптимальные стратегии управления.  Это уже не просто отображение реальности, а предсказательный и оптимизирующий механизм, который позволяет компании опережать конкурентов и достигать новых высот эффективности.  Развитие технологий AI/ML открывает невиданные ранее возможности для нефтеперерабатывающей промышленности, позволяя решать задачи, которые ранее казались невозможными.</w:t>
        <w:br/>
        <w:br/>
        <w:t>Одним из ключевых применений AI/ML является предиктивное техническое обслуживание. Традиционный подход к обслуживанию оборудования основан на фиксированных интервалах или реактивном ремонте после поломки.  AI/ML, анализируя данные, собираемые цифровым двойником – вибрации, температуры, давления, химического состава – способен предсказать выход из строя оборудования задолго до наступления аварийной ситуации.  Представьте себе систему, отслеживающую состояние компрессора и обнаруживающую незначительные изменения в спектре вибраций, которые могут указывать на износ подшипника.  AI/ML алгоритм, обученный на исторических данных о поломках и ремонте, может определить вероятность выхода компрессора из строя в ближайшее время и предупредить обслуживающий персонал о необходимости проведения профилактического ремонта.  Это позволяет избежать неожиданных остановок производства, снизить затраты на ремонт и увеличить срок службы оборудования.  Компании, такие как Baker Hughes, предлагают решения, основанные на AI/ML, которые позволяют предсказывать поломки оборудования с высокой точностью и оптимизировать графики технического обслуживания.</w:t>
        <w:br/>
        <w:br/>
        <w:t>Другим важным применением AI/ML является оптимизация технологических процессов. Нефтеперерабатывающее производство – это сложный и многопараметрический процесс, в котором существует множество факторов, влияющих на выход продукции и ее качество.  AI/ML алгоритмы, анализируя данные о составе сырья, параметрах технологического процесса и качестве продукции, могут выявлять оптимальные значения параметров, обеспечивающие максимальный выход целевого продукта и минимальные затраты.  Представьте себе систему, управляющую процессом перегонки нефти и автоматически корректирующую температуру нагрева, расход сырья и соотношение различных фракций, чтобы максимизировать выход бензина и дизельного топлива.  AI/ML алгоритм, обученный на исторических данных о работе установки, может учитывать различные факторы, такие как состав сырья, спрос на продукцию и текущие рыночные условия, и предлагать оптимальные значения параметров в режиме реального времени.  Такой подход позволяет значительно повысить эффективность производства, снизить затраты и улучшить качество продукции.</w:t>
        <w:br/>
        <w:br/>
        <w:t>Более того, AI/ML могут использоваться для оптимизации цепочек поставок и управления запасами. Нефтеперерабатывающие предприятия нуждаются в большом количестве сырья и материалов, и эффективное управление запасами является критически важным для обеспечения бесперебойного производства.  AI/ML алгоритмы, анализируя данные о спросе на продукцию, ценах на сырье и времени доставки, могут предсказывать будущий спрос и оптимизировать уровни запасов, чтобы минимизировать затраты на хранение и избежать дефицита сырья.  Представьте себе систему, автоматически заказывающую сырье у поставщиков, когда уровень запасов достигает критического уровня, и учитывающую при этом текущие цены и сроки доставки.  AI/ML алгоритм, обученный на исторических данных о спросе и ценах, может предсказывать будущий спрос и оптимизировать заказы, чтобы минимизировать затраты и обеспечить бесперебойное производство.  Такой подход позволяет значительно снизить затраты на управление запасами и повысить эффективность цепочки поставок.  В заключение, AI/ML являются мощным инструментом для повышения эффективности нефтеперерабатывающей промышленности, и их применение открывает новые возможности для инноваций и роста.</w:t>
        <w:br/>
        <w:br/>
        <w:br/>
        <w:t>**II. Расширенная реальность (AR) и виртуальная реальность (VR)**</w:t>
        <w:br/>
        <w:br/>
        <w:t>Расширенная реальность (AR) и виртуальная реальность (VR) – это уже не просто футуристические технологии из научно-фантастических фильмов, а вполне реальные инструменты, трансформирующие способы обучения, обслуживания и даже проектирования на нефтеперерабатывающих предприятиях. В то время как виртуальная реальность погружает пользователя в полностью смоделированную цифровую среду, дополненная реальность накладывает цифровые элементы на реальный мир, создавая гибридное пространство, которое открывает невиданные ранее возможности для взаимодействия с оборудованием и данными.  Нельзя недооценивать потенциал этих технологий, поскольку они способны значительно повысить эффективность, безопасность и качество работы на всех этапах производственного процесса, начиная от обучения персонала и заканчивая проведением сложных ремонтных работ. Использование AR и VR позволяет преодолеть ограничения традиционных методов обучения и обслуживания, создавая более эффективную и безопасную рабочую среду для персонала. Внедрение этих технологий требует инвестиций, но потенциальные выгоды от повышения эффективности, снижения рисков и улучшения качества работы значительно перевешивают затраты.</w:t>
        <w:br/>
        <w:br/>
        <w:t xml:space="preserve">Одним из наиболее перспективных направлений применения AR и VR является обучение и повышение квалификации персонала. Традиционные методы обучения часто оказываются неэффективными и требуют значительных затрат времени и ресурсов. Виртуальные симуляторы позволяют создать реалистичные сценарии, в которых сотрудники могут отрабатывать навыки работы с оборудованием и реагировать на различные аварийные ситуации, не подвергая себя и окружающих опасности. Представьте себе молодого инженера, который впервые знакомится со сложной системой трубопроводов. Вместо того, чтобы изучать чертежи и инструкции, он может надеть VR-шлем и виртуально прогуляться по установке, изучить расположение оборудования, проверить работу клапанов и насосов, и даже имитировать возникновение аварийных ситуаций и отработать навыки устранения неполадок.  Это позволяет значительно сократить время обучения, повысить уровень усвоения материала и улучшить подготовку персонала к реальным рабочим условиям. Кроме того, использование AR позволяет предоставлять сотрудникам контекстную информацию прямо на рабочем месте. Например, техник, выполняющий ремонт насоса, может надеть AR-очки, которые будут отображать инструкции по ремонту, схемы подключения и другую полезную информацию прямо на корпусе насоса. </w:t>
        <w:br/>
        <w:br/>
        <w:t>Кроме обучения, AR и VR могут существенно улучшить процессы обслуживания и ремонта оборудования.  Выезд специалистов на место проведения работ часто сопряжен с высокими затратами времени и ресурсов. С помощью AR-технологий опытные инженеры могут удаленно консультировать и направлять менее опытных техников, находящихся на месте проведения работ, используя AR-очки или смартфоны. Представьте себе ситуацию, когда на удаленном нефтеперерабатывающем заводе происходит поломка сложного оборудования.  Вместо того, чтобы отправлять дорогостоящую бригаду специалистов на место проведения работ, можно подключиться к видеоконференции и использовать AR-технологии, чтобы опытный инженер мог видеть ситуацию глазами техника на месте и давать ему пошаговые инструкции по ремонту.  Это позволяет значительно сократить время простоя оборудования, снизить затраты на ремонт и повысить эффективность работы сервисных служб.  Более того, использование VR позволяет создавать цифровые двойники оборудования, которые можно использовать для виртуального моделирования процессов обслуживания и ремонта.  Это позволяет заранее выявлять потенциальные проблемы и разрабатывать оптимальные стратегии ремонта, сокращая время простоя оборудования и повышая его надежность.</w:t>
        <w:br/>
        <w:br/>
        <w:t>Наконец, AR и VR могут быть использованы для проектирования и модернизации нефтеперерабатывающих установок.  Традиционные методы проектирования часто требуют создания физических макетов или использования сложных 3D-моделей, которые требуют значительных затрат времени и ресурсов.  С помощью VR можно создать виртуальный прототип установки, который можно виртуально прогуляться и оценить эргономичность, доступность оборудования и другие важные параметры.  Это позволяет выявлять потенциальные проблемы на ранних стадиях проектирования и вносить необходимые изменения, сокращая затраты на строительство и повышая эффективность работы установки. Более того, использование AR позволяет визуализировать изменения, вносимые в существующую установку, непосредственно на месте проведения работ, что облегчает процесс модернизации и сокращает риск ошибок.  Например, с помощью AR можно виртуально наложить новую систему трубопроводов на существующую установку, чтобы оценить совместимость и выявить потенциальные проблемы до начала строительных работ.  Таким образом, AR и VR предоставляют широкий спектр возможностей для повышения эффективности и безопасности нефтеперерабатывающей промышленности, и их внедрение является важным шагом на пути к цифровой трансформации отрасли.</w:t>
        <w:br/>
        <w:br/>
        <w:br/>
        <w:t>## Применение AR для обучения и повышения квалификации</w:t>
        <w:br/>
        <w:br/>
        <w:t>Обучение персонала на нефтеперерабатывающем предприятии – это сложный и многогранный процесс, требующий значительных затрат времени, ресурсов и, что самое главное, обеспечивающий безопасность. Традиционные методы обучения, такие как лекции, чтение инструкций и практические занятия на реальном оборудовании, часто оказываются недостаточно эффективными, особенно когда речь идет о сложных и опасных операциях. Обучающиеся могут испытывать трудности с усвоением теоретического материала, а практические занятия, проводимые на реальном оборудовании, могут быть сопряжены с риском возникновения аварийных ситуаций и нанесения вреда здоровью.  Именно поэтому использование технологий дополненной реальности (AR) становится все более востребованным в нефтеперерабатывающей промышленности, предлагая принципиально новый подход к обучению и повышению квалификации персонала, значительно превосходящий традиционные методы по своей эффективности и безопасности.</w:t>
        <w:br/>
        <w:br/>
        <w:t>Технология AR позволяет накладывать цифровые изображения и информацию на реальный мир, создавая интерактивное и захватывающее учебное пространство. Представьте себе молодого оператора, которому необходимо освоить процедуру запуска сложной установки. Вместо того, чтобы изучать толстые инструкции и пытаться разобраться в схемах, он надевает AR-очки, и перед его глазами возникает виртуальная модель установки, на которой пошагово отображаются все необходимые действия. Виртуальные подсказки указывают на необходимые клапаны, насосы и датчики, а интерактивные диаграммы объясняют принципы работы оборудования.  В отличие от статических инструкций, AR-подсказки адаптируются к реальной обстановке, учитывая положение оператора и текущее состояние оборудования. Это позволяет обучающемуся полностью погрузиться в процесс обучения и быстро освоить необходимые навыки, минимизируя риск ошибок и аварийных ситуаций. Более того, AR позволяет создавать виртуальные симуляторы, которые точно воспроизводят реальные условия работы, включая звуки, запахи и визуальные эффекты.</w:t>
        <w:br/>
        <w:br/>
        <w:t>Ключевым преимуществом AR-обучения является возможность моделирования аварийных ситуаций и отработки действий в экстремальных условиях без риска для жизни и здоровья персонала. Например, AR-симулятор может имитировать утечку газа, поломку оборудования или возникновение пожара, позволяя обучающимся отработать навыки эвакуации, оказания первой помощи и ликвидации аварии.  В процессе симуляции обучающиеся могут совершать ошибки и анализировать их последствия, не опасаясь реальных угроз.  Это позволяет им приобрести необходимый опыт и уверенность в своих силах, что критически важно при реагировании на реальные аварийные ситуации.  Кроме того, AR позволяет проводить обучение в любое время и в любом месте, что значительно повышает его доступность и эффективность. Обучающийся может надеть AR-очки и потренироваться в выполнении сложных операций, не отрываясь от своих текущих задач. Это особенно важно для предприятий, имеющих несколько удаленных производственных площадок.</w:t>
        <w:br/>
        <w:br/>
        <w:t>Важным аспектом AR-обучения является возможность персонализации учебного процесса.  AR-система может анализировать действия обучающегося и адаптировать уровень сложности заданий к его индивидуальным способностям и потребностям.  Например, если обучающийся испытывает трудности с освоением определенной процедуры, AR-система может предложить ему дополнительные подсказки и упражнения.  Если же обучающийся быстро усваивает материал, AR-система может предложить ему более сложные задания.  Такой индивидуальный подход позволяет максимально эффективно использовать время обучения и повысить его результативность. Кроме того, AR-обучение позволяет собирать данные об эффективности учебного процесса и выявлять слабые места в программе обучения.  Эти данные могут использоваться для улучшения качества обучения и повышения квалификации персонала.  Современные AR-системы оснащены встроенными аналитическими инструментами, которые позволяют отслеживать прогресс обучающихся, выявлять ошибки и давать рекомендации по улучшению учебного процесса.  Это обеспечивает постоянное совершенствование программы обучения и повышение квалификации персонала.</w:t>
        <w:br/>
        <w:br/>
        <w:br/>
        <w:t>## AR-инструкции для проведения технического обслуживания и ремонта оборудования</w:t>
        <w:br/>
        <w:br/>
        <w:t>Техническое обслуживание и ремонт оборудования на нефтеперерабатывающих предприятиях – это сложный и ответственный процесс, требующий высокой квалификации и точности от обслуживающего персонала. Традиционно, этот процесс опирается на бумажные инструкции, схемы и чертежи, которые часто оказываются громоздкими, трудночитаемыми и не всегда актуальными. В условиях ограниченного пространства, сложного оборудования и необходимости быстрого реагирования на неисправности, использование традиционных инструкций может приводить к ошибкам, задержкам и даже аварийным ситуациям. Именно поэтому внедрение систем дополненной реальности (AR) для предоставления инструкций по техническому обслуживанию и ремонту оборудования становится все более востребованным и перспективным решением. AR-инструкции позволяют накладывать цифровые изображения и информацию на реальное оборудование, создавая интерактивное и интуитивно понятное руководство для обслуживающего персонала.</w:t>
        <w:br/>
        <w:br/>
        <w:t>Представьте себе ситуацию, когда необходимо заменить сложный клапан на трубопроводе. Вместо того, чтобы искать нужную страницу в толстом руководстве по эксплуатации, техник надевает AR-очки, и прямо на корпусе клапана появляется пошаговая инструкция с выделенными деталями, цветовыми подсказками и анимированными стрелками, указывающими на необходимые действия. Система AR может автоматически распознавать тип оборудования и предоставлять соответствующую инструкцию, адаптированную к конкретной модели и конфигурации. Это исключает риск использования неверной инструкции и позволяет техникам выполнять работы быстро, точно и безошибочно. Более того, AR-инструкции могут содержать 3D-модели оборудования, позволяющие техникам "видеть" внутреннюю структуру и лучше понимать принцип работы. Это особенно полезно при ремонте сложного оборудования, где необходимо разбирать и собирать множество деталей.</w:t>
        <w:br/>
        <w:br/>
        <w:t>Ключевым преимуществом AR-инструкций является возможность предоставления контекстной информации в режиме реального времени. Например, при откручивании определенного болта система AR может отображать информацию о требуемом усилии затяжки, необходимом инструменте и возможных рисках. Это позволяет техникам избежать ошибок и повреждений оборудования. Более того, AR-инструкции могут содержать видеоролики, демонстрирующие правильную процедуру выполнения работ. Это особенно полезно для новых или неопытных техников, которым требуется наглядное руководство. Система AR может автоматически активировать видеоролик при приближении к определенной детали оборудования. Интерактивные элементы, такие как виртуальные кнопки и рычаги, позволяют техникам "потренироваться" в выполнении работ в виртуальной среде перед тем, как приступить к реальным действиям.</w:t>
        <w:br/>
        <w:br/>
        <w:t>Современные системы AR-инструкций позволяют интегрироваться с существующими системами управления техническим обслуживанием (CMMS) и базами данных оборудования. Это обеспечивает автоматическое обновление инструкций и своевременное предоставление актуальной информации. Система AR может автоматически получать информацию о проведенном техническом обслуживании, замененных деталях и выявленных неисправностях. Это позволяет анализировать данные и выявлять тенденции, которые могут помочь в улучшении процессов технического обслуживания и предотвращении будущих неисправностей. Кроме того, AR-инструкции могут использоваться для удаленной поддержки техников. Эксперт, находящийся в другом месте, может видеть через AR-очки то, что видит техник, и предоставлять ему инструкции и советы в режиме реального времени. Это позволяет быстро решать сложные проблемы и сокращать время простоя оборудования.  Сочетание удаленной поддержки, контекстной информации и интерактивных инструкций создает мощный инструмент для повышения эффективности и надежности технического обслуживания на нефтеперерабатывающем предприятии.</w:t>
        <w:br/>
        <w:br/>
        <w:br/>
        <w:t>Виртуальные тренажеры для обучения операторов работе с оборудованием представляют собой передовую технологию, способную радикально изменить подход к подготовке специалистов нефтеперерабатывающей отрасли. Традиционные методы обучения, основанные на теоретических занятиях и практических упражнениях на реальном оборудовании, сопряжены с рядом ограничений и рисков, включая высокую стоимость, необходимость временного вывода оборудования из эксплуатации, и, что самое важное, потенциальную опасность для обучающихся и персонала в случае ошибки. Виртуальные тренажеры позволяют создать реалистичную и безопасную среду, в которой операторы могут оттачивать свои навыки, экспериментировать с различными сценариями и отрабатывать действия в нештатных ситуациях, не подвергая себя и других опасности или приводя к дорогостоящим остановкам производства.  Это не просто имитация, а комплексная система, воспроизводящая все ключевые аспекты работы с оборудованием, включая визуальное отображение, звуковое сопровождение, тактильную обратную связь и, что особенно важно, логику работы технологических процессов. Такая иммерсивная среда обеспечивает максимальный уровень реализма и позволяет операторам получить ценный опыт, который сложно или невозможно приобрести в реальных условиях.</w:t>
        <w:br/>
        <w:br/>
        <w:t>Ключевым преимуществом виртуальных тренажеров является возможность моделирования широкого спектра сценариев, включая нормальные режимы работы, аварийные ситуации, пуск и остановку оборудования, а также различные типы неисправностей. Например, оператор может тренироваться в управлении установкой глубокой переработки нефти, сталкиваясь с такими проблемами, как внезапное снижение давления, перегрев реактора, или утечка продукта. Виртуальный тренажер точно воспроизводит реакцию оборудования на действия оператора, позволяя ему понять последствия своих решений и отработать правильные алгоритмы действий.  Более того, тренажер может генерировать случайные события и нештатные ситуации, имитируя реальную динамику работы нефтеперерабатывающего предприятия.  Такая адаптивность позволяет операторам развить критическое мышление, быстро реагировать на изменения и принимать эффективные решения в сложных условиях.  Система анализирует действия оператора, предоставляет обратную связь и помогает выявить слабые места, которые необходимо улучшить.</w:t>
        <w:br/>
        <w:br/>
        <w:t>Реалистичность виртуальных тренажеров обеспечивается за счет использования передовых технологий визуализации, моделирования и взаимодействия. Высококачественная 3D-графика точно воспроизводит внешний вид оборудования, а реалистичное звуковое сопровождение создает эффект присутствия. Интуитивно понятный интерфейс позволяет операторам легко взаимодействовать с тренажером, используя клавиатуру, мышь, джойстики или даже системы виртуальной реальности.  Важной особенностью является возможность интеграции тренажера с реальными системами управления производством (АСУ ТП). Это позволяет операторам тренироваться в управлении оборудованием, используя привычный интерфейс и алгоритмы работы.  Кроме того, тренажер может быть подключен к системе мониторинга и анализа данных, что позволяет отслеживать прогресс обучающихся и оценивать эффективность обучения.  Виртуальные тренажеры не только повышают уровень подготовки операторов, но и снижают риск человеческих ошибок, которые могут привести к авариям и убыткам.</w:t>
        <w:br/>
        <w:br/>
        <w:t>Помимо обучения операторов, виртуальные тренажеры могут использоваться для повышения квалификации инженеров, технологов и другого персонала нефтеперерабатывающего предприятия.  Например, инженеры могут использовать тренажер для проектирования новых технологических процессов, оптимизации режимов работы оборудования и проведения экспериментов с различными параметрами.  Технологи могут использовать тренажер для разработки инструкций по эксплуатации, проведения анализа рисков и обучения персонала новым технологиям.  Виртуальные тренажеры также могут использоваться для проведения расследований аварий и выявления причинно-следственных связей.  Имитационное моделирование позволяет воссоздать события, предшествовавшие аварии, и проанализировать действия персонала.  Это помогает выявить слабые места в системе управления производством и принять меры для предотвращения повторения подобных ситуаций в будущем.  Инвестиции в виртуальные тренажеры – это инвестиции в безопасность, надежность и эффективность нефтеперерабатывающего предприятия.</w:t>
        <w:br/>
        <w:br/>
        <w:br/>
        <w:t>Виртуальная реальность (VR) открывает принципиально новые возможности для проведения инспекций и удаленного доступа к оборудованию на нефтеперерабатывающем предприятии, предлагая решение, которое одновременно повышает безопасность, снижает затраты и увеличивает эффективность работы. Традиционно, инспекции сложного оборудования, расположенного в труднодоступных или опасных зонах, требуют присутствия квалифицированного специалиста непосредственно на месте, что сопряжено с риском получения травм, необходимостью проведения дорогостоящих работ по подготовке и организации доступа, а также временными задержками, связанными с командировками и логистикой.  Использование VR позволяет эксперту, находящемуся в удаленном безопасном центре управления, как бы "погрузиться" в виртуальную копию объекта и провести всестороннюю инспекцию, используя интерактивные инструменты и данные, полученные от датчиков и сенсоров, установленных на оборудовании, совершенно не покидая своего рабочего места. Эта инновация не только минимизирует риски для персонала, но и позволяет значительно ускорить процесс инспекции, обеспечивая оперативное выявление и устранение потенциальных проблем.</w:t>
        <w:br/>
        <w:br/>
        <w:t>Представьте себе ситуацию, когда необходимо проверить состояние внутренней поверхности большого резервуара для хранения нефти, который требует полной остановки производственного процесса и проведения дорогостоящих работ по подготовке и допуску инспекторов в ограниченное пространство.  Вместо этого, используя VR, эксперт может "посетить" виртуальную копию резервуара, осмотреть все его поверхности в деталях, используя интерактивные инструменты для измерения толщины стенок, обнаружения коррозии и трещин, а также оценки общего состояния оборудования. Данные, полученные от датчиков, установленных внутри резервуара, могут быть интегрированы в виртуальную модель, обеспечивая эксперту доступ к актуальной информации о температуре, давлении и других параметрах.  Это позволяет проводить инспекции более тщательно и эффективно, выявляя даже незначительные дефекты, которые могли бы остаться незамеченными при традиционном визуальном осмотре.  При этом, все действия эксперта записываются и архивируются, обеспечивая полную прозрачность и возможность повторного анализа данных.</w:t>
        <w:br/>
        <w:br/>
        <w:t>Преимущества использования VR для удаленного доступа к оборудованию не ограничиваются только инспекциями.  Эта технология позволяет экспертам оказывать удаленную техническую поддержку, консультировать операторов и инженеров, находящихся на месте, а также проводить обучение и тренировки в виртуальной среде.  Например, опытный специалист может удаленно "направить" оператора, столкнувшегося с проблемой при запуске или остановке сложного оборудования, указывая на конкретные действия и поясняя логику работы системы.  В виртуальной среде можно моделировать различные нештатные ситуации и отрабатывать действия в аварийных условиях, повышая готовность персонала к реагированию на чрезвычайные происшествия.  Это особенно ценно для предприятий, расположенных в удаленных районах, где доступ к квалифицированным специалистам может быть затруднен. Более того, технология позволяет сотрудничать экспертам, находящимся в разных странах, обмениваться опытом и знаниями, решая сложные технические задачи совместно.</w:t>
        <w:br/>
        <w:br/>
        <w:t>Развитие технологий VR и интеграция с системами Интернета вещей (IoT) открывают новые перспективы для удаленного мониторинга и управления оборудованием на нефтеперерабатывающем предприятии.  В будущем, можно представить себе виртуальную панель управления, которая отображает состояние всего оборудования в режиме реального времени, позволяя операторам отслеживать параметры работы, выявлять аномалии и принимать оперативные меры для предотвращения аварий.  Виртуальная реальность может стать не просто инструментом для инспекций и удаленного доступа, но и ключевым элементом интеллектуальной системы управления производством, обеспечивающей безопасность, надежность и эффективность работы предприятия.  Инвестиции в VR-технологии – это инвестиции в будущее нефтеперерабатывающей отрасли, позволяющие повысить конкурентоспособность, снизить затраты и обеспечить устойчивое развитие.</w:t>
        <w:br/>
        <w:br/>
        <w:br/>
        <w:t>VR-инспекции представляют собой революционный подход к удаленному мониторингу состояния оборудования и выявлению дефектов на нефтеперерабатывающем предприятии, предлагая радикальное улучшение традиционных методов проверки и технического обслуживания.  Вместо того, чтобы отправлять инженеров и техников непосредственно на место для проведения визуальных осмотров и ручных измерений, технология виртуальной реальности позволяет им "посетить" виртуальную копию оборудования, находясь в безопасном и удобном удаленном центре управления.  Это открывает новые возможности для более эффективного, безопасного и экономичного контроля над целостностью и работоспособностью критически важного оборудования, минимизируя риски для персонала и сокращая время простоя производства.  Погружение в виртуальную среду позволяет инспекторам рассмотреть оборудование со всех сторон, приближать отдельные элементы для детального изучения, а также применять различные инструменты для анализа и диагностики дефектов, словно они находятся непосредственно рядом с ним.  Такой подход значительно расширяет возможности традиционных методов контроля, позволяя обнаруживать даже мельчайшие повреждения, которые могли бы остаться незамеченными при визуальном осмотре.</w:t>
        <w:br/>
        <w:br/>
        <w:t>Представьте себе ситуацию, когда необходимо проверить состояние обширной системы трубопроводов, проходящих под землей или в труднодоступных местах.  Традиционный метод подразумевает раскопки, очистку труб и проведение визуального осмотра, что требует значительных затрат времени и ресурсов, а также может привести к нарушению производственного процесса.  С использованием VR-инспекции, можно создать виртуальную модель трубопроводной системы на основе данных, полученных от датчиков и сенсоров, установленных внутри труб, а также от результатов неразрушающего контроля.  Инспектор, надев VR-шлем, "погружается" в эту виртуальную модель и может "пройти" внутри трубопровода, осматривая его стенки на предмет коррозии, трещин, деформаций и других повреждений.  Используя интерактивные инструменты, он может измерять толщину стенок труб, определять площадь коррозии, а также создавать трехмерные модели повреждений для более детального анализа.  Такой подход не только значительно ускоряет процесс инспекции, но и позволяет проводить его без необходимости остановки производства, что существенно снижает экономические потери.  Виртуальная среда позволяет сохранять все данные инспекции, создавать отчеты и предоставлять доступ к ним различным заинтересованным сторонам.</w:t>
        <w:br/>
        <w:br/>
        <w:t>Эффективность VR-инспекций особенно заметна при проверке оборудования, работающего в опасных или труднодоступных условиях, таких как реакторы, резервуары высокого давления или системы очистки сточных вод.  Традиционные методы инспекции в таких условиях требуют специальных мер предосторожности, использования защитного оборудования и проведения работ в условиях повышенного риска для персонала.  С использованием VR-инспекции, можно создать виртуальную модель этого оборудования и "посетить" его в безопасном удаленном центре управления.  Инспектор может осмотреть внутренние поверхности оборудования, проверить состояние клапанов, трубопроводов и других элементов, а также оценить общее техническое состояние системы.  Используя виртуальные инструменты, он может измерять температуру, давление, уровень жидкости и другие параметры, а также проводить диагностику дефектов.  Это не только значительно повышает безопасность инспекции, но и позволяет проводить ее более тщательно и эффективно, выявляя даже незначительные повреждения, которые могли бы остаться незамеченными при традиционном визуальном осмотре.  Виртуальная среда позволяет записывать все действия инспектора, создавать отчеты и предоставлять доступ к ним различным заинтересованным сторонам.</w:t>
        <w:br/>
        <w:br/>
        <w:t>Кроме того, VR-инспекции открывают новые возможности для обучения и повышения квалификации персонала, обслуживающего сложное оборудование.  Используя виртуальную реальность, можно создавать реалистичные сценарии инспекций и обучения, позволяющие сотрудникам отработать навыки выявления дефектов, проведения диагностики и принятия решений в безопасной и контролируемой среде.  Это особенно ценно для новых сотрудников, которые только начинают знакомиться со сложным оборудованием, а также для опытных специалистов, которым необходимо поддерживать свои навыки на высоком уровне.  Виртуальные тренинги позволяют моделировать различные нештатные ситуации и отрабатывать действия в аварийных условиях, повышая готовность персонала к реагированию на чрезвычайные происшествия.  Кроме того, VR-инспекции могут использоваться для удаленного консультирования и технической поддержки, позволяя опытным специалистам оказывать помощь своим коллегам, находящимся на месте, в режиме реального времени.  Это особенно ценно для предприятий, расположенных в удаленных районах, где доступ к квалифицированным специалистам может быть затруднен.</w:t>
        <w:br/>
        <w:br/>
        <w:br/>
        <w:t>В современном быстро меняющемся мире, где удаленная работа и онлайн-образование становятся все более распространенными, внедрение виртуальных туров по заводу становится не просто инновационной технологией, а насущной необходимостью для нефтеперерабатывающих предприятий. Эти интерактивные виртуальные путешествия предлагают уникальную возможность ознакомиться с технологическими процессами, оборудованием и инфраструктурой завода, не покидая офиса или учебного класса, что открывает совершенно новые горизонты для обучения, повышения квалификации и обмена опытом. Представьте себе студента химического факультета, который может в мельчайших деталях изучить процесс крекинга нефти, перемещаясь по виртуальному цеху, рассматривая оборудование с разных ракурсов и изучая его функциональные особенности, не подвергая себя риску, связанному с посещением реального производственного объекта. Такая возможность дает ему бесценный практический опыт и углубляет его понимание теоретических знаний, приобретенных в аудитории.</w:t>
        <w:br/>
        <w:br/>
        <w:t>Виртуальные туры по заводу представляют собой не просто статичные 360-градусные панорамы, но сложные интерактивные симуляции, которые позволяют пользователю активно взаимодействовать с виртуальной средой. Пользователи могут перемещаться по заводу, приближать отдельные элементы оборудования, изучать схемы и документацию, а также прослушивать аудиокомментарии и видеоролики, объясняющие принципы работы различных технологических процессов. Представьте себе, что инженеру, работающему на удаленном объекте, необходимо оценить состояние критически важного насоса. Вместо того, чтобы отправлять на место специалиста, он может совершить виртуальный тур по насосной станции, осмотреть насос со всех сторон, изучить его технические характеристики и даже провести виртуальную диагностику, используя встроенные инструменты симуляции. Это значительно сокращает время простоя оборудования, снижает затраты на командировки и повышает эффективность работы предприятия.</w:t>
        <w:br/>
        <w:br/>
        <w:t>Кроме того, виртуальные туры по заводу становятся незаменимым инструментом для обучения и повышения квалификации персонала, особенно в условиях, когда невозможно организовать очные тренинги и стажировки. Новые сотрудники могут совершить виртуальный тур по заводу, ознакомиться с инфраструктурой, оборудованием и технологическими процессами, прежде чем приступить к работе на реальном объекте. Это позволяет им быстрее адаптироваться к новым условиям, снижает риск ошибок и повышает эффективность работы. Опытные специалисты могут использовать виртуальные туры для повторения пройденного материала, изучения новых технологий и обмена опытом с коллегами. Например, можно организовать виртуальную экскурсию по заводу для группы инженеров из разных филиалов компании, чтобы они могли обменяться знаниями и опытом, не покидая своих рабочих мест.</w:t>
        <w:br/>
        <w:br/>
        <w:t>Более того, виртуальные туры по заводу могут использоваться для привлечения инвесторов, демонстрации производственных мощностей и повышения имиджа компании. Представьте себе потенциального инвестора, который хочет оценить перспективы сотрудничества с нефтеперерабатывающим предприятием. Вместо того, чтобы организовывать дорогостоящую поездку на завод, он может совершить виртуальный тур по производственным цехам, ознакомиться с технологическим оборудованием и оценить производственные мощности компании, не выходя из офиса. Это значительно снижает затраты на привлечение инвестиций и повышает привлекательность компании для потенциальных партнеров. Также, виртуальные туры могут быть размещены на веб-сайте компании, чтобы продемонстрировать производственные возможности и повысить имидж компании в глазах общественности.</w:t>
        <w:br/>
        <w:br/>
        <w:t>Наконец, виртуальные туры по заводу позволяют создать цифровой двойник предприятия, который может использоваться для различных целей, таких как мониторинг производственных процессов, оптимизация работы оборудования и прогнозирование возможных аварий. Цифровой двойник представляет собой виртуальную модель предприятия, которая точно воспроизводит все его физические характеристики и процессы. С помощью цифрового двойника можно проводить различные симуляции и эксперименты, чтобы оптимизировать работу оборудования, повысить эффективность производства и снизить риск аварий. Например, можно смоделировать различные сценарии работы завода, чтобы определить оптимальные параметры технологических процессов и повысить выход готовой продукции. Цифровой двойник также может использоваться для обучения персонала и подготовки к нештатным ситуациям.</w:t>
        <w:br/>
        <w:br/>
        <w:br/>
        <w:t>В эпоху стремительного роста объемов данных и необходимости принятия мгновенных решений, нефтеперерабатывающие предприятия все чаще обращаются к возможностям дополненной (AR) и виртуальной (VR) реальности для визуализации данных и поддержки процессов принятия решений, что открывает совершенно новые перспективы для операторов и руководства. Представьте себе оператора, стоящего перед сложным узлом трубопроводов, которому необходимо быстро оценить текущие параметры потока, давление и температуру в каждой трубе, чтобы предотвратить потенциальную аварийную ситуацию или оптимизировать производительность. Вместо того, чтобы просматривать бесконечные таблицы и графики на мониторе, он может надеть AR-гарнитуру, которая накладывает цифровую информацию о состоянии трубопроводов прямо на реальное изображение, выделяя критические параметры и предупреждая о возможных проблемах. Такая визуализация данных значительно упрощает процесс анализа и позволяет оператору быстро принимать обоснованные решения, повышая безопасность и эффективность работы предприятия.</w:t>
        <w:br/>
        <w:br/>
        <w:t>Виртуальная реальность, в свою очередь, предоставляет уникальную возможность для создания иммерсивных сред, в которых можно визуализировать сложные данные и проводить виртуальные тренировки для персонала. Представьте себе комнату управления нефтеперерабатывающим заводом, в которой на большом экране отображается трехмерная модель всего предприятия, показывающая текущие параметры работы каждого узла и агрегата. Руководство может "прогуляться" по виртуальному заводу, осмотреть оборудование с разных ракурсов, изучить данные о производительности и выявить потенциальные узкие места или проблемы.  В такой среде можно моделировать различные сценарии, например, внезапное отключение электроэнергии или выход из строя ключевого оборудования, и оценивать влияние этих событий на работу всего предприятия. Такой подход позволяет заблаговременно выявлять риски и разрабатывать эффективные планы реагирования на аварийные ситуации, повышая надежность и безопасность производства.</w:t>
        <w:br/>
        <w:br/>
        <w:t>Более того, AR/VR технологии позволяют визуализировать данные, которые ранее были недоступны или сложно интерпретируемы. Представьте себе, что инженеру необходимо оценить состояние внутреннего слоя резервуара для хранения нефти, который невозможно осмотреть без его полной остановки и очистки. Используя дрона, оснащенного камерами и датчиками, можно провести сканирование внутреннего пространства резервуара и создать трехмерную модель, которая отображает все дефекты и повреждения. Затем эту модель можно загрузить в VR-среду, где инженер сможет "пройтись" по внутреннему пространству резервуара, изучить дефекты с близкого расстояния и оценить необходимость проведения ремонтных работ. Такой подход позволяет значительно сократить время простоя оборудования и снизить затраты на ремонт и обслуживание.</w:t>
        <w:br/>
        <w:br/>
        <w:t>Важным аспектом использования AR/VR для визуализации данных является возможность совместной работы и обмена информацией между различными специалистами. Представьте себе, что группа инженеров, находящихся в разных странах, одновременно изучает трехмерную модель сложного узла оборудования в VR-среде. Они могут совместно анализировать данные, обмениваться мнениями и разрабатывать решения, не выходя из своих офисов. Такая совместная работа значительно повышает эффективность процесса принятия решений и позволяет использовать опыт и знания различных специалистов. Кроме того, AR/VR технологии позволяют проводить виртуальные тренинги для персонала, обучая их работе с новым оборудованием или выполнению сложных операций в безопасной и контролируемой среде.</w:t>
        <w:br/>
        <w:br/>
        <w:br/>
        <w:t>Представьте себе оператора, проводящего обход технологической установки, но вместо того, чтобы сверяться с бумажными журналами и заносить показания вручную, он оснащен AR-гарнитурой, которая мгновенно накладывает информацию о состоянии оборудования непосредственно на его физические компоненты.  Больше не нужно тратить время на поиск нужного клапана или насоса, чтобы проверить его параметры – все необходимые данные, такие как температура, давление, уровень вибрации, время до следующего технического обслуживания и даже историю неисправностей, отображаются прямо на корпусе оборудования в режиме реального времени.  Эта технология значительно ускоряет процесс обхода, повышает точность собираемых данных и освобождает время операторов для более важных задач, связанных с анализом и оптимизацией производственных процессов.  Представьте, что при взгляде на насос, гарнитура выделяет красным цветом участки, где обнаружена повышенная вибрация, предупреждая о потенциальной проблеме до того, как она приведет к аварийной остановке производства.  Это не просто визуализация данных, это расширение возможностей оператора, позволяющее ему видеть сквозь физический мир и принимать более обоснованные решения.</w:t>
        <w:br/>
        <w:br/>
        <w:t>Такая технология выходит далеко за рамки простой индикации параметров – она позволяет создавать контекстно-зависимую информацию, адаптированную к конкретной ситуации и потребностям оператора. Например, при взгляде на определенный клапан, гарнитура может отобразить схему трубопроводов, к которому он подключен, указать его функцию в технологическом процессе и предоставить инструкции по его обслуживанию.  Более того, система может интегрироваться с базами данных технической документации и предоставлять доступ к руководствам, чертежам и видеоинструкциям непосредственно в поле зрения оператора, что значительно упрощает процесс устранения неисправностей и проведения ремонтных работ.  Представьте себе молодого инженера, впервые проводящего обслуживание сложного оборудования, но благодаря AR-гарнитуре он видит пошаговые инструкции прямо на корпусе оборудования, что позволяет ему быстро и уверенно выполнять необходимые операции, даже без помощи опытного наставника.  Это не только повышает эффективность работы, но и снижает риски ошибок, которые могут привести к дорогостоящим авариям.</w:t>
        <w:br/>
        <w:br/>
        <w:t>Реализация этой технологии требует интеграции нескольких ключевых компонентов, включая высокоточные системы отслеживания движения, камеры с высоким разрешением и мощные вычислительные ресурсы для обработки данных в режиме реального времени.  Система должна уметь точно определять положение оператора в пространстве и накладывать информацию на оборудование с минимальной задержкой, чтобы создать реалистичный и удобный пользовательский опыт.  Кроме того, необходимо разработать интуитивно понятный интерфейс, который позволит операторам легко настраивать отображаемую информацию и получать доступ к необходимым данным.  Представьте себе оператора, который может настроить отображаемую информацию в соответствии со своими потребностями, выбрав только те параметры, которые ему важны, и настроив цвет и размер шрифта, чтобы обеспечить максимальную читаемость.  Это не просто инструмент, это персональный помощник, который адаптируется к потребностям каждого оператора.</w:t>
        <w:br/>
        <w:br/>
        <w:t>Внедрение AR-отображения данных на физическое оборудование позволит существенно повысить безопасность производства, снизить затраты на обслуживание и ремонт, и, что самое главное, повысить эффективность работы персонала.  Эта технология позволяет создать новый уровень взаимодействия между человеком и машиной, в котором данные становятся не просто информацией, а инструментом, позволяющим операторам принимать более обоснованные решения и выполнять свою работу более эффективно.  Представьте себе будущее, в котором каждый оператор оснащен AR-гарнитурой, которая помогает ему видеть сквозь физический мир и принимать решения, основанные на данных в режиме реального времени.  Это не просто технологический прогресс, это революция в мире производства.</w:t>
        <w:br/>
        <w:br/>
        <w:br/>
        <w:t>Представьте себе опытного инженера, погруженного в VR-среду, воссоздающую полную трехмерную модель технологической установки – от трубопроводов и насосов до клапанов и датчиков, причем все детали воспроизведены с невероятной точностью. Но это не просто статичная копия реального объекта, а интерактивная симуляция, позволяющая инженеру свободно перемещаться внутри установки, приближать и удалять отдельные компоненты, а главное – визуализировать потоки веществ, энергии и информации, протекающие сквозь нее. Такая возможность предоставляет беспрецедентный уровень понимания технологического процесса, позволяя увидеть, как различные компоненты взаимодействуют друг с другом и как изменения в одном месте влияют на работу всей системы. Это выходит далеко за рамки традиционных двухмерных схем и диаграмм, предоставляя инженерам интуитивно понятную картину происходящего.</w:t>
        <w:br/>
        <w:br/>
        <w:t>Более того, VR-визуализация позволяет не только наблюдать за текущим состоянием установки, но и моделировать различные сценарии и проводить анализ "что, если". Например, инженер может искусственно создать утечку в определенном участке трубопровода и наблюдать, как система реагирует на эту ситуацию, какие меры безопасности срабатывают и какие последствия могут возникнуть. Или он может изменить параметры технологического процесса, такие как температура, давление или расход, и увидеть, как эти изменения влияют на производительность установки и качество выпускаемой продукции. Такая возможность позволяет оптимизировать работу установки, предотвращать аварии и повышать эффективность производства. Эта технология превращает инженера в виртуального дирижера, способного управлять сложным оркестром технологического процесса.</w:t>
        <w:br/>
        <w:br/>
        <w:t>Особенно ценным является использование VR-визуализации для обучения и повышения квалификации персонала. Молодые инженеры и операторы могут погрузиться в виртуальную среду и пройти обучение работе с установкой в безопасных и контролируемых условиях. Они могут отрабатывать различные процедуры, такие как запуск и остановка оборудования, устранение неисправностей и проведение технического обслуживания, не подвергая себя и других риску. Более того, VR-визуализация позволяет моделировать аварийные ситуации и отрабатывать навыки действий в экстремальных условиях, что значительно повышает готовность персонала к реальным происшествиям. Представьте себе молодого оператора, впервые проводящего сложную процедуру, но благодаря VR-симуляции он уверенно выполняет все необходимые действия, зная, что в случае ошибки он всегда может вернуться к началу и повторить попытку.</w:t>
        <w:br/>
        <w:br/>
        <w:t>Внедрение VR-визуализации требует создания точной цифровой модели технологической установки, что является сложной и трудоемкой задачей. Однако, современные технологии сканирования и моделирования позволяют создавать такие модели с высокой степенью детализации и точности. Кроме того, необходимо разработать интуитивно понятный интерфейс, который позволит пользователям легко перемещаться в виртуальной среде, взаимодействовать с объектами и получать доступ к необходимой информации. Современные VR-гарнитуры обеспечивают высокое качество изображения и широкий угол обзора, что создает эффект полного погружения в виртуальную среду. Высокая точность позиционирования и отслеживания движений позволяет пользователям взаимодействовать с виртуальными объектами естественным образом.</w:t>
        <w:br/>
        <w:br/>
        <w:t>В заключение, VR-визуализация технологических процессов представляет собой мощный инструмент для инженеров, операторов и специалистов по техническому обслуживанию, позволяющий им лучше понимать, анализировать и оптимизировать работу сложных промышленных установок. Эта технология способствует повышению безопасности, эффективности и производительности, а также обеспечивает ценные возможности для обучения и повышения квалификации персонала. Представьте себе будущее, в котором VR-визуализация станет неотъемлемой частью каждого промышленного предприятия, позволяя инженерам и операторам работать более эффективно и безопасно.</w:t>
        <w:br/>
        <w:br/>
        <w:br/>
        <w:t>**III. Промышленный Интернет вещей (IIoT) и периферийные вычисления (Edge Computing)**</w:t>
        <w:br/>
        <w:br/>
        <w:t>В эпоху цифровой трансформации промышленные предприятия сталкиваются с необходимостью обработки огромных объемов данных, генерируемых все большим количеством подключенных устройств – датчиков, контроллеров, приводов и другого оборудования. Традиционные модели сбора и анализа данных, предполагающие передачу всей информации в централизованные дата-центры, становятся все менее эффективными из-за ограничений пропускной способности сети, задержек передачи и рисков безопасности. На смену им приходит концепция Промышленного Интернета вещей (IIoT) в сочетании с периферийными вычислениями (Edge Computing), позволяющая обрабатывать данные непосредственно на местах, вблизи источников их генерации. Эта парадигма позволяет значительно сократить время отклика, повысить надежность системы и снизить затраты на передачу данных, открывая новые возможности для оптимизации производственных процессов и принятия оперативных решений. Представьте себе производственную линию, где каждый датчик непрерывно передает информацию о состоянии оборудования, а сложная система анализирует эти данные в реальном времени, выявляя аномалии и предотвращая возможные поломки.</w:t>
        <w:br/>
        <w:br/>
        <w:t>Ключевым элементом реализации IIoT является использование беспроводных сетей связи, таких как Wi-Fi, Bluetooth, Zigbee и сотовые сети, для подключения промышленных устройств к сети. Эти устройства собирают данные о различных параметрах, таких как температура, давление, вибрация, уровень жидкости, и передают их на периферийные вычислительные устройства, расположенные непосредственно на производственной площадке. Периферийные вычислительные устройства, такие как промышленные компьютеры, контроллеры и шлюзы, выполняют предварительную обработку данных, фильтрацию, агрегацию и анализ, извлекая полезную информацию и отправляя ее в централизованную систему управления. Такой подход позволяет значительно снизить нагрузку на сеть и уменьшить объем данных, передаваемых в центральный дата-центр, освобождая ресурсы для более важных задач. Кроме того, обработка данных на местах позволяет принимать оперативные решения, не дожидаясь ответа от центральной системы, что особенно важно в критических ситуациях, требующих мгновенной реакции.</w:t>
        <w:br/>
        <w:br/>
        <w:t>Рассмотрим пример применения IIoT и Edge Computing на нефтеперерабатывающем заводе. На заводе установлено множество датчиков, контролирующих состояние трубопроводов, резервуаров и другого оборудования. Эти датчики непрерывно собирают данные о температуре, давлении, уровне жидкости, вибрации и других параметрах. Периферийные вычислительные устройства, расположенные рядом с оборудованием, обрабатывают эти данные в реальном времени, выявляя аномалии, указывающие на возможные утечки, коррозию или другие проблемы. В случае обнаружения аномалии система автоматически отправляет уведомление оператору и запускает процедуры безопасности, такие как остановка оборудования или перекрытие трубопровода. Такая система позволяет предотвратить аварии, снизить риски для персонала и окружающей среды, а также сократить затраты на ремонт и обслуживание. Кроме того, система может собирать данные о производительности оборудования и использовать их для оптимизации производственных процессов, повышения эффективности и снижения энергопотребления.</w:t>
        <w:br/>
        <w:br/>
        <w:t>Примером еще более сложной интеграции является предиктивное обслуживание, где алгоритмы машинного обучения, развернутые на периферийных вычислительных устройствах, анализируют данные с датчиков и прогнозируют выход из строя оборудования до того, как это произойдет. Это позволяет планировать техническое обслуживание заранее, избегать незапланированных простоев и сокращать затраты на ремонт. Например, на ветряной электростанции алгоритм машинного обучения может анализировать данные с датчиков, установленных на лопастях ветряка, и прогнозировать вероятность поломки лопасти на основе данных о вибрации, скорости ветра и температуре. В случае обнаружения признаков приближающейся поломки система автоматически отправляет уведомление техническому персоналу и планирует замену лопасти во время благоприятных погодных условий. Такой подход позволяет значительно повысить надежность ветряной электростанции и снизить затраты на обслуживание.</w:t>
        <w:br/>
        <w:br/>
        <w:t>В заключение, интеграция IIoT и Edge Computing представляет собой мощный инструмент для повышения эффективности, надежности и безопасности промышленных предприятий. Эта технология позволяет обрабатывать огромные объемы данных в реальном времени, принимать оперативные решения, предотвращать аварии, оптимизировать производственные процессы и снижать затраты на обслуживание. В будущем мы увидим все больше промышленных предприятий, внедряющих IIoT и Edge Computing, чтобы оставаться конкурентоспособными в эпоху цифровой трансформации. Эта эволюция не просто технологическое обновление, а фундаментальный сдвиг в подходе к управлению производственными процессами, позволяющий предприятиям стать более гибкими, адаптивными и устойчивыми к изменениям.</w:t>
        <w:br/>
        <w:br/>
        <w:br/>
        <w:t>Расширение применения Промышленного Интернета вещей (IIoT) для сбора и анализа данных становится ключевым фактором конкурентоспособности в современной промышленности, открывая возможности для оптимизации процессов, повышения эффективности и создания инновационных продуктов и услуг. Традиционные подходы к мониторингу и управлению производством, основанные на ручном сборе данных и периодических проверках, становятся все менее эффективными в условиях быстро меняющегося рынка и растущей сложности производственных систем. Внедрение IIoT позволяет предприятиям собирать огромные объемы данных в режиме реального времени со всех компонентов производственной цепочки – от сырья до готовой продукции, создавая полную картину производственного процесса и выявляя скрытые возможности для улучшения. Это не просто увеличение количества собираемых данных, а переход к качественно новому уровню аналитики, позволяющему переходить от реактивного управления к проактивному прогнозированию и предотвращению проблем.</w:t>
        <w:br/>
        <w:br/>
        <w:t>Одним из ключевых преимуществ расширения применения IIoT является возможность детального мониторинга состояния оборудования и прогнозирования его выхода из строя. Внедрение датчиков на критически важное оборудование, таких как насосы, компрессоры, турбины и конвейеры, позволяет собирать данные о вибрации, температуре, давлении, скорости вращения и других параметрах, характеризующих его состояние. Эти данные затем анализируются с помощью алгоритмов машинного обучения, которые способны выявлять аномалии и прогнозировать возможные поломки задолго до того, как они произойдут. Это позволяет планировать техническое обслуживание заранее, избегать незапланированных простоев и значительно сокращать затраты на ремонт и замену оборудования. Например, нефтеперерабатывающий завод, внедривший систему предиктивного обслуживания на основе IIoT, смог снизить количество незапланированных остановок оборудования на 15% и сократить затраты на ремонт на 10%, что привело к значительной экономии средств и повышению производительности.</w:t>
        <w:br/>
        <w:br/>
        <w:t>Однако сбор данных – это лишь первый шаг к достижению реальной пользы от IIoT. Важно не только собрать данные, но и правильно их проанализировать и использовать для принятия обоснованных решений. Для этого необходимо внедрение современных аналитических платформ, способных обрабатывать огромные объемы данных в режиме реального времени и предоставлять пользователям понятные и информативные отчеты и дашборды. Эти платформы должны поддерживать различные методы анализа данных, такие как статистический анализ, машинное обучение, предиктивное моделирование и визуализацию данных. Кроме того, важно обеспечить интеграцию аналитических платформ с другими корпоративными системами, такими как ERP, MES и CRM, чтобы обеспечить сквозную видимость производственных процессов и принимать решения на основе полной картины. Например, компания, производящая автомобильные компоненты, внедрила аналитическую платформу на основе IIoT, которая позволила ей отслеживать качество продукции на всех этапах производства, выявлять причины дефектов и оптимизировать производственные процессы для повышения качества и снижения затрат.</w:t>
        <w:br/>
        <w:br/>
        <w:t>Более того, расширение применения IIoT для сбора и анализа данных открывает возможности для создания новых бизнес-моделей и услуг. Например, предприятия могут предлагать своим клиентам услуги удаленного мониторинга и обслуживания оборудования, предоставляя им информацию о состоянии оборудования в режиме реального времени и предлагая решения для предотвращения поломок и оптимизации производительности. Это позволяет предприятиям создавать долгосрочные отношения со своими клиентами, повышать их лояльность и получать дополнительный доход. Другой пример – предоставление данных о производительности оборудования третьим сторонам, таким как страховые компании или финансовые институты, которые могут использовать эти данные для оценки рисков и разработки новых продуктов и услуг. Например, компания, производящая ветряные турбины, предлагает своим клиентам услуги удаленного мониторинга и обслуживания, предоставляя им информацию о производительности турбины в режиме реального времени и предлагая решения для оптимизации производительности и снижения затрат. Это позволяет компании создавать долгосрочные отношения со своими клиентами и получать стабильный доход.</w:t>
        <w:br/>
        <w:br/>
        <w:br/>
        <w:t>Установка IoT-датчиков на ключевое оборудование представляет собой фундамент цифровой трансформации любого современного предприятия, стремящегося к повышению эффективности и надежности производственных процессов. Внедрение сети взаимосвязанных датчиков, отслеживающих такие критические параметры, как температура, давление, вибрация, уровень заполнения резервуаров и энергопотребление, позволяет перейти от реактивного управления, основанного на периодических проверках и плановом техническом обслуживании, к проактивному управлению, основанному на данных в реальном времени и прогнозировании возможных неисправностей.  Это особенно важно в отраслях с высоким риском простоев и дорогостоящим оборудованием, где даже небольшое отклонение от нормы может привести к серьезным последствиям, включая остановку производства, повреждение оборудования и даже угрозу безопасности персонала.  Внедрение такой системы обеспечивает непрерывный поток данных, который позволяет оперативно выявлять аномалии, анализировать причины их возникновения и принимать обоснованные решения для предотвращения проблем до того, как они приведут к серьезным последствиям.  Это позволяет значительно сократить время простоя оборудования, снизить затраты на ремонт и техническое обслуживание и повысить общую производительность предприятия.</w:t>
        <w:br/>
        <w:br/>
        <w:t>Недавний пример, демонстрирующий эффективность установки IoT-датчиков, относится к крупному нефтеперерабатывающему заводу, внедрившему систему мониторинга состояния компрессоров.  Традиционно, техническое обслуживание компрессоров проводилось по графику, независимо от их фактического состояния, что приводило к ненужным затратам и потенциальным рискам.  После установки IoT-датчиков, отслеживающих вибрацию, температуру и давление, компрессоры стали находиться под постоянным мониторингом.  Алгоритмы машинного обучения, анализирующие поступающие данные, смогли выявить незначительные отклонения от нормы, которые в противном случае остались бы незамеченными.  Это позволило техническим специалистам своевременно обнаружить износ подшипников и заменить их до того, как они вышли из строя, предотвратив дорогостоящий ремонт и остановку производства.  В результате, завод смог сократить затраты на техническое обслуживание компрессоров на 15%, увеличить срок их службы на 10% и повысить общую производительность на 5%.  Этот пример наглядно демонстрирует, что инвестиции в IoT-датчики и аналитические системы окупаются за счет повышения надежности оборудования, сокращения затрат и повышения эффективности производства.</w:t>
        <w:br/>
        <w:br/>
        <w:t>Важно отметить, что успешное внедрение системы мониторинга на основе IoT-датчиков требует не только установки датчиков, но и создания надежной инфраструктуры для сбора, передачи и хранения данных.  Необходимо выбрать датчики, соответствующие конкретным требованиям производства, обеспечить их правильную установку и настройку, а также создать безопасную и надежную сеть передачи данных.  Кроме того, необходимо разработать аналитические системы, способные обрабатывать огромные объемы данных в режиме реального времени и предоставлять пользователям понятные и информативные отчеты и дашборды.  Успешная реализация требует интеграции с существующими системами управления производством, ERP и другими корпоративными системами, чтобы обеспечить сквозную видимость производственных процессов и принимать решения на основе полной картины.  В конечном итоге, создание интеллектуальной производственной системы на основе IoT-датчиков и аналитических систем становится ключевым фактором конкурентоспособности в современной экономике, позволяя предприятиям оптимизировать производственные процессы, повышать качество продукции и сокращать затраты.</w:t>
        <w:br/>
        <w:br/>
        <w:br/>
        <w:t>В основе эффективного управления любым производственным процессом лежит точный учет и анализ потребляемых ресурсов, в первую очередь, сырья и энергии.  Традиционные методы ручного учета зачастую оказываются не только трудоемкими, но и подверженными ошибкам, что приводит к неточностям в расчетах себестоимости продукции и упущенной возможности оптимизации потребления ресурсов.  Внедрение автоматизированных систем сбора и анализа данных о расходе сырья и энергии позволяет перейти к более точному и оперативно управляемому учету, что открывает новые горизонты для повышения эффективности и снижения затрат.  Современные датчики, интегрированные в технологические линии и системы энергоснабжения, способны в режиме реального времени фиксировать объемы потребляемого сырья и энергии, передавая данные в централизованную систему учета и анализа. Это позволяет оперативно выявлять отклонения от установленных норм, анализировать причины их возникновения и принимать меры по устранению неэффективного использования ресурсов. Такой подход не только снижает текущие затраты, но и способствует формированию более осознанного подхода к управлению ресурсами, стимулируя внедрение энергосберегающих технологий и оптимизацию производственных процессов.</w:t>
        <w:br/>
        <w:br/>
        <w:t>Одним из наглядных примеров, демонстрирующих эффективность автоматизированного сбора и анализа данных о расходе ресурсов, является опыт крупного химического комбината, внедрение которого позволило значительно снизить потребление электроэнергии и сырья.  На традиционном производстве, расчет потребности в сырье и энергии основывался на среднем значении за предыдущий период, что часто приводило к перерасходу ресурсов или, наоборот, к их дефициту.  Внедрение системы автоматизированного учета, включающей датчики потока, датчики давления, датчики температуры и счетчики электроэнергии, позволило в режиме реального времени отслеживать объемы потребляемых ресурсов на каждом этапе производственного процесса.  Полученные данные анализировались с помощью алгоритмов машинного обучения, которые выявляли аномалии и отклонения от установленных норм, а также прогнозировали потребность в ресурсах на основе исторических данных и текущих производственных задач.  Это позволило оперативно реагировать на любые изменения в производственной ситуации, оптимизировать параметры технологических процессов и снизить потребление ресурсов.  В результате, предприятие смогло снизить потребление электроэнергии на 12%, расход сырья на 8% и значительно снизить себестоимость продукции, что положительно сказалось на его конкурентоспособности.</w:t>
        <w:br/>
        <w:br/>
        <w:t>Необходимо подчеркнуть, что эффективность автоматизированного сбора и анализа данных о расходе сырья и энергии напрямую зависит от качества и точности используемых датчиков, а также от правильной настройки и калибровки системы учета.  Неточные или неисправные датчики могут привести к искажению данных и принятию неверных управленческих решений, что сведет на нет все преимущества автоматизации.  Поэтому, при выборе датчиков необходимо учитывать их точность, надежность, а также совместимость с используемым оборудованием и программным обеспечением.  Кроме того, необходимо регулярно проводить калибровку и техническое обслуживание датчиков, чтобы обеспечить их правильную работу и точность измерений.  Также важно разработать и внедрить эффективную систему анализа данных, которая позволит оперативно выявлять аномалии, анализировать причины их возникновения и принимать меры по устранению неэффективного использования ресурсов.  Такая система должна быть простой и понятной для пользователей, обеспечивать возможность визуализации данных в удобном формате и предоставлять возможность формирования отчетов и дашбордов для мониторинга ключевых показателей эффективности.</w:t>
        <w:br/>
        <w:br/>
        <w:br/>
        <w:t>В эпоху стремительного развития цифровых технологий и все более сложных производственных процессов, традиционные методы передачи и обработки данных становятся узким местом, ограничивающим возможности оптимизации и повышения эффективности. Передача огромных объемов данных от производственных площадок в централизованные дата-центры требует значительных затрат времени и ресурсов, что особенно критично для приложений, требующих мгновенной реакции на изменяющиеся условия. Использование Edge Computing, или периферийных вычислений, представляет собой революционный подход, позволяющий перенести обработку данных непосредственно к источнику их генерации – на производственную площадку, к датчикам и оборудованию. Этот подход радикально снижает задержки в передаче данных, обеспечивает более быстрый анализ информации и позволяет принимать оперативные решения, что особенно важно для систем автоматического управления и контроля. Перемещение вычислительной мощности ближе к конечному пользователю или устройству открывает новые возможности для инноваций и оптимизации, делая производственные процессы более гибкими, адаптивными и эффективными.</w:t>
        <w:br/>
        <w:br/>
        <w:t>В основе Edge Computing лежит концепция распределенных вычислений, когда задача обработки данных разбивается на небольшие части и выполняется на множестве периферийных устройств, расположенных ближе к источнику данных. Это позволяет снизить нагрузку на централизованные дата-центры, улучшить масштабируемость системы и повысить ее отказоустойчивость. Например, на нефтеперерабатывающем заводе, где критически важно отслеживать состояние оборудования в режиме реального времени, использование Edge Computing позволяет анализировать данные с тысяч датчиков непосредственно на месте, выявлять признаки неисправностей и прогнозировать потребность в техническом обслуживании. Это позволяет предотвратить аварии, снизить затраты на ремонт и повысить надежность производства. В отличие от традиционного подхода, когда данные отправляются в центральный дата-центр для анализа, использование Edge Computing позволяет обрабатывать данные локально, что значительно сокращает время реакции и позволяет оперативно реагировать на любые изменения в производственной среде.</w:t>
        <w:br/>
        <w:br/>
        <w:t>Практический пример реализации Edge Computing можно найти на примере крупного металлургического комбината, внедрившего систему интеллектуального контроля качества продукции. На производственной линии установлены высокоточные камеры и датчики, собирающие данные о параметрах готовой продукции. Вместо отправки этих данных в централизованный дата-центр для анализа, они обрабатываются непосредственно на периферийных серверах, расположенных рядом с производственной линией. Используя алгоритмы машинного обучения, система автоматически выявляет дефекты продукции, классифицирует их по типу и масштабу, и оперативно сообщает об этом операторам. Это позволяет значительно снизить количество брака, повысить качество продукции и снизить затраты на контроль качества. Кроме того, система автоматически формирует отчеты и дашборды, отображающие ключевые показатели качества продукции, что позволяет руководству завода принимать обоснованные решения и оптимизировать производственные процессы.</w:t>
        <w:br/>
        <w:br/>
        <w:t>Важно отметить, что успешное внедрение Edge Computing требует не только использования современного оборудования и программного обеспечения, но и грамотного проектирования архитектуры системы и обеспечения ее безопасности. Необходимо учитывать особенности производственного процесса, требования к производительности и надежности системы, а также вопросы интеграции с существующей IT-инфраструктурой. Кроме того, необходимо обеспечить защиту периферийных устройств от несанкционированного доступа и кибератак, что требует использования современных средств шифрования и аутентификации. Только при комплексном подходе, учитывающем все эти факторы, можно добиться максимальной эффективности и получить ощутимые преимущества от внедрения Edge Computing. Такой подход, наряду с оптимизацией затрат, открывает новые горизонты в повышении эффективности производственных процессов.</w:t>
        <w:br/>
        <w:br/>
        <w:br/>
        <w:t>В современных промышленных условиях, где каждый процент повышения эффективности имеет решающее значение, скорость обработки данных становится критически важным фактором, определяющим конкурентоспособность предприятия. Традиционные системы с централизованной обработкой данных сталкиваются с серьезными ограничениями, связанными с задержками в передаче данных, перегруженностью сети и высокой стоимостью обслуживания. В этих условиях все большее распространение получает концепция обработки данных непосредственно на месте их генерации – на периферийных устройствах, известных как Edge-устройства. Такой подход позволяет существенно сократить время реакции на изменения в производственном процессе, предотвратить аварийные ситуации и повысить надежность оборудования. Важно понимать, что задержка в обработке даже нескольких секунд может привести к серьезным последствиям, особенно в системах, требующих мгновенного реагирования.</w:t>
        <w:br/>
        <w:br/>
        <w:t>Представьте себе нефтеперерабатывающий завод, оснащенный тысячами датчиков, непрерывно собирающих информацию о температуре, давлении, вибрации и других параметрах оборудования. В традиционной системе эти данные отправляются в центральный дата-центр для анализа, что занимает определенное время, зависящее от пропускной способности сети и загруженности канала связи. В случае возникновения отклонений от нормы, таких как повышение температуры в критической точке, задержка в обнаружении этой проблемы может привести к перегреву оборудования, повреждению уплотнителей и даже к аварии. Однако, если обработка данных осуществляется непосредственно на Edge-устройстве, расположенном рядом с датчиком, время реакции сокращается в разы, что позволяет оперативно принять меры по предотвращению аварии.  Edge-устройство может мгновенно идентифицировать отклонение от нормы, отключить оборудование, запустить систему аварийного охлаждения или оповестить оператора о необходимости вмешательства. Это не только снижает риски, но и предотвращает дорогостоящий ремонт и простой производства.</w:t>
        <w:br/>
        <w:br/>
        <w:t>Преимущества обработки данных на Edge-устройствах особенно ярко проявляются в системах предиктивной аналитики, направленных на прогнозирование отказов оборудования. Используя алгоритмы машинного обучения, обученные на исторических данных, Edge-устройство может анализировать текущие параметры работы оборудования и прогнозировать вероятность его отказа в ближайшем будущем.  Например, анализируя вибрацию насоса, Edge-устройство может выявить признаки износа подшипников и предупредить о необходимости проведения профилактического ремонта до того, как произойдет поломка.  Такой подход позволяет существенно снизить затраты на техническое обслуживание, увеличить срок службы оборудования и повысить надежность производства.  Более того, данные, собранные и обработанные на Edge-устройствах, могут быть использованы для оптимизации производственных процессов, повышения энергоэффективности и улучшения качества продукции.</w:t>
        <w:br/>
        <w:br/>
        <w:t>Важно подчеркнуть, что обработка данных на Edge-устройствах не заменяет централизованную обработку данных, а дополняет ее.  Edge-устройства выполняют первичный анализ данных, выявляют критические ситуации и принимают оперативные решения, в то время как централизованный дата-центр осуществляет более сложный анализ данных, формирует отчеты и предоставляет информацию для стратегического планирования.  Таким образом, формируется гибридная система, сочетающая в себе преимущества централизованной и распределенной обработки данных.  Для успешной реализации такой системы необходимо обеспечить надежную связь между Edge-устройствами и центральным дата-центром, а также обеспечить безопасность данных, передаваемых по сети. Использование современных средств шифрования и аутентификации позволяет защитить данные от несанкционированного доступа и кибератак.</w:t>
        <w:br/>
        <w:br/>
        <w:br/>
        <w:t>В условиях современной нефтеперерабатывающей промышленности, где каждый процент повышения эффективности играет решающую роль, оптимизация работы оборудования становится приоритетной задачей.  Традиционный подход к анализу данных, предполагающий передачу огромных массивов информации в центральный дата-центр, зачастую оказывается неэффективным из-за задержек в передаче данных и перегруженности сети.  В результате, оперативные решения, необходимые для предотвращения аварийных ситуаций или оптимизации производственных процессов, принимаются с опозданием, что приводит к финансовым потерям и снижению производительности.  Вместо этого, все большее распространение получает концепция обработки данных непосредственно на месте их генерации – на периферийных устройствах, известных как Edge-устройства, что позволяет существенно сократить время реакции и повысить эффективность работы оборудования.  Представьте себе сложную систему трубопроводов, где датчики непрерывно собирают информацию о давлении, температуре и скорости потока жидкости; обработка этих данных непосредственно на Edge-устройстве, расположенном рядом с датчиками, позволит мгновенно выявить отклонения от нормы и принять меры по предотвращению утечек или повреждений оборудования.  Это не только снизит риски аварийных ситуаций, но и позволит оптимизировать параметры работы трубопроводов, снизить энергопотребление и повысить качество продукции.</w:t>
        <w:br/>
        <w:br/>
        <w:t>Эффективный анализ данных на Edge-устройствах позволяет существенно снизить нагрузку на сеть, что особенно важно для крупных промышленных предприятий, где используются тысячи датчиков и устройств.  Вместо того чтобы передавать в центральный дата-центр огромные массивы необработанных данных, Edge-устройства могут выполнять первичный анализ, фильтровать данные, выявлять аномалии и передавать только релевантную информацию.  Это не только снижает объем передаваемых данных, но и уменьшает задержки в передаче, что позволяет оперативно реагировать на изменения в производственном процессе.  Рассмотрим пример установки каталитического крекинга, где датчики непрерывно измеряют температуру, давление и состав продуктов реакции; обработка этих данных непосредственно на Edge-устройстве позволит мгновенно выявить отклонения от оптимальных параметров реакции и принять меры по корректировке, такие как изменение подачи сырья или температуры реактора.  Это позволит поддерживать высокую эффективность процесса, снизить потребление энергии и повысить качество получаемых продуктов.  Более того, снижение нагрузки на сеть позволяет использовать более современные и энергоэффективные средства связи, такие как беспроводные сети, что снижает затраты на инфраструктуру и повышает гибкость производственного процесса.</w:t>
        <w:br/>
        <w:br/>
        <w:t>Ключевым аспектом эффективного анализа данных на Edge-устройствах является использование алгоритмов машинного обучения, которые позволяют выявлять сложные закономерности и прогнозировать будущие события.  Например, анализируя данные о вибрации насоса, Edge-устройство может выявить признаки износа подшипников и предупредить о необходимости проведения профилактического ремонта до того, как произойдет поломка.  Это позволяет существенно снизить затраты на техническое обслуживание, увеличить срок службы оборудования и повысить надежность производства.  Представьте себе сложный процесс перегонки нефти, где датчики непрерывно измеряют температуру, давление и состав фракций; алгоритмы машинного обучения, работающие на Edge-устройстве, могут анализировать эти данные и прогнозировать качество получаемых фракций, позволяя оперативно корректировать параметры процесса и обеспечивать соответствие продукции требованиям стандартов.  Более того, алгоритмы машинного обучения могут использоваться для оптимизации параметров работы оборудования, таких как давление и температура, что позволяет снизить энергопотребление и повысить эффективность производственного процесса.  Эффективное использование алгоритмов машинного обучения требует тщательной подготовки данных и выбора оптимальных моделей, что требует привлечения квалифицированных специалистов и использования современных инструментов анализа данных.</w:t>
        <w:br/>
        <w:br/>
        <w:t>Важно понимать, что анализ данных на Edge-устройствах не заменяет централизованный анализ данных, а дополняет его.  Edge-устройства выполняют первичный анализ данных, выявляют критические ситуации и принимают оперативные решения, в то время как центральный дата-центр осуществляет более сложный анализ данных, формирует отчеты и предоставляет информацию для стратегического планирования.  Такой гибридный подход позволяет сочетать преимущества централизованной и распределенной обработки данных, обеспечивая оптимальное сочетание скорости, надежности и эффективности.  Представьте себе систему управления производством, где Edge-устройства, расположенные на различных участках завода, собирают данные о работе оборудования и передают их в центральный дата-центр для формирования сводных отчетов и прогнозов.  Центральный дата-центр может использовать эти данные для планирования производственных графиков, управления запасами и оптимизации логистики.  Такой подход позволяет повысить эффективность всего производственного процесса и обеспечить конкурентоспособность предприятия.  Эффективная реализация гибридной системы требует тесной интеграции между Edge-устройствами и центральным дата-центром, а также обеспечения безопасности данных, передаваемых по сети.</w:t>
        <w:br/>
        <w:br/>
        <w:br/>
        <w:t>Интеграция промышленных сетей (IIoT) и граничных вычислений (Edge Computing) с облачными платформами представляет собой логичный и крайне эффективный шаг в развитии цифровой трансформации предприятий нефтеперерабатывающей промышленности.  Ограничиваясь лишь локальной обработкой данных на граничных устройствах или пересылкой всего объема информации в облако, мы упускаем колоссальные возможности для оптимизации процессов и принятия обоснованных решений.  Облачные платформы предоставляют масштабируемые вычислительные мощности, инструменты для углубленного анализа данных, возможности машинного обучения и хранения больших объемов информации, которые просто недоступны на локальных устройствах или в небольших дата-центрах предприятия.  Совместное использование этих ресурсов позволяет создать комплексную систему, где первичная обработка и оперативные решения принимаются на месте, а углубленный анализ и долгосрочное планирование осуществляется в облаке, обеспечивая синергию и максимальную отдачу от инвестиций в цифровые технологии.  Это не просто объединение технологий, это создание интеллектуальной системы, способной к самообучению и адаптации к изменяющимся условиям, что является ключевым фактором успеха в современной конкурентной среде.  Таким образом, интеграция с облачными платформами открывает новые горизонты для повышения эффективности, снижения затрат и улучшения качества продукции.</w:t>
        <w:br/>
        <w:br/>
        <w:t>Представим себе сложный процесс смешивания различных компонентов нефти для создания высокооктанового бензина.  На локальных граничных устройствах, расположенных непосредственно у смесителей, происходит мониторинг текущих параметров: давления, температуры, скорости потока каждого компонента.  Эти устройства оперативно корректируют пропорции смешивания, чтобы поддерживать заданные характеристики продукта и предотвратить отклонения от нормы.  Однако, собранные данные, помимо оперативной обработки, передаются в облачную платформу, где происходит углубленный анализ для выявления закономерностей и оптимизации процесса смешивания в долгосрочной перспективе.  Например, облачный алгоритм может обнаружить, что при определенных погодных условиях (температура, влажность) необходимо изменить рецептуру смешивания для достижения оптимальных характеристик бензина.  Эта информация автоматически передается на локальные устройства, которые корректируют параметры процесса в реальном времени, обеспечивая стабильное качество продукта и снижение затрат.  Облачная платформа также может использоваться для моделирования различных сценариев смешивания и оптимизации рецептуры с учетом рыночной конъюнктуры и требований потребителей.  Такой подход позволяет не только поддерживать высокое качество продукции, но и снижать затраты на сырье и энергию, повышая конкурентоспособность предприятия.</w:t>
        <w:br/>
        <w:br/>
        <w:t>Кроме того, интеграция с облачными платформами обеспечивает возможность централизованного управления и мониторинга всех производственных процессов предприятия.  Представьте себе масштабный нефтеперерабатывающий комплекс с множеством различных установок и цехов.  Облачная платформа позволяет создать единую информационную среду, где отображается текущее состояние всего оборудования, данные о производительности, отклонения от нормы и предупреждения о возможных авариях.  Это позволяет операторам оперативно реагировать на возникающие проблемы, предотвращать аварии и оптимизировать работу всего предприятия.  Более того, облачная платформа обеспечивает возможность удаленного доступа к данным и управлению оборудованием, что особенно важно в условиях кризисных ситуаций или при необходимости проведения срочных ремонтных работ.  Например, опытный инженер может удаленно диагностировать проблему с насосом на удаленном участке завода и дать указания по ее устранению, не покидая своего рабочего места.  Такой подход позволяет снизить затраты на командировки и обслуживание оборудования, повысить эффективность работы персонала и обеспечить непрерывность производственного процесса.</w:t>
        <w:br/>
        <w:br/>
        <w:t>Важным аспектом интеграции с облачными платформами является возможность совместного использования данных и ресурсов между различными предприятиями.  Представьте себе цепочку поставок нефти, в которой участвуют несколько предприятий: добывающая компания, нефтеперерабатывающий завод и сеть автозаправочных станций.  Интеграция с облачной платформой позволяет создать единую информационную среду, где все участники цепочки могут обмениваться данными о запасах нефти, производственных планах и потребительском спросе.  Это позволяет оптимизировать логистику, снизить затраты на хранение и транспортировку нефти, повысить эффективность работы всей цепочки поставок.  Более того, совместное использование данных и ресурсов позволяет разрабатывать новые продукты и услуги, адаптированные к потребностям рынка.  Например, нефтеперерабатывающий завод может использовать данные о потребительском спросе, полученные от сети автозаправочных станций, для разработки новых видов бензина и дизельного топлива с улучшенными характеристиками.  Такой подход позволяет повысить конкурентоспособность предприятий и обеспечить удовлетворенность потребителей.</w:t>
        <w:br/>
        <w:br/>
        <w:br/>
        <w:t>Передача данных, аккумулированных на периферийных (Edge) устройствах, в облачную инфраструктуру для долгосрочного анализа и построения предиктивных моделей является краеугольным камнем современной цифровой трансформации промышленных предприятий, особенно в нефтеперерабатывающей отрасли. Это не просто хранение больших объемов информации, а создание интеллектуальной системы, способной выявлять скрытые закономерности, предсказывать отказы оборудования и оптимизировать производственные процессы с беспрецедентной точностью. Рассматривайте Edge-устройства как нервные окончания, собирающие данные непосредственно у источника, а облако – как мозг, обрабатывающий эту информацию и принимающий стратегические решения.  Без передачи этих данных в облако, потенциал Edge-вычислений остается нереализованным, а компания лишается возможности выйти на качественно новый уровень эффективности и конкурентоспособности. Эффективный сбор и анализ данных являются предпосылкой для принятия оптимальных решений в производственном процессе, что ведет к значительной экономии ресурсов.</w:t>
        <w:br/>
        <w:br/>
        <w:t>Представьте себе сложную систему трубопроводов, пронизывающих весь нефтеперерабатывающий комплекс. На каждом участке установлены Edge-датчики, контролирующие давление, температуру, скорость потока и другие критические параметры.  Эти датчики собирают данные в режиме реального времени, но лишь передача этих данных в облако позволяет выявить долгосрочные тенденции и предсказать возможные утечки или коррозию.  Облачный алгоритм машинного обучения, обученный на исторических данных и экспертных знаниях, может выявить едва заметные отклонения от нормы, которые указывают на надвигающуюся проблему.  Получив предупреждение, операторы могут оперативно провести профилактический ремонт, предотвратив дорогостоящую аварию и обеспечив бесперебойную работу предприятия. Кроме того, облачный анализ позволяет оптимизировать режим работы трубопроводов, снижая энергопотребление и увеличивая срок службы оборудования. Подобная предиктивная аналитика, основанная на постоянном потоке данных с периферийных устройств, позволяет перейти от реактивного обслуживания к проактивному, снижая затраты и повышая надежность производства.</w:t>
        <w:br/>
        <w:br/>
        <w:t>Облачный анализ данных, полученных с Edge-устройств, открывает широкие возможности для оптимизации технологических процессов и повышения качества продукции.  Рассмотрим процесс крекинга нефти, в котором тяжелые углеводороды расщепляются на более легкие компоненты.  На каждой стадии крекинга установлены Edge-датчики, контролирующие температуру, давление, состав сырья и выход целевых продуктов.  Передача этих данных в облако позволяет создать цифровую модель процесса, которая учитывает все факторы, влияющие на его эффективность.  Облачный алгоритм машинного обучения может оптимизировать параметры процесса в режиме реального времени, максимизируя выход целевых продуктов и минимизируя образование побочных продуктов.  Кроме того, облачный анализ позволяет выявить оптимальный состав сырья для достижения требуемого качества продукции.  Такой подход позволяет не только повысить эффективность производства, но и снизить затраты на сырье и энергию, а также улучшить экологические показатели предприятия.</w:t>
        <w:br/>
        <w:br/>
        <w:t>Важно понимать, что успешная реализация этой концепции требует не только установки Edge-устройств и передачи данных в облако, но и создания надежной и безопасной инфраструктуры, а также разработки эффективных алгоритмов машинного обучения.  Необходимо обеспечить целостность и конфиденциальность данных, защитить их от несанкционированного доступа и обеспечить соответствие требованиям нормативных документов.  Кроме того, необходимо разработать интуитивно понятный интерфейс для визуализации данных и представления результатов анализа, чтобы операторы могли быстро и эффективно принимать обоснованные решения.  Инвестиции в создание такой инфраструктуры и разработку алгоритмов машинного обучения являются инвестициями в будущее предприятия, обеспечивающими его конкурентоспособность и устойчивое развитие. Совместная работа инженеров, IT-специалистов и аналитиков данных является залогом успешного внедрения данной концепции и достижения максимальной отдачи от инвестиций.</w:t>
        <w:br/>
        <w:br/>
        <w:br/>
        <w:t>Использование облачных сервисов для хранения, обработки и анализа данных, полученных от IIoT-датчиков, стало краеугольным камнем современной цифровой трансформации промышленных предприятий, особенно в нефтеперерабатывающей отрасли, и предлагает беспрецедентные возможности для оптимизации процессов и повышения эффективности.  Переход от локальных серверов к облачным решениям позволяет предприятиям избавиться от значительных капитальных затрат на инфраструктуру, а также снизить операционные расходы, связанные с обслуживанием и обновлением оборудования.  Облачные сервисы обеспечивают масштабируемость и гибкость, позволяя предприятиям быстро адаптироваться к изменяющимся потребностям бизнеса и обрабатывать растущие объемы данных без необходимости инвестировать в дополнительное оборудование.  Кроме того, облачные провайдеры берут на себя ответственность за обеспечение безопасности и надежности данных, что позволяет предприятиям сосредоточиться на своей основной деятельности и инновациях. Это не просто удобство, но и стратегическое преимущество в конкурентной борьбе.</w:t>
        <w:br/>
        <w:br/>
        <w:t>Рассмотрим, например, сложную систему мониторинга состояния турбин на нефтеперерабатывающем заводе.  Традиционно, данные от датчиков, установленных на турбинах, собирались и хранились на локальных серверах, что требовало значительных ресурсов для обслуживания и обновления.  С переходом к облачным сервисам, данные от датчиков передаются напрямую в облако, где они хранятся в безопасном и надежном хранилище.  Облачные аналитические инструменты позволяют в режиме реального времени анализировать данные, выявлять аномалии и предсказывать возможные отказы оборудования.  Это позволяет операторам оперативно реагировать на проблемы, предотвращать дорогостоящие простои и продлевать срок службы оборудования.  Облачные сервисы также обеспечивают возможность удаленного доступа к данным, что позволяет специалистам проводить диагностику и устранять неполадки из любой точки мира.  Такая гибкость и доступность данных значительно повышают эффективность работы предприятия и снижают операционные расходы.</w:t>
        <w:br/>
        <w:br/>
        <w:t>Преимущества облачных сервисов особенно ярко проявляются при анализе больших данных, генерируемых IIoT-датчиками.  Традиционные методы анализа данных часто оказываются неэффективными при работе с огромными объемами информации.  Облачные сервисы предоставляют мощные инструменты для обработки и анализа больших данных, такие как машинное обучение и искусственный интеллект.  Эти инструменты позволяют выявлять скрытые закономерности и тренды, которые невозможно обнаружить при использовании традиционных методов анализа.  Рассмотрим пример оптимизации процесса дистилляции нефти.  Анализируя данные от датчиков температуры, давления и состава сырья, облачные алгоритмы машинного обучения могут предсказать оптимальные параметры процесса, максимизирующие выход целевых продуктов и минимизирующие образование побочных продуктов.  Это позволяет значительно повысить эффективность производства и снизить затраты на сырье и энергию.  Более того, облачные сервисы предоставляют инструменты визуализации данных, позволяющие операторам наглядно видеть результаты анализа и принимать обоснованные решения.</w:t>
        <w:br/>
        <w:br/>
        <w:t>Важно отметить, что при переходе к облачным сервисам необходимо учитывать вопросы безопасности и конфиденциальности данных.  Предприятия должны тщательно выбирать облачного провайдера, который обеспечивает надежную защиту данных от несанкционированного доступа и кибератак.  Необходимо также внедрить строгие политики безопасности и контроль доступа к данным.  Облачные провайдеры предлагают различные инструменты и сервисы для защиты данных, такие как шифрование, аутентификация и авторизация.  Кроме того, необходимо обеспечить соответствие требованиям нормативных документов в области защиты персональных данных.  Правильно организованная система безопасности позволяет предприятиям использовать преимущества облачных сервисов без риска для конфиденциальности и целостности данных.  Инвестиции в безопасность данных являются инвестициями в будущее предприятия и его репутацию.</w:t>
        <w:br/>
        <w:br/>
        <w:t>Наконец, стоит отметить, что выбор облачного сервиса должен соответствовать конкретным потребностям предприятия.  Существуют различные типы облачных сервисов, такие как инфраструктура как сервис (IaaS), платформа как сервис (PaaS) и программное обеспечение как сервис (SaaS).  IaaS предоставляет предприятиям доступ к виртуальной инфраструктуре, такой как серверы, хранилища и сети.  PaaS предоставляет платформу для разработки, развертывания и управления приложениями.  SaaS предоставляет доступ к программному обеспечению по подписке.  Выбор типа облачного сервиса зависит от потребностей предприятия в ресурсах, гибкости и контроле.  Тщательный анализ потребностей и выбор подходящего облачного сервиса позволяет предприятиям получить максимальную отдачу от инвестиций и добиться значительных улучшений в эффективности и производительности.</w:t>
        <w:br/>
        <w:br/>
        <w:br/>
        <w:t>Блокчейн-технологии, изначально разработанные для поддержки криптовалют, сегодня выходят далеко за рамки финансового сектора, предлагая уникальные возможности для повышения прозрачности и безопасности в различных отраслях промышленности, включая нефтепереработку. В основе этой технологии лежит децентрализованный, неизменяемый реестр, где каждая транзакция записывается в виде блока, который затем связывается с предыдущим блоком, образуя цепочку. Такая структура обеспечивает высокий уровень защиты от подделок и несанкционированных изменений данных, поскольку для внесения изменений необходимо изменить все последующие блоки, что практически невозможно без обнаружения. Это открывает новые возможности для отслеживания происхождения сырья, контроля качества продукции и обеспечения безопасности поставок, что особенно важно в нефтеперерабатывающей отрасли, где контрафактная продукция и нарушение логистических цепочек могут привести к серьезным экономическим и экологическим последствиям.</w:t>
        <w:br/>
        <w:br/>
        <w:t>Одним из наиболее перспективных применений блокчейна в нефтепереработке является обеспечение полной прослеживаемости нефти от источника до конечного потребителя. Традиционные системы отслеживания часто фрагментированы и не позволяют получить полную картину происхождения сырья, что затрудняет выявление контрафактной продукции и нарушение экологических норм. Используя блокчейн, можно создать единый, децентрализованный реестр, в котором записываются все этапы транспортировки и переработки нефти, начиная от добычи и заканчивая продажей конечным потребителям. Каждая транзакция, включающая информацию о поставщике, объеме, дате и месте передачи, регистрируется в блокчейне и становится доступной всем участникам цепочки поставок. Это позволяет быстро и эффективно выявлять любые отклонения от установленных норм, предотвращать попадание контрафактной продукции на рынок и обеспечивать соблюдение экологических стандартов. Представьте, что каждая партия нефти имеет уникальный цифровой паспорт, хранящийся в блокчейне, который содержит всю информацию о ее происхождении, качестве и соответствии экологическим требованиям.</w:t>
        <w:br/>
        <w:br/>
        <w:t>Более того, блокчейн может существенно упростить и ускорить процессы расчетов между участниками цепочки поставок. Традиционные системы расчетов часто связаны с большим количеством посредников и требуют значительного времени для завершения транзакций. Используя смарт-контракты, которые представляют собой самоисполняющиеся контракты, записанные в блокчейне, можно автоматизировать процессы расчетов и уменьшить количество посредников. Смарт-контракт автоматически исполняет условия договора при выполнении определенных условий, таких как получение товара или предоставление услуги. Например, при получении партии нефти смарт-контракт автоматически переводит оплату поставщику, без необходимости участия банков или других финансовых институтов. Это позволяет значительно сократить транзакционные издержки, ускорить оборот денежных средств и повысить эффективность бизнеса. Такая автоматизация также снижает риск мошенничества и ошибок, связанных с ручным вводом данных и обработкой транзакций.</w:t>
        <w:br/>
        <w:br/>
        <w:t>Нельзя недооценивать и роль блокчейна в повышении безопасности данных. В нефтеперерабатывающей отрасли хранятся огромные объемы конфиденциальной информации, такой как данные о технологических процессах, рецептурах продукции и финансовых операциях. Традиционные системы защиты данных часто уязвимы к кибератакам и несанкционированному доступу. Блокчейн обеспечивает высокий уровень защиты данных за счет децентрализованной структуры и криптографических методов шифрования. Данные, хранящиеся в блокчейне, защищены от изменений и подделок, что делает их надежными и достоверными. Кроме того, блокчейн позволяет контролировать доступ к данным и ограничивать круг лиц, имеющих право на их просмотр и изменение. Такая система контроля доступа обеспечивает конфиденциальность и целостность данных, что особенно важно для защиты интеллектуальной собственности и коммерческой тайны.</w:t>
        <w:br/>
        <w:br/>
        <w:t>В заключение, внедрение блокчейн-технологий в нефтеперерабатывающую отрасль открывает широкие возможности для повышения прозрачности, безопасности и эффективности бизнеса. Отслеживание происхождения сырья, автоматизация расчетов и защита данных – это лишь некоторые из преимуществ, которые предлагает эта инновационная технология. Внедрение блокчейна требует тщательного планирования и инвестиций, но потенциальные выгоды значительно перевешивают затраты. По мере развития технологии и появления новых приложений, блокчейн станет незаменимым инструментом для нефтеперерабатывающих предприятий, стремящихся к повышению конкурентоспособности и устойчивому развитию.</w:t>
        <w:br/>
        <w:br/>
        <w:br/>
        <w:t>В современном глобализированном мире, где цепочки поставок становятся все более сложными и разветвленными, отслеживание происхождения сырья приобретает критическое значение для нефтеперерабатывающих предприятий.  Традиционные методы отслеживания, основанные на бумажных документах и централизованных базах данных, часто оказываются неэффективными и подвержены ошибкам, подделкам и задержкам.  Это создает риски для репутации компании, стабильности поставок и соответствия нормативным требованиям.  Именно здесь технология блокчейн предлагает принципиально новое решение, обеспечивающее беспрецедентную прозрачность, надежность и отслеживаемость на каждом этапе цепочки поставок нефти и нефтепродуктов.  Блокчейн позволяет создать единую, децентрализованную и неизменяемую запись о происхождении каждого барреля нефти, начиная от ее добычи на месторождении и заканчивая ее переработкой и продажей конечному потребителю, создавая полный и проверенный цифровой след.  Это не просто улучшение существующих систем, а фундаментальный сдвиг в подходе к управлению цепочками поставок, позволяющий повысить эффективность, снизить риски и укрепить доверие потребителей.</w:t>
        <w:br/>
        <w:br/>
        <w:t>Представьте себе ситуацию, когда нефтеперерабатывающее предприятие закупает нефть у различных поставщиков, расположенных в разных уголках мира. Используя традиционные методы отслеживания, компании приходится полагаться на документы, предоставляемые поставщиками, и проверять их достоверность через посредников. Этот процесс может быть длительным, дорогостоящим и подверженным ошибкам, поскольку поставщики могут предоставлять неточную или ложную информацию. С блокчейном все меняется радикально. Каждый участник цепочки поставок, включая добытчиков, транспортировщиков, переработчиков и дистрибьюторов, регистрирует свои действия в блокчейне, создавая цифровой след, который нельзя изменить или подделать. Например, когда нефть добывается на месторождении, информация о ее объеме, качестве и местоположении автоматически записывается в блокчейн.  Затем, когда нефть транспортируется танкерами или трубопроводами, информация о ее маршруте и времени доставки также записывается в блокчейн.  Этот процесс продолжается на каждом этапе цепочки поставок, создавая полную и проверенную историю каждого барреля нефти.  Благодаря этому, нефтеперерабатывающее предприятие может мгновенно получить доступ к достоверной информации о происхождении своей нефти, убедиться в ее качестве и соответствии экологическим требованиям.</w:t>
        <w:br/>
        <w:br/>
        <w:t>Практический пример использования блокчейна для отслеживания происхождения сырья демонстрирует компания Shell, которая в 2017 году провела пилотный проект в сотрудничестве с IBM и другими партнерами. Целью проекта было создание платформы, позволяющей отслеживать происхождение нефти от ее добычи на месторождении до ее переработки на нефтеперерабатывающем заводе. В рамках проекта, информация о каждом этапе цепочки поставок записывалась в блокчейн, создавая цифровой след, который нельзя было изменить или подделать. Результаты пилотного проекта показали, что блокчейн позволяет значительно повысить прозрачность и эффективность цепочки поставок нефти. В частности, удалось сократить время, необходимое для проверки происхождения нефти, и снизить риски мошенничества. Другой пример – компания BP, которая также активно исследует возможности использования блокчейна для отслеживания происхождения сырья. BP использует блокчейн для отслеживания происхождения метанола, который используется в качестве сырья для производства различных химических продуктов. Благодаря блокчейну, BP может убедиться в том, что метанол произведен из возобновляемых источников и соответствует экологическим требованиям.</w:t>
        <w:br/>
        <w:br/>
        <w:t>Преимущества использования блокчейна для отслеживания происхождения сырья выходят далеко за рамки повышения прозрачности и эффективности.  Блокчейн также позволяет повысить устойчивость цепочки поставок и снизить экологические риски.  Благодаря блокчейну, нефтеперерабатывающие предприятия могут убедиться в том, что сырье произведено в соответствии с экологическими стандартами и не связано с незаконной деятельностью, такой как вырубка лесов или нарушение прав человека.  Это особенно важно в условиях растущего внимания к вопросам устойчивого развития и корпоративной социальной ответственности.  Кроме того, блокчейн позволяет снизить транзакционные издержки и упростить процессы расчетов между участниками цепочки поставок.  Благодаря автоматизации процессов и устранению посредников, нефтеперерабатывающие предприятия могут значительно сократить свои расходы и повысить свою конкурентоспособность.  В заключение, блокчейн представляет собой инновационную технологию, которая способна изменить подход к управлению цепочками поставок сырья в нефтеперерабатывающей отрасли.  Внедрение блокчейна требует инвестиций и усилий, но потенциальные выгоды значительно перевешивают затраты.</w:t>
        <w:br/>
        <w:br/>
        <w:br/>
        <w:t>Создание блокчейн-системы для отслеживания происхождения нефти и нефтепродуктов от поставщика до завода является не просто технологическим усовершенствованием, но и кардинальным изменением парадигмы управления цепочками поставок в нефтеперерабатывающей отрасли.  В основе этой концепции лежит идея создания единой, децентрализованной и неизменяемой базы данных, в которой регистрируются все этапы жизненного цикла нефти – от ее добычи на месторождении и транспортировки до переработки на заводе и последующей реализации конечному потребителю.  Вместо традиционного бумажного документооборота, подверженного ошибкам, подделкам и задержкам, блокчейн предлагает прозрачную и надежную систему, обеспечивающую отслеживаемость каждого барреля нефти на протяжении всего пути, подтверждая ее качество, происхождение и соблюдение экологических норм.  Это дает возможность компаниям не только повысить эффективность своей деятельности, но и укрепить доверие потребителей, демонстрируя свою приверженность принципам устойчивого развития и ответственного бизнеса, что становится критически важным в условиях современного рынка.</w:t>
        <w:br/>
        <w:br/>
        <w:t>Представьте себе нефтеперерабатывающее предприятие, работающее с десятками, если не сотнями, поставщиков, разбросанных по всему миру.  Традиционно, проверка подлинности и качества каждой партии нефти требует сложных и дорогостоящих процедур, включающих лабораторные анализы, проверку документов и проведение аудитов.  Эти процессы занимают много времени, подвержены ошибкам и могут быть легко скомпрометированы мошенническими действиями.  С использованием блокчейн-системы, информация о каждой партии нефти, включая ее объем, качество, местоположение и сертификаты соответствия, автоматически записывается в блокчейн при ее отгрузке поставщиком.  Эта информация становится доступной всем участникам цепочки поставок, что позволяет оперативно проверять подлинность и качество нефти, снижать риски мошенничества и упрощать процессы расчетов.  Более того, блокчейн обеспечивает полную прозрачность и отслеживаемость, позволяя выявлять и устранять любые несоответствия или нарушения на ранних стадиях, что значительно снижает финансовые потери и репутационные риски для компании.</w:t>
        <w:br/>
        <w:br/>
        <w:t>Реальный пример применения блокчейн-системы для отслеживания происхождения нефти демонстрирует компания VAKT, которая разработала платформу, позволяющую отслеживать перемещение нефти по всему миру. Платформа VAKT использует блокчейн для записи информации о танкерах, портах, объемах перевозок и других важных данных, обеспечивая прозрачность и надежность информации для всех участников цепочки поставок.  Другой пример - проект IBM Food Trust, который, хотя и ориентирован на отслеживание продуктов питания, может быть легко адаптирован для отслеживания нефти и нефтепродуктов.  Платформа IBM Food Trust использует блокчейн для создания цифровой истории каждого продукта, от фермы до прилавка, обеспечивая прозрачность и отслеживаемость на каждом этапе.  В нефтеперерабатывающей отрасли это может означать возможность отслеживания происхождения каждого барреля нефти от ее добычи до переработки и продажи конечному потребителю.  Это не только повышает доверие потребителей, но и позволяет компаниям соответствовать все более строгим требованиям регулирующих органов в отношении отслеживаемости и прозрачности цепочек поставок.</w:t>
        <w:br/>
        <w:br/>
        <w:t>Внедрение блокчейн-системы для отслеживания происхождения нефти требует определенных инвестиций и усилий, но потенциальные выгоды значительно перевешивают затраты.  Во-первых, блокчейн позволяет значительно снизить операционные расходы за счет автоматизации процессов и устранения посредников.  Во-вторых, блокчейн повышает надежность и безопасность цепочки поставок, снижая риски мошенничества и подделок.  В-третьих, блокчейн повышает прозрачность и отслеживаемость, что позволяет компаниям соответствовать требованиям регулирующих органов и укреплять доверие потребителей.  В-четвертых, блокчейн позволяет компаниям получить доступ к новым рынкам и возможностям, демонстрируя свою приверженность принципам устойчивого развития и ответственного бизнеса.  В конечном итоге, внедрение блокчейн-системы для отслеживания происхождения нефти – это стратегическое решение, которое позволяет нефтеперерабатывающим предприятиям повысить свою конкурентоспособность, укрепить свою репутацию и обеспечить устойчивый рост в долгосрочной перспективе.</w:t>
        <w:br/>
        <w:br/>
        <w:br/>
        <w:t>В современном глобализированном мире, где цепочки поставок становятся все более сложными и запутанными, обеспечение прозрачности и предотвращение фальсификации сырья – это не просто вопрос репутации, а жизненно важная необходимость для нефтеперерабатывающих предприятий.  Недостаточная прозрачность создает благоприятную почву для мошеннических действий, контрабанды и поставок некачественного сырья, что может привести к значительным финансовым потерям, репутационным рискам и даже угрозе для здоровья и безопасности потребителей.  Ранее, контроль качества и отслеживаемость сырья осуществлялись преимущественно вручную, с использованием бумажной документации и выборочных проверок, что делало процесс уязвимым для ошибок, подделок и манипуляций.  Новая эпоха диктует потребность в цифровых решениях, способных обеспечить сквозную отслеживаемость сырья от источника до конечного продукта, гарантируя его подлинность, качество и соответствие установленным стандартам.  Именно поэтому, внедрение передовых технологий, таких как блокчейн, играет ключевую роль в создании надежной и прозрачной системы управления цепочками поставок в нефтеперерабатывающей отрасли.</w:t>
        <w:br/>
        <w:br/>
        <w:t>В основе концепции обеспечения прозрачности и предотвращения фальсификации сырья лежит создание цифровой истории каждого барреля нефти, в которой фиксируются все этапы его жизненного цикла – от добычи на месторождении до переработки на заводе и последующей реализации конечному потребителю.  Эта цифровая история, записанная в блокчейне, представляет собой неизменяемый и защищенный от подделок реестр, который содержит информацию о происхождении сырья, его качестве, объеме, местоположении и сертификатах соответствия.  Благодаря этому, все участники цепочки поставок – от добытчиков и перевозчиков до переработчиков и потребителей – имеют доступ к достоверной и актуальной информации о сырье, что позволяет оперативно выявлять и предотвращать любые несоответствия или нарушения.  Представьте себе ситуацию, когда нефтеперерабатывающее предприятие получает партию сырья с сомнительным происхождением.  В традиционной системе, проверка подлинности и качества сырья может занять несколько дней или даже недель, в течение которых сырье уже может быть переработано и реализовано.  С использованием блокчейн-системы, вся информация о сырье доступна в режиме реального времени, что позволяет оперативно проверить его подлинность и качество, предотвратив попадание некачественного сырья в производственный процесс.</w:t>
        <w:br/>
        <w:br/>
        <w:t>Рассмотрим пример, как блокчейн может помочь в предотвращении фальсификации нефти.  Нефть, добытая на определенном месторождении, маркируется уникальным цифровым идентификатором, который записывается в блокчейн.  При транспортировке нефти, этот цифровой идентификатор сканируется на каждом этапе – при отгрузке с месторождения, при перекачке по трубопроводу, при разгрузке на нефтеперерабатывающем заводе.  Вся информация о перемещении нефти, включая дату, время, местоположение и объем, автоматически записывается в блокчейн.  Если в какой-то момент появляется подозрение на фальсификацию нефти, можно легко отследить ее историю и выявить место, где произошло подделка.  Это позволяет оперативно принять меры для предотвращения дальнейшего распространения некачественного сырья и привлечь виновных к ответственности.  Помимо предотвращения фальсификации, блокчейн также может помочь в борьбе с контрабандой нефти.  Благодаря возможности отслеживания перемещения нефти в режиме реального времени, можно выявить несанкционированные перемещения и пресечь попытки контрабанды.  Это позволяет не только защитить интересы нефтеперерабатывающих предприятий, но и обеспечить соблюдение экологических норм и предотвратить нанесение ущерба окружающей среде.</w:t>
        <w:br/>
        <w:br/>
        <w:t>Реальный пример использования блокчейна для обеспечения прозрачности цепочки поставок нефти демонстрирует компания VAKT, которая разработала платформу, позволяющую отслеживать перемещение нефти по всему миру.  Платформа VAKT использует блокчейн для записи информации о танкерах, портах, объемах перевозок и других важных данных, обеспечивая прозрачность и надежность информации для всех участников цепочки поставок.  Другой пример – проект IBM Food Trust, который, хотя и ориентирован на отслеживание продуктов питания, может быть легко адаптирован для отслеживания нефти и нефтепродуктов.  Платформа IBM Food Trust использует блокчейн для создания цифровой истории каждого продукта, от фермы до прилавка, обеспечивая прозрачность и отслеживаемость на каждом этапе.  В нефтеперерабатывающей отрасли это может означать возможность отслеживания происхождения каждого барреля нефти от ее добычи до переработки и продажи конечному потребителю.  Это не только повышает доверие потребителей, но и позволяет компаниям соответствовать все более строгим требованиям регулирующих органов в отношении отслеживаемости и прозрачности цепочек поставок.  Внедрение подобных решений требует определенных инвестиций и усилий, но потенциальные выгоды значительно перевешивают затраты, обеспечивая устойчивый рост и конкурентоспособность в долгосрочной перспективе.</w:t>
        <w:br/>
        <w:br/>
        <w:br/>
        <w:t>Автоматизация транзакций с использованием блокчейна – это не просто технологическая инновация, но и кардинальное изменение в принципах ведения бизнеса в нефтеперерабатывающей отрасли, обещающее значительное сокращение затрат, повышение эффективности и снижение рисков мошенничества. Традиционные методы проведения транзакций, включающие множество посредников, ручную обработку документов и длительные сроки расчетов, часто сопряжены с высокими операционными издержками и возможностью ошибок. Блокчейн же предлагает децентрализованную и прозрачную платформу, где транзакции могут проводиться непосредственно между участниками цепочки поставок, минуя посредников и значительно ускоряя процесс расчетов. Это особенно важно в нефтеперерабатывающей отрасли, где объемы транзакций огромны, а скорость расчетов критически важна для поддержания бесперебойного производственного процесса. Представьте себе, что нефтеперерабатывающее предприятие закупает партию нефти у добывающей компании. В традиционной системе, процесс оплаты может занять несколько дней или даже недель, в течение которых необходимо согласование документов, проверка качества нефти и проведение банковских операций.</w:t>
        <w:br/>
        <w:br/>
        <w:t>Благодаря блокчейну, этот процесс может быть автоматизирован с помощью смарт-контрактов – самоисполняющихся соглашений, запрограммированных на автоматическое выполнение условий контракта при наступлении определенных событий. В нашем примере, смарт-контракт может быть запрограммирован на автоматическую оплату поставки нефти, как только она будет доставлена на нефтеперерабатывающий завод и подтверждено ее соответствие заявленным характеристикам. Это не только значительно ускоряет процесс оплаты, но и снижает риск ошибок и мошенничества, поскольку все условия контракта зафиксированы в блокчейне и не могут быть изменены без согласия всех участников. Кроме того, автоматизация транзакций с использованием блокчейна позволяет снизить операционные издержки, связанные с ручной обработкой документов, проверкой счетов и разрешением споров. Это особенно актуально для нефтеперерабатывающих предприятий, которые часто имеют дело с большим количеством поставщиков и покупателей, и вынуждены тратить значительные ресурсы на управление финансовыми потоками. Представьте, сколько времени и денег можно сэкономить, если все транзакции будут проводиться автоматически, без участия человека.</w:t>
        <w:br/>
        <w:br/>
        <w:t>Рассмотрим конкретный пример реализации автоматизации транзакций с использованием блокчейна в нефтеперерабатывающей отрасли. Компания Shell совместно с рядом других крупных игроков рынка, включая BP и Equinor, разработала платформу VAKT, которая использует блокчейн для автоматизации транзакций, связанных с торговлей сырой нефтью. Платформа VAKT позволяет участникам рынка проводить транзакции напрямую, минуя посредников, и автоматически рассчитываться за поставленные объемы нефти. Это значительно ускоряет процесс расчетов, снижает операционные издержки и повышает прозрачность рынка. Другой пример – проект Contour, который использует блокчейн для автоматизации транзакций, связанных с международной торговлей. Contour позволяет банкам и компаниям проводить международные платежи быстрее и дешевле, минуя традиционные банковские каналы. Это особенно важно для нефтеперерабатывающих предприятий, которые часто имеют дело с международными поставщиками и покупателями, и вынуждены платить высокие комиссии за международные платежи.</w:t>
        <w:br/>
        <w:br/>
        <w:t>Преимущества автоматизации транзакций с использованием блокчейна не ограничиваются только ускорением процесса расчетов и снижением операционных издержек. Блокчейн также обеспечивает повышенную безопасность транзакций, поскольку все данные зашифрованы и защищены от несанкционированного доступа. Кроме того, блокчейн обеспечивает прозрачность транзакций, поскольку все данные записываются в публичный реестр и доступны для проверки всеми участниками рынка. Это способствует повышению доверия между участниками рынка и снижает риск мошенничества. Представьте себе, что нефтеперерабатывающее предприятие проводит транзакцию с новым поставщиком. В традиционной системе, предприятию необходимо провести тщательную проверку поставщика, чтобы убедиться в его надежности и избежать риска мошенничества. С использованием блокчейна, предприятие может просто проверить историю транзакций поставщика в публичном реестре и убедиться в его надежности. Это значительно упрощает процесс проверки и снижает риск мошенничества.</w:t>
        <w:br/>
        <w:br/>
        <w:t>Внедрение автоматизации транзакций с использованием блокчейна требует определенных инвестиций и усилий, связанных с разработкой и внедрением платформы, обучением персонала и интеграцией с существующими системами. Однако потенциальные выгоды значительно перевешивают затраты, обеспечивая устойчивый рост и конкурентоспособность в долгосрочной перспективе. Компании, которые первыми внедрят автоматизацию транзакций с использованием блокчейна, получат значительное конкурентное преимущество, снизив операционные издержки, повысив эффективность и снизив риски мошенничества. В конечном итоге, автоматизация транзакций с использованием блокчейна – это не просто технологическая инновация, но и кардинальное изменение в принципах ведения бизнеса, которое обещает значительные выгоды для всех участников нефтеперерабатывающей отрасли. Это инвестиция в будущее, которая обеспечит устойчивый рост и конкурентоспособность в долгосрочной перспективе.</w:t>
        <w:br/>
        <w:br/>
        <w:br/>
        <w:t>Внедрение смарт-контрактов для автоматической оплаты за поставленное сырье и оказанные услуги представляет собой революционный шаг в оптимизации финансовых процессов нефтеперерабатывающей отрасли, способный значительно снизить операционные издержки и повысить прозрачность взаиморасчетов между участниками цепочки поставок. Традиционные методы оплаты, включающие ручную обработку счетов, согласование условий и проведение банковских операций, часто сопряжены с задержками, ошибками и высокими комиссиями, создавая значительную нагрузку на финансовые отделы предприятий и увеличивая риски возникновения споров между контрагентами. Смарт-контракты, основанные на технологии блокчейн, позволяют автоматизировать процесс оплаты, запрограммировав условия контракта в виде самоисполняющегося кода, который активируется при выполнении заранее определенных условий, таких как подтверждение доставки сырья, соответствие его качеству или предоставление определенных услуг. Это не только ускоряет процесс оплаты, но и устраняет необходимость в посредниках, снижая транзакционные издержки и повышая доверие между контрагентами, поскольку все условия контракта зафиксированы в публичном реестре блокчейна и доступны для проверки всеми участниками.</w:t>
        <w:br/>
        <w:br/>
        <w:t>Представьте себе, что нефтеперерабатывающее предприятие закупает партию нефти у поставщика. В традиционной системе, процесс оплаты может занять несколько дней или даже недель, в течение которых необходимо согласование условий, проверка качества нефти, проведение банковских операций и подтверждение факта доставки. С использованием смарт-контракта, процесс оплаты может быть автоматизирован следующим образом: как только нефть прибывает на нефтеперерабатывающий завод и подтверждается ее соответствие заявленным характеристикам, смарт-контракт автоматически активируется и переводит оплату поставщику. Это не только значительно ускоряет процесс оплаты, но и снижает риск ошибок и мошенничества, поскольку все условия контракта зафиксированы в блокчейне и не могут быть изменены без согласия всех участников. Кроме того, смарт-контракты позволяют снизить операционные издержки, связанные с ручной обработкой счетов, проверкой счетов и разрешением споров. Это особенно актуально для нефтеперерабатывающих предприятий, которые часто имеют дело с большим количеством поставщиков и покупателей, и вынуждены тратить значительные ресурсы на управление финансовыми потоками.</w:t>
        <w:br/>
        <w:br/>
        <w:t>Рассмотрим конкретный пример реализации автоматической оплаты с использованием смарт-контрактов. Компания Chevron совместно с IBM разрабатывает платформу, использующую блокчейн и смарт-контракты для автоматизации процесса оплаты за поставки нефти. Платформа позволяет поставщикам автоматически получать оплату, как только нефть будет доставлена на перерабатывающий завод и подтверждено ее соответствие спецификациям. Смарт-контракт проверяет данные о доставке, полученные от датчиков и систем мониторинга, и автоматически переводит оплату поставщику в криптовалюте или традиционной валюте. Другой пример – проект VAKT, который использует блокчейн и смарт-контракты для автоматизации процесса оплаты за поставки сырой нефти в Европе. Платформа позволяет участникам рынка проводить транзакции напрямую, минуя посредников, и автоматически рассчитываться за поставленные объемы нефти. Это значительно ускоряет процесс расчетов, снижает операционные издержки и повышает прозрачность рынка.</w:t>
        <w:br/>
        <w:br/>
        <w:t>Преимущества использования смарт-контрактов для автоматической оплаты не ограничиваются только ускорением процесса расчетов и снижением операционных издержек. Смарт-контракты также обеспечивают повышенную безопасность транзакций, поскольку все данные зашифрованы и защищены от несанкционированного доступа. Кроме того, смарт-контракты обеспечивают прозрачность транзакций, поскольку все данные записываются в публичный реестр блокчейна и доступны для проверки всеми участниками рынка. Это способствует повышению доверия между участниками рынка и снижает риск мошенничества. Представьте себе, что нефтеперерабатывающее предприятие проводит транзакцию с новым поставщиком. В традиционной системе, предприятию необходимо провести тщательную проверку поставщика, чтобы убедиться в его надежности и избежать риска мошенничества. С использованием смарт-контрактов, предприятие может просто проверить историю транзакций поставщика в публичном реестре блокчейна и убедиться в его надежности. Это значительно упрощает процесс проверки и снижает риск мошенничества.</w:t>
        <w:br/>
        <w:br/>
        <w:t>Внедрение смарт-контрактов для автоматической оплаты требует определенных инвестиций и усилий, связанных с разработкой и внедрением платформы, обучением персонала и интеграцией с существующими системами. Однако потенциальные выгоды значительно перевешивают затраты, обеспечивая устойчивый рост и конкурентоспособность в долгосрочной перспективе. Компании, которые первыми внедрят смарт-контракты для автоматической оплаты, получат значительное конкурентное преимущество, снизив операционные издержки, повысив эффективность и снизив риски мошенничества. В конечном итоге, внедрение смарт-контрактов для автоматической оплаты – это не просто технологическая инновация, но и кардинальное изменение в принципах ведения бизнеса, которое обещает значительные выгоды для всех участников нефтеперерабатывающей отрасли, являясь важным шагом к созданию более эффективной и прозрачной цепочки поставок.</w:t>
        <w:br/>
        <w:br/>
        <w:br/>
        <w:t>Упрощение логистических цепочек и снижение транзакционных издержек – это ключевой фактор повышения эффективности и конкурентоспособности в современной нефтеперерабатывающей отрасли, требующий внедрения инновационных решений, основанных на передовых технологиях, таких как блокчейн и автоматизированные смарт-контракты. Традиционные логистические цепочки характеризуются сложной структурой, включающей множество посредников, бумажный документооборот, длительные сроки согласования и высокий риск ошибок и задержек, что приводит к значительным транзакционным издержкам и снижению операционной эффективности. В условиях глобальной конкуренции и постоянно меняющихся рыночных условий, нефтеперерабатывающие предприятия должны стремиться к оптимизации логистических процессов, сокращению издержек и повышению прозрачности цепочек поставок, чтобы обеспечить устойчивый рост и прибыльность.</w:t>
        <w:br/>
        <w:br/>
        <w:t>Внедрение блокчейна позволяет создать единую, децентрализованную и защищенную платформу для отслеживания движения сырья и готовой продукции на всех этапах логистической цепочки, начиная от добычи нефти и заканчивая доставкой нефтепродуктов конечному потребителю. Все данные о поставках, объемах, качестве, сроках доставки и финансовых операциях записываются в блокчейн в режиме реального времени, что обеспечивает полную прозрачность и достоверность информации для всех участников цепочки. Это позволяет значительно сократить время на проверку документов, согласование условий и разрешение споров, снизить риск мошенничества и подделки документов, а также повысить эффективность управления запасами и оптимизировать логистические маршруты. Представьте себе, что нефтеперерабатывающее предприятие закупает нефть у нескольких поставщиков из разных стран. В традиционной системе, предприятию необходимо вручную проверять документы от каждого поставщика, подтверждать соответствие качества нефти заявленным характеристикам, а также контролировать сроки доставки. С использованием блокчейна, вся информация о поставках автоматически записывается в блокчейн, и предприятие может в режиме реального времени отслеживать движение нефти и подтверждать ее соответствие заявленным характеристикам без необходимости ручной проверки документов.</w:t>
        <w:br/>
        <w:br/>
        <w:t>Автоматизация логистических процессов с помощью смарт-контрактов позволяет значительно сократить транзакционные издержки, связанные с ручной обработкой документов, проверкой счетов и проведением платежей. Смарт-контракты – это самоисполняющиеся программы, которые автоматически выполняют условия контракта при наступлении определенных событий, таких как подтверждение доставки товара или предоставление определенных услуг. Например, смарт-контракт может автоматически перевести оплату поставщику, как только товар будет доставлен на нефтеперерабатывающий завод и подтверждено его соответствие заявленным характеристикам. Это позволяет значительно ускорить процесс оплаты, снизить риск ошибок и мошенничества, а также сократить издержки на администрирование и управление контрактами. Рассмотрим конкретный пример, когда нефтеперерабатывающее предприятие заключает договор на поставку нефти с поставщиком. В традиционной системе, предприятию необходимо вручную оформлять счета, проверять их соответствие условиям контракта, а также проводить платежи. С использованием смарт-контрактов, все эти процессы автоматизируются, и оплата производится автоматически при выполнении условий контракта.</w:t>
        <w:br/>
        <w:br/>
        <w:t>Оптимизация логистических цепочек и снижение транзакционных издержек – это не только вопрос повышения эффективности и снижения затрат, но и важный фактор повышения конкурентоспособности и устойчивого развития нефтеперерабатывающей отрасли. Компании, которые первыми внедрят инновационные решения, основанные на блокчейне и автоматизированных смарт-контрактах, получат значительное конкурентное преимущество, повысив эффективность логистических процессов, сократив издержки и повысив прозрачность цепочек поставок. Например, компания Shell совместно с IBM разрабатывает платформу на основе блокчейна для отслеживания поставок нефти от добычи до переработки, что позволит повысить прозрачность цепочки поставок, сократить издержки и снизить риски мошенничества. Другой пример – проект VAKT, который использует блокчейн для автоматизации процесса торговли нефтью и нефтепродуктами, что позволит сократить издержки и повысить эффективность рынка. В конечном итоге, оптимизация логистических цепочек и снижение транзакционных издержек – это не просто технологическая инновация, но и кардинальное изменение в принципах ведения бизнеса, которое обещает значительные выгоды для всех участников нефтеперерабатывающей отрасли, являясь важным шагом к созданию более эффективной и устойчивой цепочки поставок.</w:t>
        <w:br/>
        <w:br/>
        <w:br/>
        <w:t>Блокчейн, изначально разработанный как основа для криптовалют, обладает уникальными свойствами, которые делают его мощным инструментом для обеспечения безопасности данных в нефтеперерабатывающей отрасли, где конфиденциальность и целостность информации имеют критическое значение. Традиционные системы хранения данных, как правило, централизованы, что делает их уязвимыми для кибератак, несанкционированного доступа и внутренних угроз. В отличие от них, блокчейн представляет собой децентрализованный реестр, данные в котором хранятся в виде взаимосвязанных блоков, каждый из которых защищен криптографическими алгоритмами, обеспечивающими неизменность и целостность информации. Эта архитектура существенно снижает риск взлома и компрометации данных, поскольку для изменения информации необходимо взломать все блоки, что практически невозможно.</w:t>
        <w:br/>
        <w:br/>
        <w:t>Применение блокчейна для защиты данных в нефтеперерабатывающей отрасли может охватывать широкий спектр областей, включая защиту конфиденциальной информации о технологических процессах, формулах смесей, результатах анализов и данных о поставках. Представьте себе ситуацию, когда на нефтеперерабатывающем заводе ведется постоянный мониторинг ключевых параметров технологического процесса. Эти данные, критически важные для поддержания эффективности и безопасности производства, могут быть записаны в блокчейн, что гарантирует их неизменность и доступность только для авторизованных пользователей. Любые попытки несанкционированного изменения данных будут немедленно зафиксированы и отклонены, обеспечивая целостность производственных данных. Кроме того, блокчейн может использоваться для защиты конфиденциальной информации о клиентах и поставщиках, финансовой отчетности и интеллектуальной собственности, обеспечивая высокий уровень безопасности и конфиденциальности.</w:t>
        <w:br/>
        <w:br/>
        <w:t>Преимущества использования блокчейна для защиты данных проявляются не только в обеспечении безопасности, но и в повышении прозрачности и аудируемости. Все транзакции и изменения данных фиксируются в блокчейне в виде неизменяемого журнала, что позволяет легко отслеживать историю изменений и выявлять любые подозрительные действия. Это особенно важно для соблюдения нормативных требований и проведения аудитов, поскольку блокчейн предоставляет надежный и прозрачный источник информации. Например, в случае возникновения спора о качестве продукции или условиях поставки, блокчейн может предоставить неопровержимые доказательства, основанные на неизменяемом журнале транзакций. Это значительно упрощает процесс разрешения споров и снижает риски юридических претензий.</w:t>
        <w:br/>
        <w:br/>
        <w:t>В качестве примера внедрения блокчейна для защиты данных можно привести проект, реализованный компанией Equinor в сотрудничестве с IBM, который направлен на создание платформы для обмена данными о происхождении нефти. Эта платформа использует блокчейн для отслеживания нефти от места добычи до нефтеперерабатывающего завода, обеспечивая прозрачность и отслеживаемость всей цепочки поставок. Это позволяет компании Equinor гарантировать качество нефти, соблюдать экологические нормы и соответствовать требованиям регулирующих органов. Кроме того, данная платформа позволяет компании более эффективно управлять рисками, связанными с поставками нефти, и повысить доверие со стороны клиентов и партнеров. Важно отметить, что успешное внедрение блокчейна для защиты данных требует тщательного планирования и разработки, а также сотрудничества с экспертами в области блокчейн-технологий и информационной безопасности.</w:t>
        <w:br/>
        <w:br/>
        <w:t>В заключение, блокчейн представляет собой перспективный инструмент для обеспечения безопасности данных в нефтеперерабатывающей отрасли, предлагая надежный, прозрачный и аудируемый способ хранения и обмена информацией. Его децентрализованная архитектура и криптографическая защита значительно снижают риск кибератак и несанкционированного доступа, обеспечивая целостность и конфиденциальность данных. Внедрение блокчейна для защиты данных позволяет нефтеперерабатывающим предприятиям повысить эффективность, снизить риски и укрепить доверие со стороны клиентов и партнеров, что является важным фактором успеха в современной конкурентной среде. Внедрение блокчейна – это не просто технологическая инновация, но и стратегический шаг к созданию более безопасной и устойчивой нефтеперерабатывающей отрасли, в которой информация играет ключевую роль.</w:t>
        <w:br/>
        <w:br/>
        <w:br/>
        <w:t>В эпоху цифровой трансформации, когда данные стали одним из самых ценных активов, нефтеперерабатывающие предприятия сталкиваются с растущими угрозами кибербезопасности и необходимостью защиты конфиденциальной информации от несанкционированного доступа. Традиционные системы защиты данных, основанные на централизованном хранении и контроле доступа, часто оказываются уязвимыми для атак хакеров, внутренних угроз и утечек информации, что может привести к значительным финансовым потерям, репутационным рискам и нарушению операционной деятельности. В этой связи, технология блокчейн предлагает инновационное решение для повышения безопасности данных и обеспечения надежной защиты конфиденциальной информации, предоставляя принципиально новый подход к управлению данными и контролю доступа.</w:t>
        <w:br/>
        <w:br/>
        <w:t>Блокчейн, изначально разработанный как основа для криптовалют, обладает уникальными свойствами, которые делают его мощным инструментом для обеспечения безопасности данных в нефтеперерабатывающей отрасли, где конфиденциальность и целостность информации имеют критическое значение. В отличие от традиционных централизованных систем, блокчейн представляет собой децентрализованный реестр, данные в котором хранятся в виде взаимосвязанных блоков, каждый из которых защищен криптографическими алгоритмами, обеспечивающими неизменность и целостность информации. Это означает, что любые попытки изменения или удаления данных будут немедленно зафиксированы и отклонены, что делает блокчейн практически неуязвимым для атак хакеров и внутренних угроз. Данные, записанные в блокчейн, становятся доступными только авторизованным пользователям, что обеспечивает высокий уровень конфиденциальности и предотвращает несанкционированный доступ.</w:t>
        <w:br/>
        <w:br/>
        <w:t>Для иллюстрации возможностей блокчейна в области защиты данных можно рассмотреть пример нефтеперерабатывающего завода, который использует технологию блокчейн для защиты конфиденциальной информации о формулах смесей, результатах анализов и технологических процессах. В этом случае, вся эта информация записывается в блокчейн, а доступ к ней предоставляется только авторизованным сотрудникам, которые имеют соответствующие ключи доступа. Любые изменения в данных фиксируются в блокчейне, что позволяет отслеживать историю изменений и выявлять любые подозрительные действия. Кроме того, блокчейн может использоваться для защиты конфиденциальной информации о клиентах и поставщиках, финансовой отчетности и интеллектуальной собственности, обеспечивая высокий уровень безопасности и конфиденциальности. Этот подход позволяет предприятию значительно снизить риски утечки информации, предотвратить несанкционированный доступ к конфиденциальным данным и повысить уровень доверия со стороны клиентов и партнеров.</w:t>
        <w:br/>
        <w:br/>
        <w:t>Внедрение блокчейна для защиты данных в нефтеперерабатывающей отрасли может охватывать широкий спектр областей, включая управление цепочками поставок, защиту интеллектуальной собственности и обеспечение соответствия нормативным требованиям. Например, блокчейн может использоваться для отслеживания происхождения сырья, обеспечения прозрачности цепочек поставок и предотвращения фальсификации продукции. Кроме того, блокчейн может использоваться для защиты интеллектуальной собственности, такой как формулы смесей и технологические процессы, от несанкционированного использования и копирования. Кроме того, блокчейн может использоваться для обеспечения соответствия нормативным требованиям, таким как требования по охране окружающей среды и безопасности труда, обеспечивая прозрачность и отслеживаемость всех процессов и операций. Использование блокчейна позволяет нефтеперерабатывающим предприятиям не только повысить безопасность данных, но и оптимизировать процессы, снизить затраты и повысить эффективность.</w:t>
        <w:br/>
        <w:br/>
        <w:t>Важно отметить, что успешное внедрение блокчейна для защиты данных требует тщательного планирования и разработки, а также сотрудничества с экспертами в области блокчейн-технологий и информационной безопасности. Необходимо определить конкретные цели и задачи, разработать архитектуру блокчейн-системы и выбрать подходящие инструменты и технологии. Кроме того, необходимо обеспечить интеграцию блокчейн-системы с существующими информационными системами и обеспечить обучение сотрудников работе с новой системой. И, конечно, необходимо учитывать юридические и нормативные аспекты использования блокчейна, такие как защита персональных данных и соблюдение требований по кибербезопасности. Внедрение блокчейна – это не просто технологический проект, но и стратегическое решение, которое требует комплексного подхода и долгосрочного планирования.</w:t>
        <w:br/>
        <w:br/>
        <w:br/>
        <w:t xml:space="preserve">Целостность данных – краеугольный камень надежной и эффективной работы любого нефтеперерабатывающего предприятия, и обеспечение этой целостности представляет собой серьезную задачу в эпоху цифровых угроз и растущей сложности информационных систем. Несанкционированное изменение или фальсификация данных, даже незначительная на первый взгляд, может привести к катастрофическим последствиям, включая ошибки в технологических процессах, аварии, убытки и даже угрозу жизни людей. Блокчейн, благодаря своим уникальным свойствам, предлагает надежное решение для обеспечения целостности данных, создавая неизменяемый и прозрачный реестр информации, который защищен от несанкционированного доступа и изменений. В отличие от традиционных централизованных систем, где данные хранятся в одном месте и могут быть уязвимы для атак, блокчейн распределяет информацию по множеству узлов, делая ее практически неуязвимой для взлома и фальсификации. </w:t>
        <w:br/>
        <w:br/>
        <w:t>Принцип работы блокчейна обеспечивает целостность данных за счет использования криптографических хеш-функций и консенсусных механизмов. Каждая запись в блокчейне (транзакция) объединяется с предыдущей записью, формируя цепочку блоков, где каждый блок содержит информацию о предыдущем блоке. Любое изменение в данных одного блока автоматически изменяет его хеш, что делает невозможным внесение изменений без обнаружения. Кроме того, консенсусные механизмы, такие как Proof-of-Work или Proof-of-Stake, требуют подтверждения транзакций большинством узлов в сети, что делает практически невозможным фальсификацию данных без согласия большинства участников. Это обеспечивает высокий уровень доверия к информации, хранящейся в блокчейне, и гарантирует ее целостность на протяжении всего жизненного цикла. Данные, записанные в блокчейн, становятся неизменяемыми и доступны для проверки всем авторизованным пользователям, что значительно повышает прозрачность и надежность процессов.</w:t>
        <w:br/>
        <w:br/>
        <w:t>Рассмотрим пример, как блокчейн может быть использован для обеспечения целостности данных о качестве сырой нефти, поступающей на нефтеперерабатывающий завод. Традиционно, информация о качестве нефти, такая как плотность, вязкость, содержание серы и других примесей, хранится в базах данных, которые могут быть уязвимы для атак хакеров или ошибок персонала. Если данные о качестве нефти будут сфальсифицированы, это может привести к неправильной настройке технологических процессов, снижению качества продукции и убыткам. Использование блокчейна позволяет создать неизменяемый реестр информации о качестве нефти, который начинается с момента добычи и продолжается до момента переработки. Каждый этап, от добычи до транспортировки и переработки, фиксируется в блокчейне с указанием даты, времени, места и ответственного лица. Любые изменения в данных фиксируются в блокчейне, что позволяет отслеживать историю изменений и выявлять любые подозрительные действия. Это гарантирует, что информация о качестве нефти, используемая для принятия решений о технологических процессах, является достоверной и надежной.</w:t>
        <w:br/>
        <w:br/>
        <w:t>Блокчейн может также использоваться для обеспечения целостности данных о результатах анализов, проводимых в лабораториях нефтеперерабатывающего завода. Традиционно, результаты анализов хранятся в электронных таблицах или базах данных, которые могут быть уязвимы для ошибок или фальсификаций. Если результаты анализов будут сфальсифицированы, это может привести к неправильной оценке качества продукции, нарушению стандартов безопасности и убыткам. Использование блокчейна позволяет создать неизменяемый реестр информации о результатах анализов, который начинается с момента получения образца и продолжается до момента публикации результатов. Каждый этап, от получения образца до проведения анализа и публикации результатов, фиксируется в блокчейне с указанием даты, времени, места и ответственного лица. Любые изменения в данных фиксируются в блокчейне, что позволяет отслеживать историю изменений и выявлять любые подозрительные действия. Это гарантирует, что информация о качестве продукции, используемая для принятия решений о ее выпуске, является достоверной и надежной.</w:t>
        <w:br/>
        <w:br/>
        <w:t>Внедрение блокчейна для обеспечения целостности данных требует тщательного планирования и разработки, а также сотрудничества с экспертами в области блокчейн-технологий и информационной безопасности. Необходимо определить конкретные цели и задачи, разработать архитектуру блокчейн-системы и выбрать подходящие инструменты и технологии. Кроме того, необходимо обеспечить интеграцию блокчейн-системы с существующими информационными системами и обеспечить обучение сотрудников работе с новой системой. Внедрение блокчейна – это не просто технологический проект, но и стратегическое решение, которое требует комплексного подхода и долгосрочного планирования, обеспечивающее надежность, прозрачность и безопасность данных, критически важных для успешной работы нефтеперерабатывающего предприятия.</w:t>
        <w:br/>
        <w:br/>
        <w:br/>
        <w:t>## V. Автоматизация и роботизация процессов</w:t>
        <w:br/>
        <w:br/>
        <w:t>Автоматизация и роботизация становятся неотъемлемой частью современного нефтеперерабатывающего производства, обусловленные не только стремлением к повышению эффективности и снижению затрат, но и необходимостью обеспечения безопасности персонала в условиях выполнения опасных и монотонных задач. Внедрение роботизированных систем и автоматизированных процессов позволяет существенно улучшить производственные показатели, снизить вероятность человеческих ошибок, и повысить общую надежность технологических процессов, что в конечном итоге приводит к повышению конкурентоспособности предприятия. Отказ от ручного труда в опасных зонах, таких как работа с летучими веществами или на больших высотах, значительно снижает риск травматизма и профессиональных заболеваний, создавая более безопасные и комфортные условия труда для сотрудников, что является приоритетной задачей для любого ответственного работодателя. Кроме того, роботизированные системы способны работать круглосуточно, без перерывов на отдых и выходные, что позволяет увеличить производительность и снизить время простоя оборудования.</w:t>
        <w:br/>
        <w:br/>
        <w:t>Внедрение роботизированных систем в нефтепереработке охватывает широкий спектр задач, начиная от простых операций, таких как открытие и закрытие задвижек, до сложных процессов, требующих высокой точности и координации, например, сварка трубопроводов или диагностика оборудования с использованием беспилотных летательных аппаратов. Роботизированные манипуляторы могут использоваться для отбора проб, анализа химического состава, проведения инспекций и обслуживания оборудования в труднодоступных местах, снижая необходимость отправки людей в потенциально опасные зоны. Беспилотные летательные аппараты (дроны), оснащенные камерами высокого разрешения и тепловизорами, позволяют проводить дистанционный мониторинг состояния оборудования, выявлять утечки и повреждения, и контролировать соблюдение техники безопасности на всей территории предприятия. Использование дронов для инспекции резервуаров, трубопроводов и других объектов позволяет значительно сократить время и затраты на проведение инспекций, а также повысить их точность и надежность. Более того, автоматизированные системы управления технологическими процессами (АСУ ТП) позволяют оптимизировать режимы работы оборудования, контролировать параметры процесса, и оперативно реагировать на любые отклонения, обеспечивая стабильность и надежность производства.</w:t>
        <w:br/>
        <w:br/>
        <w:t>Рассмотрим пример внедрения роботизированной системы для сварки трубопроводов. Традиционно, сварка трубопроводов является трудоемким и опасным процессом, требующим высокой квалификации сварщиков и соблюдения строгих правил техники безопасности. Роботизированная система для сварки трубопроводов состоит из роботизированного манипулятора, сварочного оборудования и системы видения. Система видения позволяет роботу точно определять положение соединяемых деталей и автоматически выполнять сварку, обеспечивая высокое качество и надежность соединения. Внедрение роботизированной системы для сварки трубопроводов позволяет значительно сократить время выполнения сварочных работ, снизить количество брака, и повысить безопасность процесса. Аналогичным образом, роботизированные системы могут использоваться для покраски резервуаров, очистки оборудования, и выполнения других опасных и монотонных задач, освобождая людей для выполнения более сложных и творческих задач.</w:t>
        <w:br/>
        <w:br/>
        <w:t>Более того, автоматизация и роботизация процессов позволяют собирать и анализировать большие объемы данных о работе оборудования, что позволяет выявлять тенденции, прогнозировать поломки, и оптимизировать режимы работы. Данные, собираемые с датчиков и сенсоров, могут использоваться для создания цифровых двойников оборудования, которые позволяют моделировать различные сценарии работы и оптимизировать параметры процесса. Цифровые двойники позволяют проводить виртуальные испытания и оптимизировать режимы работы оборудования без риска повреждения реального оборудования. Кроме того, автоматизированные системы управления техническим обслуживанием и ремонтом (ТОиР) позволяют планировать и выполнять профилактические работы, снижая вероятность поломок и простоев оборудования. Таким образом, автоматизация и роботизация процессов не только повышают эффективность производства, но и снижают затраты на техническое обслуживание и ремонт оборудования, что является важным фактором для повышения конкурентоспособности предприятия.</w:t>
        <w:br/>
        <w:br/>
        <w:t>В заключение, автоматизация и роботизация процессов являются ключевыми факторами повышения эффективности, безопасности и надежности нефтеперерабатывающего производства. Внедрение роботизированных систем и автоматизированных процессов позволяет снизить затраты, повысить производительность, и улучшить условия труда для сотрудников. Компании, которые инвестируют в автоматизацию и роботизацию, получают конкурентное преимущество и обеспечивают себе устойчивое развитие в долгосрочной перспективе. Интеграция роботизированных систем с другими цифровыми технологиями, такими как искусственный интеллект, машинное обучение и большие данные, открывает новые возможности для оптимизации процессов и повышения эффективности производства.</w:t>
        <w:br/>
        <w:br/>
        <w:br/>
        <w:t>Внедрение роботов для выполнения опасных и монотонных задач становится все более актуальным в нефтеперерабатывающей промышленности, где безопасность персонала и оптимизация производственных процессов являются приоритетными задачами. Традиционно, многие операции на нефтеперерабатывающих заводах связаны с риском для здоровья и жизни сотрудников, будь то работа с токсичными веществами, в условиях высоких температур или на больших высотах. Использование роботизированных систем позволяет исключить человеческий фактор из этих процессов, значительно снижая вероятность несчастных случаев и профессиональных заболеваний, а также повышая общую безопасность производства. Не стоит недооценивать психологический аспект: сотрудники чувствуют себя увереннее и спокойнее, зная, что самые опасные задачи выполняют машины, что положительно сказывается на их мотивации и производительности. Кроме того, роботы не устают и могут работать непрерывно, что позволяет повысить эффективность и снизить время простоя оборудования, а значит, и увеличить общую прибыль предприятия.</w:t>
        <w:br/>
        <w:br/>
        <w:t>Рассмотрим пример внедрения робота для инспекции внутренних стенок резервуаров для хранения нефти и нефтепродуктов. Традиционно, эта процедура требует отправки инспектора внутрь резервуара, что сопряжено с риском отравления парами нефтепродуктов и падения с высоты. Робот, оснащенный камерами высокого разрешения, датчиками и системой дистанционного управления, может самостоятельно перемещаться внутри резервуара, проводить визуальный осмотр стенок, выявлять коррозию, трещины и другие повреждения, а также передавать полученные данные оператору в режиме реального времени.  Это позволяет оперативно выявлять и устранять дефекты, предотвращая утечки и аварии.  Кроме того, робот может проводить ультразвуковой контроль толщины стенок резервуара, что позволяет оценить степень износа и прогнозировать остаточный срок службы.  Внедрение такой роботизированной системы позволяет не только повысить безопасность инспекций, но и значительно сократить время и затраты на проведение этого важного мероприятия.</w:t>
        <w:br/>
        <w:br/>
        <w:t>Другой пример – использование роботизированных манипуляторов для отбора проб нефти и нефтепродуктов.  Традиционно, отбор проб осуществляется вручную, что требует от оператора находиться вблизи потенциально опасных источников загрязнения и подвергаться риску контакта с вредными веществами. Роботизированный манипулятор, оснащенный специальными датчиками и системой автоматического управления, может точно и безопасно отбирать пробы, исключая человеческий фактор и обеспечивая высокую точность результатов анализа. Более того, роботизированная система может автоматически перемещать пробы в лабораторию для проведения анализа, сокращая время выполнения этого важного этапа производственного процесса. Помимо этого, роботизированные системы могут использоваться для очистки оборудования от отложений и загрязнений, что также является опасной и трудоемкой задачей, которая традиционно выполняется вручную.</w:t>
        <w:br/>
        <w:br/>
        <w:t>Однако внедрение роботизированных систем – это не только решение проблем, связанных с безопасностью и оптимизацией производственных процессов, но и создание новых возможностей для повышения квалификации персонала. Вместо выполнения рутинных и опасных задач, сотрудники могут сосредоточиться на более сложных и творческих задачах, таких как программирование роботов, анализ данных, полученных с роботизированных систем, и разработка новых решений для повышения эффективности производства.  Это требует от сотрудников постоянного обучения и повышения квалификации, что, в свою очередь, способствует развитию инновационной культуры на предприятии.  Более того, внедрение роботизированных систем может создать новые рабочие места в области проектирования, программирования и обслуживания роботов, что способствует экономическому росту региона.  В конечном итоге, инвестиции в роботизацию – это инвестиции в будущее нефтеперерабатывающей промышленности, которые позволяют повысить безопасность, эффективность и конкурентоспособность предприятия.</w:t>
        <w:br/>
        <w:br/>
        <w:br/>
        <w:t>В нефтеперерабатывающей промышленности, где ежедневно сталкиваются с опасными веществами, высокими температурами и замкнутыми пространствами, безопасность персонала всегда должна быть на первом месте. Отбор проб – критически важный процесс контроля качества, который традиционно требует от работников непосредственного контакта с потенциально опасными средами. Этот процесс часто включает в себя ручной забор проб из резервуаров, трубопроводов и технологических установок, что подвергает сотрудников риску воздействия токсичных паров, химических ожогов и других производственных травм. Автоматизация этого процесса с помощью роботизированных систем позволяет значительно снизить эти риски, создавая более безопасную и здоровую рабочую среду для персонала. Ведь здоровье и благополучие сотрудников – это не просто этическая обязанность, но и ключевой фактор, влияющий на эффективность и производительность всего предприятия.</w:t>
        <w:br/>
        <w:br/>
        <w:t>Внедрение роботизированных систем для отбора проб позволяет исключить человеческий фактор из наиболее опасных зон, значительно снижая вероятность несчастных случаев и профессиональных заболеваний. Представьте себе роботизированную платформу, способную автономно перемещаться по территории завода, используя данные датчиков и камер для навигации и определения мест отбора проб. Эта платформа может быть оснащена манипулятором с различными сменными наконечниками, позволяющими забирать пробы различных типов – от жидких нефтепродуктов до газообразных смесей. Процесс отбора проб может быть полностью автоматизирован, начиная с определения точки отбора и заканчивая помещением пробы в герметичный контейнер для дальнейшего анализа. Это позволяет не только снизить риск для персонала, но и повысить точность и достоверность результатов анализа, исключая возможность ошибок, связанных с человеческим фактором. Более того, роботизированная система может быть запрограммирована на выполнение отбора проб по заданному графику, обеспечивая непрерывный контроль качества продукции.</w:t>
        <w:br/>
        <w:br/>
        <w:t>Рассмотрим пример внедрения роботизированной системы для отбора проб из резервуаров хранения сырой нефти. Традиционно, эта процедура требует от работника подняться на резервуар, открыть люк и вручную забрать пробу с помощью специального пробоотборника. Этот процесс сопряжен с риском падения с высоты, воздействия паров нефти и загрязнения окружающей среды. Роботизированная система, оснащенная дистанционно управляемым манипулятором и камерой видеонаблюдения, может выполнить эту задачу безопасно и эффективно. Оператор, находящийся в безопасном месте, может дистанционно управлять манипулятором, направлять его к нужной точке на резервуаре, забирать пробу и помещать ее в герметичный контейнер. Полученные данные могут быть немедленно переданы в лабораторию для анализа. Это позволяет оперативно выявлять любые отклонения в качестве нефти и принимать необходимые меры для предотвращения проблем.</w:t>
        <w:br/>
        <w:br/>
        <w:t>Более того, роботизированные системы могут быть интегрированы с другими автоматизированными системами предприятия, такими как системы управления технологическими процессами и системы анализа данных. Это позволяет создавать комплексную систему контроля качества, которая обеспечивает непрерывный мониторинг состояния оборудования, оптимизацию производственных процессов и повышение эффективности использования ресурсов. Например, данные, полученные с роботизированной системы отбора проб, могут быть использованы для корректировки параметров технологических процессов, таких как температура и давление, с целью оптимизации качества продукции. Кроме того, роботизированные системы могут быть оснащены датчиками, которые позволяют контролировать состояние окружающей среды, такие как уровень загрязнения воздуха и воды. Это позволяет оперативно реагировать на любые экологические угрозы и принимать меры для защиты окружающей среды.</w:t>
        <w:br/>
        <w:br/>
        <w:t>В конечном итоге, внедрение роботизированных систем для отбора проб в опасных зонах – это инвестиция в безопасность, эффективность и устойчивое развитие нефтеперерабатывающей промышленности. Это позволяет снизить риски для персонала, повысить качество продукции, оптимизировать производственные процессы и снизить воздействие на окружающую среду. Переход к автоматизированным системам – это не просто технологическое обновление, но и изменение корпоративной культуры, направленное на повышение ценности безопасности и здоровья сотрудников, а также на повышение ответственности перед обществом и окружающей средой.</w:t>
        <w:br/>
        <w:br/>
        <w:br/>
        <w:t>Автоматизация процессов технического обслуживания и ремонта оборудования представляет собой следующий логичный шаг в развитии нефтеперерабатывающей промышленности, позволяющий не только повысить надежность и безопасность производства, но и существенно сократить затраты на содержание и эксплуатацию сложного технологического комплекса. Традиционно, техническое обслуживание и ремонт оборудования предполагают регулярные проверки, диагностику, замену изношенных деталей и устранение неисправностей, которые часто выполняются вручную или с использованием устаревшего оборудования. Такой подход не только требует значительных трудозатрат, но и связан с риском человеческих ошибок, простоев производства и, как следствие, финансовыми потерями. Внедрение автоматизированных систем мониторинга состояния оборудования (СМСО) позволяет перейти от реактивного подхода к проактивному, прогнозируя возникновение неисправностей и планируя ремонтные работы заранее, до того, как оборудование выйдет из строя.</w:t>
        <w:br/>
        <w:br/>
        <w:t>Основным инструментом автоматизации технического обслуживания и ремонта являются датчики, устанавливаемые на ключевых узлах и агрегатах оборудования, которые непрерывно собирают данные о его состоянии, такие как температура, вибрация, давление, уровень шума и другие параметры. Эти данные передаются в центральную систему мониторинга, где анализируются с помощью алгоритмов машинного обучения и искусственного интеллекта, позволяющих выявлять отклонения от нормальных параметров работы и прогнозировать возникновение неисправностей. Например, увеличение вибрации на насосе может сигнализировать о износе подшипников, а повышение температуры на электродвигателе – о перегрузке или неисправности системы охлаждения. Система автоматически генерирует предупреждение, уведомляя обслуживающий персонал о необходимости проведения диагностики и ремонта. Это позволяет своевременно устранить проблему, предотвратив дорогостоящий ремонт или полный выход оборудования из строя.</w:t>
        <w:br/>
        <w:br/>
        <w:t>Рассмотрим конкретный пример: автоматизированная система мониторинга состояния компрессоров на нефтеперерабатывающем заводе. В традиционной схеме, компрессоры регулярно проверялись вручную в рамках плановых осмотров. Такой подход требовал значительных трудозатрат и не позволял выявлять неисправности на ранней стадии. Внедрение СМСО позволило установить датчики вибрации, температуры и давления на компрессоры, которые непрерывно собирают данные о их состоянии. Система анализирует эти данные и выявляет любые отклонения от нормальных параметров работы. Например, увеличение вибрации на компрессоре может сигнализировать о дисбалансе ротора или износе подшипников. Система автоматически генерирует предупреждение, уведомляя обслуживающий персонал о необходимости проведения диагностики. После диагностики, обслуживающий персонал может запросить необходимые запасные части и запланировать ремонтные работы, до того, как компрессор выйдет из строя. Это позволяет избежать дорогостоящих простоев производства и повысить надежность работы всего завода.</w:t>
        <w:br/>
        <w:br/>
        <w:t>Более того, автоматизированные системы технического обслуживания и ремонта позволяют оптимизировать графики проведения ремонтных работ, планируя их на периоды минимальной загрузки производства или во время плановых остановок оборудования. Это позволяет сократить потери производства, связанные с простоями оборудования, и повысить эффективность использования производственных мощностей. Например, система может автоматически спланировать замену насоса во время плановой остановки реактора на техническое обслуживание, минимизируя тем самым влияние на общую производительность завода. Кроме того, автоматизированные системы позволяют собирать и анализировать данные о работе оборудования в течение длительного периода времени, выявляя закономерности и тренды, которые могут быть использованы для повышения эффективности технического обслуживания и ремонта.</w:t>
        <w:br/>
        <w:br/>
        <w:t>Внедрение автоматизированных систем технического обслуживания и ремонта – это инвестиция в будущее нефтеперерабатывающей промышленности. Это позволяет снизить затраты на эксплуатацию оборудования, повысить его надежность и безопасность, оптимизировать производственные процессы и повысить эффективность использования ресурсов. Переход к автоматизированным системам – это не просто технологическое обновление, но и изменение корпоративной культуры, направленное на повышение ценности безопасности и здоровья сотрудников, а также на повышение ответственности перед обществом и окружающей средой. Современные системы позволяют не только прогнозировать поломки, но и предоставлять рекомендации по оптимальным условиям эксплуатации оборудования, продлевая его срок службы и снижая вероятность возникновения неисправностей.</w:t>
        <w:br/>
        <w:br/>
        <w:br/>
        <w:t>Автоматизация процессов управления и контроля с использованием искусственного интеллекта (ИИ) представляет собой следующий логичный шаг в развитии нефтеперерабатывающей промышленности, позволяющий не только повысить эффективность и безопасность производства, но и существенно снизить эксплуатационные расходы и оптимизировать использование ресурсов. Традиционно, управление нефтеперерабатывающим заводом осуществлялось операторами, которые вручную контролировали параметры технологических процессов и вносили корректировки в режимы работы оборудования, опираясь на свой опыт и знания. Такой подход, хоть и эффективен в руках опытных специалистов, подвержен влиянию человеческого фактора, такого как усталость, невнимательность или неверная интерпретация данных, что может приводить к ошибкам и аварийным ситуациям. Внедрение систем управления на основе ИИ позволяет перейти от ручного управления к автоматическому, где алгоритмы машинного обучения анализируют огромные объемы данных в режиме реального времени и принимают оптимальные решения по управлению технологическими процессами, обеспечивая стабильность и эффективность производства.</w:t>
        <w:br/>
        <w:br/>
        <w:t>Использование ИИ в управлении нефтеперерабатывающим заводом позволяет существенно повысить точность и оперативность реагирования на изменения в технологических процессах. В отличие от человека, алгоритмы ИИ способны анализировать сотни и тысячи параметров одновременно, выявлять скрытые закономерности и предсказывать изменения в технологических процессах задолго до того, как они станут заметными для оператора. Например, система ИИ может анализировать данные о температуре, давлении, расходе и составе сырья, а также учитывать внешние факторы, такие как погодные условия и спрос на продукцию, чтобы предсказать изменение производительности реактора и автоматически скорректировать режимы работы оборудования для поддержания оптимальной производительности. Это позволяет избежать простоев производства, снизить энергопотребление и повысить качество продукции. Кроме того, системы управления на основе ИИ способны автоматически оптимизировать режимы работы оборудования для минимизации выбросов вредных веществ в атмосферу, способствуя тем самым охране окружающей среды.</w:t>
        <w:br/>
        <w:br/>
        <w:t>Примером внедрения ИИ в управление нефтеперерабатывающим заводом может служить автоматическая оптимизация процесса перегонки нефти. В традиционном режиме, операторы вручную корректировали параметры перегонки, такие как температура, давление и скорость подачи сырья, опираясь на свой опыт и знания. Внедрение системы ИИ, анализирующей данные о составе сырья, спросе на различные нефтепродукты и текущих экономических условиях, позволяет автоматически оптимизировать процесс перегонки для максимизации выхода высокооктанового бензина и дизельного топлива, а также минимизации образования отходов. Система может автоматически изменять параметры перегонки в зависимости от состава сырья и текущего спроса на продукцию, обеспечивая тем самым стабильную и эффективную работу установки. Более того, система может автоматически учитывать экономические факторы, такие как цены на нефть и нефтепродукты, для оптимизации режима работы установки и максимизации прибыли.</w:t>
        <w:br/>
        <w:br/>
        <w:t>Еще одним примером является автоматическое управление системами безопасности на нефтеперерабатывающем заводе. Традиционно, системы безопасности контролировались операторами, которые вручную проверяли показания датчиков и реагировали на аварийные ситуации. Внедрение системы ИИ, анализирующей данные от различных датчиков, таких как датчики давления, температуры, уровня и расхода, позволяет автоматически обнаруживать аварийные ситуации и принимать меры по их предотвращению или минимизации последствий. Например, система может автоматически перекрыть трубопроводы, остановить оборудование или включить системы пожаротушения в случае обнаружения утечки газа или возникновения пожара. Это позволяет повысить безопасность персонала и снизить риск возникновения аварийных ситуаций. Более того, система может автоматически анализировать данные об аварийных ситуациях для выявления причин их возникновения и разработки мер по их предотвращению в будущем.</w:t>
        <w:br/>
        <w:br/>
        <w:t>Внедрение ИИ в управление нефтеперерабатывающим заводом – это не просто технологическое обновление, но и изменение корпоративной культуры, направленное на повышение эффективности, безопасности и устойчивости производства. Это требует инвестиций в обучение персонала, разработку новых алгоритмов и интеграцию систем управления. Однако, потенциальные выгоды от внедрения ИИ перевешивают затраты. ИИ позволяет значительно повысить эффективность производства, снизить эксплуатационные расходы, повысить безопасность персонала и улучшить экологические показатели. В будущем, ИИ станет неотъемлемой частью нефтеперерабатывающей промышленности, обеспечивая стабильную и эффективную работу заводов и способствуя развитию инновационных технологий.</w:t>
        <w:br/>
        <w:br/>
        <w:br/>
        <w:t>Внедрение AI-систем для оптимизации режимов работы установок представляет собой следующий логичный шаг в эволюции управления нефтеперерабатывающими производствами, позволяющий не только повысить экономическую эффективность, но и обеспечить стабильность процессов в условиях постоянно меняющихся внешних факторов и характеристик сырья. Традиционные методы управления, основанные на опыте операторов и статичных моделях, зачастую оказываются неэффективными при возникновении нестандартных ситуаций или при необходимости адаптации к новым видам нефти и нефтепродуктов. Внедрение AI-систем позволяет перейти к интеллектуальному управлению, где алгоритмы машинного обучения анализируют огромные объемы данных в режиме реального времени и принимают оптимальные решения по управлению технологическими процессами, обеспечивая максимальную производительность и минимальные затраты. Это не просто автоматизация существующих процессов, а создание самообучающейся системы, способной адаптироваться к изменяющимся условиям и предсказывать возможные отклонения от заданных параметров.</w:t>
        <w:br/>
        <w:br/>
        <w:t>AI-системы, обученные на исторических данных о работе установок, способны выявлять сложные взаимосвязи между различными параметрами процессов, которые могут быть незаметны для человека. Например, система может обнаружить, что небольшое изменение температуры в одной колонне влияет на выход определенного нефтепродукта в другой колонне, и автоматически скорректировать параметры обеих колонн для максимизации выхода целевого продукта. Такая возможность позволяет существенно повысить эффективность использования сырья, снизить потери при переработке и улучшить качество конечной продукции. Кроме того, AI-системы способны учитывать внешние факторы, такие как погодные условия, цены на нефть и нефтепродукты, а также спрос на продукцию, что позволяет оптимизировать режимы работы установок в соответствии с текущей ситуацией на рынке. Такой подход позволяет не только повысить экономическую эффективность производства, но и обеспечить его устойчивость в условиях постоянно меняющихся внешних факторов.</w:t>
        <w:br/>
        <w:br/>
        <w:t xml:space="preserve">Рассмотрим пример оптимизации работы установки каталитического крекинга с помощью AI-системы. В традиционном режиме операторы вручную регулируют такие параметры, как температура реактора, расход сырья и соотношение катализатора, основываясь на своем опыте и текущих показаниях приборов. AI-система, обученная на исторических данных о работе установки, может предсказывать выход различных нефтепродуктов в зависимости от заданных параметров и автоматически корректировать их для максимизации выхода бензина и дизельного топлива. Система может учитывать такие факторы, как состав сырья, текущий спрос на продукцию и цены на нефть, чтобы оптимизировать режимы работы установки в соответствии с текущей ситуацией на рынке. В результате внедрения AI-системы установка может работать с повышенной эффективностью, снизить потери сырья и улучшить качество конечной продукции. </w:t>
        <w:br/>
        <w:br/>
        <w:t xml:space="preserve">Внедрение AI-систем в управление нефтеперерабатывающими установками также позволяет существенно повысить безопасность производства. AI-системы способны анализировать данные от различных датчиков, таких как датчики температуры, давления, уровня и расхода, и выявлять аномалии, которые могут указывать на возникновение аварийной ситуации. Например, система может обнаружить утечку газа или возникновение пожара и автоматически принять меры по его предотвращению или минимизации последствий. Система может автоматически перекрыть трубопроводы, остановить оборудование или включить системы пожаротушения. Это позволяет значительно повысить безопасность персонала и снизить риск возникновения аварийных ситуаций. </w:t>
        <w:br/>
        <w:br/>
        <w:t>В заключение, внедрение AI-систем для оптимизации режимов работы установок является не просто технологическим усовершенствованием, а стратегическим шагом, направленным на повышение эффективности, безопасности и устойчивости нефтеперерабатывающих производств. Это требует инвестиций в обучение персонала, разработку новых алгоритмов и интеграцию систем управления, однако потенциальные выгоды от внедрения AI перевешивают затраты. В будущем, AI станет неотъемлемой частью нефтеперерабатывающей промышленности, обеспечивая стабильную и эффективную работу заводов и способствуя развитию инновационных технологий.</w:t>
        <w:br/>
        <w:br/>
        <w:br/>
        <w:t>Автоматическое управление технологическими процессами, основанное на данных, получаемых от датчиков и систем контроля, представляет собой следующий логичный шаг в эволюции нефтеперерабатывающих производств, позволяющий не только повысить эффективность, но и обеспечить стабильность процессов в условиях постоянно меняющихся внешних факторов и характеристик сырья. Традиционные системы управления, основанные на ручных настройках и реакциях операторов на показания приборов, зачастую оказываются неспособными оперативно реагировать на сложные и динамичные изменения, происходящие в установках. Это приводит к отклонениям от оптимальных параметров, снижению выхода целевых продуктов, увеличению энергопотребления и повышению риска аварийных ситуаций. Переход к автоматическому управлению позволяет освободить операторов от рутинных задач и сосредоточить их внимание на анализе данных и принятии стратегических решений, а также существенно повысить точность и скорость реагирования на любые изменения в процессах.</w:t>
        <w:br/>
        <w:br/>
        <w:t xml:space="preserve">Реализация автоматического управления начинается с установки большого количества датчиков и систем контроля, которые собирают данные о различных параметрах процессов, таких как температура, давление, расход, уровень, состав сырья и продуктов, вибрация оборудования и другие. Эти данные передаются в централизованную систему управления, где обрабатываются с помощью сложных алгоритмов и моделей, позволяющих прогнозировать поведение процессов и принимать оптимальные решения по управлению. Алгоритмы могут быть основаны на различных методах, таких как статистический анализ, машинное обучение, нейронные сети и другие, в зависимости от сложности процессов и требуемой точности управления. Например, в процессе дистилляции нефти автоматическая система управления может регулировать температуру и давление в ректификационной колонне, чтобы обеспечить оптимальное разделение нефти на различные фракции, такие как бензин, керосин и дизельное топливо. </w:t>
        <w:br/>
        <w:br/>
        <w:t>Рассмотрим конкретный пример автоматического управления установкой каталитического крекинга. В традиционном режиме операторы вручную регулируют такие параметры, как температура реактора, расход сырья и соотношение катализатора, основываясь на своем опыте и текущих показаниях приборов. Автоматическая система управления, получив данные от датчиков температуры, давления, расхода и анализа состава продуктов, может предсказывать выход различных нефтепродуктов в зависимости от заданных параметров и автоматически корректировать их для максимизации выхода бензина и дизельного топлива. Система может учитывать такие факторы, как состав сырья, текущий спрос на продукцию и цены на нефть, чтобы оптимизировать режимы работы установки в соответствии с текущей ситуацией на рынке. В результате внедрения автоматической системы управления установка может работать с повышенной эффективностью, снизить потери сырья и улучшить качество конечной продукции.</w:t>
        <w:br/>
        <w:br/>
        <w:t xml:space="preserve">Внедрение автоматического управления также позволяет существенно повысить безопасность производства. Автоматическая система управления может анализировать данные от различных датчиков и выявлять аномалии, которые могут указывать на возникновение аварийной ситуации. Например, система может обнаружить утечку газа, повышение температуры или вибрацию оборудования и автоматически принять меры по предотвращению аварии, такие как перекрытие трубопроводов, остановка оборудования или включение систем пожаротушения. Такая оперативная реакция позволяет значительно снизить риск возникновения аварийных ситуаций и обеспечить безопасность персонала и окружающей среды. Кроме того, автоматизация рутинных операций снижает человеческий фактор и вероятность ошибок, которые могут привести к авариям. </w:t>
        <w:br/>
        <w:br/>
        <w:t>В заключение, внедрение автоматического управления технологическими процессами является необходимым шагом для повышения эффективности, безопасности и устойчивости нефтеперерабатывающих производств. Это требует инвестиций в датчики, системы управления и обучение персонала, однако потенциальные выгоды от внедрения автоматизации перевешивают затраты. Автоматическое управление позволит нефтеперерабатывающим заводам работать с повышенной эффективностью, снизить потери сырья, улучшить качество конечной продукции и обеспечить безопасность персонала и окружающей среды. В будущем, автоматическое управление станет неотъемлемой частью нефтеперерабатывающей промышленности, обеспечивая стабильную и эффективную работу заводов и способствуя развитию инновационных технологий.</w:t>
        <w:br/>
        <w:br/>
        <w:br/>
        <w:t>В последние годы наблюдается стремительный рост применения беспилотных летательных аппаратов, более известных как дроны, в самых различных отраслях промышленности, и нефтеперерабатывающая отрасль не является исключением. Традиционно инспекции оборудования, такого как резервуары, трубопроводы, технологические установки и сложные конструкции, требовали значительных трудозатрат, времени и часто сопряжены с рисками для инспекторов, которым приходилось работать на высоте или в опасных зонах. Использование дронов для этих целей кардинально меняет подход к мониторингу состояния объектов, предлагая более безопасный, эффективный и экономически выгодный способ сбора данных и выявления потенциальных проблем. Дроны способны достигать труднодоступных мест, которые ранее требовали использования дорогостоящей техники, такой как вертолеты, или длительного монтажа лесов и подмостей, значительно сокращая время простоя оборудования и затраты на инспекцию. Они представляют собой революционный инструмент для обеспечения целостности и безопасности нефтеперерабатывающих комплексов.</w:t>
        <w:br/>
        <w:br/>
        <w:t>Дроны, оснащенные современными датчиками и камерами высокого разрешения, позволяют собирать широкий спектр информации об оборудовании, включая визуальные данные, тепловизионные изображения, данные лазерного сканирования и даже проводить анализ химического состава поверхностей. Например, с помощью тепловизионных камер дроны могут выявлять утечки тепла в трубопроводах, которые могут указывать на коррозию или повреждения изоляции, что позволяет своевременно принимать меры по устранению проблем и предотвращению аварий. Визуальные данные высокого разрешения позволяют детально изучить состояние поверхностей резервуаров и установок, выявляя трещины, коррозию, деформации и другие дефекты, которые могут угрожать безопасности. Данные лазерного сканирования позволяют создавать трехмерные модели объектов, что упрощает планирование ремонтных работ и замену оборудования. Современные дроны способны работать в сложных погодных условиях, обеспечивая стабильный сбор данных даже при сильном ветре или дожде.</w:t>
        <w:br/>
        <w:br/>
        <w:t>Рассмотрим конкретный пример применения дронов для инспекции резервуаров хранения нефти. Традиционно инспекция резервуара требует полной его остановки, очистки от остатков нефти, монтажа лесов и проведения визуального осмотра инспектором. Этот процесс может занимать несколько дней или даже недель и стоить значительных денег. С помощью дрона, оснащенного камерой высокого разрешения и тепловизионной камерой, инспекцию можно провести за несколько часов, не останавливая работу резервуара. Дрон взлетает и облетает резервуар, собирая изображения и тепловизионные данные. Затем эти данные анализируются специалистами, которые выявляют любые дефекты или повреждения. Кроме того, данные лазерного сканирования позволяют создать трехмерную модель резервуара, что упрощает планирование ремонтных работ и оценку объема необходимых материалов. Такая оперативная и эффективная инспекция позволяет значительно сократить время простоя резервуара и снизить затраты на инспекцию.</w:t>
        <w:br/>
        <w:br/>
        <w:t>Помимо инспекции оборудования, дроны могут использоваться для мониторинга состояния окружающей среды на нефтеперерабатывающих предприятиях. Например, с помощью дронов можно контролировать уровень загрязнения воздуха и воды, выявлять утечки нефти и нефтепродуктов, а также контролировать состояние растительности вокруг предприятия. Эти данные помогают предприятиям соблюдать экологические нормы и предотвращать загрязнение окружающей среды. Кроме того, дроны могут использоваться для создания ортофотопланов и цифровых моделей рельефа местности, что помогает предприятиям планировать строительство новых объектов и проводить экологическую оценку проектов. Использование дронов для мониторинга окружающей среды позволяет предприятиям оперативно реагировать на любые изменения и принимать меры по предотвращению загрязнения окружающей среды.</w:t>
        <w:br/>
        <w:br/>
        <w:t>В заключение, использование дронов для инспекций оборудования и мониторинга состояния объектов на нефтеперерабатывающих предприятиях представляет собой перспективное направление, которое позволяет повысить безопасность, эффективность и экологичность производства. Дроны позволяют сократить затраты на инспекцию, снизить риски для персонала, оперативно выявлять дефекты и повреждения, а также контролировать состояние окружающей среды. В будущем, с развитием технологий, дроны станут еще более совершенными и смогут выполнять более сложные задачи, такие как проведение ремонтных работ и замена оборудования. Их интеграция в производственные процессы станет неотъемлемой частью обеспечения безопасности и эффективности нефтеперерабатывающей промышленности.</w:t>
        <w:br/>
        <w:br/>
        <w:br/>
        <w:t>В последние годы, наблюдается стремительный рост использования беспилотных летательных аппаратов, широко известных как дроны, в нефтеперерабатывающей отрасли, особенно в задачах инспекции резервуаров и трубопроводов. Традиционно, эта работа требовала значительных трудозатрат, времени и часто сопряжена с высоким риском для инспекторов, которым приходилось работать на высоте или в потенциально опасных зонах, а также требовала дорогостоящей техники, такой как вертолеты или строительные леса. Внедрение дронов для этих целей кардинально меняет подход к мониторингу состояния оборудования, предлагая более безопасный, эффективный и экономически выгодный способ сбора данных и выявления потенциальных проблем, а также способствуя снижению простоев и оптимизации производственных процессов. Дроны, оснащенные современными датчиками и камерами, способны достигать труднодоступных мест, значительно сокращая время и затраты на инспекцию, что делает их неоценимым инструментом для обеспечения целостности и безопасности нефтеперерабатывающих комплексов.</w:t>
        <w:br/>
        <w:br/>
        <w:t>Дроны, оснащенные камерами высокого разрешения, тепловизионными датчиками и даже лазерными сканерами, позволяют собирать широкий спектр информации о состоянии резервуаров и трубопроводов. Камеры высокого разрешения обеспечивают детальные визуальные осмотры поверхности оборудования, позволяя выявлять трещины, коррозию, деформации и другие дефекты, которые могут угрожать безопасности. Тепловизионные датчики позволяют обнаруживать утечки тепла в трубопроводах, которые могут указывать на коррозию или повреждения изоляции, что позволяет оперативно принимать меры по устранению проблем и предотвращению аварий. Данные лазерного сканирования позволяют создавать трехмерные модели резервуаров и трубопроводов, что упрощает планирование ремонтных работ, оценку объема необходимых материалов и анализ деформаций. Кроме того, дроны могут оснащаться датчиками для обнаружения утечек газов и химических веществ, что позволяет оперативно реагировать на экологические угрозы и предотвращать загрязнение окружающей среды. Современные дроны способны работать в сложных погодных условиях, обеспечивая стабильный сбор данных даже при сильном ветре или дожде, что значительно расширяет возможности их применения.</w:t>
        <w:br/>
        <w:br/>
        <w:t>Рассмотрим конкретный пример использования дронов для инспекции резервуаров хранения нефти. Традиционно, для проведения инспекции требуется полная остановка резервуара, очистка от остатков нефти, монтаж строительных лесов и проведение визуального осмотра инспектором. Этот процесс может занимать несколько дней или даже недель и стоить значительных денег. С помощью дрона, оснащенного камерой высокого разрешения и тепловизионной камерой, инспекцию можно провести за несколько часов, не останавливая работу резервуара. Дрон взлетает и облетает резервуар, собирая изображения и тепловизионные данные. Затем эти данные анализируются специалистами, которые выявляют любые дефекты или повреждения. Кроме того, данные лазерного сканирования позволяют создать трехмерную модель резервуара, что упрощает планирование ремонтных работ и оценку объема необходимых материалов. Такая оперативная и эффективная инспекция позволяет значительно сократить время простоя резервуара и снизить затраты на инспекцию, что, в конечном итоге, приводит к повышению производительности и рентабельности предприятия.</w:t>
        <w:br/>
        <w:br/>
        <w:t>Использование дронов для инспекции трубопроводов также представляет собой значительное преимущество. Трубопроводы часто пролегают по труднодоступной местности, такой как болота, леса или горные районы, что делает проведение инспекции традиционными методами чрезвычайно сложным и дорогостоящим. Дроны позволяют быстро и эффективно обследовать большие участки трубопроводов, выявляя утечки, коррозию и другие дефекты. Они могут летать на низких высотах и собирать детальные изображения трубопроводов, что позволяет специалистам проводить тщательный анализ состояния оборудования. Кроме того, дроны могут оснащаться датчиками для обнаружения утечек газов и химических веществ, что позволяет оперативно реагировать на экологические угрозы и предотвращать загрязнение окружающей среды. Использование дронов для инспекции трубопроводов позволяет значительно сократить затраты на инспекцию, снизить риски для персонала и повысить безопасность и надежность трубопроводной инфраструктуры.</w:t>
        <w:br/>
        <w:br/>
        <w:t>В заключение, использование дронов для инспекции резервуаров и трубопроводов представляет собой перспективное направление, которое позволяет повысить безопасность, эффективность и экологичность нефтеперерабатывающей промышленности. Дроны позволяют сократить затраты на инспекцию, снизить риски для персонала, оперативно выявлять дефекты и повреждения, а также контролировать состояние окружающей среды. В будущем, с развитием технологий, дроны станут еще более совершенными и смогут выполнять более сложные задачи, такие как проведение ремонтных работ и замена оборудования. Их интеграция в производственные процессы станет неотъемлемой частью обеспечения безопасности и эффективности нефтеперерабатывающих предприятий, а также внесет значительный вклад в устойчивое развитие отрасли.</w:t>
        <w:br/>
        <w:br/>
        <w:br/>
        <w:t>Мониторинг состояния оборудования и выявление дефектов с помощью дронов открывает новые горизонты в обеспечении надежности и безопасности нефтеперерабатывающих предприятий, предлагая принципиально новый подход к диагностике и обслуживанию сложного промышленного оборудования. Традиционные методы мониторинга, включающие ручные обходы и периодические проверки, часто являются трудоемкими, дорогостоящими и не позволяют оперативно выявлять возникающие дефекты, что может приводить к внеплановым остановкам производства и значительным финансовым потерям. Дроны, оснащенные современными датчиками и камерами, позволяют автоматизировать процесс мониторинга, собирать данные в режиме реального времени и выявлять потенциальные проблемы на ранних стадиях, предотвращая аварийные ситуации и оптимизируя процессы обслуживания. Благодаря своей маневренности и способности преодолевать труднодоступные участки, дроны обеспечивают полный охват всего оборудования, включая резервуары, трубопроводы, насосы, компрессоры и другие критически важные компоненты.</w:t>
        <w:br/>
        <w:br/>
        <w:t>Современные дроны способны оснащаться широким спектром датчиков, позволяющих проводить комплексную диагностику состояния оборудования. Тепловизионные камеры позволяют выявлять перегревы, утечки тепла и другие аномалии, указывающие на возможные неисправности или повреждения изоляции. Камеры высокого разрешения позволяют визуально оценивать состояние поверхности оборудования, выявлять трещины, коррозию, деформации и другие дефекты. Датчики вибрации позволяют измерять уровень вибрации оборудования, что позволяет выявлять дисбаланс, износ подшипников и другие механические неисправности. Лазерные сканеры позволяют создавать трехмерные модели оборудования, что упрощает оценку деформаций и позволяет выявлять отклонения от проектных параметров. Все эти данные могут быть собраны в единую систему и обработаны с помощью специализированного программного обеспечения, что позволяет формировать детальные отчеты о состоянии оборудования и прогнозировать необходимость проведения ремонтных работ.</w:t>
        <w:br/>
        <w:br/>
        <w:t>Рассмотрим пример использования дронов для мониторинга состояния резервуаров хранения нефти. Традиционно, для проверки состояния резервуара требуется его остановка, очистка от остатков нефти и проведение ручного осмотра инспектором. Этот процесс занимает много времени и стоит дорого. С помощью дрона, оснащенного тепловизионной камерой и камерой высокого разрешения, можно провести полную проверку резервуара за несколько часов, не останавливая его работу. Тепловизионная камера позволяет выявить утечки тепла, которые могут указывать на повреждения изоляции или коррозию. Камера высокого разрешения позволяет визуально оценить состояние поверхности резервуара, выявить трещины и другие дефекты. Данные, собранные дроном, могут быть использованы для создания трехмерной модели резервуара, что позволяет оценить объем необходимых ремонтных работ и планировать их проведение. Использование дронов для мониторинга состояния резервуаров позволяет значительно сократить время простоя, снизить затраты на инспекцию и повысить безопасность эксплуатации.</w:t>
        <w:br/>
        <w:br/>
        <w:t>Применение дронов для мониторинга трубопроводов также представляет собой значительное преимущество. Трубопроводы часто пролегают по труднодоступной местности, что делает проведение инспекции традиционными методами сложным и дорогостоящим. Дроны позволяют быстро и эффективно обследовать большие участки трубопроводов, выявляя утечки, коррозию и другие дефекты. Они могут летать на низких высотах и собирать детальные изображения трубопроводов, что позволяет специалистам проводить тщательный анализ состояния оборудования. Кроме того, дроны могут оснащаться датчиками для обнаружения утечек газов и химических веществ, что позволяет оперативно реагировать на экологические угрозы и предотвращать загрязнение окружающей среды. Использование дронов для мониторинга трубопроводов позволяет значительно сократить затраты на инспекцию, снизить риски для персонала и повысить надежность трубопроводной инфраструктуры.</w:t>
        <w:br/>
        <w:br/>
        <w:t>В заключение, использование дронов для мониторинга состояния оборудования и выявления дефектов представляет собой перспективное направление, которое позволяет повысить эффективность, безопасность и надежность нефтеперерабатывающих предприятий. Дроны позволяют автоматизировать процесс мониторинга, собирать данные в режиме реального времени, выявлять потенциальные проблемы на ранних стадиях и принимать оперативные меры по их устранению. В будущем, с развитием технологий, дроны станут еще более совершенными и смогут выполнять более сложные задачи, такие как проведение ремонтных работ и замена оборудования. Их интеграция в производственные процессы станет неотъемлемой частью обеспечения безопасности и эффективности нефтеперерабатывающих предприятий, а также внесет значительный вклад в устойчивое развитие отрасли.</w:t>
        <w:br/>
        <w:br/>
        <w:br/>
        <w:t>## VI. Кибербезопасность и защита данных</w:t>
        <w:br/>
        <w:br/>
        <w:t>В эпоху цифровой трансформации нефтеперерабатывающая промышленность, как и многие другие отрасли, становится все более зависимой от информационных технологий и сетевых систем, что одновременно открывает новые возможности и создает серьезные риски в области кибербезопасности.  Внедрение автоматизированных систем управления технологическими процессами (АСУ ТП), систем планирования ресурсов предприятия (ERP), облачных сервисов и прочих цифровых решений, безусловно, повышает эффективность производства, оптимизирует логистические цепочки и улучшает принятие управленческих решений, однако делает предприятия более уязвимыми к кибератакам, которые могут привести к серьезным финансовым потерям, повреждению оборудования, остановке производства и даже угрозе жизни людей.  Поэтому обеспечение надежной кибербезопасности и защиты данных должно стать приоритетной задачей для каждого нефтеперерабатывающего предприятия, требующей комплексного подхода и постоянного совершенствования.  Недостаточно просто установить антивирусное программное обеспечение и межсетевые экраны, необходимо создать многоуровневую систему защиты, включающую в себя технические, организационные и правовые меры, направленные на предотвращение, обнаружение и реагирование на киберугрозы.</w:t>
        <w:br/>
        <w:br/>
        <w:t>Основная сложность обеспечения кибербезопасности в нефтеперерабатывающей промышленности заключается в специфике производственных процессов и высокой степени взаимосвязанности различных систем. АСУ ТП, управляющие критически важным оборудованием, таким как насосы, компрессоры, реакторы и резервуары, часто используют устаревшие операционные системы и протоколы связи, которые не соответствуют современным стандартам безопасности.  Кроме того, эти системы могут быть физически изолированы от внешних сетей, однако внутри предприятия существует множество каналов связи, через которые злоумышленники могут проникнуть в систему.  Например, подрядчики, имеющие доступ к внутренним сетям для проведения обслуживания оборудования, могут случайно или намеренно внести вредоносное программное обеспечение.  Кроме того, сотрудники предприятия могут стать жертвами фишинговых атак или социальной инженерии, в результате чего злоумышленники могут получить доступ к конфиденциальной информации или учетным данным.  Поэтому необходимо регулярно проводить аудит безопасности, выявлять уязвимости и принимать меры по их устранению, а также обучать персонал правилам безопасной работы в сети и основам кибергигиены.  Важно понимать, что кибербезопасность – это не только техническая проблема, но и организационная культура, в которой каждый сотрудник осознает свою ответственность за защиту данных и систем.</w:t>
        <w:br/>
        <w:br/>
        <w:t>В качестве примера потенциальной киберугрозы можно привести атаку программы-вымогателя на нефтеперерабатывающее предприятие, которая может привести к полной остановке производства и огромным финансовым потерям.  В этом сценарии злоумышленники получают доступ к внутренним сетям предприятия, зашифровывают критически важные данные и требуют выкуп за их расшифровку.  Если предприятие не готово заплатить выкуп, злоумышленники могут опубликовать конфиденциальную информацию в открытом доступе или навсегда уничтожить данные.  В результате предприятию придется восстанавливать данные из резервных копий, что может занять много времени и потребовать значительных ресурсов.  Кроме того, атака может привести к повреждению оборудования, поскольку злоумышленники могут изменить настройки АСУ ТП и привести к аварийным ситуациям.  Чтобы предотвратить подобные атаки, необходимо регулярно создавать резервные копии данных, хранить их в безопасном месте и проводить тестирование восстановления данных.  Кроме того, необходимо внедрить системы обнаружения вторжений и реагирования на инциденты, которые позволят оперативно выявлять и нейтрализовать киберугрозы.  Важно помнить, что кибербезопасность – это постоянный процесс, требующий непрерывного мониторинга, анализа и совершенствования.</w:t>
        <w:br/>
        <w:br/>
        <w:t>Еще одним важным аспектом кибербезопасности является защита конфиденциальной информации, такой как технологические секреты, коммерческая тайна и персональные данные сотрудников.  Утечка такой информации может привести к потере конкурентных преимуществ, репутационным рискам и юридической ответственности.  Поэтому необходимо внедрить строгие меры контроля доступа к информации, шифровать данные при хранении и передаче, а также проводить регулярные проверки соответствия требованиям законодательства о защите персональных данных.  Кроме того, необходимо обучить сотрудников правилам работы с конфиденциальной информацией и ознакомить их с политикой конфиденциальности предприятия.  Важно понимать, что защита конфиденциальной информации – это не только техническая задача, но и организационная культура, в которой каждый сотрудник осознает свою ответственность за ее сохранность.  Внедрение современных систем управления информацией и контроля доступа позволяет значительно снизить риски утечки данных и обеспечить их конфиденциальность.  Регулярный аудит безопасности и тестирование на проникновение позволяют выявлять уязвимости в системах защиты информации и принимать меры по их устранению.</w:t>
        <w:br/>
        <w:br/>
        <w:br/>
        <w:t>Усиление мер по защите от кибератак и несанкционированного доступа представляет собой краеугольный камень современной стратегии кибербезопасности для нефтеперерабатывающих предприятий, учитывая растущую сложность и частоту киберугроз, направленных против критической инфраструктуры.  Простое внедрение базовых средств защиты, таких как антивирусное программное обеспечение и межсетевые экраны, больше не является достаточным, поскольку злоумышленники постоянно разрабатывают новые и более изощренные методы атак, способные обойти устаревшие системы защиты. Необходимо перейти к многоуровневому подходу, включающему в себя технические, организационные и правовые меры, направленные на предотвращение, обнаружение и реагирование на киберугрозы на всех уровнях инфраструктуры.  Это означает, что защита должна распространяться не только на критически важные системы управления технологическими процессами (АСУ ТП), но и на все остальные сетевые устройства, рабочие станции, серверы и системы хранения данных, а также на периферийные устройства, такие как камеры видеонаблюдения и системы контроля доступа.  Внедрение современных средств аутентификации, таких как многофакторная аутентификация (MFA), значительно усложняет задачу злоумышленникам, стремящимся получить несанкционированный доступ к системам предприятия, требуя от них не только знания логина и пароля, но и подтверждения личности с помощью дополнительных методов, например, отправки кода подтверждения на мобильный телефон или использования биометрических данных.</w:t>
        <w:br/>
        <w:br/>
        <w:t>Одним из важнейших шагов в усилении защиты от кибератак является сегментация сети, которая заключается в разделении сети на отдельные логические зоны, каждая из которых имеет свой собственный уровень безопасности и контроля доступа.  Это позволяет ограничить распространение вредоносного программного обеспечения в случае компрометации одной из зон, предотвращая его распространение по всей сети и минимизируя ущерб.  Например, АСУ ТП, управляющие критически важными процессами, должны быть изолированы от корпоративной сети и Интернета, а доступ к ним должен быть строго контролируемым и ограниченным только для авторизованных сотрудников.  Внедрение микросегментации, которая позволяет создавать еще более гранулярные зоны безопасности, может еще больше повысить уровень защиты, позволяя контролировать трафик между отдельными устройствами и приложениями.  Кроме того, необходимо регулярно проводить аудит безопасности сети, выявляя уязвимости и принимая меры по их устранению, а также внедрять системы обнаружения вторжений (IDS) и предотвращения вторжений (IPS), которые позволяют оперативно выявлять и блокировать подозрительную активность в сети.  Регулярное обновление программного обеспечения и операционных систем, а также применение патчей безопасности, также является неотъемлемой частью стратегии защиты от кибератак.</w:t>
        <w:br/>
        <w:br/>
        <w:t>Примером уязвимости, которая может привести к серьезным последствиям, является использование устаревших протоколов связи в АСУ ТП, таких как Modbus и DNP3, которые не имеют встроенных механизмов шифрования и аутентификации.  Злоумышленник, получивший доступ к сети, может перехватить трафик, проанализировать его и изменить параметры управления технологическими процессами, что может привести к аварийным ситуациям, повреждению оборудования и даже угрозе жизни людей.  Для защиты от подобных атак необходимо внедрить защищенные протоколы связи, такие как OPC UA Security, которые обеспечивают шифрование трафика, аутентификацию пользователей и контроль доступа.  Кроме того, необходимо регулярно проводить тестирование на проникновение, чтобы выявить уязвимости в системах защиты и оценить эффективность принятых мер.  Важно помнить, что кибербезопасность – это не однократное мероприятие, а непрерывный процесс, требующий постоянного мониторинга, анализа и совершенствования.  Обучение сотрудников основам кибергигиены и повышение их осведомленности о киберугрозах также являются важными аспектами стратегии защиты от кибератак.  Необходимо проводить регулярные тренинги и симуляции кибератак, чтобы сотрудники знали, как распознавать и предотвращать киберугрозы, а также как правильно реагировать на инциденты безопасности.</w:t>
        <w:br/>
        <w:br/>
        <w:br/>
        <w:t>В эпоху всевозрастающей цифровизации, когда нефтеперерабатывающие предприятия становятся все более зависимыми от сложных компьютерных систем и сетей, обеспечение безопасности доступа к критически важным системам приобретает первостепенное значение. Традиционные методы аутентификации, основанные исключительно на логине и пароле, уже не способны обеспечить достаточную защиту от современных киберугроз, поскольку пароли могут быть взломаны, украдены или угаданы злоумышленниками. Для повышения уровня безопасности необходимо внедрять многофакторную аутентификацию (MFA), которая требует от пользователя предоставления нескольких доказательств личности, прежде чем ему будет предоставлен доступ к системе. Это значительно усложняет задачу для злоумышленников, поскольку даже в случае компрометации пароля им потребуется получить доступ к дополнительным факторам аутентификации, таким как одноразовый код, отправленный на мобильный телефон, биометрические данные или специальное устройство, чтобы получить доступ к системе.</w:t>
        <w:br/>
        <w:br/>
        <w:t>Принцип работы многофакторной аутентификации основан на использовании нескольких независимых факторов аутентификации, которые относятся к одной из трех категорий: "то, что вы знаете" (например, пароль или PIN-код), "то, что у вас есть" (например, мобильный телефон, смарт-карта или аппаратный токен) и "то, чем вы являетесь" (например, биометрические данные, такие как отпечатки пальцев или сканирование лица). Сочетание факторов из разных категорий обеспечивает более надежную защиту, поскольку компрометация одного фактора не позволяет злоумышленнику получить доступ к системе. Например, если злоумышленник украдет пароль сотрудника, ему все равно потребуется доступ к его мобильному телефону, чтобы ввести одноразовый код, или предоставить биометрические данные, чтобы пройти аутентификацию. В нефтеперерабатывающей промышленности, где последствия кибератак могут быть катастрофическими, внедрение многофакторной аутентификации для доступа к критически важным системам управления технологическими процессами (АСУ ТП), системам управления производством и системам безопасности является не просто рекомендацией, а необходимостью.</w:t>
        <w:br/>
        <w:br/>
        <w:t>Рассмотрим пример, когда сотрудник нефтеперерабатывающего завода пытается получить доступ к системе управления насосами через удаленный доступ. Без многофакторной аутентификации злоумышленник, получив логин и пароль сотрудника, может без труда получить доступ к системе и изменить параметры насоса, что может привести к аварии и экологической катастрофе. Однако, если система защищена многофакторной аутентификацией, злоумышленнику потребуется не только логин и пароль, но и одноразовый код, отправленный на мобильный телефон сотрудника, который тот получит только в том случае, если он действительно находится у компьютера и авторизует доступ. Это значительно усложняет задачу для злоумышленника и снижает риск несанкционированного доступа к системе. Существуют различные решения для реализации многофакторной аутентификации, включая программные и аппаратные токены, биометрические сканеры, мобильные приложения и интеграцию с существующими системами управления идентификацией и доступом. Выбор конкретного решения зависит от потребностей и требований предприятия, а также от уровня безопасности, который необходимо обеспечить.</w:t>
        <w:br/>
        <w:br/>
        <w:t>Внедрение многофакторной аутентификации – это не только техническая задача, но и организационная, требующая проведения обучения сотрудников и разработки четких процедур использования системы. Необходимо объяснить сотрудникам, как работает система, какие факторы аутентификации используются и как правильно их использовать. Также необходимо разработать процедуры восстановления доступа в случае утери или компрометации факторов аутентификации. Важно отметить, что многофакторная аутентификация не является панацеей от всех киберугроз, но она значительно повышает уровень безопасности и затрудняет задачу для злоумышленников. В сочетании с другими мерами безопасности, такими как сегментация сети, системы обнаружения вторжений и регулярное обновление программного обеспечения, многофакторная аутентификация позволяет создать надежную систему защиты от киберугроз и обеспечить непрерывность работы нефтеперерабатывающего предприятия. Игнорирование этой важной меры безопасности может привести к серьезным финансовым потерям, репутационному ущербу и даже угрозе жизни людей.</w:t>
        <w:br/>
        <w:br/>
        <w:br/>
        <w:t>В эпоху повсеместного распространения киберугроз, когда атаки на промышленные предприятия становятся все более изощренными и целеустремленными, просто полагаться на брандмауэры и антивирусные программы уже недостаточно для обеспечения надежной защиты критически важных систем нефтеперерабатывающего завода. В то время как эти меры безопасности, безусловно, важны, они часто оказываются бессильными перед новыми, неизвестными угрозами, способными обойти традиционные системы защиты. Именно здесь на помощь приходят системы обнаружения и предотвращения вторжений (IDS/IPS), выступая в качестве дополнительного, мощного слоя безопасности, способного выявлять и блокировать атаки в режиме реального времени. Эти системы, работая как бдительные стражи, непрерывно анализируют сетевой трафик, выявляя подозрительную активность и несанкционированные попытки доступа к критически важным системам, прежде чем они смогут нанести какой-либо ущерб.</w:t>
        <w:br/>
        <w:br/>
        <w:t>Принцип работы систем обнаружения и предотвращения вторжений заключается в анализе сетевого трафика на предмет соответствия заранее заданным сигнатурам известных атак, а также в выявлении аномального поведения, которое может указывать на новую, неизвестную угрозу. Системы обнаружения вторжений (IDS) функционируют как пассивные наблюдатели, регистрируя подозрительную активность и генерируя оповещения для специалистов по безопасности. В то время как эти оповещения могут быть ценными для анализа и реагирования на инциденты, они не предотвращают атаку в режиме реального времени. Системы предотвращения вторжений (IPS), напротив, являются активными компонентами безопасности, способными блокировать подозрительный трафик и прерывать атаку в процессе ее совершения. Благодаря комбинации сигнатурного анализа и поведенческого анализа, IPS могут эффективно предотвращать широкий спектр атак, включая эксплойты, вредоносное ПО, DoS-атаки и попытки несанкционированного доступа.</w:t>
        <w:br/>
        <w:br/>
        <w:t>Представьте себе ситуацию, когда злоумышленник пытается воспользоваться уязвимостью в программном обеспечении, используемом для управления технологическим процессом на нефтеперерабатывающем заводе. Традиционный брандмауэр может не заметить эту атаку, поскольку она замаскирована под обычный сетевой трафик. Однако, система предотвращения вторжений, анализируя содержимое пакетов данных, обнаружит попытку эксплуатации уязвимости и немедленно заблокирует вредоносный трафик, предотвратив потенциальную аварию и утечку опасных веществ. Другим примером может служить атака типа "отказ в обслуживании" (DoS), направленная на перегрузку сетевых ресурсов и вывод из строя критически важных систем. Система обнаружения вторжений, обнаружив внезапный всплеск трафика, направленного на определенный сервер, активирует механизмы защиты, такие как ограничение скорости передачи данных или блокировка IP-адресов злоумышленников, обеспечивая непрерывность работы системы.</w:t>
        <w:br/>
        <w:br/>
        <w:t>Важно понимать, что эффективная работа систем обнаружения и предотвращения вторжений требует не только правильной настройки и актуализации сигнатур, но и постоянного мониторинга и анализа генерируемых оповещений. Перегрузка оповещениями может привести к тому, что специалисты по безопасности пропустят действительно важные события. Поэтому необходимо использовать инструменты автоматизации и машинного обучения для фильтрации ложных срабатываний и выявления реальных угроз. Кроме того, важно регулярно проводить тестирование систем обнаружения и предотвращения вторжений, чтобы убедиться в их эффективности и своевременно выявлять любые уязвимости. Такое тестирование может включать в себя использование инструментов имитации атак, известных как "красные команды", для проверки способности системы обнаруживать и блокировать различные типы атак.</w:t>
        <w:br/>
        <w:br/>
        <w:t>В заключение, внедрение систем обнаружения и предотвращения вторжений является неотъемлемой частью современной стратегии кибербезопасности для нефтеперерабатывающих предприятий. Эти системы, работая в сочетании с другими мерами безопасности, такими как брандмауэры, антивирусное программное обеспечение и многофакторная аутентификация, обеспечивают надежную защиту от широкого спектра киберугроз, обеспечивая непрерывность работы критически важных систем и предотвращая потенциальные аварии и экологические катастрофы. Инвестиции в системы обнаружения и предотвращения вторжений – это не просто расходы на безопасность, это инвестиции в надежность, стабильность и будущее нефтеперерабатывающего предприятия.</w:t>
        <w:br/>
        <w:br/>
        <w:br/>
        <w:t>В эпоху повсеместного распространения киберугроз, когда атаки на промышленные предприятия становятся все более изощренными и целеустремленными, просто полагаться на брандмауэры и антивирусные программы уже недостаточно для обеспечения надежной защиты критически важных систем нефтеперерабатывающего завода. В то время как эти меры безопасности, безусловно, важны, они часто оказываются бессильными перед новыми, неизвестными угрозами, способными обойти традиционные системы защиты. Именно здесь на помощь приходят системы обнаружения и предотвращения вторжений (IDS/IPS), выступая в качестве дополнительного, мощного слоя безопасности, способного выявлять и блокировать атаки в режиме реального времени. Эти системы, работая как бдительные стражи, непрерывно анализируют сетевой трафик, выявляя подозрительную активность и несанкционированные попытки доступа к критически важным системам, прежде чем они смогут нанести какой-либо ущерб.</w:t>
        <w:br/>
        <w:br/>
        <w:t>Принцип работы систем обнаружения и предотвращения вторжений заключается в анализе сетевого трафика на предмет соответствия заранее заданным сигнатурам известных атак, а также в выявлении аномального поведения, которое может указывать на новую, неизвестную угрозу. Системы обнаружения вторжений (IDS) функционируют как пассивные наблюдатели, регистрируя подозрительную активность и генерируя оповещения для специалистов по безопасности. В то время как эти оповещения могут быть ценными для анализа и реагирования на инциденты, они не предотвращают атаку в режиме реального времени. Системы предотвращения вторжений (IPS), напротив, являются активными компонентами безопасности, способными блокировать подозрительный трафик и прерывать атаку в процессе ее совершения. Благодаря комбинации сигнатурного анализа и поведенческого анализа, IPS могут эффективно предотвращать широкий спектр атак, включая эксплойты, вредоносное ПО, DoS-атаки и попытки несанкционированного доступа.</w:t>
        <w:br/>
        <w:br/>
        <w:t>Представьте себе ситуацию, когда злоумышленник пытается воспользоваться уязвимостью в программном обеспечении, используемом для управления технологическим процессом на нефтеперерабатывающем заводе. Традиционный брандмауэр может не заметить эту атаку, поскольку она замаскирована под обычный сетевой трафик. Однако, система предотвращения вторжений, анализируя содержимое пакетов данных, обнаружит попытку эксплуатации уязвимости и немедленно заблокирует вредоносный трафик, предотвратив потенциальную аварию и утечку опасных веществ. Другим примером может служить атака типа "отказ в обслуживании" (DoS), направленная на перегрузку сетевых ресурсов и вывод из строя критически важных систем. Система обнаружения вторжений, обнаружив внезапный всплеск трафика, направленного на определенный сервер, активирует механизмы защиты, такие как ограничение скорости передачи данных или блокировка IP-адресов злоумышленников, обеспечивая непрерывность работы системы.</w:t>
        <w:br/>
        <w:br/>
        <w:t>Важно понимать, что эффективная работа систем обнаружения и предотвращения вторжений требует не только правильной настройки и актуализации сигнатур, но и постоянного мониторинга и анализа генерируемых оповещений. Перегрузка оповещениями может привести к тому, что специалисты по безопасности пропустят действительно важные события. Поэтому необходимо использовать инструменты автоматизации и машинного обучения для фильтрации ложных срабатываний и выявления реальных угроз. Кроме того, важно регулярно проводить тестирование систем обнаружения и предотвращения вторжений, чтобы убедиться в их эффективности и своевременно выявлять любые уязвимости. Такое тестирование может включать в себя использование инструментов имитации атак, известных как "красные команды", для проверки способности системы обнаруживать и блокировать различные типы атак.</w:t>
        <w:br/>
        <w:br/>
        <w:t>Внедрение системы предотвращения вторжений не должно рассматриваться как однократное мероприятие, а как непрерывный процесс. По мере развития киберугроз, злоумышленники постоянно разрабатывают новые методы атак. Поэтому крайне важно регулярно обновлять сигнатуры, применять патчи безопасности и адаптировать систему к новым угрозам.  Система должна быть интегрирована с другими компонентами системы безопасности, такими как системы управления информацией о безопасности (SIEM) и платформы автоматизации реагирования на инциденты (SOAR), для обеспечения комплексной защиты и эффективного реагирования на инциденты. Такой подход позволит оперативно выявлять, анализировать и нейтрализовать киберугрозы, минимизируя риски для критически важных систем и процессов.</w:t>
        <w:br/>
        <w:br/>
        <w:t>Современные системы обнаружения и предотвращения вторжений предлагают широкий спектр функций и возможностей, позволяющих адаптировать систему к специфическим требованиям и потребностям нефтеперерабатывающего предприятия.  Некоторые системы поддерживают глубокий анализ пакетов данных (DPI), позволяющий анализировать содержимое сетевого трафика и выявлять вредоносную активность, скрытую в зашифрованных соединениях. Другие системы используют поведенческий анализ, основанный на машинном обучении, для выявления аномального поведения, которое может указывать на новые, неизвестные угрозы.  Выбор оптимальной системы зависит от размера и сложности инфраструктуры, уровня угроз и бюджета, выделенного на кибербезопасность.</w:t>
        <w:br/>
        <w:br/>
        <w:br/>
        <w:t>В основе любой эффективной системы кибербезопасности, особенно для критически важных объектов, таких как нефтеперерабатывающие заводы, лежит непрерывный и всесторонний мониторинг сетевого трафика. Недостаточно просто установить брандмауэры и антивирусные программы – необходимо постоянно наблюдать за тем, что происходит в сети, чтобы выявлять подозрительную активность и предотвращать атаки до того, как они смогут нанести ущерб. Представьте себе сеть нефтеперерабатывающего завода как сложную систему магистралей, по которым непрерывно движутся огромные потоки данных. Мониторинг сетевого трафика – это как размещение на этих магистралях камер наблюдения и датчиков, которые отслеживают каждое транспортное средство, анализируют его скорость, направление и содержимое, чтобы выявлять любые аномалии или подозрительные действия. Без такой системы мониторинга, завод остается уязвимым для скрытых угроз, которые могут оставаться незамеченными в течение длительного времени, пока не станет слишком поздно.</w:t>
        <w:br/>
        <w:br/>
        <w:t>Непрерывный мониторинг сетевого трафика позволяет выявлять широкий спектр угроз, от простых попыток несанкционированного доступа до сложных атак, направленных на нарушение работы технологических процессов. Например, мониторинг может выявить необычно большой объем данных, передаваемых с одного сервера на другой, что может указывать на утечку конфиденциальной информации или попытку установки вредоносного программного обеспечения. Он также может выявить попытки сканирования сети с целью выявления уязвимостей, несанкционированный доступ к критически важным системам управления, или даже попытки изменения настроек оборудования, которые могут привести к авариям или взрывам. Мониторинг трафика позволяет выявлять эти действия в режиме реального времени, позволяя оперативно реагировать на угрозы и предотвращать их развитие. Игнорирование этой возможности равносильно откровенному приглашению злоумышленников проникнуть в сеть и нанести непоправимый ущерб.</w:t>
        <w:br/>
        <w:br/>
        <w:t>Важно понимать, что эффективный мониторинг сетевого трафика требует не только использования специализированного программного обеспечения, но и глубокого понимания нормального поведения сети. Необходимо определить базовый уровень активности, чтобы выявлять любые отклонения от нормы, которые могут указывать на подозрительную деятельность. Например, если определенный сервер обычно обменивается данными с другим сервером определенного типа, то любой другой тип обмена данными может быть признаком компрометации. Для этого используются различные методы анализа, включая статистический анализ, анализ протоколов и машинное обучение. Машинное обучение, в частности, позволяет системе самостоятельно обучаться на исторических данных и выявлять аномалии, которые могут быть незаметны для человека. Чем более точно определен базовый уровень активности и чем более эффективно используются методы анализа, тем выше вероятность выявления угроз на ранней стадии.</w:t>
        <w:br/>
        <w:br/>
        <w:t>Для иллюстрации, представьте себе ситуацию, когда злоумышленник пытается получить доступ к системе управления технологическим процессом (SCADA), используемой на нефтеперерабатывающем заводе. Традиционный брандмауэр может пропустить этот трафик, если он замаскирован под обычный сетевой трафик. Однако, система мониторинга сетевого трафика, анализируя содержимое пакетов данных, может выявить попытку доступа к системе SCADA с неавторизованного IP-адреса или использования несанкционированного протокола. В этом случае система мониторинга немедленно оповестит специалистов по безопасности, которые смогут заблокировать доступ и предотвратить атаку. Другим примером может служить атака типа "отказ в обслуживании" (DoS), направленная на перегрузку сетевых ресурсов и вывод из строя критически важных систем. Система мониторинга, обнаружив внезапный всплеск трафика, направленного на определенный сервер, активирует механизмы защиты, такие как ограничение скорости передачи данных или блокировка IP-адресов злоумышленников, обеспечивая непрерывность работы системы.</w:t>
        <w:br/>
        <w:br/>
        <w:t>Современные системы мониторинга сетевого трафика предлагают широкий спектр функций и возможностей, включая глубокий анализ пакетов данных (DPI), анализ поведения, корреляцию событий и автоматизацию реагирования на инциденты. DPI позволяет анализировать содержимое пакетов данных и выявлять вредоносную активность, скрытую в зашифрованных соединениях. Анализ поведения позволяет выявлять аномалии в сетевом трафике, которые могут указывать на новые, неизвестные угрозы. Корреляция событий позволяет объединять информацию из различных источников, чтобы получить более полную картину происходящего в сети. Автоматизация реагирования на инциденты позволяет автоматически блокировать вредоносный трафик и изолировать скомпрометированные системы. Использование этих функций и возможностей в комплексе позволяет создать эффективную систему мониторинга сетевого трафика, способную защитить критически важные системы нефтеперерабатывающего завода от широкого спектра угроз.</w:t>
        <w:br/>
        <w:br/>
        <w:t>Наконец, важно понимать, что мониторинг сетевого трафика – это непрерывный процесс, требующий постоянного внимания и совершенствования. Киберугрозы постоянно эволюционируют, поэтому необходимо регулярно обновлять сигнатуры, применять патчи безопасности и адаптировать систему мониторинга к новым угрозам. Также необходимо регулярно проводить тестирование системы мониторинга, чтобы убедиться в ее эффективности и своевременно выявлять любые уязвимости. Наконец, необходимо обеспечить надлежащую подготовку специалистов по безопасности, которые будут отвечать за мониторинг сетевого трафика и реагирование на инциденты. Только в этом случае можно создать эффективную систему защиты, способную обеспечить безопасность критически важных систем нефтеперерабатывающего завода в долгосрочной перспективе.</w:t>
        <w:br/>
        <w:br/>
        <w:br/>
        <w:t>Автоматическая блокировка угроз и предотвращение несанкционированного доступа к данным – это краеугольный камень современной системы кибербезопасности, особенно для объектов критической инфраструктуры, таких как нефтеперерабатывающие заводы, где даже кратковременное нарушение работы может привести к катастрофическим последствиям.  В то время как традиционные системы полагаются на оповещение специалистов по безопасности о потенциальных угрозах, автоматическая блокировка обеспечивает мгновенное реагирование, существенно сокращая время между обнаружением и нейтрализацией атаки.  Это не просто вопрос скорости, но и вопрос масштабируемости: современный завод генерирует огромный объем сетевого трафика, который невозможно обработать вручную в реальном времени. Автоматизация позволяет системе самостоятельно выявлять, анализировать и блокировать угрозы, освобождая специалистов по безопасности для решения более сложных задач и повышения общего уровня защиты.  Эффективная автоматизация требует глубокого понимания нормального поведения сети, использования передовых алгоритмов анализа и постоянного обучения системы на основе новых данных об угрозах, чтобы избежать ложных срабатываний и обеспечить надежную защиту от самых современных атак.  Без такой автоматизации, завод остается уязвимым перед быстро меняющимся ландшафтом киберугроз, где время реакции играет решающую роль.</w:t>
        <w:br/>
        <w:br/>
        <w:t>Представьте себе ситуацию, когда злоумышленник пытается использовать уязвимость в системе управления технологическим процессом (SCADA) для изменения настроек оборудования. Традиционная система безопасности может обнаружить попытку доступа, но потребуется время для оповещения специалиста, анализа ситуации и принятия мер по блокировке атаки. За эти драгоценные минуты злоумышленник может успеть изменить параметры работы завода, что может привести к аварии или взрыву.  Автоматизированная система, напротив, мгновенно идентифицирует подозрительный трафик, анализирует его содержимое и блокирует попытку доступа, предотвращая катастрофу.  Она может использовать различные методы анализа, такие как сопоставление сигнатур, поведенческий анализ и машинное обучение, чтобы отличить легитимный трафик от вредоносной активности.  Например, система может определить, что определенный IP-адрес пытается получить доступ к системе SCADA в нерабочее время или использует нестандартный протокол, что указывает на попытку несанкционированного доступа.  В этом случае система автоматически блокирует доступ и генерирует оповещение для специалистов по безопасности, чтобы они могли провести дальнейшее расследование.  Такая мгновенная реакция критически важна для обеспечения безопасности критически важных систем.</w:t>
        <w:br/>
        <w:br/>
        <w:t>Реализация автоматической блокировки требует тщательной настройки и постоянного мониторинга, чтобы избежать ложных срабатываний, которые могут привести к нарушению работы критически важных систем.  Для этого используются различные методы, такие как создание "белых списков" разрешенных IP-адресов и протоколов, использование эвристических алгоритмов для анализа поведения трафика и применение машинного обучения для выявления аномалий.  Система должна быть способна адаптироваться к меняющимся условиям и обучаться на основе новых данных об угрозах.  Например, если система обнаруживает новый тип вредоносного трафика, она должна автоматически обновлять свои сигнатуры и правила блокировки, чтобы предотвратить распространение угрозы.  Регулярное тестирование системы и проведение учений по кибербезопасности также необходимы для обеспечения ее эффективности и выявления слабых мест.  Кроме того, важно обеспечить интеграцию системы с другими компонентами инфраструктуры безопасности, такими как системы обнаружения вторжений и межсетевые экраны, чтобы создать комплексную систему защиты.</w:t>
        <w:br/>
        <w:br/>
        <w:t>Автоматическая блокировка может быть реализована с помощью различных технологий, включая межсетевые экраны нового поколения (NGFW), системы обнаружения и предотвращения вторжений (IPS/IDS) и системы управления безопасностью событий и информацией о безопасности (SIEM).  NGFW обеспечивают расширенные функции защиты, такие как глубокий анализ пакетов данных (DPI) и контроль приложений, которые позволяют им выявлять и блокировать широкий спектр угроз.  IPS/IDS обнаруживают и блокируют вредоносный трафик на основе сигнатур и поведенческого анализа.  SIEM собирают и анализируют данные из различных источников, чтобы выявлять аномалии и угрозы.  Выбор подходящей технологии зависит от конкретных требований и бюджета.  В любом случае, важно обеспечить правильную настройку и интеграцию системы с другими компонентами инфраструктуры безопасности.  Кроме того, необходимо регулярно обновлять сигнатуры и правила блокировки, чтобы обеспечить эффективную защиту от новых угроз.  Внедрение автоматической блокировки – это инвестиция в безопасность и надежность критически важных систем, которая оправдает себя в долгосрочной перспективе.</w:t>
        <w:br/>
        <w:br/>
        <w:br/>
        <w:t>Несмотря на все технологические достижения в области кибербезопасности, самым слабым звеном в любой системе остаются люди. Сложные межсетевые экраны, системы обнаружения вторжений и антивирусное программное обеспечение бесполезны, если сотрудники не осознают потенциальные угрозы и не знают, как правильно реагировать на них. Обучение персонала основам кибербезопасности — это не просто рекомендация, а жизненно важная необходимость для любого современного предприятия, особенно для объектов критической инфраструктуры, таких как нефтеперерабатывающие заводы, где последствия кибератаки могут быть катастрофическими.  Постоянное повышение осведомленности сотрудников о киберугрозах и обучение их правильным практикам безопасности — это инвестиция, которая многократно окупится за счет снижения рисков взлома, утечки данных и финансовых потерь.  Помните, что киберпреступники часто используют методы социальной инженерии, направленные на обман пользователей, поэтому обученный персонал – это первая и самая надежная линия обороны.  Игнорирование этой задачи равносильно оставлению дверей открытыми для злоумышленников, вне зависимости от того, насколько надежна ваша техническая защита.</w:t>
        <w:br/>
        <w:br/>
        <w:t>Основная цель обучения – формирование у сотрудников навыков распознавания фишинговых писем, вредоносных ссылок и других распространенных киберугроз.  Сотрудники должны уметь отличать легитимные электронные письма от подделок, обращая внимание на адрес отправителя, грамматические ошибки, необычные запросы и угрозы.  Практические примеры, такие как демонстрация фишинговых писем, неотличимых от официальных сообщений, помогут сотрудникам лучше понять, как работают мошенники и какие признаки следует учитывать.  Кроме того, обучение должно охватывать безопасное использование паролей, включая создание сложных и уникальных паролей для каждого аккаунта, регулярную смену паролей и использование менеджеров паролей.  Не менее важно научить сотрудников правильно реагировать на подозрительные активности, такие как получение необычных запросов или обнаружение вредоносного программного обеспечения.  Например, сотрудник должен знать, что ни в коем случае нельзя открывать подозрительные вложения или переходить по сомнительным ссылкам, а необходимо немедленно сообщить об этом в службу безопасности.  Помните, что даже один неосторожный шаг может привести к компрометации всей системы.</w:t>
        <w:br/>
        <w:br/>
        <w:t>Эффективное обучение – это не только теория, но и практика. Регулярные тренинги, симуляции кибератак и тесты на проникновение помогут сотрудникам закрепить полученные знания и навыки.  Например, можно провести фишинговую кампанию, имитирующую реальную атаку, чтобы проверить, насколько внимательно сотрудники относятся к подозрительным письмам и ссылкам.  Тесты на проникновение помогут выявить слабые места в системе безопасности и определить, какие сотрудники нуждаются в дополнительном обучении.  Кроме того, обучение должно быть непрерывным и адаптироваться к меняющимся угрозам.  Сотрудники должны регулярно проходить курсы повышения квалификации и получать информацию о новых видах кибератак и методах защиты.  Важно помнить, что киберпреступники постоянно совершенствуют свои методы, поэтому необходимо постоянно обновлять знания и навыки.  Обучение должно быть интересным и вовлекающим, чтобы сотрудники не воспринимали его как скучную обязанность, а воспринимали как важную часть своей работы.</w:t>
        <w:br/>
        <w:br/>
        <w:t>Обучение основам кибербезопасности не должно ограничиваться только техническими специалистами. Все сотрудники, независимо от должности и уровня доступа к информации, должны пройти обучение.  Секретарь, бухгалтер, инженер, рабочий – каждый из них может стать жертвой кибератаки, и каждый из них может стать причиной утечки данных.  Например, уборщик может случайно подключить зараженный USB-накопитель к корпоративному компьютеру, или водитель может стать жертвой фишинговой атаки, направленной на кражу его учетных данных.  Поэтому важно охватить обучение как можно больше сотрудников, чтобы создать единую культуру безопасности в организации.  Кроме того, обучение должно быть адаптировано к конкретным потребностям и рискам каждой группы сотрудников.  Например, технические специалисты должны получить более глубокие знания о системах защиты, а сотрудники, работающие с конфиденциальной информацией, должны получить более подробную информацию о правилах обработки и хранения данных.  Важно помнить, что обучение – это инвестиция в будущее организации, которая поможет снизить риски кибератак и обеспечить непрерывность бизнеса.</w:t>
        <w:br/>
        <w:br/>
        <w:br/>
        <w:t>В современном цифровом ландшафте, где киберугрозы становятся все более изощренными, обучение сотрудников правилам безопасной работы с информацией и выявления фишинговых атак является не просто рекомендуемой практикой, а жизненно важной необходимостью для любой организации. Игнорирование этого аспекта безопасности равносильно оставлению дверей открытыми для злоумышленников, готовых воспользоваться любой уязвимостью, особенно человеческим фактором, который, как показывает практика, является самым слабым звеном в любой системе защиты. Понимание принципов безопасной работы с данными и умение распознавать признаки фишинговых атак позволяют сотрудникам стать активными участниками процесса обеспечения безопасности, значительно снижая риск успешных кибератак и потенциального ущерба для организации. Эффективное обучение в этой области не только защищает конфиденциальную информацию, но и формирует культуру осознанности и ответственности в отношении кибербезопасности.</w:t>
        <w:br/>
        <w:br/>
        <w:t>Обучение должно охватывать широкий спектр тем, начиная с основ безопасной работы с электронной почтой и заканчивая правилами использования социальных сетей и мобильных устройств. Сотрудники должны понимать, что фишинговые письма могут выглядеть очень правдоподобно, имитируя официальные сообщения от известных компаний или коллег. Злоумышленники часто используют методы социальной инженерии, чтобы заставить жертв раскрыть конфиденциальную информацию, такую как пароли, номера кредитных карт или личные данные. Например, письмо может содержать ссылку на поддельную веб-страницу, где пользователю предлагается ввести свои учетные данные, или содержать вредоносное вложение, которое заражает компьютер вирусом. Очень часто фишинговые письма содержат срочные запросы, создающие ощущение паники и заставляющие жертву действовать необдуманно. Сотрудники должны быть обучены проверять адрес отправителя, обращать внимание на грамматические ошибки и странный стиль письма, а также никогда не переходить по подозрительным ссылкам и не открывать вложения от неизвестных отправителей.</w:t>
        <w:br/>
        <w:br/>
        <w:t>Практические примеры и симуляции фишинговых атак являются незаменимым инструментом обучения. Имитация реальных атак позволяет сотрудникам применить полученные знания на практике и развить навыки распознавания фишинговых писем. Например, можно организовать фишинговую кампанию, отправляя сотрудникам поддельные письма, имитирующие официальные сообщения от руководства или IT-отдела. Анализ результатов этой кампании позволит выявить сотрудников, которые нуждаются в дополнительном обучении, и оценить эффективность программы обучения. Важно, чтобы обучение было интерактивным и вовлекающим, чтобы сотрудники не воспринимали его как скучную обязанность, а воспринимали как важную часть своей работы. Ролевые игры, дискуссии и разбор реальных кейсов помогут сотрудникам лучше понять принципы безопасной работы с информацией и развить навыки распознавания киберугроз.</w:t>
        <w:br/>
        <w:br/>
        <w:t>Кроме обучения распознаванию фишинговых атак, сотрудники должны быть обучены правилам создания надежных паролей и безопасного использования социальных сетей. Пароли должны быть сложными, уникальными и регулярно меняться. Использование менеджеров паролей поможет сотрудникам создавать и хранить надежные пароли, не запоминая их. В социальных сетях сотрудники должны быть осторожны с тем, какую информацию они публикуют, так как эта информация может быть использована злоумышленниками для совершения атак. Важно помнить, что любая информация, опубликованная в социальных сетях, может стать общедоступной, поэтому сотрудники должны быть осторожны с тем, что они публикуют о себе, своей работе и своей организации. Обучение должно охватывать все аспекты безопасной работы с информацией, включая правила использования мобильных устройств, безопасного подключения к беспроводным сетям и защиты от вредоносного программного обеспечения.</w:t>
        <w:br/>
        <w:br/>
        <w:t>Регулярное обновление знаний и навыков является ключевым фактором поддержания высокого уровня кибербезопасности. Киберугрозы постоянно развиваются, и злоумышленники постоянно разрабатывают новые методы атак. Поэтому сотрудники должны регулярно проходить курсы повышения квалификации и получать информацию о новых видах кибератак и методах защиты. Обучение должно быть непрерывным процессом, чтобы сотрудники всегда были в курсе последних тенденций в области кибербезопасности. Кроме того, важно создать культуру безопасности в организации, где сотрудники чувствуют себя комфортно сообщать о подозрительных активностях и задавать вопросы. Открытое общение и обмен информацией помогут предотвратить кибератаки и снизить риски для организации.</w:t>
        <w:br/>
        <w:br/>
        <w:br/>
        <w:t>Регулярные тренинги по кибербезопасности – это не просто желательная практика, а жизненно важная необходимость для любой современной организации, стремящейся защитить свои активы, репутацию и будущее. В эпоху, когда киберугрозы становятся все более изощренными и распространенными, полагаться исключительно на технические средства защиты – это все равно что строить крепость с непрочными воротами. Наиболее уязвимым звеном в любой системе безопасности остаются люди, и именно поэтому постоянное повышение их осведомленности и навыков в области кибербезопасности является ключевым фактором успеха. Без регулярных тренингов сотрудники не смогут эффективно распознавать, предотвращать и реагировать на возникающие угрозы, что может привести к серьезным финансовым и репутационным потерям.</w:t>
        <w:br/>
        <w:br/>
        <w:t>Необходимость в регулярных тренингах обусловлена тем, что ландшафт киберугроз постоянно меняется. Злоумышленники изобретают новые методы атак каждый день, и то, что было эффективно вчера, может оказаться бесполезным сегодня. Например, еще несколько лет назад фишинговые письма были довольно примитивными и легко распознаваемыми, но теперь они стали настолько совершенными, что даже опытные пользователи могут попасться на крючок. Новые виды атак, такие как ransomware-as-a-service, позволяют даже неопытным злоумышленникам совершать сложные кибератаки, что значительно увеличивает риск для организаций. Регулярные тренинги позволяют сотрудникам быть в курсе последних тенденций в области кибербезопасности и развивать навыки, необходимые для защиты от новых угроз.</w:t>
        <w:br/>
        <w:br/>
        <w:t>Эффективный тренинг по кибербезопасности – это не просто лекция о правилах безопасности, а интерактивный процесс, включающий в себя практические упражнения, симуляции атак и разбор реальных кейсов. Например, организация может провести фишинговую кампанию, отправляя сотрудникам поддельные письма, имитирующие официальные сообщения от руководства или IT-отдела. Анализ результатов этой кампании позволит выявить сотрудников, которые нуждаются в дополнительном обучении, и оценить эффективность программы обучения. Кроме того, полезно проводить ролевые игры, в которых сотрудники разыгрывают сценарии кибератак и отрабатывают навыки реагирования на инциденты. Важно, чтобы тренинг был адаптирован к специфике деятельности организации и учитывал уровень подготовки сотрудников.</w:t>
        <w:br/>
        <w:br/>
        <w:t>Регулярность проведения тренингов также имеет большое значение. Однократное обучение не позволит сотрудникам закрепить полученные знания и навыки, поэтому необходимо проводить тренинги не реже одного раза в год, а в идеале – каждый квартал. Кроме того, важно проводить дополнительные тренинги при появлении новых угроз или изменении правил безопасности. Например, при внедрении новой системы защиты или при появлении новой разновидности ransomware необходимо провести дополнительный тренинг для всех сотрудников, чтобы они знали, как правильно использовать новую систему или как защититься от новой угрозы. Важно помнить, что кибербезопасность – это непрерывный процесс, требующий постоянного внимания и усилий.</w:t>
        <w:br/>
        <w:br/>
        <w:t>В заключение, регулярные тренинги по кибербезопасности – это не просто затраты, а инвестиции в будущее организации. Обученные сотрудники – это надежная защита от киберугроз, которая позволяет снизить риск финансовых и репутационных потерь, сохранить доверие клиентов и партнеров и обеспечить непрерывность бизнеса. Организации, которые уделяют внимание обучению своих сотрудников в области кибербезопасности, имеют больше шансов на успех в современном цифровом мире, где киберугрозы становятся все более изощренными и распространенными.</w:t>
        <w:br/>
        <w:br/>
        <w:br/>
        <w:t>**VII. Устойчивое развитие и экологическая безопасность**</w:t>
        <w:br/>
        <w:br/>
        <w:t>В современном мире, где ресурсы планеты подвергаются колоссальной нагрузке, устойчивое развитие и экологическая безопасность перестали быть просто модными лозунгами, а стали жизненно важными императивами для любой ответственной организации. Переход к более экологичным технологиям и практикам – это не только вопрос моральной ответственности перед будущими поколениями, но и стратегическое преимущество, позволяющее снизить издержки, повысить эффективность и укрепить репутацию.  Оптимизация энергопотребления, снижение выбросов и рациональное использование ресурсов – это инвестиции в долгосрочную стабильность и процветание, которые окупаются за счет повышения конкурентоспособности и привлечения экологически осознанных клиентов.  Игнорирование этих принципов, напротив, чревато репутационными рисками, штрафами и потерей доверия со стороны заинтересованных сторон.</w:t>
        <w:br/>
        <w:br/>
        <w:t>Одной из ключевых областей, где цифровые технологии могут внести значительный вклад в устойчивое развитие, является оптимизация энергопотребления.  Внедрение интеллектуальных систем управления энергопотреблением, использующих данные с датчиков и алгоритмы машинного обучения, позволяет точно регулировать потребление энергии в режиме реального времени, выявлять неэффективные процессы и автоматически корректировать настройки оборудования. Например, нефтеперерабатывающий завод, внедривший систему мониторинга и анализа энергопотребления, смог сократить расход электроэнергии на 15% за счет выявления и устранения утечек, оптимизации работы насосов и компрессоров, а также внедрения более эффективных графиков работы оборудования.  Аналогичные системы могут быть применены в любой отрасли промышленности, позволяя значительно снизить издержки и воздействие на окружающую среду.  Более того, цифровизация позволяет интегрировать возобновляемые источники энергии в существующие производственные процессы, повышая устойчивость и снижая зависимость от традиционных источников топлива.</w:t>
        <w:br/>
        <w:br/>
        <w:t>Снижение выбросов парниковых газов – еще одна важная задача, стоящая перед современной промышленностью.  Цифровые технологии могут помочь в решении этой задачи за счет мониторинга и анализа выбросов, оптимизации производственных процессов и внедрения более эффективных систем очистки.  Например, химический концерн, внедривший систему мониторинга выбросов, смог выявить утечки и неэффективные процессы, что позволило сократить выбросы вредных веществ в атмосферу на 20%.  Более того, компания внедрила алгоритмы машинного обучения для прогнозирования выбросов и оптимизации работы очистных сооружений, что позволило еще больше снизить воздействие на окружающую среду.  Цифровизация также позволяет отслеживать углеродный след продукции на протяжении всего жизненного цикла, что позволяет компаниям принимать обоснованные решения по снижению воздействия на климат.  Посредством применения блокчейн технологий появилась возможность отслеживать цепочки поставок и убедиться в соблюдении экологических стандартов поставщиками.</w:t>
        <w:br/>
        <w:br/>
        <w:t>Рациональное использование ресурсов, включая воду, сырье и материалы, также является важным аспектом устойчивого развития.  Цифровые технологии могут помочь в решении этой задачи за счет мониторинга и анализа потребления ресурсов, оптимизации производственных процессов и внедрения принципов циркулярной экономики.  Например, производитель напитков, внедривший систему мониторинга потребления воды, смог выявить утечки и неэффективные процессы, что позволило сократить расход воды на 10%.  Более того, компания внедрила систему повторного использования воды, что позволило еще больше снизить воздействие на окружающую среду.  Цифровизация также позволяет отслеживать движение материалов на протяжении всего жизненного цикла, что позволяет компаниям разрабатывать стратегии по повторному использованию и переработке отходов.  Внедрение цифровых двойников производственных процессов позволяет моделировать различные сценарии и оптимизировать использование ресурсов, минимизируя отходы и повышая эффективность.</w:t>
        <w:br/>
        <w:br/>
        <w:t>В конечном итоге, переход к устойчивому развитию и экологической безопасности – это не только вопрос соблюдения нормативных требований, но и стратегическое преимущество, позволяющее компаниям создавать долгосрочную ценность для своих акционеров, клиентов и общества в целом.  Внедрение цифровых технологий в этой области позволяет компаниям оптимизировать свои процессы, снизить издержки, повысить эффективность и укрепить свою репутацию в качестве ответственных и экологически осознанных организаций. Игнорирование этих принципов в современном мире становится все более рискованным, и компании, которые не адаптируются к новым реалиям, рискуют потерять конкурентоспособность и доверие своих клиентов.  Поэтому инвестиции в устойчивое развитие и экологическую безопасность являются не просто моральным обязательством, но и стратегическим приоритетом для любой современной организации.</w:t>
        <w:br/>
        <w:br/>
        <w:br/>
        <w:t>Оптимизация энергопотребления является краеугольным камнем устойчивого развития и играет ключевую роль в снижении воздействия промышленности на окружающую среду, а также в обеспечении экономической эффективности предприятий. В современном мире, где энергетические ресурсы становятся все более ограниченными и дорогими, внедрение цифровых технологий для контроля и управления энергопотреблением становится не просто желательной практикой, а жизненно необходимой стратегией для любой прогрессивной организации. Речь идет не просто об установке более энергоэффективного оборудования, хотя это, безусловно, важный шаг, а о создании интеллектуальных систем, которые в режиме реального времени анализируют данные, выявляют неэффективные процессы и автоматически корректируют настройки, чтобы минимизировать потребление энергии без ущерба для производительности.</w:t>
        <w:br/>
        <w:br/>
        <w:t>Одним из ключевых инструментов в этой области является система управления энергопотреблением (СУЭП), которая собирает данные с различных датчиков, установленных на оборудовании, и использует алгоритмы машинного обучения для анализа этих данных и выявления закономерностей. Например, СУЭП может отслеживать потребление электроэнергии каждым отдельным станком на производственной линии, анализировать графики потребления и выявлять станки, которые потребляют больше энергии, чем обычно, или работают в режиме простоя, но при этом продолжают потреблять энергию. Эта информация позволяет оперативно принимать меры для устранения проблем, таких как ремонт неисправного оборудования или оптимизация графиков работы станков. Более сложные системы способны даже предсказывать потребление энергии на основе исторических данных и прогнозов производства, что позволяет более эффективно планировать энергоснабжение и избегать пиковых нагрузок.</w:t>
        <w:br/>
        <w:br/>
        <w:t>Наглядный пример успешного внедрения цифровых технологий для оптимизации энергопотребления можно увидеть на примере крупного металлургического завода. Внедрение СУЭП, интегрированной с системой автоматизированного управления технологическими процессами (АСУТП), позволило выявить значительные потери энергии в системе охлаждения. Анализ данных показал, что насосы системы охлаждения работали на максимальной мощности даже в периоды низкой нагрузки, что приводило к избыточному потреблению энергии. Оптимизация работы насосов, основанная на данных, полученных от датчиков температуры и давления, позволила сократить потребление электроэнергии на 15% без снижения эффективности системы охлаждения. Кроме того, внедрение интеллектуальной системы управления освещением, которая автоматически регулирует яркость освещения в зависимости от времени суток и уровня естественного освещения, позволило сократить потребление электроэнергии на освещение на 30%.</w:t>
        <w:br/>
        <w:br/>
        <w:t>Однако, оптимизация энергопотребления – это не только снижение потребления электроэнергии. Речь идет также об оптимизации потребления других видов энергии, таких как тепло, пар и сжатый воздух. Цифровые технологии могут быть использованы для мониторинга и анализа потребления тепла и пара на различных участках производства, выявления утечек и неэффективных процессов, а также для оптимизации работы котельных и тепловых насосов. Например, внедрение интеллектуальной системы управления паром на текстильном предприятии позволило сократить потребление пара на 10% за счет оптимизации работы паровых котлов и выявления утечек пара в трубопроводах. Кроме того, цифровые технологии могут быть использованы для мониторинга и анализа потребления сжатого воздуха на пневматических линиях, выявления утечек и неэффективных процессов, а также для оптимизации работы компрессоров и систем воздухоподготовки.</w:t>
        <w:br/>
        <w:br/>
        <w:t>Важно отметить, что успешное внедрение цифровых технологий для оптимизации энергопотребления требует не только инвестиций в оборудование и программное обеспечение, но и изменения в корпоративной культуре. Необходимо создать команду специалистов, которые будут отвечать за мониторинг и анализ данных, выявление неэффективных процессов и разработку рекомендаций по оптимизации энергопотребления. Кроме того, необходимо вовлечь в этот процесс всех сотрудников предприятия, чтобы они осознавали важность энергосбережения и активно участвовали в выявлении и устранении неэффективных процессов. Только в этом случае можно добиться максимального эффекта от внедрения цифровых технологий и обеспечить устойчивое снижение энергопотребления на предприятии.</w:t>
        <w:br/>
        <w:br/>
        <w:br/>
        <w:t>Внедрение систем управления энергопотреблением (СУЭП) на основе данных, полученных от датчиков и систем контроля, представляет собой один из наиболее эффективных способов снижения операционных расходов и повышения экологической устойчивости предприятий. Эти системы, используя возможности Интернета вещей (IoT) и аналитики больших данных, позволяют перейти от реактивного управления энергопотреблением к проактивному, основанному на глубоком понимании процессов и оптимизации в режиме реального времени. СУЭП собирают информацию с разнообразных датчиков, установленных на оборудовании, в системах освещения и вентиляции, а также из систем учета электроэнергии, газа и воды, создавая полную картину энергопотребления предприятия. Эта информация затем обрабатывается с помощью сложных алгоритмов, которые выявляют аномалии, неэффективности и потенциальные возможности для экономии энергии, обеспечивая ценную информацию для принятия обоснованных решений.</w:t>
        <w:br/>
        <w:br/>
        <w:t>Ключевым преимуществом СУЭП является их способность выявлять скрытые потери энергии, которые часто остаются незамеченными при традиционных методах мониторинга. Например, на одном из крупных нефтеперерабатывающих заводов внедрение СУЭП позволило обнаружить утечки пара в плохо изолированных трубопроводах, которые приводили к значительным потерям тепла и энергии. После устранения утечек, завод смог сократить потребление пара на 8% и снизить выбросы парниковых газов, что не только привело к экономии средств, но и улучшило экологические показатели предприятия. Кроме того, СУЭП способны оптимизировать работу оборудования, автоматически регулируя его параметры в зависимости от текущих условий и потребностей производства, что позволяет сократить энергопотребление и продлить срок службы оборудования.</w:t>
        <w:br/>
        <w:br/>
        <w:t>Важным аспектом внедрения СУЭП является их способность к интеграции с другими системами управления предприятием, такими как системы автоматизированного управления технологическими процессами (АСУТП) и системы управления производством (MES). Интеграция позволяет получать более полную и точную информацию об энергопотреблении, учитывая специфику каждого производственного процесса и взаимосвязи между различными видами энергии. На одном из автомобильных заводов, после интеграции СУЭП с системой MES, удалось оптимизировать энергопотребление сварочного оборудования, автоматически регулируя параметры сварки в зависимости от типа и толщины металла, что привело к снижению энергопотребления на 12% и повышению качества сварных швов. Кроме того, интеграция позволяет создавать комплексные отчеты и дашборды, которые наглядно отображают динамику энергопотребления, выявляют тренды и помогают принимать обоснованные решения по оптимизации энергоэффективности.</w:t>
        <w:br/>
        <w:br/>
        <w:t>Не стоит забывать и о важности прогнозирования энергопотребления с помощью СУЭП. Используя алгоритмы машинного обучения и исторические данные, СУЭП способны предсказывать потребность в энергии на определенный период времени, учитывая сезонные колебания, графики производства и другие факторы. Это позволяет предприятиям более эффективно планировать закупки энергии, избегать пиковых нагрузок и снижать затраты. Например, на одном из пищевых комбинатов внедрение СУЭП с функцией прогнозирования энергопотребления позволило сократить затраты на электроэнергию на 15%, оптимизировав графики работы холодильного оборудования и планируя закупки энергии в периоды низких цен. Кроме того, прогнозирование энергопотребления позволяет предприятиям более эффективно использовать возобновляемые источники энергии, такие как солнечная и ветровая энергия, оптимизируя графики их работы и снижая зависимость от традиционных источников энергии.</w:t>
        <w:br/>
        <w:br/>
        <w:br/>
        <w:t>Оптимизация режимов работы оборудования является краеугольным камнем современной стратегии энергосбережения и снижения экологического следа предприятий. Зачастую значительный потенциал для экономии энергии и сокращения выбросов скрыт в несовершенстве текущих настроек оборудования, устаревших технологиях управления и отсутствии системного подхода к анализу и корректировке режимов работы. Внедрение интеллектуальных систем управления, использующих алгоритмы машинного обучения и предиктивной аналитики, позволяет выявлять неоптимальные режимы работы, прогнозировать изменения в производственных процессах и автоматически корректировать настройки оборудования для достижения максимальной эффективности.  Простое изменение параметров работы насосов, вентиляторов или компрессоров может привести к снижению энергопотребления на 10-20%, не влияя на качество продукции или производительность. Важно понимать, что каждый вид оборудования имеет свой оптимальный режим работы, зависящий от множества факторов, таких как нагрузка, температура окружающей среды, характеристики сырья и требования к качеству продукции.</w:t>
        <w:br/>
        <w:br/>
        <w:t>На практике оптимизация режимов работы оборудования включает в себя несколько этапов, начиная с детального аудита энергетической эффективности и заканчивая внедрением системы непрерывного мониторинга и корректировки. Первым шагом является сбор и анализ данных о работе оборудования, включая параметры энергопотребления, производительность, характеристики сырья и условия эксплуатации.  Эти данные позволяют выявить узкие места, определить потенциал для экономии энергии и разработать план мероприятий по оптимизации. Важным инструментом на этом этапе является использование тепловизионных камер, которые позволяют выявлять утечки тепла, неэффективную изоляцию и другие источники потерь энергии.  Например, на одном из цементных заводов после проведения тепловизионного обследования было выявлено, что значительное количество тепла теряется через неизолированные участки трубопроводов и футеровок печей. После проведения работ по теплоизоляции удалось снизить теплопотери на 15% и сэкономить значительные средства на отоплении.  Кроме того, важным является анализ данных о работе оборудования в различных режимах нагрузки, что позволяет выявить оптимальные настройки для каждой конкретной ситуации.</w:t>
        <w:br/>
        <w:br/>
        <w:t>Особую роль в оптимизации режимов работы оборудования играет внедрение систем управления энергопотреблением (СУЭП), которые позволяют автоматизировать процессы мониторинга, анализа и корректировки параметров работы оборудования.  СУЭП собирают данные с различных датчиков, установленных на оборудовании, и используют алгоритмы машинного обучения для выявления неоптимальных режимов работы.  Например, СУЭП может автоматически регулировать скорость вращения вентиляторов в зависимости от температуры окружающей среды и нагрузки, что позволяет снизить энергопотребление и обеспечить комфортные условия труда.  На одном из холодильных складов внедрение СУЭП позволило оптимизировать работу холодильного оборудования, автоматически регулируя температуру в зависимости от типа хранимой продукции и количества товара.  Это позволило снизить энергопотребление на 20% и повысить срок хранения продукции.  Кроме того, СУЭП могут прогнозировать изменения в производственных процессах и автоматически корректировать настройки оборудования, что позволяет предотвратить аварийные ситуации и обеспечить бесперебойную работу предприятия.</w:t>
        <w:br/>
        <w:br/>
        <w:t>Важно отметить, что оптимизация режимов работы оборудования не является разовой акцией, а требует постоянного мониторинга и корректировки.  Со временем характеристики оборудования могут меняться, производственные процессы могут изменяться, и появляются новые технологии, которые позволяют повысить эффективность работы предприятия.  Поэтому необходимо регулярно проводить аудит энергетической эффективности, анализировать данные о работе оборудования и внедрять новые технологии, которые позволяют повысить энергоэффективность и снизить экологическое воздействие.  Например, на одном из металлургических заводов после внедрения новой системы управления процессом плавки стали удалось снизить энергопотребление на 10% и сократить выбросы парниковых газов на 5%.  Кроме того, важно вовлекать персонал в процесс оптимизации режимов работы оборудования, проводить обучение и стимулировать предложения по повышению энергоэффективности.  Только совместными усилиями можно добиться значительных результатов в области энергосбережения и снижения экологического воздействия.</w:t>
        <w:br/>
        <w:br/>
        <w:br/>
        <w:t>В современном мире, где экологическая ответственность становится неотъемлемой частью успешного бизнеса, внедрение систем мониторинга и контроля экологических параметров является не просто модной тенденцией, а жизненно важной необходимостью для любого предприятия. Эти системы позволяют собирать и анализировать данные о выбросах в атмосферу, сбросах в водные объекты, образовании отходов, уровне шума и других экологически значимых показателях, предоставляя полную картину воздействия производства на окружающую среду. Регулярный мониторинг позволяет выявлять проблемные зоны, оценивать эффективность природоохранных мероприятий и оперативно реагировать на любые отклонения от установленных норм, предотвращая потенциальные экологические катастрофы и штрафные санкции со стороны контролирующих органов. Внедрение подобных систем демонстрирует заботу компании о здоровье людей и сохранении окружающей среды, укрепляя её репутацию и повышая лояльность клиентов и инвесторов.</w:t>
        <w:br/>
        <w:br/>
        <w:t>Одной из ключевых преимуществ современных систем мониторинга является их способность работать в режиме реального времени, предоставляя актуальную информацию о состоянии окружающей среды непосредственно на рабочем месте. Это позволяет оперативно принимать решения, направленные на снижение негативного воздействия производства, и предотвращать возникновение аварийных ситуаций. Например, на одном из химических предприятий была внедрена система непрерывного мониторинга выбросов в атмосферу, которая в режиме реального времени отслеживала концентрацию загрязняющих веществ. В случае превышения допустимых норм, система автоматически сигнализировала об этом диспетчеру, позволяя оперативно принять меры по устранению проблемы и предотвратить загрязнение воздуха. Подобные системы часто интегрируются с автоматизированными системами управления технологическими процессами, позволяя автоматически корректировать режимы работы оборудования для снижения выбросов и оптимизации использования ресурсов. Автоматизация процессов мониторинга значительно снижает влияние человеческого фактора и повышает точность получаемых данных.</w:t>
        <w:br/>
        <w:br/>
        <w:t>Современные системы мониторинга экологических параметров не ограничиваются только контролем выбросов и сбросов, они также охватывают широкий спектр других экологически значимых показателей. Например, системы мониторинга качества воды позволяют отслеживать содержание различных загрязняющих веществ, температуру, pH, растворенный кислород и другие параметры, обеспечивая соответствие качества воды установленным нормам.  На одном из предприятий пищевой промышленности была внедрена система мониторинга сточных вод, которая отслеживала содержание органических веществ, нефтепродуктов и других загрязнителей.  В случае превышения допустимых норм, система автоматически отключала сброс сточных вод, предотвращая загрязнение водоема.  Также системы мониторинга могут охватывать контроль уровня шума, вибрации, радиационного фона, состояния почв и других экологически значимых показателей, обеспечивая комплексный контроль воздействия производства на окружающую среду.  Использование дронов и спутниковых снимков позволяет осуществлять мониторинг больших территорий и выявлять скрытые источники загрязнения.</w:t>
        <w:br/>
        <w:br/>
        <w:t>Инвестиции в системы мониторинга экологических параметров являются не только проявлением социальной ответственности, но и экономически выгодным решением.  Снижение выбросов и сбросов позволяет сократить платежи за загрязнение окружающей среды, повысить эффективность использования ресурсов и снизить затраты на утилизацию отходов.  Повышение энергоэффективности и снижение потребления воды позволяют снизить операционные расходы и повысить конкурентоспособность предприятия.  Улучшение репутации и повышение лояльности клиентов и инвесторов позволяют привлечь дополнительные инвестиции и расширить рынки сбыта.  На одном из цементных заводов после внедрения системы мониторинга выбросов и сбросов удалось снизить выбросы загрязняющих веществ на 15%, сократить потребление воды на 10% и сэкономить значительные средства на платежах за загрязнение окружающей среды.  Кроме того, улучшение репутации предприятия позволило привлечь дополнительные инвестиции в модернизацию производства и расширение рынков сбыта.  Таким образом, инвестиции в системы мониторинга экологических параметров являются долгосрочным и выгодным решением для любого предприятия.</w:t>
        <w:br/>
        <w:br/>
        <w:br/>
        <w:t>В эпоху растущей экологической осведомленности и ужесточения нормативных требований, предприятия все чаще осознают необходимость в точном и непрерывном мониторинге выбросов парниковых газов и загрязняющих веществ. Установка специализированных датчиков – это уже не просто дань моде или попытка соответствовать законодательству, а стратегически важное решение, позволяющее минимизировать негативное воздействие на окружающую среду, оптимизировать производственные процессы и, в конечном итоге, повысить прибыльность бизнеса.  Традиционные методы контроля, такие как периодические заборы проб и лабораторные анализы, часто дают лишь моментальную картину состояния окружающей среды, не отражая динамику выбросов и не позволяя оперативно реагировать на изменения. Современные датчики, напротив, способны отслеживать концентрацию различных веществ в режиме реального времени, предоставляя подробные данные о составе и количестве выбросов, что позволяет выявлять источники загрязнения и своевременно принимать меры по их устранению.  Точная и надежная информация о выбросах является ключевым фактором для соблюдения экологических норм, а также для участия в программах торговли квотамими и получения "зеленых" сертификатов, подтверждающих экологическую ответственность компании.</w:t>
        <w:br/>
        <w:br/>
        <w:t>Современные датчики для мониторинга выбросов представляют собой сложные устройства, способные обнаруживать и измерять широкий спектр веществ, включая углекислый газ, метан, оксид азота, диоксид серы, твердые частицы и другие загрязнители.  Эти датчики могут быть установлены непосредственно на источниках выбросов, таких как дымовые трубы, вентиляционные системы или производственное оборудование, а также в окружающей среде, для контроля качества воздуха вблизи предприятия.  Существуют различные типы датчиков, основанные на различных принципах работы, включая оптические, электрохимические, инфракрасные и другие.  Выбор подходящего типа датчика зависит от конкретных задач и требований, а также от состава и концентрации загрязняющих веществ.  Например, для измерения концентрации углекислого газа часто используются инфракрасные датчики, которые основаны на поглощении инфракрасного излучения молекулами углекислого газа.  Для измерения концентрации оксида азота часто используются электрохимические датчики, которые основаны на окислении оксида азота на электроде.  Современные датчики отличаются высокой точностью, надежностью и долговечностью, а также способны работать в широком диапазоне температур и влажности.</w:t>
        <w:br/>
        <w:br/>
        <w:t>Реальная экономическая выгода от установки датчиков для мониторинга выбросов часто превосходит первоначальные инвестиции.  Например, на одном из металлургических предприятий после установки системы мониторинга выбросов удалось выявить утечку метана из системы газоснабжения.  Устранение утечки привело к снижению потерь газа на 5%, что позволило сэкономить значительные средства на закупке газа.  Кроме того, снижение выбросов метана привело к снижению выбросов парниковых газов и улучшению экологической обстановки в районе предприятия.  На другом предприятии, производящем цемент, после установки системы мониторинга выбросов удалось оптимизировать процесс сжигания топлива и снизить выбросы оксидов азота на 10%.  Это позволило снизить затраты на природоохранные мероприятия и повысить энергоэффективность производства.  Важно отметить, что системы мониторинга выбросов могут быть интегрированы с автоматизированными системами управления технологическими процессами, что позволяет автоматически корректировать режимы работы оборудования для снижения выбросов и оптимизации использования ресурсов.  Такая интеграция позволяет добиться максимальной эффективности и экономии.</w:t>
        <w:br/>
        <w:br/>
        <w:t>Современные системы мониторинга выбросов обладают расширенными возможностями, включая удаленный доступ к данным, автоматическую генерацию отчетов и оповещения о превышении допустимых норм.  Это позволяет оперативно реагировать на любые изменения и предотвращать возникновение аварийных ситуаций.  Удаленный доступ к данным позволяет контролировать выбросы в режиме реального времени из любой точки мира, что особенно важно для предприятий с распределенной структурой.  Автоматическая генерация отчетов упрощает процесс подготовки экологической отчетности и позволяет предоставлять данные в контролирующие органы в своевременном порядке.  Оповещения о превышении допустимых норм позволяют оперативно принимать меры по устранению причин превышения и предотвращать загрязнение окружающей среды.  В дополнение к этому, современные системы мониторинга выбросов могут быть интегрированы с другими системами управления предприятием, такими как системы управления энергопотреблением и системы управления отходами, что позволяет создать комплексную систему экологического менеджмента и повысить эффективность использования ресурсов.  Инвестиции в такие системы – это инвестиции в устойчивое развитие предприятия и его долгосрочную конкурентоспособность.</w:t>
        <w:br/>
        <w:br/>
        <w:br/>
        <w:t>Автоматический контроль соблюдения экологических норм и правил становится не просто желательным, а жизненно необходимым условием для современного предприятия, стремящегося к устойчивому развитию и минимизации рисков. В эпоху ужесточения законодательства в области охраны окружающей среды, а также растущего общественного давления, недостаточно просто устанавливать датчики и собирать данные о выбросах – требуется интеллектуальная система, способная анализировать информацию в режиме реального времени, выявлять нарушения и автоматически предпринимать действия для их устранения. Такая система обеспечивает не только соблюдение нормативных требований, но и позволяет избежать дорогостоящих штрафов, репутационных потерь и даже приостановки деятельности предприятия.  Принципиальное отличие от ручного контроля заключается в оперативности и исключении человеческого фактора, который может привести к ошибкам или задержкам в принятии решений. Автоматизация процессов контроля позволяет снизить нагрузку на персонал, высвободить ресурсы для решения более важных задач и повысить эффективность всей системы экологического менеджмента.  Современные решения в этой области основаны на использовании алгоритмов машинного обучения и искусственного интеллекта, которые позволяют анализировать большие объемы данных, выявлять закономерности и прогнозировать возможные нарушения.</w:t>
        <w:br/>
        <w:br/>
        <w:t>Ключевым элементом автоматизированной системы контроля является интеграция с базой данных экологических норм и правил, регулярно обновляемой в соответствии с изменениями в законодательстве.  Это обеспечивает актуальность информации и позволяет автоматически проверять соответствие выбросов и других показателей установленным лимитам.  Например, если датчик фиксирует превышение допустимой концентрации загрязняющего вещества, система не просто сигнализирует об этом, но и автоматически запускает алгоритм анализа, который проверяет соответствие текущих показателей установленным нормам.  Если нарушение подтверждается, система может автоматически предпринимать действия, такие как регулирование работы оборудования, снижение нагрузки или даже приостановка работы технологической линии.  Такой подход позволяет избежать даже незначительных нарушений и обеспечивает постоянное соблюдение экологических требований.  Важным аспектом является также возможность автоматического формирования отчетов для контролирующих органов, что значительно упрощает процесс прохождения проверок и снижает административную нагрузку на предприятие.  Современные системы позволяют формировать отчеты в различных форматах и в соответствии с требованиями конкретных контролирующих органов, что обеспечивает их полное соответствие нормативным требованиям.</w:t>
        <w:br/>
        <w:br/>
        <w:t>Рассмотрим пример крупного нефтеперерабатывающего завода, внедрившего автоматизированную систему контроля соблюдения экологических норм. Ранее завод осуществлял контроль выбросов в основном вручную, что требовало значительных трудозатрат и было подвержено ошибкам. После внедрения системы датчики в режиме реального времени отслеживали концентрацию различных загрязняющих веществ в выбросах, а программное обеспечение автоматически анализировало данные и выявляло нарушения. Если датчик фиксировал превышение допустимой концентрации оксида азота, система автоматически регулировала работу котлов, снижая нагрузку и оптимизируя процесс сжигания топлива. Это позволило снизить выбросы оксида азота на 15% и избежать штрафов от контролирующих органов. Кроме того, система автоматически формировала отчеты для экологической инспекции, что значительно упростило процесс прохождения проверок.  Этот пример показывает, что автоматический контроль соблюдения экологических норм не только позволяет избежать штрафов и улучшить экологическую обстановку, но и повышает эффективность работы предприятия и снижает административные издержки.</w:t>
        <w:br/>
        <w:br/>
        <w:t>Внедрение автоматизированной системы контроля требует не только установки датчиков и программного обеспечения, но и обучения персонала, а также интеграции системы с другими информационными системами предприятия. Важно обеспечить надежную защиту данных и предотвратить несанкционированный доступ к информации. Кроме того, необходимо регулярно проводить техническое обслуживание и калибровку датчиков, чтобы обеспечить точность и надежность измерений. Важным аспектом является также возможность удаленного мониторинга и управления системой, что позволяет оперативно реагировать на любые изменения и предотвращать аварийные ситуации. Современные системы позволяют подключать датчики и контроллеры по беспроводной связи, что упрощает установку и обслуживание.  Кроме того, они могут быть интегрированы с мобильными устройствами, что позволяет оперативно получать информацию о выбросах и контролировать соблюдение экологических норм из любой точки мира.  В конечном итоге, автоматизированный контроль соблюдения экологических норм – это инвестиция в устойчивое развитие предприятия и его долгосрочную конкурентоспособность.</w:t>
        <w:br/>
        <w:br/>
        <w:br/>
        <w:t>Современное нефтеперерабатывающее предприятие, стремясь к устойчивому развитию, уже не может ограничиваться только контролем выбросов и рациональным использованием ресурсов, оно должно активно внедрять цифровые технологии для переработки и утилизации отходов производства, превращая то, что ранее считалось проблемой, в ценное сырье или источник энергии. Традиционные методы утилизации, такие как захоронение или сжигание, не только наносят вред окружающей среде, но и представляют собой экономические потери, поскольку ценные компоненты, содержащиеся в отходах, безвозвратно теряются.  Внедрение цифровых технологий позволяет не просто избавиться от отходов, но и извлекать из них максимальную пользу, снижая нагрузку на полигоны, уменьшая выбросы парниковых газов и создавая новые источники дохода.  Эффективная система управления отходами, основанная на цифровых технологиях, требует комплексного подхода, включающего в себя сбор и анализ данных о составе отходов, автоматизированную сортировку, переработку в ценные продукты и использование остатков в качестве топлива или энергии.  Только в этом случае можно достичь максимальной эффективности и минимизировать негативное воздействие на окружающую среду.  Настоящее устойчивое развитие невозможно без осознания ценности отходов и их эффективного использования.</w:t>
        <w:br/>
        <w:br/>
        <w:t>Ключевым элементом цифровой системы управления отходами является использование датчиков и интеллектуальных систем анализа состава отходов, которые позволяют в режиме реального времени определять тип и количество различных компонентов, содержащихся в отходах.  Это позволяет оптимизировать процесс сортировки и переработки, направляя различные типы отходов на соответствующие производственные линии.  Например, датчики могут идентифицировать различные типы пластика, металла, бумаги или органических отходов, что позволяет автоматически разделять их для дальнейшей переработки.  Использование алгоритмов машинного обучения и искусственного интеллекта позволяет анализировать большие объемы данных, выявлять закономерности и прогнозировать состав отходов, что позволяет оптимизировать процесс сортировки и переработки и снижать затраты.  Кроме того, интеллектуальные системы могут автоматически выявлять опасные отходы и направлять их на специальную обработку, обеспечивая безопасность персонала и окружающей среды.  Внедрение таких систем требует значительных инвестиций, но в долгосрочной перспективе они окупаются за счет снижения затрат на утилизацию, увеличения доходов от переработки и повышения экологической безопасности предприятия.  Активный мониторинг и постоянное совершенствование системы анализа состава отходов позволяют адаптироваться к изменяющимся условиям и повышать эффективность использования ресурсов.</w:t>
        <w:br/>
        <w:br/>
        <w:t>Рассмотрим пример нефтеперерабатывающего завода, который внедрил цифровую систему управления отходами, основанную на технологии интеллектуальной сортировки. Ранее завод утилизировал значительное количество отходов полимеров, которые содержали ценные компоненты, но не могли быть эффективно переработаны из-за сложности разделения различных типов пластика.  После внедрения системы, состоящей из датчиков, камер и алгоритмов машинного обучения, завод смог автоматически разделять различные типы пластика с высокой точностью. Разделенный пластик направлялся на переработку, где из него производились новые продукты, такие как полимерные гранулы, которые использовались в производстве новых изделий.  Это позволило не только снизить количество отходов, направляемых на полигон, но и получить дополнительный доход от продажи переработанных материалов. Кроме того, завод внедрил систему переработки органических отходов в биогаз, который использовался для производства электроэнергии и тепла.  Это позволило снизить зависимость от внешних источников энергии и снизить выбросы парниковых газов.  В результате внедрения цифровой системы управления отходами завод значительно улучшил свои экологические показатели, снизил затраты на утилизацию и увеличил свою прибыль.  Этот пример показывает, что эффективное управление отходами может стать важным фактором конкурентоспособности предприятия.</w:t>
        <w:br/>
        <w:br/>
        <w:t>Внедрение цифровых технологий в области переработки и утилизации отходов требует не только инвестиций в оборудование и программное обеспечение, но и обучения персонала, а также изменения корпоративной культуры. Необходимо создать систему мотивации, которая стимулирует сотрудников к поиску новых способов переработки и утилизации отходов.  Важно также наладить сотрудничество с другими предприятиями и организациями, занимающимися переработкой и утилизацией отходов, чтобы создать замкнутый цикл производства и потребления.  Современные цифровые платформы позволяют обмениваться информацией о составе отходов, доступных технологиях переработки и потребностях рынка, что способствует развитию сотрудничества и инноваций.  Внедрение принципов циркулярной экономики, основанных на повторном использовании ресурсов и минимизации отходов, является ключом к устойчивому развитию нефтеперерабатывающей промышленности.  В этом контексте цифровые технологии играют важную роль в обеспечении прозрачности, эффективности и инноваций.  Современные решения позволяют отслеживать жизненный цикл каждого продукта, начиная от добычи сырья и заканчивая утилизацией, что позволяет оптимизировать процессы и снизить негативное воздействие на окружающую среду.</w:t>
        <w:br/>
        <w:br/>
        <w:br/>
        <w:t xml:space="preserve">Внедрение систем управления отходами на основе данных, получаемых от датчиков и систем контроля, представляет собой следующий логичный шаг в эволюции экологически ответственного производства на нефтеперерабатывающих предприятиях. Традиционные методы учета и анализа отходов часто оказываются неэффективными, основываясь на ручном вводе данных, приблизительных оценках и неполной информации. Это приводит к неоптимальному использованию ресурсов, повышенным затратам на утилизацию и упущенным возможностям для повторного использования и переработки ценных материалов. Внедрение датчиков и систем мониторинга в реальном времени позволяет получить точные данные о количестве, составе и характеристиках образующихся отходов, обеспечивая основу для принятия обоснованных решений и оптимизации процессов.  Эти системы способны отслеживать потоки отходов на всех этапах производства, выявлять узкие места и источники неэффективности, а также предсказывать образование отходов на основе производственных планов и исторических данных.  Такой подход позволяет перейти от реактивного управления отходами к проактивному, направленному на предотвращение их образования и максимизацию использования ресурсов. </w:t>
        <w:br/>
        <w:br/>
        <w:t>Представьте себе нефтеперерабатывающий завод, где датчики уровня и расхода устанавливаются на резервуарах, в трубопроводах и на выходных потоках различных технологических процессов. Эти датчики непрерывно измеряют объем и характеристики образующихся отходов, таких как загрязненные воды, шламы, отработанные катализаторы и остатки нефтепродуктов. Собранные данные передаются в централизованную систему управления, где они анализируются с использованием алгоритмов машинного обучения и искусственного интеллекта. Система автоматически выявляет отклонения от нормы, например, увеличение количества отходов определенного типа, и генерирует предупреждения для операторов. Кроме того, система анализирует исторические данные и прогнозирует образование отходов на основе производственного плана, позволяя заблаговременно спланировать мероприятия по их утилизации или переработке.  Такая система обеспечивает не только точный учет отходов, но и позволяет выявить причины их образования и разработать меры по их предотвращению.  Например, если система обнаруживает увеличение количества отходов определенного типа, это может свидетельствовать о проблемах с технологическим процессом или о необходимости проведения технического обслуживания оборудования.</w:t>
        <w:br/>
        <w:br/>
        <w:t>Системы мониторинга состава отходов, основанные на спектроскопии или хроматографии, позволяют определить химический состав отходов в реальном времени. Эта информация необходима для выбора оптимального метода утилизации или переработки, а также для обеспечения соответствия нормативным требованиям. Например, если отходы содержат опасные вещества, система автоматически направляет их на специальную обработку, обеспечивая безопасность персонала и окружающей среды. Кроме того, система может определить содержание ценных компонентов в отходах, таких как металлы или растворители, что позволяет извлекать их и использовать повторно.  Такой подход не только снижает затраты на утилизацию, но и создает новые источники дохода.  Рассмотрим пример: нефтеперерабатывающий завод внедрил систему мониторинга состава отработанных катализаторов. Система позволяет определить содержание ценных металлов, таких как платина и палладий, в катализаторах. На основе этой информации завод заключает контракт с компанией, занимающейся извлечением ценных металлов из отходов.  Это позволяет заводу получить дополнительный доход и снизить затраты на утилизацию отходов.</w:t>
        <w:br/>
        <w:br/>
        <w:t>Внедрение систем управления отходами на основе данных требует не только инвестиций в оборудование и программное обеспечение, но и изменения корпоративной культуры. Необходимо создать систему мотивации, которая стимулирует сотрудников к поиску новых способов сокращения отходов и повышения эффективности использования ресурсов.  Важно также обеспечить обучение персонала работе с новыми системами и алгоритмами анализа данных.  Кроме того, необходимо наладить сотрудничество с другими предприятиями и организациями, занимающимися переработкой и утилизацией отходов, чтобы создать замкнутый цикл производства и потребления.  Современные цифровые платформы позволяют обмениваться информацией о составе отходов, доступных технологиях переработки и потребностях рынка, что способствует развитию сотрудничества и инноваций.  В конечном итоге, успешное внедрение систем управления отходами на основе данных требует комплексного подхода, включающего в себя технологические инновации, организационные изменения и развитие корпоративной культуры, направленной на устойчивое развитие.</w:t>
        <w:br/>
        <w:br/>
        <w:br/>
        <w:t>Оптимизация процессов переработки и утилизации отходов является следующим логичным шагом в эволюции экологически ответственного производства на нефтеперерабатывающих предприятиях, выходящим за рамки простого учета и мониторинга объемов образующихся отходов.  Современные системы позволяют не только знать, *сколько* отходов образуется, но и активно влиять на то, *как* они перерабатываются, обеспечивая максимальную эффективность и минимизацию негативного воздействия на окружающую среду.  Суть оптимизации заключается в адаптации технологий переработки под конкретный состав отходов, в выборе наиболее энергоэффективных методов и в создании замкнутых циклов использования вторичного сырья прямо на территории предприятия.  Необходимо переходить от подхода "сдать отходы на переработку" к подходу "превратить отходы во вторичные ресурсы".  Это требует глубокого анализа химического состава отходов, постоянного мониторинга доступных технологий переработки и гибкой адаптации производственных процессов.  Именно такая оптимизация позволяет снизить затраты на утилизацию, повысить экологическую безопасность и создать новые источники дохода.</w:t>
        <w:br/>
        <w:br/>
        <w:t>Рассмотрим пример нефтеперерабатывающего завода, производящего значительное количество загрязненных вод, содержащих нефтяные углеводороды и другие загрязнители. Традиционные методы очистки этих вод, такие как отстаивание и фильтрация, могут быть недостаточно эффективными и приводить к образованию дополнительных отходов.  Однако, внедрение современных мембранных технологий, таких как обратный осмос и ультрафильтрация, позволяет извлечь из загрязненных вод чистую воду, пригодную для повторного использования в технологических процессах, и концентрировать загрязнители в небольшом объеме.  Концентрированные загрязнители затем могут быть подвергнуты термическому разложению или другим методам обработки, позволяющим извлечь ценные компоненты или безопасно утилизировать отходы.  Такой подход позволяет не только снизить объем образующихся сточных вод, но и сократить потребление свежей воды, снизить затраты на утилизацию отходов и повысить экологическую безопасность производства.  Оптимизация требует детального анализа состава сточных вод, выбора наиболее подходящих мембранных технологий и постоянного мониторинга их эффективности.</w:t>
        <w:br/>
        <w:br/>
        <w:t>Другим примером оптимизации может служить переработка отработанных катализаторов, содержащих ценные металлы, такие как платина, палладий и никель.  Традиционные методы извлечения этих металлов могут быть энергоемкими и экологически небезопасными.  Однако, внедрение инновационных методов, таких как селективная экстракция растворителями или биовыщелачивание с использованием микроорганизмов, позволяет извлекать ценные металлы с высокой эффективностью и минимальным воздействием на окружающую среду.  Селективная экстракция позволяет разделить различные металлы, используя растворители, которые избирательно растворяют определенные металлы.  Биовыщелачивание использует микроорганизмы, которые выделяют кислоты или другие вещества, растворяющие металлы.  Оба метода позволяют извлекать ценные металлы с высокой чистотой и использовать их повторно в производстве новых катализаторов или других продуктов.  Оптимизация требует глубокого понимания химии катализаторов, выбора наиболее эффективных экстрагентов или микроорганизмов и контроля параметров процесса.</w:t>
        <w:br/>
        <w:br/>
        <w:t>Важным аспектом оптимизации является создание замкнутых циклов использования вторичного сырья непосредственно на территории предприятия. Например, отходы полимерных материалов, образующиеся в процессе производства, могут быть переработаны в гранулы и использованы для производства новых изделий или упаковки. Шламы, образующиеся при очистке сточных вод, могут быть переработаны в компост или использованы для улучшения свойств почвы. Отходы масел и смазочных материалов могут быть переработаны в топливо или другие продукты.  Создание замкнутых циклов позволяет снизить потребление первичных ресурсов, сократить объем отходов, направляемых на утилизацию, и создать новые источники дохода. Оптимизация требует разработки новых технологий переработки отходов, создания инфраструктуры для сбора и переработки отходов и стимулирования использования вторичного сырья.  В конечном счете, оптимизация процессов переработки и утилизации отходов является ключевым фактором устойчивого развития нефтеперерабатывающей промышленности, обеспечивающим экологическую безопасность, экономическую эффективность и социальную ответственность.</w:t>
        <w:br/>
        <w:br/>
        <w:br/>
        <w:t>**Интеграция искусственного интеллекта (ИИ) для предиктивного управления отходами и оптимизации переработки**</w:t>
        <w:br/>
        <w:br/>
        <w:t>Современные нефтеперерабатывающие предприятия генерируют колоссальное количество разнообразных отходов, состав и объемы которых подвержены значительным колебаниям в зависимости от технологических процессов, используемого сырья и рыночных условий.  Традиционные методы управления отходами, основанные на реактивном подходе и регулярных анализах, часто оказываются недостаточно эффективными для оперативной адаптации к изменяющимся обстоятельствам и оптимизации процессов переработки.  Внедрение систем искусственного интеллекта (ИИ) открывает новые возможности для предиктивного управления отходами, позволяя прогнозировать их образование, оптимизировать процессы сортировки и переработки, а также минимизировать экологическое воздействие.  ИИ способен анализировать огромные объемы данных, поступающих от различных датчиков, контроллеров и лабораторных анализов, выявлять скрытые закономерности и тренды, и на основе этих данных прогнозировать состав и объем отходов, формирующихся в различных точках производства.  Это позволяет заблаговременно планировать ресурсы, необходимые для их переработки, и оптимизировать процессы сортировки и переработки, что приводит к повышению эффективности и снижению затрат.  Более того, ИИ может адаптировать параметры переработки в режиме реального времени, учитывая изменения в составе отходов и рыночные условия, что позволяет максимизировать выход полезных продуктов и минимизировать объем отходов, направляемых на утилизацию.</w:t>
        <w:br/>
        <w:br/>
        <w:t>Одним из ключевых направлений применения ИИ является оптимизация процессов сортировки отходов.  Традиционные методы сортировки, основанные на ручном труде или автоматических системах, использующих простые алгоритмы, часто оказываются недостаточно эффективными для разделения сложных смесей отходов, содержащих различные материалы и загрязнители.  Использование систем компьютерного зрения, основанных на глубоком обучении, позволяет автоматически идентифицировать различные типы отходов, даже при наличии загрязнений или повреждений, и сортировать их с высокой точностью и скоростью.  Например, системы компьютерного зрения могут распознавать различные типы пластика, металлов, бумаги и других материалов, и автоматически сортировать их по различным категориям.  Это позволяет повысить качество вторичного сырья и снизить затраты на переработку.  Более того, ИИ может адаптировать алгоритмы сортировки в режиме реального времени, учитывая изменения в составе отходов и рыночные условия, что позволяет максимизировать выход полезных продуктов и минимизировать объем отходов, направляемых на утилизацию.  Представьте себе нефтеперерабатывающий завод, где ИИ анализирует видеопоток с конвейера, где движется смесь отходов, и мгновенно определяет, какие материалы присутствуют и как их оптимально разделить, обеспечивая максимальную эффективность и минимизируя потери.</w:t>
        <w:br/>
        <w:br/>
        <w:t>Другим важным направлением применения ИИ является оптимизация процессов переработки отходов.  Традиционные методы переработки, основанные на фиксированных параметрах процесса, часто оказываются недостаточно эффективными для обработки сложных смесей отходов, содержащих различные материалы и загрязнители.  Использование алгоритмов машинного обучения позволяет оптимизировать параметры процесса переработки в режиме реального времени, учитывая изменения в составе отходов и рыночные условия.  Например, ИИ может оптимизировать температуру, давление, время реакции и другие параметры процесса термического разложения отходов, чтобы максимизировать выход полезных продуктов, таких как синтез-газ или жидкое топливо, и минимизировать образование вредных выбросов.  Более того, ИИ может адаптировать параметры процесса переработки в режиме реального времени, учитывая изменения в составе отходов и рыночные условия, что позволяет максимизировать экономическую эффективность и минимизировать экологическое воздействие.  Представьте нефтеперерабатывающий завод, где ИИ анализирует данные о составе отходов, ценах на сырье и энергии, и автоматически корректирует параметры процесса термического разложения, чтобы максимизировать прибыль и минимизировать выбросы парниковых газов.</w:t>
        <w:br/>
        <w:br/>
        <w:t>В заключение, интеграция искусственного интеллекта (ИИ) открывает новые горизонты для предиктивного управления отходами и оптимизации процессов переработки на нефтеперерабатывающих предприятиях.  Использование алгоритмов машинного обучения и систем компьютерного зрения позволяет прогнозировать образование отходов, оптимизировать процессы сортировки и переработки, а также минимизировать экологическое воздействие.  Это приводит к повышению эффективности, снижению затрат и созданию более устойчивой и экологически ответственной производственной модели.  Внедрение ИИ требует инвестиций в развитие инфраструктуры и обучение персонала, но потенциальные выгоды от его использования перевешивают эти затраты.  В будущем мы можем ожидать, что ИИ станет неотъемлемой частью управления отходами на нефтеперерабатывающих предприятиях, обеспечивая более эффективное и устойчивое использование ресурсов.</w:t>
      </w:r>
    </w:p>
    <w:p>
      <w:r>
        <w:br w:type="page"/>
      </w:r>
    </w:p>
    <w:p>
      <w:pPr>
        <w:pStyle w:val="Heading1"/>
      </w:pPr>
      <w:r>
        <w:t xml:space="preserve">framework: </w:t>
      </w:r>
    </w:p>
    <w:p>
      <w:r>
        <w:t>#</w:t>
        <w:br/>
        <w:br/>
        <w:t>#</w:t>
        <w:br/>
        <w:br/>
        <w:t xml:space="preserve"> </w:t>
        <w:br/>
        <w:br/>
        <w:t>С</w:t>
        <w:br/>
        <w:br/>
        <w:t>т</w:t>
        <w:br/>
        <w:br/>
        <w:t>р</w:t>
        <w:br/>
        <w:br/>
        <w:t>у</w:t>
        <w:br/>
        <w:br/>
        <w:t>к</w:t>
        <w:br/>
        <w:br/>
        <w:t>т</w:t>
        <w:br/>
        <w:br/>
        <w:t>у</w:t>
        <w:br/>
        <w:br/>
        <w:t>р</w:t>
        <w:br/>
        <w:br/>
        <w:t>а</w:t>
        <w:br/>
        <w:br/>
        <w:t xml:space="preserve"> </w:t>
        <w:br/>
        <w:br/>
        <w:t>к</w:t>
        <w:br/>
        <w:br/>
        <w:t>н</w:t>
        <w:br/>
        <w:br/>
        <w:t>и</w:t>
        <w:br/>
        <w:br/>
        <w:t>г</w:t>
        <w:br/>
        <w:br/>
        <w:t>и</w:t>
        <w:br/>
        <w:br/>
        <w:t>:</w:t>
        <w:br/>
        <w:br/>
        <w:t xml:space="preserve"> </w:t>
        <w:br/>
        <w:br/>
        <w:t>Д</w:t>
        <w:br/>
        <w:br/>
        <w:t>а</w:t>
        <w:br/>
        <w:br/>
        <w:t>н</w:t>
        <w:br/>
        <w:br/>
        <w:t>н</w:t>
        <w:br/>
        <w:br/>
        <w:t>ы</w:t>
        <w:br/>
        <w:br/>
        <w:t>е</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С</w:t>
        <w:br/>
        <w:br/>
        <w:t>б</w:t>
        <w:br/>
        <w:br/>
        <w:t>о</w:t>
        <w:br/>
        <w:br/>
        <w:t>р</w:t>
        <w:br/>
        <w:br/>
        <w:t>,</w:t>
        <w:br/>
        <w:br/>
        <w:t xml:space="preserve"> </w:t>
        <w:br/>
        <w:br/>
        <w:t>х</w:t>
        <w:br/>
        <w:br/>
        <w:t>р</w:t>
        <w:br/>
        <w:br/>
        <w:t>а</w:t>
        <w:br/>
        <w:br/>
        <w:t>н</w:t>
        <w:br/>
        <w:br/>
        <w:t>е</w:t>
        <w:br/>
        <w:br/>
        <w:t>н</w:t>
        <w:br/>
        <w:br/>
        <w:t>и</w:t>
        <w:br/>
        <w:br/>
        <w:t>е</w:t>
        <w:br/>
        <w:br/>
        <w:t xml:space="preserve"> </w:t>
        <w:br/>
        <w:br/>
        <w:t>и</w:t>
        <w:br/>
        <w:br/>
        <w:t xml:space="preserve"> </w:t>
        <w:br/>
        <w:br/>
        <w:t>в</w:t>
        <w:br/>
        <w:br/>
        <w:t>и</w:t>
        <w:br/>
        <w:br/>
        <w:t>з</w:t>
        <w:br/>
        <w:br/>
        <w:t>у</w:t>
        <w:br/>
        <w:br/>
        <w:t>а</w:t>
        <w:br/>
        <w:br/>
        <w:t>л</w:t>
        <w:br/>
        <w:br/>
        <w:t>и</w:t>
        <w:br/>
        <w:br/>
        <w:t>з</w:t>
        <w:br/>
        <w:br/>
        <w:t>а</w:t>
        <w:br/>
        <w:br/>
        <w:t>ц</w:t>
        <w:br/>
        <w:br/>
        <w:t>и</w:t>
        <w:br/>
        <w:br/>
        <w:t>я</w:t>
        <w:br/>
        <w:br/>
        <w:br/>
        <w:br/>
        <w:br/>
        <w:br/>
        <w:br/>
        <w:br/>
        <w:t>*</w:t>
        <w:br/>
        <w:br/>
        <w:t>*</w:t>
        <w:br/>
        <w:br/>
        <w:t>В</w:t>
        <w:br/>
        <w:br/>
        <w:t>в</w:t>
        <w:br/>
        <w:br/>
        <w:t>е</w:t>
        <w:br/>
        <w:br/>
        <w:t>д</w:t>
        <w:br/>
        <w:br/>
        <w:t>е</w:t>
        <w:br/>
        <w:br/>
        <w:t>н</w:t>
        <w:br/>
        <w:br/>
        <w:t>и</w:t>
        <w:br/>
        <w:br/>
        <w:t>е</w:t>
        <w:br/>
        <w:br/>
        <w:t>*</w:t>
        <w:br/>
        <w:br/>
        <w:t>*</w:t>
        <w:br/>
        <w:br/>
        <w:br/>
        <w:br/>
        <w:br/>
        <w:br/>
        <w:br/>
        <w:br/>
        <w:t>*</w:t>
        <w:br/>
        <w:br/>
        <w:t xml:space="preserve"> </w:t>
        <w:br/>
        <w:br/>
        <w:t xml:space="preserve"> </w:t>
        <w:br/>
        <w:br/>
        <w:t xml:space="preserve"> </w:t>
        <w:br/>
        <w:br/>
        <w:t>Ч</w:t>
        <w:br/>
        <w:br/>
        <w:t>т</w:t>
        <w:br/>
        <w:br/>
        <w:t>о</w:t>
        <w:br/>
        <w:br/>
        <w:t xml:space="preserve"> </w:t>
        <w:br/>
        <w:br/>
        <w:t>т</w:t>
        <w:br/>
        <w:br/>
        <w:t>а</w:t>
        <w:br/>
        <w:br/>
        <w:t>к</w:t>
        <w:br/>
        <w:br/>
        <w:t>о</w:t>
        <w:br/>
        <w:br/>
        <w:t>е</w:t>
        <w:br/>
        <w:br/>
        <w:t xml:space="preserve"> </w:t>
        <w:br/>
        <w:br/>
        <w:t>д</w:t>
        <w:br/>
        <w:br/>
        <w:t>а</w:t>
        <w:br/>
        <w:br/>
        <w:t>н</w:t>
        <w:br/>
        <w:br/>
        <w:t>н</w:t>
        <w:br/>
        <w:br/>
        <w:t>ы</w:t>
        <w:br/>
        <w:br/>
        <w:t>е</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 xml:space="preserve"> </w:t>
        <w:br/>
        <w:br/>
        <w:t>и</w:t>
        <w:br/>
        <w:br/>
        <w:t xml:space="preserve"> </w:t>
        <w:br/>
        <w:br/>
        <w:t>з</w:t>
        <w:br/>
        <w:br/>
        <w:t>а</w:t>
        <w:br/>
        <w:br/>
        <w:t>ч</w:t>
        <w:br/>
        <w:br/>
        <w:t>е</w:t>
        <w:br/>
        <w:br/>
        <w:t>м</w:t>
        <w:br/>
        <w:br/>
        <w:t xml:space="preserve"> </w:t>
        <w:br/>
        <w:br/>
        <w:t>о</w:t>
        <w:br/>
        <w:br/>
        <w:t>н</w:t>
        <w:br/>
        <w:br/>
        <w:t>и</w:t>
        <w:br/>
        <w:br/>
        <w:t xml:space="preserve"> </w:t>
        <w:br/>
        <w:br/>
        <w:t>н</w:t>
        <w:br/>
        <w:br/>
        <w:t>у</w:t>
        <w:br/>
        <w:br/>
        <w:t>ж</w:t>
        <w:br/>
        <w:br/>
        <w:t>н</w:t>
        <w:br/>
        <w:br/>
        <w:t>ы</w:t>
        <w:br/>
        <w:br/>
        <w:t>?</w:t>
        <w:br/>
        <w:br/>
        <w:br/>
        <w:br/>
        <w:br/>
        <w:t>*</w:t>
        <w:br/>
        <w:br/>
        <w:t xml:space="preserve"> </w:t>
        <w:br/>
        <w:br/>
        <w:t xml:space="preserve"> </w:t>
        <w:br/>
        <w:br/>
        <w:t xml:space="preserve"> </w:t>
        <w:br/>
        <w:br/>
        <w:t>Ц</w:t>
        <w:br/>
        <w:br/>
        <w:t>е</w:t>
        <w:br/>
        <w:br/>
        <w:t>л</w:t>
        <w:br/>
        <w:br/>
        <w:t>и</w:t>
        <w:br/>
        <w:br/>
        <w:t xml:space="preserve"> </w:t>
        <w:br/>
        <w:br/>
        <w:t>и</w:t>
        <w:br/>
        <w:br/>
        <w:t xml:space="preserve"> </w:t>
        <w:br/>
        <w:br/>
        <w:t>з</w:t>
        <w:br/>
        <w:br/>
        <w:t>а</w:t>
        <w:br/>
        <w:br/>
        <w:t>д</w:t>
        <w:br/>
        <w:br/>
        <w:t>а</w:t>
        <w:br/>
        <w:br/>
        <w:t>ч</w:t>
        <w:br/>
        <w:br/>
        <w:t>и</w:t>
        <w:br/>
        <w:br/>
        <w:t xml:space="preserve"> </w:t>
        <w:br/>
        <w:br/>
        <w:t>д</w:t>
        <w:br/>
        <w:br/>
        <w:t>а</w:t>
        <w:br/>
        <w:br/>
        <w:t>н</w:t>
        <w:br/>
        <w:br/>
        <w:t>н</w:t>
        <w:br/>
        <w:br/>
        <w:t>о</w:t>
        <w:br/>
        <w:br/>
        <w:t>г</w:t>
        <w:br/>
        <w:br/>
        <w:t>о</w:t>
        <w:br/>
        <w:br/>
        <w:t xml:space="preserve"> </w:t>
        <w:br/>
        <w:br/>
        <w:t>п</w:t>
        <w:br/>
        <w:br/>
        <w:t>р</w:t>
        <w:br/>
        <w:br/>
        <w:t>а</w:t>
        <w:br/>
        <w:br/>
        <w:t>к</w:t>
        <w:br/>
        <w:br/>
        <w:t>т</w:t>
        <w:br/>
        <w:br/>
        <w:t>и</w:t>
        <w:br/>
        <w:br/>
        <w:t>ч</w:t>
        <w:br/>
        <w:br/>
        <w:t>е</w:t>
        <w:br/>
        <w:br/>
        <w:t>с</w:t>
        <w:br/>
        <w:br/>
        <w:t>к</w:t>
        <w:br/>
        <w:br/>
        <w:t>о</w:t>
        <w:br/>
        <w:br/>
        <w:t>г</w:t>
        <w:br/>
        <w:br/>
        <w:t>о</w:t>
        <w:br/>
        <w:br/>
        <w:t xml:space="preserve"> </w:t>
        <w:br/>
        <w:br/>
        <w:t>р</w:t>
        <w:br/>
        <w:br/>
        <w:t>у</w:t>
        <w:br/>
        <w:br/>
        <w:t>к</w:t>
        <w:br/>
        <w:br/>
        <w:t>о</w:t>
        <w:br/>
        <w:br/>
        <w:t>в</w:t>
        <w:br/>
        <w:br/>
        <w:t>о</w:t>
        <w:br/>
        <w:br/>
        <w:t>д</w:t>
        <w:br/>
        <w:br/>
        <w:t>с</w:t>
        <w:br/>
        <w:br/>
        <w:t>т</w:t>
        <w:br/>
        <w:br/>
        <w:t>в</w:t>
        <w:br/>
        <w:br/>
        <w:t>а</w:t>
        <w:br/>
        <w:br/>
        <w:t>.</w:t>
        <w:br/>
        <w:br/>
        <w:br/>
        <w:br/>
        <w:br/>
        <w:t>*</w:t>
        <w:br/>
        <w:br/>
        <w:t xml:space="preserve"> </w:t>
        <w:br/>
        <w:br/>
        <w:t xml:space="preserve"> </w:t>
        <w:br/>
        <w:br/>
        <w:t xml:space="preserve"> </w:t>
        <w:br/>
        <w:br/>
        <w:t>Д</w:t>
        <w:br/>
        <w:br/>
        <w:t>л</w:t>
        <w:br/>
        <w:br/>
        <w:t>я</w:t>
        <w:br/>
        <w:br/>
        <w:t xml:space="preserve"> </w:t>
        <w:br/>
        <w:br/>
        <w:t>к</w:t>
        <w:br/>
        <w:br/>
        <w:t>о</w:t>
        <w:br/>
        <w:br/>
        <w:t>г</w:t>
        <w:br/>
        <w:br/>
        <w:t>о</w:t>
        <w:br/>
        <w:br/>
        <w:t xml:space="preserve"> </w:t>
        <w:br/>
        <w:br/>
        <w:t>э</w:t>
        <w:br/>
        <w:br/>
        <w:t>т</w:t>
        <w:br/>
        <w:br/>
        <w:t>а</w:t>
        <w:br/>
        <w:br/>
        <w:t xml:space="preserve"> </w:t>
        <w:br/>
        <w:br/>
        <w:t>к</w:t>
        <w:br/>
        <w:br/>
        <w:t>н</w:t>
        <w:br/>
        <w:br/>
        <w:t>и</w:t>
        <w:br/>
        <w:br/>
        <w:t>г</w:t>
        <w:br/>
        <w:br/>
        <w:t>а</w:t>
        <w:br/>
        <w:br/>
        <w:t>?</w:t>
        <w:br/>
        <w:br/>
        <w:t xml:space="preserve"> </w:t>
        <w:br/>
        <w:br/>
        <w:t>(</w:t>
        <w:br/>
        <w:br/>
        <w:t>Ц</w:t>
        <w:br/>
        <w:br/>
        <w:t>е</w:t>
        <w:br/>
        <w:br/>
        <w:t>л</w:t>
        <w:br/>
        <w:br/>
        <w:t>е</w:t>
        <w:br/>
        <w:br/>
        <w:t>в</w:t>
        <w:br/>
        <w:br/>
        <w:t>а</w:t>
        <w:br/>
        <w:br/>
        <w:t>я</w:t>
        <w:br/>
        <w:br/>
        <w:t xml:space="preserve"> </w:t>
        <w:br/>
        <w:br/>
        <w:t>а</w:t>
        <w:br/>
        <w:br/>
        <w:t>у</w:t>
        <w:br/>
        <w:br/>
        <w:t>д</w:t>
        <w:br/>
        <w:br/>
        <w:t>и</w:t>
        <w:br/>
        <w:br/>
        <w:t>т</w:t>
        <w:br/>
        <w:br/>
        <w:t>о</w:t>
        <w:br/>
        <w:br/>
        <w:t>р</w:t>
        <w:br/>
        <w:br/>
        <w:t>и</w:t>
        <w:br/>
        <w:br/>
        <w:t>я</w:t>
        <w:br/>
        <w:br/>
        <w:t>)</w:t>
        <w:br/>
        <w:br/>
        <w:br/>
        <w:br/>
        <w:br/>
        <w:t>*</w:t>
        <w:br/>
        <w:br/>
        <w:t xml:space="preserve"> </w:t>
        <w:br/>
        <w:br/>
        <w:t xml:space="preserve"> </w:t>
        <w:br/>
        <w:br/>
        <w:t xml:space="preserve"> </w:t>
        <w:br/>
        <w:br/>
        <w:t>О</w:t>
        <w:br/>
        <w:br/>
        <w:t>б</w:t>
        <w:br/>
        <w:br/>
        <w:t>з</w:t>
        <w:br/>
        <w:br/>
        <w:t>о</w:t>
        <w:br/>
        <w:br/>
        <w:t>р</w:t>
        <w:br/>
        <w:br/>
        <w:t xml:space="preserve"> </w:t>
        <w:br/>
        <w:br/>
        <w:t>о</w:t>
        <w:br/>
        <w:br/>
        <w:t>с</w:t>
        <w:br/>
        <w:br/>
        <w:t>н</w:t>
        <w:br/>
        <w:br/>
        <w:t>о</w:t>
        <w:br/>
        <w:br/>
        <w:t>в</w:t>
        <w:br/>
        <w:br/>
        <w:t>н</w:t>
        <w:br/>
        <w:br/>
        <w:t>ы</w:t>
        <w:br/>
        <w:br/>
        <w:t>х</w:t>
        <w:br/>
        <w:br/>
        <w:t xml:space="preserve"> </w:t>
        <w:br/>
        <w:br/>
        <w:t>ц</w:t>
        <w:br/>
        <w:br/>
        <w:t>и</w:t>
        <w:br/>
        <w:br/>
        <w:t>ф</w:t>
        <w:br/>
        <w:br/>
        <w:t>р</w:t>
        <w:br/>
        <w:br/>
        <w:t>о</w:t>
        <w:br/>
        <w:br/>
        <w:t>в</w:t>
        <w:br/>
        <w:br/>
        <w:t>ы</w:t>
        <w:br/>
        <w:br/>
        <w:t>х</w:t>
        <w:br/>
        <w:br/>
        <w:t xml:space="preserve"> </w:t>
        <w:br/>
        <w:br/>
        <w:t>р</w:t>
        <w:br/>
        <w:br/>
        <w:t>е</w:t>
        <w:br/>
        <w:br/>
        <w:t>ш</w:t>
        <w:br/>
        <w:br/>
        <w:t>е</w:t>
        <w:br/>
        <w:br/>
        <w:t>н</w:t>
        <w:br/>
        <w:br/>
        <w:t>и</w:t>
        <w:br/>
        <w:br/>
        <w:t>й</w:t>
        <w:br/>
        <w:br/>
        <w:t>,</w:t>
        <w:br/>
        <w:br/>
        <w:t xml:space="preserve"> </w:t>
        <w:br/>
        <w:br/>
        <w:t>с</w:t>
        <w:br/>
        <w:br/>
        <w:t>в</w:t>
        <w:br/>
        <w:br/>
        <w:t>я</w:t>
        <w:br/>
        <w:br/>
        <w:t>з</w:t>
        <w:br/>
        <w:br/>
        <w:t>а</w:t>
        <w:br/>
        <w:br/>
        <w:t>н</w:t>
        <w:br/>
        <w:br/>
        <w:t>н</w:t>
        <w:br/>
        <w:br/>
        <w:t>ы</w:t>
        <w:br/>
        <w:br/>
        <w:t>х</w:t>
        <w:br/>
        <w:br/>
        <w:t xml:space="preserve"> </w:t>
        <w:br/>
        <w:br/>
        <w:t>с</w:t>
        <w:br/>
        <w:br/>
        <w:t xml:space="preserve"> </w:t>
        <w:br/>
        <w:br/>
        <w:t>д</w:t>
        <w:br/>
        <w:br/>
        <w:t>а</w:t>
        <w:br/>
        <w:br/>
        <w:t>н</w:t>
        <w:br/>
        <w:br/>
        <w:t>н</w:t>
        <w:br/>
        <w:br/>
        <w:t>ы</w:t>
        <w:br/>
        <w:br/>
        <w:t>м</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 xml:space="preserve"> </w:t>
        <w:br/>
        <w:br/>
        <w:t>(</w:t>
        <w:br/>
        <w:br/>
        <w:t>к</w:t>
        <w:br/>
        <w:br/>
        <w:t>о</w:t>
        <w:br/>
        <w:br/>
        <w:t>н</w:t>
        <w:br/>
        <w:br/>
        <w:t>т</w:t>
        <w:br/>
        <w:br/>
        <w:t>е</w:t>
        <w:br/>
        <w:br/>
        <w:t>к</w:t>
        <w:br/>
        <w:br/>
        <w:t>с</w:t>
        <w:br/>
        <w:br/>
        <w:t>т</w:t>
        <w:br/>
        <w:br/>
        <w:t xml:space="preserve"> </w:t>
        <w:br/>
        <w:br/>
        <w:t>в</w:t>
        <w:br/>
        <w:br/>
        <w:t xml:space="preserve"> </w:t>
        <w:br/>
        <w:br/>
        <w:t>р</w:t>
        <w:br/>
        <w:br/>
        <w:t>а</w:t>
        <w:br/>
        <w:br/>
        <w:t>м</w:t>
        <w:br/>
        <w:br/>
        <w:t>к</w:t>
        <w:br/>
        <w:br/>
        <w:t>а</w:t>
        <w:br/>
        <w:br/>
        <w:t>х</w:t>
        <w:br/>
        <w:br/>
        <w:t xml:space="preserve"> </w:t>
        <w:br/>
        <w:br/>
        <w:t>с</w:t>
        <w:br/>
        <w:br/>
        <w:t>е</w:t>
        <w:br/>
        <w:br/>
        <w:t>р</w:t>
        <w:br/>
        <w:br/>
        <w:t>и</w:t>
        <w:br/>
        <w:br/>
        <w:t>и</w:t>
        <w:br/>
        <w:br/>
        <w:t xml:space="preserve"> </w:t>
        <w:br/>
        <w:br/>
        <w:t>к</w:t>
        <w:br/>
        <w:br/>
        <w:t>н</w:t>
        <w:br/>
        <w:br/>
        <w:t>и</w:t>
        <w:br/>
        <w:br/>
        <w:t>г</w:t>
        <w:br/>
        <w:br/>
        <w:t>)</w:t>
        <w:br/>
        <w:br/>
        <w:t>.</w:t>
        <w:br/>
        <w:br/>
        <w:br/>
        <w:br/>
        <w:br/>
        <w:t>*</w:t>
        <w:br/>
        <w:br/>
        <w:t xml:space="preserve"> </w:t>
        <w:br/>
        <w:br/>
        <w:t xml:space="preserve"> </w:t>
        <w:br/>
        <w:br/>
        <w:t xml:space="preserve"> </w:t>
        <w:br/>
        <w:br/>
        <w:t>К</w:t>
        <w:br/>
        <w:br/>
        <w:t>р</w:t>
        <w:br/>
        <w:br/>
        <w:t>а</w:t>
        <w:br/>
        <w:br/>
        <w:t>т</w:t>
        <w:br/>
        <w:br/>
        <w:t>к</w:t>
        <w:br/>
        <w:br/>
        <w:t>о</w:t>
        <w:br/>
        <w:br/>
        <w:t>е</w:t>
        <w:br/>
        <w:br/>
        <w:t xml:space="preserve"> </w:t>
        <w:br/>
        <w:br/>
        <w:t>о</w:t>
        <w:br/>
        <w:br/>
        <w:t>п</w:t>
        <w:br/>
        <w:br/>
        <w:t>и</w:t>
        <w:br/>
        <w:br/>
        <w:t>с</w:t>
        <w:br/>
        <w:br/>
        <w:t>а</w:t>
        <w:br/>
        <w:br/>
        <w:t>н</w:t>
        <w:br/>
        <w:br/>
        <w:t>и</w:t>
        <w:br/>
        <w:br/>
        <w:t>е</w:t>
        <w:br/>
        <w:br/>
        <w:t xml:space="preserve"> </w:t>
        <w:br/>
        <w:br/>
        <w:t>с</w:t>
        <w:br/>
        <w:br/>
        <w:t>т</w:t>
        <w:br/>
        <w:br/>
        <w:t>р</w:t>
        <w:br/>
        <w:br/>
        <w:t>у</w:t>
        <w:br/>
        <w:br/>
        <w:t>к</w:t>
        <w:br/>
        <w:br/>
        <w:t>т</w:t>
        <w:br/>
        <w:br/>
        <w:t>у</w:t>
        <w:br/>
        <w:br/>
        <w:t>р</w:t>
        <w:br/>
        <w:br/>
        <w:t>ы</w:t>
        <w:br/>
        <w:br/>
        <w:t xml:space="preserve"> </w:t>
        <w:br/>
        <w:br/>
        <w:t>к</w:t>
        <w:br/>
        <w:br/>
        <w:t>н</w:t>
        <w:br/>
        <w:br/>
        <w:t>и</w:t>
        <w:br/>
        <w:br/>
        <w:t>г</w:t>
        <w:br/>
        <w:br/>
        <w:t>и</w:t>
        <w:br/>
        <w:br/>
        <w:t>.</w:t>
        <w:br/>
        <w:br/>
        <w:br/>
        <w:br/>
        <w:br/>
        <w:br/>
        <w:br/>
        <w:br/>
        <w:t>*</w:t>
        <w:br/>
        <w:br/>
        <w:t>*</w:t>
        <w:br/>
        <w:br/>
        <w:t>Ч</w:t>
        <w:br/>
        <w:br/>
        <w:t>а</w:t>
        <w:br/>
        <w:br/>
        <w:t>с</w:t>
        <w:br/>
        <w:br/>
        <w:t>т</w:t>
        <w:br/>
        <w:br/>
        <w:t>ь</w:t>
        <w:br/>
        <w:br/>
        <w:t xml:space="preserve"> </w:t>
        <w:br/>
        <w:br/>
        <w:t>1</w:t>
        <w:br/>
        <w:br/>
        <w:t>:</w:t>
        <w:br/>
        <w:br/>
        <w:t xml:space="preserve"> </w:t>
        <w:br/>
        <w:br/>
        <w:t>И</w:t>
        <w:br/>
        <w:br/>
        <w:t>с</w:t>
        <w:br/>
        <w:br/>
        <w:t>т</w:t>
        <w:br/>
        <w:br/>
        <w:t>о</w:t>
        <w:br/>
        <w:br/>
        <w:t>ч</w:t>
        <w:br/>
        <w:br/>
        <w:t>н</w:t>
        <w:br/>
        <w:br/>
        <w:t>и</w:t>
        <w:br/>
        <w:br/>
        <w:t>к</w:t>
        <w:br/>
        <w:br/>
        <w:t>и</w:t>
        <w:br/>
        <w:br/>
        <w:t xml:space="preserve"> </w:t>
        <w:br/>
        <w:br/>
        <w:t>д</w:t>
        <w:br/>
        <w:br/>
        <w:t>а</w:t>
        <w:br/>
        <w:br/>
        <w:t>н</w:t>
        <w:br/>
        <w:br/>
        <w:t>н</w:t>
        <w:br/>
        <w:br/>
        <w:t>ы</w:t>
        <w:br/>
        <w:br/>
        <w:t>х</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w:t>
        <w:br/>
        <w:br/>
        <w:t>*</w:t>
        <w:br/>
        <w:br/>
        <w:t>Г</w:t>
        <w:br/>
        <w:br/>
        <w:t>л</w:t>
        <w:br/>
        <w:br/>
        <w:t>а</w:t>
        <w:br/>
        <w:br/>
        <w:t>в</w:t>
        <w:br/>
        <w:br/>
        <w:t>а</w:t>
        <w:br/>
        <w:br/>
        <w:t xml:space="preserve"> </w:t>
        <w:br/>
        <w:br/>
        <w:t>1</w:t>
        <w:br/>
        <w:br/>
        <w:t>:</w:t>
        <w:br/>
        <w:br/>
        <w:t xml:space="preserve"> </w:t>
        <w:br/>
        <w:br/>
        <w:t>О</w:t>
        <w:br/>
        <w:br/>
        <w:t>б</w:t>
        <w:br/>
        <w:br/>
        <w:t>з</w:t>
        <w:br/>
        <w:br/>
        <w:t>о</w:t>
        <w:br/>
        <w:br/>
        <w:t>р</w:t>
        <w:br/>
        <w:br/>
        <w:t xml:space="preserve"> </w:t>
        <w:br/>
        <w:br/>
        <w:t>и</w:t>
        <w:br/>
        <w:br/>
        <w:t>с</w:t>
        <w:br/>
        <w:br/>
        <w:t>т</w:t>
        <w:br/>
        <w:br/>
        <w:t>о</w:t>
        <w:br/>
        <w:br/>
        <w:t>ч</w:t>
        <w:br/>
        <w:br/>
        <w:t>н</w:t>
        <w:br/>
        <w:br/>
        <w:t>и</w:t>
        <w:br/>
        <w:br/>
        <w:t>к</w:t>
        <w:br/>
        <w:br/>
        <w:t>о</w:t>
        <w:br/>
        <w:br/>
        <w:t>в</w:t>
        <w:br/>
        <w:br/>
        <w:t xml:space="preserve"> </w:t>
        <w:br/>
        <w:br/>
        <w:t>д</w:t>
        <w:br/>
        <w:br/>
        <w:t>а</w:t>
        <w:br/>
        <w:br/>
        <w:t>н</w:t>
        <w:br/>
        <w:br/>
        <w:t>н</w:t>
        <w:br/>
        <w:br/>
        <w:t>ы</w:t>
        <w:br/>
        <w:br/>
        <w:t>х</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Т</w:t>
        <w:br/>
        <w:br/>
        <w:t>и</w:t>
        <w:br/>
        <w:br/>
        <w:t>п</w:t>
        <w:br/>
        <w:br/>
        <w:t>ы</w:t>
        <w:br/>
        <w:br/>
        <w:t xml:space="preserve"> </w:t>
        <w:br/>
        <w:br/>
        <w:t>д</w:t>
        <w:br/>
        <w:br/>
        <w:t>а</w:t>
        <w:br/>
        <w:br/>
        <w:t>н</w:t>
        <w:br/>
        <w:br/>
        <w:t>н</w:t>
        <w:br/>
        <w:br/>
        <w:t>ы</w:t>
        <w:br/>
        <w:br/>
        <w:t>х</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 xml:space="preserve"> </w:t>
        <w:br/>
        <w:br/>
        <w:t>(</w:t>
        <w:br/>
        <w:br/>
        <w:t>т</w:t>
        <w:br/>
        <w:br/>
        <w:t>е</w:t>
        <w:br/>
        <w:br/>
        <w:t>х</w:t>
        <w:br/>
        <w:br/>
        <w:t>н</w:t>
        <w:br/>
        <w:br/>
        <w:t>о</w:t>
        <w:br/>
        <w:br/>
        <w:t>л</w:t>
        <w:br/>
        <w:br/>
        <w:t>о</w:t>
        <w:br/>
        <w:br/>
        <w:t>г</w:t>
        <w:br/>
        <w:br/>
        <w:t>и</w:t>
        <w:br/>
        <w:br/>
        <w:t>ч</w:t>
        <w:br/>
        <w:br/>
        <w:t>е</w:t>
        <w:br/>
        <w:br/>
        <w:t>с</w:t>
        <w:br/>
        <w:br/>
        <w:t>к</w:t>
        <w:br/>
        <w:br/>
        <w:t>и</w:t>
        <w:br/>
        <w:br/>
        <w:t>е</w:t>
        <w:br/>
        <w:br/>
        <w:t>,</w:t>
        <w:br/>
        <w:br/>
        <w:t xml:space="preserve"> </w:t>
        <w:br/>
        <w:br/>
        <w:t>а</w:t>
        <w:br/>
        <w:br/>
        <w:t>н</w:t>
        <w:br/>
        <w:br/>
        <w:t>а</w:t>
        <w:br/>
        <w:br/>
        <w:t>л</w:t>
        <w:br/>
        <w:br/>
        <w:t>и</w:t>
        <w:br/>
        <w:br/>
        <w:t>т</w:t>
        <w:br/>
        <w:br/>
        <w:t>и</w:t>
        <w:br/>
        <w:br/>
        <w:t>ч</w:t>
        <w:br/>
        <w:br/>
        <w:t>е</w:t>
        <w:br/>
        <w:br/>
        <w:t>с</w:t>
        <w:br/>
        <w:br/>
        <w:t>к</w:t>
        <w:br/>
        <w:br/>
        <w:t>и</w:t>
        <w:br/>
        <w:br/>
        <w:t>е</w:t>
        <w:br/>
        <w:br/>
        <w:t>,</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w:t>
        <w:br/>
        <w:br/>
        <w:t xml:space="preserve"> </w:t>
        <w:br/>
        <w:br/>
        <w:t>э</w:t>
        <w:br/>
        <w:br/>
        <w:t>к</w:t>
        <w:br/>
        <w:br/>
        <w:t>о</w:t>
        <w:br/>
        <w:br/>
        <w:t>н</w:t>
        <w:br/>
        <w:br/>
        <w:t>о</w:t>
        <w:br/>
        <w:br/>
        <w:t>м</w:t>
        <w:br/>
        <w:br/>
        <w:t>и</w:t>
        <w:br/>
        <w:br/>
        <w:t>ч</w:t>
        <w:br/>
        <w:br/>
        <w:t>е</w:t>
        <w:br/>
        <w:br/>
        <w:t>с</w:t>
        <w:br/>
        <w:br/>
        <w:t>к</w:t>
        <w:br/>
        <w:br/>
        <w:t>и</w:t>
        <w:br/>
        <w:br/>
        <w:t>е</w:t>
        <w:br/>
        <w:br/>
        <w:t>,</w:t>
        <w:br/>
        <w:br/>
        <w:t xml:space="preserve"> </w:t>
        <w:br/>
        <w:br/>
        <w:t>э</w:t>
        <w:br/>
        <w:br/>
        <w:t>к</w:t>
        <w:br/>
        <w:br/>
        <w:t>о</w:t>
        <w:br/>
        <w:br/>
        <w:t>л</w:t>
        <w:br/>
        <w:br/>
        <w:t>о</w:t>
        <w:br/>
        <w:br/>
        <w:t>г</w:t>
        <w:br/>
        <w:br/>
        <w:t>и</w:t>
        <w:br/>
        <w:br/>
        <w:t>ч</w:t>
        <w:br/>
        <w:br/>
        <w:t>е</w:t>
        <w:br/>
        <w:br/>
        <w:t>с</w:t>
        <w:br/>
        <w:br/>
        <w:t>к</w:t>
        <w:br/>
        <w:br/>
        <w:t>и</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т</w:t>
        <w:br/>
        <w:br/>
        <w:t>о</w:t>
        <w:br/>
        <w:br/>
        <w:t>ч</w:t>
        <w:br/>
        <w:br/>
        <w:t>н</w:t>
        <w:br/>
        <w:br/>
        <w:t>и</w:t>
        <w:br/>
        <w:br/>
        <w:t>к</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Д</w:t>
        <w:br/>
        <w:br/>
        <w:t>а</w:t>
        <w:br/>
        <w:br/>
        <w:t>т</w:t>
        <w:br/>
        <w:br/>
        <w:t>ч</w:t>
        <w:br/>
        <w:br/>
        <w:t>и</w:t>
        <w:br/>
        <w:br/>
        <w:t>к</w:t>
        <w:br/>
        <w:br/>
        <w:t>и</w:t>
        <w:br/>
        <w:br/>
        <w:t xml:space="preserve"> </w:t>
        <w:br/>
        <w:br/>
        <w:t>и</w:t>
        <w:br/>
        <w:br/>
        <w:t xml:space="preserve"> </w:t>
        <w:br/>
        <w:br/>
        <w:t>и</w:t>
        <w:br/>
        <w:br/>
        <w:t>з</w:t>
        <w:br/>
        <w:br/>
        <w:t>м</w:t>
        <w:br/>
        <w:br/>
        <w:t>е</w:t>
        <w:br/>
        <w:br/>
        <w:t>р</w:t>
        <w:br/>
        <w:br/>
        <w:t>и</w:t>
        <w:br/>
        <w:br/>
        <w:t>т</w:t>
        <w:br/>
        <w:br/>
        <w:t>е</w:t>
        <w:br/>
        <w:br/>
        <w:t>л</w:t>
        <w:br/>
        <w:br/>
        <w:t>ь</w:t>
        <w:br/>
        <w:br/>
        <w:t>н</w:t>
        <w:br/>
        <w:br/>
        <w:t>ы</w:t>
        <w:br/>
        <w:br/>
        <w:t>е</w:t>
        <w:br/>
        <w:br/>
        <w:t xml:space="preserve"> </w:t>
        <w:br/>
        <w:br/>
        <w:t>п</w:t>
        <w:br/>
        <w:br/>
        <w:t>р</w:t>
        <w:br/>
        <w:br/>
        <w:t>и</w:t>
        <w:br/>
        <w:br/>
        <w:t>б</w:t>
        <w:br/>
        <w:br/>
        <w:t>о</w:t>
        <w:br/>
        <w:br/>
        <w:t>р</w:t>
        <w:br/>
        <w:br/>
        <w:t>ы</w:t>
        <w:br/>
        <w:br/>
        <w:t xml:space="preserve"> </w:t>
        <w:br/>
        <w:br/>
        <w:t>(</w:t>
        <w:br/>
        <w:br/>
        <w:t>р</w:t>
        <w:br/>
        <w:br/>
        <w:t>а</w:t>
        <w:br/>
        <w:br/>
        <w:t>с</w:t>
        <w:br/>
        <w:br/>
        <w:t>х</w:t>
        <w:br/>
        <w:br/>
        <w:t>о</w:t>
        <w:br/>
        <w:br/>
        <w:t>д</w:t>
        <w:br/>
        <w:br/>
        <w:t>,</w:t>
        <w:br/>
        <w:br/>
        <w:t xml:space="preserve"> </w:t>
        <w:br/>
        <w:br/>
        <w:t>д</w:t>
        <w:br/>
        <w:br/>
        <w:t>а</w:t>
        <w:br/>
        <w:br/>
        <w:t>в</w:t>
        <w:br/>
        <w:br/>
        <w:t>л</w:t>
        <w:br/>
        <w:br/>
        <w:t>е</w:t>
        <w:br/>
        <w:br/>
        <w:t>н</w:t>
        <w:br/>
        <w:br/>
        <w:t>и</w:t>
        <w:br/>
        <w:br/>
        <w:t>е</w:t>
        <w:br/>
        <w:br/>
        <w:t>,</w:t>
        <w:br/>
        <w:br/>
        <w:t xml:space="preserve"> </w:t>
        <w:br/>
        <w:br/>
        <w:t>т</w:t>
        <w:br/>
        <w:br/>
        <w:t>е</w:t>
        <w:br/>
        <w:br/>
        <w:t>м</w:t>
        <w:br/>
        <w:br/>
        <w:t>п</w:t>
        <w:br/>
        <w:br/>
        <w:t>е</w:t>
        <w:br/>
        <w:br/>
        <w:t>р</w:t>
        <w:br/>
        <w:br/>
        <w:t>а</w:t>
        <w:br/>
        <w:br/>
        <w:t>т</w:t>
        <w:br/>
        <w:br/>
        <w:t>у</w:t>
        <w:br/>
        <w:br/>
        <w:t>р</w:t>
        <w:br/>
        <w:br/>
        <w:t>а</w:t>
        <w:br/>
        <w:br/>
        <w:t>,</w:t>
        <w:br/>
        <w:br/>
        <w:t xml:space="preserve"> </w:t>
        <w:br/>
        <w:br/>
        <w:t>у</w:t>
        <w:br/>
        <w:br/>
        <w:t>р</w:t>
        <w:br/>
        <w:br/>
        <w:t>о</w:t>
        <w:br/>
        <w:br/>
        <w:t>в</w:t>
        <w:br/>
        <w:br/>
        <w:t>е</w:t>
        <w:br/>
        <w:br/>
        <w:t>н</w:t>
        <w:br/>
        <w:br/>
        <w:t>ь</w:t>
        <w:br/>
        <w:br/>
        <w:t>,</w:t>
        <w:br/>
        <w:br/>
        <w:t xml:space="preserve"> </w:t>
        <w:br/>
        <w:br/>
        <w:t>с</w:t>
        <w:br/>
        <w:br/>
        <w:t>о</w:t>
        <w:br/>
        <w:br/>
        <w:t>с</w:t>
        <w:br/>
        <w:br/>
        <w:t>т</w:t>
        <w:br/>
        <w:br/>
        <w:t>а</w:t>
        <w:br/>
        <w:br/>
        <w:t>в</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Т</w:t>
        <w:br/>
        <w:br/>
        <w:t>е</w:t>
        <w:br/>
        <w:br/>
        <w:t>х</w:t>
        <w:br/>
        <w:br/>
        <w:t>н</w:t>
        <w:br/>
        <w:br/>
        <w:t>о</w:t>
        <w:br/>
        <w:br/>
        <w:t>л</w:t>
        <w:br/>
        <w:br/>
        <w:t>о</w:t>
        <w:br/>
        <w:br/>
        <w:t>г</w:t>
        <w:br/>
        <w:br/>
        <w:t>и</w:t>
        <w:br/>
        <w:br/>
        <w:t>ч</w:t>
        <w:br/>
        <w:br/>
        <w:t>е</w:t>
        <w:br/>
        <w:br/>
        <w:t>с</w:t>
        <w:br/>
        <w:br/>
        <w:t>к</w:t>
        <w:br/>
        <w:br/>
        <w:t>и</w:t>
        <w:br/>
        <w:br/>
        <w:t>е</w:t>
        <w:br/>
        <w:br/>
        <w:t xml:space="preserve"> </w:t>
        <w:br/>
        <w:br/>
        <w:t>у</w:t>
        <w:br/>
        <w:br/>
        <w:t>с</w:t>
        <w:br/>
        <w:br/>
        <w:t>т</w:t>
        <w:br/>
        <w:br/>
        <w:t>а</w:t>
        <w:br/>
        <w:br/>
        <w:t>н</w:t>
        <w:br/>
        <w:br/>
        <w:t>о</w:t>
        <w:br/>
        <w:br/>
        <w:t>в</w:t>
        <w:br/>
        <w:br/>
        <w:t>к</w:t>
        <w:br/>
        <w:br/>
        <w:t>и</w:t>
        <w:br/>
        <w:br/>
        <w:t xml:space="preserve"> </w:t>
        <w:br/>
        <w:br/>
        <w:t>(</w:t>
        <w:br/>
        <w:br/>
        <w:t>А</w:t>
        <w:br/>
        <w:br/>
        <w:t>С</w:t>
        <w:br/>
        <w:br/>
        <w:t>У</w:t>
        <w:br/>
        <w:br/>
        <w:t xml:space="preserve"> </w:t>
        <w:br/>
        <w:br/>
        <w:t>Т</w:t>
        <w:br/>
        <w:br/>
        <w:t>П</w:t>
        <w:br/>
        <w:br/>
        <w:t>,</w:t>
        <w:br/>
        <w:br/>
        <w:t xml:space="preserve"> </w:t>
        <w:br/>
        <w:br/>
        <w:t>S</w:t>
        <w:br/>
        <w:br/>
        <w:t>C</w:t>
        <w:br/>
        <w:br/>
        <w:t>A</w:t>
        <w:br/>
        <w:br/>
        <w:t>D</w:t>
        <w:br/>
        <w:br/>
        <w:t>A</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Л</w:t>
        <w:br/>
        <w:br/>
        <w:t>а</w:t>
        <w:br/>
        <w:br/>
        <w:t>б</w:t>
        <w:br/>
        <w:br/>
        <w:t>о</w:t>
        <w:br/>
        <w:br/>
        <w:t>р</w:t>
        <w:br/>
        <w:br/>
        <w:t>а</w:t>
        <w:br/>
        <w:br/>
        <w:t>т</w:t>
        <w:br/>
        <w:br/>
        <w:t>о</w:t>
        <w:br/>
        <w:br/>
        <w:t>р</w:t>
        <w:br/>
        <w:br/>
        <w:t>н</w:t>
        <w:br/>
        <w:br/>
        <w:t>ы</w:t>
        <w:br/>
        <w:br/>
        <w:t>е</w:t>
        <w:br/>
        <w:br/>
        <w:t xml:space="preserve"> </w:t>
        <w:br/>
        <w:br/>
        <w:t>а</w:t>
        <w:br/>
        <w:br/>
        <w:t>н</w:t>
        <w:br/>
        <w:br/>
        <w:t>а</w:t>
        <w:br/>
        <w:br/>
        <w:t>л</w:t>
        <w:br/>
        <w:br/>
        <w:t>и</w:t>
        <w:br/>
        <w:br/>
        <w:t>з</w:t>
        <w:br/>
        <w:br/>
        <w:t>ы</w:t>
        <w:br/>
        <w:br/>
        <w:t xml:space="preserve"> </w:t>
        <w:br/>
        <w:br/>
        <w:t>(</w:t>
        <w:br/>
        <w:br/>
        <w:t>о</w:t>
        <w:br/>
        <w:br/>
        <w:t>н</w:t>
        <w:br/>
        <w:br/>
        <w:t>л</w:t>
        <w:br/>
        <w:br/>
        <w:t>а</w:t>
        <w:br/>
        <w:br/>
        <w:t>й</w:t>
        <w:br/>
        <w:br/>
        <w:t>н</w:t>
        <w:br/>
        <w:br/>
        <w:t xml:space="preserve"> </w:t>
        <w:br/>
        <w:br/>
        <w:t>и</w:t>
        <w:br/>
        <w:br/>
        <w:t xml:space="preserve"> </w:t>
        <w:br/>
        <w:br/>
        <w:t>о</w:t>
        <w:br/>
        <w:br/>
        <w:t>ф</w:t>
        <w:br/>
        <w:br/>
        <w:t>ф</w:t>
        <w:br/>
        <w:br/>
        <w:t>л</w:t>
        <w:br/>
        <w:br/>
        <w:t>а</w:t>
        <w:br/>
        <w:br/>
        <w:t>й</w:t>
        <w:br/>
        <w:br/>
        <w:t>н</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w:t>
        <w:br/>
        <w:br/>
        <w:t>M</w:t>
        <w:br/>
        <w:br/>
        <w:t>E</w:t>
        <w:br/>
        <w:br/>
        <w:t>S</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E</w:t>
        <w:br/>
        <w:br/>
        <w:t>R</w:t>
        <w:br/>
        <w:br/>
        <w:t>P</w:t>
        <w:br/>
        <w:br/>
        <w:t>-</w:t>
        <w:br/>
        <w:br/>
        <w:t>с</w:t>
        <w:br/>
        <w:br/>
        <w:t>и</w:t>
        <w:br/>
        <w:br/>
        <w:t>с</w:t>
        <w:br/>
        <w:br/>
        <w:t>т</w:t>
        <w:br/>
        <w:br/>
        <w:t>е</w:t>
        <w:br/>
        <w:br/>
        <w:t>м</w:t>
        <w:br/>
        <w:br/>
        <w:t>ы</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В</w:t>
        <w:br/>
        <w:br/>
        <w:t>н</w:t>
        <w:br/>
        <w:br/>
        <w:t>е</w:t>
        <w:br/>
        <w:br/>
        <w:t>ш</w:t>
        <w:br/>
        <w:br/>
        <w:t>н</w:t>
        <w:br/>
        <w:br/>
        <w:t>и</w:t>
        <w:br/>
        <w:br/>
        <w:t>е</w:t>
        <w:br/>
        <w:br/>
        <w:t xml:space="preserve"> </w:t>
        <w:br/>
        <w:br/>
        <w:t>и</w:t>
        <w:br/>
        <w:br/>
        <w:t>с</w:t>
        <w:br/>
        <w:br/>
        <w:t>т</w:t>
        <w:br/>
        <w:br/>
        <w:t>о</w:t>
        <w:br/>
        <w:br/>
        <w:t>ч</w:t>
        <w:br/>
        <w:br/>
        <w:t>н</w:t>
        <w:br/>
        <w:br/>
        <w:t>и</w:t>
        <w:br/>
        <w:br/>
        <w:t>к</w:t>
        <w:br/>
        <w:br/>
        <w:t>и</w:t>
        <w:br/>
        <w:br/>
        <w:t xml:space="preserve"> </w:t>
        <w:br/>
        <w:br/>
        <w:t>д</w:t>
        <w:br/>
        <w:br/>
        <w:t>а</w:t>
        <w:br/>
        <w:br/>
        <w:t>н</w:t>
        <w:br/>
        <w:br/>
        <w:t>н</w:t>
        <w:br/>
        <w:br/>
        <w:t>ы</w:t>
        <w:br/>
        <w:br/>
        <w:t>х</w:t>
        <w:br/>
        <w:br/>
        <w:t xml:space="preserve"> </w:t>
        <w:br/>
        <w:br/>
        <w:t>(</w:t>
        <w:br/>
        <w:br/>
        <w:t>п</w:t>
        <w:br/>
        <w:br/>
        <w:t>о</w:t>
        <w:br/>
        <w:br/>
        <w:t>г</w:t>
        <w:br/>
        <w:br/>
        <w:t>о</w:t>
        <w:br/>
        <w:br/>
        <w:t>д</w:t>
        <w:br/>
        <w:br/>
        <w:t>а</w:t>
        <w:br/>
        <w:br/>
        <w:t>,</w:t>
        <w:br/>
        <w:br/>
        <w:t xml:space="preserve"> </w:t>
        <w:br/>
        <w:br/>
        <w:t>р</w:t>
        <w:br/>
        <w:br/>
        <w:t>ы</w:t>
        <w:br/>
        <w:br/>
        <w:t>н</w:t>
        <w:br/>
        <w:br/>
        <w:t>о</w:t>
        <w:br/>
        <w:br/>
        <w:t>ч</w:t>
        <w:br/>
        <w:br/>
        <w:t>н</w:t>
        <w:br/>
        <w:br/>
        <w:t>ы</w:t>
        <w:br/>
        <w:br/>
        <w:t>е</w:t>
        <w:br/>
        <w:br/>
        <w:t xml:space="preserve"> </w:t>
        <w:br/>
        <w:br/>
        <w:t>ц</w:t>
        <w:br/>
        <w:br/>
        <w:t>е</w:t>
        <w:br/>
        <w:br/>
        <w:t>н</w:t>
        <w:br/>
        <w:br/>
        <w:t>ы</w:t>
        <w:br/>
        <w:br/>
        <w:t>)</w:t>
        <w:br/>
        <w:br/>
        <w:t>.</w:t>
        <w:br/>
        <w:br/>
        <w:br/>
        <w:br/>
        <w:br/>
        <w:t>*</w:t>
        <w:br/>
        <w:br/>
        <w:t xml:space="preserve"> </w:t>
        <w:br/>
        <w:br/>
        <w:t xml:space="preserve"> </w:t>
        <w:br/>
        <w:br/>
        <w:t xml:space="preserve"> </w:t>
        <w:br/>
        <w:br/>
        <w:t>*</w:t>
        <w:br/>
        <w:br/>
        <w:t>*</w:t>
        <w:br/>
        <w:br/>
        <w:t>Г</w:t>
        <w:br/>
        <w:br/>
        <w:t>л</w:t>
        <w:br/>
        <w:br/>
        <w:t>а</w:t>
        <w:br/>
        <w:br/>
        <w:t>в</w:t>
        <w:br/>
        <w:br/>
        <w:t>а</w:t>
        <w:br/>
        <w:br/>
        <w:t xml:space="preserve"> </w:t>
        <w:br/>
        <w:br/>
        <w:t>2</w:t>
        <w:br/>
        <w:br/>
        <w:t>:</w:t>
        <w:br/>
        <w:br/>
        <w:t xml:space="preserve"> </w:t>
        <w:br/>
        <w:br/>
        <w:t>С</w:t>
        <w:br/>
        <w:br/>
        <w:t>б</w:t>
        <w:br/>
        <w:br/>
        <w:t>о</w:t>
        <w:br/>
        <w:br/>
        <w:t>р</w:t>
        <w:br/>
        <w:br/>
        <w:t xml:space="preserve"> </w:t>
        <w:br/>
        <w:br/>
        <w:t>д</w:t>
        <w:br/>
        <w:br/>
        <w:t>а</w:t>
        <w:br/>
        <w:br/>
        <w:t>н</w:t>
        <w:br/>
        <w:br/>
        <w:t>н</w:t>
        <w:br/>
        <w:br/>
        <w:t>ы</w:t>
        <w:br/>
        <w:br/>
        <w:t>х</w:t>
        <w:br/>
        <w:br/>
        <w:t>:</w:t>
        <w:br/>
        <w:br/>
        <w:t xml:space="preserve"> </w:t>
        <w:br/>
        <w:br/>
        <w:t>Т</w:t>
        <w:br/>
        <w:br/>
        <w:t>е</w:t>
        <w:br/>
        <w:br/>
        <w:t>х</w:t>
        <w:br/>
        <w:br/>
        <w:t>н</w:t>
        <w:br/>
        <w:br/>
        <w:t>о</w:t>
        <w:br/>
        <w:br/>
        <w:t>л</w:t>
        <w:br/>
        <w:br/>
        <w:t>о</w:t>
        <w:br/>
        <w:br/>
        <w:t>г</w:t>
        <w:br/>
        <w:br/>
        <w:t>и</w:t>
        <w:br/>
        <w:br/>
        <w:t>и</w:t>
        <w:br/>
        <w:br/>
        <w:t xml:space="preserve"> </w:t>
        <w:br/>
        <w:br/>
        <w:t>и</w:t>
        <w:br/>
        <w:br/>
        <w:t xml:space="preserve"> </w:t>
        <w:br/>
        <w:br/>
        <w:t>п</w:t>
        <w:br/>
        <w:br/>
        <w:t>р</w:t>
        <w:br/>
        <w:br/>
        <w:t>о</w:t>
        <w:br/>
        <w:br/>
        <w:t>т</w:t>
        <w:br/>
        <w:br/>
        <w:t>о</w:t>
        <w:br/>
        <w:br/>
        <w:t>к</w:t>
        <w:br/>
        <w:br/>
        <w:t>о</w:t>
        <w:br/>
        <w:br/>
        <w:t>л</w:t>
        <w:br/>
        <w:br/>
        <w:t>ы</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м</w:t>
        <w:br/>
        <w:br/>
        <w:t>ы</w:t>
        <w:br/>
        <w:br/>
        <w:t>ш</w:t>
        <w:br/>
        <w:br/>
        <w:t>л</w:t>
        <w:br/>
        <w:br/>
        <w:t>е</w:t>
        <w:br/>
        <w:br/>
        <w:t>н</w:t>
        <w:br/>
        <w:br/>
        <w:t>н</w:t>
        <w:br/>
        <w:br/>
        <w:t>ы</w:t>
        <w:br/>
        <w:br/>
        <w:t>е</w:t>
        <w:br/>
        <w:br/>
        <w:t xml:space="preserve"> </w:t>
        <w:br/>
        <w:br/>
        <w:t>п</w:t>
        <w:br/>
        <w:br/>
        <w:t>р</w:t>
        <w:br/>
        <w:br/>
        <w:t>о</w:t>
        <w:br/>
        <w:br/>
        <w:t>т</w:t>
        <w:br/>
        <w:br/>
        <w:t>о</w:t>
        <w:br/>
        <w:br/>
        <w:t>к</w:t>
        <w:br/>
        <w:br/>
        <w:t>о</w:t>
        <w:br/>
        <w:br/>
        <w:t>л</w:t>
        <w:br/>
        <w:br/>
        <w:t>ы</w:t>
        <w:br/>
        <w:br/>
        <w:t xml:space="preserve"> </w:t>
        <w:br/>
        <w:br/>
        <w:t>п</w:t>
        <w:br/>
        <w:br/>
        <w:t>е</w:t>
        <w:br/>
        <w:br/>
        <w:t>р</w:t>
        <w:br/>
        <w:br/>
        <w:t>е</w:t>
        <w:br/>
        <w:br/>
        <w:t>д</w:t>
        <w:br/>
        <w:br/>
        <w:t>а</w:t>
        <w:br/>
        <w:br/>
        <w:t>ч</w:t>
        <w:br/>
        <w:br/>
        <w:t>и</w:t>
        <w:br/>
        <w:br/>
        <w:t xml:space="preserve"> </w:t>
        <w:br/>
        <w:br/>
        <w:t>д</w:t>
        <w:br/>
        <w:br/>
        <w:t>а</w:t>
        <w:br/>
        <w:br/>
        <w:t>н</w:t>
        <w:br/>
        <w:br/>
        <w:t>н</w:t>
        <w:br/>
        <w:br/>
        <w:t>ы</w:t>
        <w:br/>
        <w:br/>
        <w:t>х</w:t>
        <w:br/>
        <w:br/>
        <w:t xml:space="preserve"> </w:t>
        <w:br/>
        <w:br/>
        <w:t>(</w:t>
        <w:br/>
        <w:br/>
        <w:t>M</w:t>
        <w:br/>
        <w:br/>
        <w:t>o</w:t>
        <w:br/>
        <w:br/>
        <w:t>d</w:t>
        <w:br/>
        <w:br/>
        <w:t>b</w:t>
        <w:br/>
        <w:br/>
        <w:t>u</w:t>
        <w:br/>
        <w:br/>
        <w:t>s</w:t>
        <w:br/>
        <w:br/>
        <w:t>,</w:t>
        <w:br/>
        <w:br/>
        <w:t xml:space="preserve"> </w:t>
        <w:br/>
        <w:br/>
        <w:t>O</w:t>
        <w:br/>
        <w:br/>
        <w:t>P</w:t>
        <w:br/>
        <w:br/>
        <w:t>C</w:t>
        <w:br/>
        <w:br/>
        <w:t xml:space="preserve"> </w:t>
        <w:br/>
        <w:br/>
        <w:t>U</w:t>
        <w:br/>
        <w:br/>
        <w:t>A</w:t>
        <w:br/>
        <w:br/>
        <w:t>,</w:t>
        <w:br/>
        <w:br/>
        <w:t xml:space="preserve"> </w:t>
        <w:br/>
        <w:br/>
        <w:t>P</w:t>
        <w:br/>
        <w:br/>
        <w:t>r</w:t>
        <w:br/>
        <w:br/>
        <w:t>o</w:t>
        <w:br/>
        <w:br/>
        <w:t>f</w:t>
        <w:br/>
        <w:br/>
        <w:t>i</w:t>
        <w:br/>
        <w:br/>
        <w:t>b</w:t>
        <w:br/>
        <w:br/>
        <w:t>u</w:t>
        <w:br/>
        <w:br/>
        <w:t>s</w:t>
        <w:br/>
        <w:br/>
        <w:t>,</w:t>
        <w:br/>
        <w:br/>
        <w:t xml:space="preserve"> </w:t>
        <w:br/>
        <w:br/>
        <w:t>H</w:t>
        <w:br/>
        <w:br/>
        <w:t>A</w:t>
        <w:br/>
        <w:br/>
        <w:t>R</w:t>
        <w:br/>
        <w:br/>
        <w:t>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Б</w:t>
        <w:br/>
        <w:br/>
        <w:t>е</w:t>
        <w:br/>
        <w:br/>
        <w:t>с</w:t>
        <w:br/>
        <w:br/>
        <w:t>п</w:t>
        <w:br/>
        <w:br/>
        <w:t>р</w:t>
        <w:br/>
        <w:br/>
        <w:t>о</w:t>
        <w:br/>
        <w:br/>
        <w:t>в</w:t>
        <w:br/>
        <w:br/>
        <w:t>о</w:t>
        <w:br/>
        <w:br/>
        <w:t>д</w:t>
        <w:br/>
        <w:br/>
        <w:t>н</w:t>
        <w:br/>
        <w:br/>
        <w:t>ы</w:t>
        <w:br/>
        <w:br/>
        <w:t>е</w:t>
        <w:br/>
        <w:br/>
        <w:t xml:space="preserve"> </w:t>
        <w:br/>
        <w:br/>
        <w:t>т</w:t>
        <w:br/>
        <w:br/>
        <w:t>е</w:t>
        <w:br/>
        <w:br/>
        <w:t>х</w:t>
        <w:br/>
        <w:br/>
        <w:t>н</w:t>
        <w:br/>
        <w:br/>
        <w:t>о</w:t>
        <w:br/>
        <w:br/>
        <w:t>л</w:t>
        <w:br/>
        <w:br/>
        <w:t>о</w:t>
        <w:br/>
        <w:br/>
        <w:t>г</w:t>
        <w:br/>
        <w:br/>
        <w:t>и</w:t>
        <w:br/>
        <w:br/>
        <w:t>и</w:t>
        <w:br/>
        <w:br/>
        <w:t xml:space="preserve"> </w:t>
        <w:br/>
        <w:br/>
        <w:t>(</w:t>
        <w:br/>
        <w:br/>
        <w:t>W</w:t>
        <w:br/>
        <w:br/>
        <w:t>i</w:t>
        <w:br/>
        <w:br/>
        <w:t>-</w:t>
        <w:br/>
        <w:br/>
        <w:t>F</w:t>
        <w:br/>
        <w:br/>
        <w:t>i</w:t>
        <w:br/>
        <w:br/>
        <w:t>,</w:t>
        <w:br/>
        <w:br/>
        <w:t xml:space="preserve"> </w:t>
        <w:br/>
        <w:br/>
        <w:t>B</w:t>
        <w:br/>
        <w:br/>
        <w:t>l</w:t>
        <w:br/>
        <w:br/>
        <w:t>u</w:t>
        <w:br/>
        <w:br/>
        <w:t>e</w:t>
        <w:br/>
        <w:br/>
        <w:t>t</w:t>
        <w:br/>
        <w:br/>
        <w:t>o</w:t>
        <w:br/>
        <w:br/>
        <w:t>o</w:t>
        <w:br/>
        <w:br/>
        <w:t>t</w:t>
        <w:br/>
        <w:br/>
        <w:t>h</w:t>
        <w:br/>
        <w:br/>
        <w:t>,</w:t>
        <w:br/>
        <w:br/>
        <w:t xml:space="preserve"> </w:t>
        <w:br/>
        <w:br/>
        <w:t>L</w:t>
        <w:br/>
        <w:br/>
        <w:t>o</w:t>
        <w:br/>
        <w:br/>
        <w:t>R</w:t>
        <w:br/>
        <w:br/>
        <w:t>a</w:t>
        <w:br/>
        <w:br/>
        <w:t>W</w:t>
        <w:br/>
        <w:br/>
        <w:t>A</w:t>
        <w:br/>
        <w:br/>
        <w:t>N</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и</w:t>
        <w:br/>
        <w:br/>
        <w:t>с</w:t>
        <w:br/>
        <w:br/>
        <w:t>т</w:t>
        <w:br/>
        <w:br/>
        <w:t>е</w:t>
        <w:br/>
        <w:br/>
        <w:t>м</w:t>
        <w:br/>
        <w:br/>
        <w:t>ы</w:t>
        <w:br/>
        <w:br/>
        <w:t xml:space="preserve"> </w:t>
        <w:br/>
        <w:br/>
        <w:t>с</w:t>
        <w:br/>
        <w:br/>
        <w:t>б</w:t>
        <w:br/>
        <w:br/>
        <w:t>о</w:t>
        <w:br/>
        <w:br/>
        <w:t>р</w:t>
        <w:br/>
        <w:br/>
        <w:t>а</w:t>
        <w:br/>
        <w:br/>
        <w:t xml:space="preserve"> </w:t>
        <w:br/>
        <w:br/>
        <w:t>д</w:t>
        <w:br/>
        <w:br/>
        <w:t>а</w:t>
        <w:br/>
        <w:br/>
        <w:t>н</w:t>
        <w:br/>
        <w:br/>
        <w:t>н</w:t>
        <w:br/>
        <w:br/>
        <w:t>ы</w:t>
        <w:br/>
        <w:br/>
        <w:t>х</w:t>
        <w:br/>
        <w:br/>
        <w:t xml:space="preserve"> </w:t>
        <w:br/>
        <w:br/>
        <w:t>(</w:t>
        <w:br/>
        <w:br/>
        <w:t>D</w:t>
        <w:br/>
        <w:br/>
        <w:t>a</w:t>
        <w:br/>
        <w:br/>
        <w:t>t</w:t>
        <w:br/>
        <w:br/>
        <w:t>a</w:t>
        <w:br/>
        <w:br/>
        <w:t xml:space="preserve"> </w:t>
        <w:br/>
        <w:br/>
        <w:t>A</w:t>
        <w:br/>
        <w:br/>
        <w:t>c</w:t>
        <w:br/>
        <w:br/>
        <w:t>q</w:t>
        <w:br/>
        <w:br/>
        <w:t>u</w:t>
        <w:br/>
        <w:br/>
        <w:t>i</w:t>
        <w:br/>
        <w:br/>
        <w:t>s</w:t>
        <w:br/>
        <w:br/>
        <w:t>i</w:t>
        <w:br/>
        <w:br/>
        <w:t>t</w:t>
        <w:br/>
        <w:br/>
        <w:t>i</w:t>
        <w:br/>
        <w:br/>
        <w:t>o</w:t>
        <w:br/>
        <w:br/>
        <w:t>n</w:t>
        <w:br/>
        <w:br/>
        <w:t xml:space="preserve"> </w:t>
        <w:br/>
        <w:br/>
        <w:t>S</w:t>
        <w:br/>
        <w:br/>
        <w:t>y</w:t>
        <w:br/>
        <w:br/>
        <w:t>s</w:t>
        <w:br/>
        <w:br/>
        <w:t>t</w:t>
        <w:br/>
        <w:br/>
        <w:t>e</w:t>
        <w:br/>
        <w:br/>
        <w:t>m</w:t>
        <w:br/>
        <w:br/>
        <w:t>s</w:t>
        <w:br/>
        <w:br/>
        <w:t xml:space="preserve"> </w:t>
        <w:br/>
        <w:br/>
        <w:t>-</w:t>
        <w:br/>
        <w:br/>
        <w:t xml:space="preserve"> </w:t>
        <w:br/>
        <w:br/>
        <w:t>D</w:t>
        <w:br/>
        <w:br/>
        <w:t>A</w:t>
        <w:br/>
        <w:br/>
        <w:t>S</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E</w:t>
        <w:br/>
        <w:br/>
        <w:t>d</w:t>
        <w:br/>
        <w:br/>
        <w:t>g</w:t>
        <w:br/>
        <w:br/>
        <w:t>e</w:t>
        <w:br/>
        <w:br/>
        <w:t xml:space="preserve"> </w:t>
        <w:br/>
        <w:br/>
        <w:t>C</w:t>
        <w:br/>
        <w:br/>
        <w:t>o</w:t>
        <w:br/>
        <w:br/>
        <w:t>m</w:t>
        <w:br/>
        <w:br/>
        <w:t>p</w:t>
        <w:br/>
        <w:br/>
        <w:t>u</w:t>
        <w:br/>
        <w:br/>
        <w:t>t</w:t>
        <w:br/>
        <w:br/>
        <w:t>i</w:t>
        <w:br/>
        <w:br/>
        <w:t>n</w:t>
        <w:br/>
        <w:br/>
        <w:t>g</w:t>
        <w:br/>
        <w:br/>
        <w:t>:</w:t>
        <w:br/>
        <w:br/>
        <w:t xml:space="preserve"> </w:t>
        <w:br/>
        <w:br/>
        <w:t>п</w:t>
        <w:br/>
        <w:br/>
        <w:t>р</w:t>
        <w:br/>
        <w:br/>
        <w:t>е</w:t>
        <w:br/>
        <w:br/>
        <w:t>д</w:t>
        <w:br/>
        <w:br/>
        <w:t>в</w:t>
        <w:br/>
        <w:br/>
        <w:t>а</w:t>
        <w:br/>
        <w:br/>
        <w:t>р</w:t>
        <w:br/>
        <w:br/>
        <w:t>и</w:t>
        <w:br/>
        <w:br/>
        <w:t>т</w:t>
        <w:br/>
        <w:br/>
        <w:t>е</w:t>
        <w:br/>
        <w:br/>
        <w:t>л</w:t>
        <w:br/>
        <w:br/>
        <w:t>ь</w:t>
        <w:br/>
        <w:br/>
        <w:t>н</w:t>
        <w:br/>
        <w:br/>
        <w:t>а</w:t>
        <w:br/>
        <w:br/>
        <w:t>я</w:t>
        <w:br/>
        <w:br/>
        <w:t xml:space="preserve"> </w:t>
        <w:br/>
        <w:br/>
        <w:t>о</w:t>
        <w:br/>
        <w:br/>
        <w:t>б</w:t>
        <w:br/>
        <w:br/>
        <w:t>р</w:t>
        <w:br/>
        <w:br/>
        <w:t>а</w:t>
        <w:br/>
        <w:br/>
        <w:t>б</w:t>
        <w:br/>
        <w:br/>
        <w:t>о</w:t>
        <w:br/>
        <w:br/>
        <w:t>т</w:t>
        <w:br/>
        <w:br/>
        <w:t>к</w:t>
        <w:br/>
        <w:br/>
        <w:t>а</w:t>
        <w:br/>
        <w:br/>
        <w:t xml:space="preserve"> </w:t>
        <w:br/>
        <w:br/>
        <w:t>д</w:t>
        <w:br/>
        <w:br/>
        <w:t>а</w:t>
        <w:br/>
        <w:br/>
        <w:t>н</w:t>
        <w:br/>
        <w:br/>
        <w:t>н</w:t>
        <w:br/>
        <w:br/>
        <w:t>ы</w:t>
        <w:br/>
        <w:br/>
        <w:t>х</w:t>
        <w:br/>
        <w:br/>
        <w:t xml:space="preserve"> </w:t>
        <w:br/>
        <w:br/>
        <w:t>н</w:t>
        <w:br/>
        <w:br/>
        <w:t>а</w:t>
        <w:br/>
        <w:br/>
        <w:t xml:space="preserve"> </w:t>
        <w:br/>
        <w:br/>
        <w:t>у</w:t>
        <w:br/>
        <w:br/>
        <w:t>р</w:t>
        <w:br/>
        <w:br/>
        <w:t>о</w:t>
        <w:br/>
        <w:br/>
        <w:t>в</w:t>
        <w:br/>
        <w:br/>
        <w:t>н</w:t>
        <w:br/>
        <w:br/>
        <w:t>е</w:t>
        <w:br/>
        <w:br/>
        <w:t xml:space="preserve"> </w:t>
        <w:br/>
        <w:br/>
        <w:t>д</w:t>
        <w:br/>
        <w:br/>
        <w:t>а</w:t>
        <w:br/>
        <w:br/>
        <w:t>т</w:t>
        <w:br/>
        <w:br/>
        <w:t>ч</w:t>
        <w:br/>
        <w:br/>
        <w:t>и</w:t>
        <w:br/>
        <w:br/>
        <w:t>к</w:t>
        <w:br/>
        <w:br/>
        <w:t>о</w:t>
        <w:br/>
        <w:br/>
        <w:t>в</w:t>
        <w:br/>
        <w:br/>
        <w:t xml:space="preserve"> </w:t>
        <w:br/>
        <w:br/>
        <w:t>и</w:t>
        <w:br/>
        <w:br/>
        <w:t xml:space="preserve"> </w:t>
        <w:br/>
        <w:br/>
        <w:t>у</w:t>
        <w:br/>
        <w:br/>
        <w:t>с</w:t>
        <w:br/>
        <w:br/>
        <w:t>т</w:t>
        <w:br/>
        <w:br/>
        <w:t>р</w:t>
        <w:br/>
        <w:br/>
        <w:t>о</w:t>
        <w:br/>
        <w:br/>
        <w:t>й</w:t>
        <w:br/>
        <w:br/>
        <w:t>с</w:t>
        <w:br/>
        <w:br/>
        <w:t>т</w:t>
        <w:br/>
        <w:br/>
        <w:t>в</w:t>
        <w:br/>
        <w:br/>
        <w:t>.</w:t>
        <w:br/>
        <w:br/>
        <w:br/>
        <w:br/>
        <w:br/>
        <w:t>*</w:t>
        <w:br/>
        <w:br/>
        <w:t xml:space="preserve"> </w:t>
        <w:br/>
        <w:br/>
        <w:t xml:space="preserve"> </w:t>
        <w:br/>
        <w:br/>
        <w:t xml:space="preserve"> </w:t>
        <w:br/>
        <w:br/>
        <w:t>*</w:t>
        <w:br/>
        <w:br/>
        <w:t>*</w:t>
        <w:br/>
        <w:br/>
        <w:t>Г</w:t>
        <w:br/>
        <w:br/>
        <w:t>л</w:t>
        <w:br/>
        <w:br/>
        <w:t>а</w:t>
        <w:br/>
        <w:br/>
        <w:t>в</w:t>
        <w:br/>
        <w:br/>
        <w:t>а</w:t>
        <w:br/>
        <w:br/>
        <w:t xml:space="preserve"> </w:t>
        <w:br/>
        <w:br/>
        <w:t>3</w:t>
        <w:br/>
        <w:br/>
        <w:t>:</w:t>
        <w:br/>
        <w:br/>
        <w:t xml:space="preserve"> </w:t>
        <w:br/>
        <w:br/>
        <w:t>О</w:t>
        <w:br/>
        <w:br/>
        <w:t>б</w:t>
        <w:br/>
        <w:br/>
        <w:t>е</w:t>
        <w:br/>
        <w:br/>
        <w:t>с</w:t>
        <w:br/>
        <w:br/>
        <w:t>п</w:t>
        <w:br/>
        <w:br/>
        <w:t>е</w:t>
        <w:br/>
        <w:br/>
        <w:t>ч</w:t>
        <w:br/>
        <w:br/>
        <w:t>е</w:t>
        <w:br/>
        <w:br/>
        <w:t>н</w:t>
        <w:br/>
        <w:br/>
        <w:t>и</w:t>
        <w:br/>
        <w:br/>
        <w:t>е</w:t>
        <w:br/>
        <w:br/>
        <w:t xml:space="preserve"> </w:t>
        <w:br/>
        <w:br/>
        <w:t>к</w:t>
        <w:br/>
        <w:br/>
        <w:t>а</w:t>
        <w:br/>
        <w:br/>
        <w:t>ч</w:t>
        <w:br/>
        <w:br/>
        <w:t>е</w:t>
        <w:br/>
        <w:br/>
        <w:t>с</w:t>
        <w:br/>
        <w:br/>
        <w:t>т</w:t>
        <w:br/>
        <w:br/>
        <w:t>в</w:t>
        <w:br/>
        <w:br/>
        <w:t>а</w:t>
        <w:br/>
        <w:br/>
        <w:t xml:space="preserve"> </w:t>
        <w:br/>
        <w:br/>
        <w:t>д</w:t>
        <w:br/>
        <w:br/>
        <w:t>а</w:t>
        <w:br/>
        <w:br/>
        <w:t>н</w:t>
        <w:br/>
        <w:br/>
        <w:t>н</w:t>
        <w:br/>
        <w:br/>
        <w:t>ы</w:t>
        <w:br/>
        <w:br/>
        <w:t>х</w:t>
        <w:br/>
        <w:br/>
        <w:t xml:space="preserve"> </w:t>
        <w:br/>
        <w:br/>
        <w:t>н</w:t>
        <w:br/>
        <w:br/>
        <w:t>а</w:t>
        <w:br/>
        <w:br/>
        <w:t xml:space="preserve"> </w:t>
        <w:br/>
        <w:br/>
        <w:t>э</w:t>
        <w:br/>
        <w:br/>
        <w:t>т</w:t>
        <w:br/>
        <w:br/>
        <w:t>а</w:t>
        <w:br/>
        <w:br/>
        <w:t>п</w:t>
        <w:br/>
        <w:br/>
        <w:t>е</w:t>
        <w:br/>
        <w:br/>
        <w:t xml:space="preserve"> </w:t>
        <w:br/>
        <w:br/>
        <w:t>с</w:t>
        <w:br/>
        <w:br/>
        <w:t>б</w:t>
        <w:br/>
        <w:br/>
        <w:t>о</w:t>
        <w:br/>
        <w:br/>
        <w:t>р</w:t>
        <w:br/>
        <w:br/>
        <w:t>а</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а</w:t>
        <w:br/>
        <w:br/>
        <w:t>л</w:t>
        <w:br/>
        <w:br/>
        <w:t>и</w:t>
        <w:br/>
        <w:br/>
        <w:t>б</w:t>
        <w:br/>
        <w:br/>
        <w:t>р</w:t>
        <w:br/>
        <w:br/>
        <w:t>о</w:t>
        <w:br/>
        <w:br/>
        <w:t>в</w:t>
        <w:br/>
        <w:br/>
        <w:t>к</w:t>
        <w:br/>
        <w:br/>
        <w:t>а</w:t>
        <w:br/>
        <w:br/>
        <w:t xml:space="preserve"> </w:t>
        <w:br/>
        <w:br/>
        <w:t>и</w:t>
        <w:br/>
        <w:br/>
        <w:t xml:space="preserve"> </w:t>
        <w:br/>
        <w:br/>
        <w:t>п</w:t>
        <w:br/>
        <w:br/>
        <w:t>о</w:t>
        <w:br/>
        <w:br/>
        <w:t>в</w:t>
        <w:br/>
        <w:br/>
        <w:t>е</w:t>
        <w:br/>
        <w:br/>
        <w:t>р</w:t>
        <w:br/>
        <w:br/>
        <w:t>к</w:t>
        <w:br/>
        <w:br/>
        <w:t>а</w:t>
        <w:br/>
        <w:br/>
        <w:t xml:space="preserve"> </w:t>
        <w:br/>
        <w:br/>
        <w:t>и</w:t>
        <w:br/>
        <w:br/>
        <w:t>з</w:t>
        <w:br/>
        <w:br/>
        <w:t>м</w:t>
        <w:br/>
        <w:br/>
        <w:t>е</w:t>
        <w:br/>
        <w:br/>
        <w:t>р</w:t>
        <w:br/>
        <w:br/>
        <w:t>и</w:t>
        <w:br/>
        <w:br/>
        <w:t>т</w:t>
        <w:br/>
        <w:br/>
        <w:t>е</w:t>
        <w:br/>
        <w:br/>
        <w:t>л</w:t>
        <w:br/>
        <w:br/>
        <w:t>ь</w:t>
        <w:br/>
        <w:br/>
        <w:t>н</w:t>
        <w:br/>
        <w:br/>
        <w:t>ы</w:t>
        <w:br/>
        <w:br/>
        <w:t>х</w:t>
        <w:br/>
        <w:br/>
        <w:t xml:space="preserve"> </w:t>
        <w:br/>
        <w:br/>
        <w:t>п</w:t>
        <w:br/>
        <w:br/>
        <w:t>р</w:t>
        <w:br/>
        <w:br/>
        <w:t>и</w:t>
        <w:br/>
        <w:br/>
        <w:t>б</w:t>
        <w:br/>
        <w:br/>
        <w:t>о</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р</w:t>
        <w:br/>
        <w:br/>
        <w:t>к</w:t>
        <w:br/>
        <w:br/>
        <w:t>а</w:t>
        <w:br/>
        <w:br/>
        <w:t xml:space="preserve"> </w:t>
        <w:br/>
        <w:br/>
        <w:t>д</w:t>
        <w:br/>
        <w:br/>
        <w:t>о</w:t>
        <w:br/>
        <w:br/>
        <w:t>с</w:t>
        <w:br/>
        <w:br/>
        <w:t>т</w:t>
        <w:br/>
        <w:br/>
        <w:t>о</w:t>
        <w:br/>
        <w:br/>
        <w:t>в</w:t>
        <w:br/>
        <w:br/>
        <w:t>е</w:t>
        <w:br/>
        <w:br/>
        <w:t>р</w:t>
        <w:br/>
        <w:br/>
        <w:t>н</w:t>
        <w:br/>
        <w:br/>
        <w:t>о</w:t>
        <w:br/>
        <w:br/>
        <w:t>с</w:t>
        <w:br/>
        <w:br/>
        <w:t>т</w:t>
        <w:br/>
        <w:br/>
        <w:t>и</w:t>
        <w:br/>
        <w:br/>
        <w:t xml:space="preserve"> </w:t>
        <w:br/>
        <w:br/>
        <w:t>д</w:t>
        <w:br/>
        <w:br/>
        <w:t>а</w:t>
        <w:br/>
        <w:br/>
        <w:t>н</w:t>
        <w:br/>
        <w:br/>
        <w:t>н</w:t>
        <w:br/>
        <w:br/>
        <w:t>ы</w:t>
        <w:br/>
        <w:br/>
        <w:t>х</w:t>
        <w:br/>
        <w:br/>
        <w:t xml:space="preserve"> </w:t>
        <w:br/>
        <w:br/>
        <w:t>(</w:t>
        <w:br/>
        <w:br/>
        <w:t>в</w:t>
        <w:br/>
        <w:br/>
        <w:t>ы</w:t>
        <w:br/>
        <w:br/>
        <w:t>я</w:t>
        <w:br/>
        <w:br/>
        <w:t>в</w:t>
        <w:br/>
        <w:br/>
        <w:t>л</w:t>
        <w:br/>
        <w:br/>
        <w:t>е</w:t>
        <w:br/>
        <w:br/>
        <w:t>н</w:t>
        <w:br/>
        <w:br/>
        <w:t>и</w:t>
        <w:br/>
        <w:br/>
        <w:t>е</w:t>
        <w:br/>
        <w:br/>
        <w:t xml:space="preserve"> </w:t>
        <w:br/>
        <w:br/>
        <w:t>а</w:t>
        <w:br/>
        <w:br/>
        <w:t>н</w:t>
        <w:br/>
        <w:br/>
        <w:t>о</w:t>
        <w:br/>
        <w:br/>
        <w:t>м</w:t>
        <w:br/>
        <w:br/>
        <w:t>а</w:t>
        <w:br/>
        <w:br/>
        <w:t>л</w:t>
        <w:br/>
        <w:br/>
        <w:t>и</w:t>
        <w:br/>
        <w:br/>
        <w:t>й</w:t>
        <w:br/>
        <w:br/>
        <w:t xml:space="preserve"> </w:t>
        <w:br/>
        <w:br/>
        <w:t>и</w:t>
        <w:br/>
        <w:br/>
        <w:t xml:space="preserve"> </w:t>
        <w:br/>
        <w:br/>
        <w:t>о</w:t>
        <w:br/>
        <w:br/>
        <w:t>ш</w:t>
        <w:br/>
        <w:br/>
        <w:t>и</w:t>
        <w:br/>
        <w:br/>
        <w:t>б</w:t>
        <w:br/>
        <w:br/>
        <w:t>о</w:t>
        <w:br/>
        <w:br/>
        <w:t>к</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е</w:t>
        <w:br/>
        <w:br/>
        <w:t>г</w:t>
        <w:br/>
        <w:br/>
        <w:t>и</w:t>
        <w:br/>
        <w:br/>
        <w:t>с</w:t>
        <w:br/>
        <w:br/>
        <w:t>т</w:t>
        <w:br/>
        <w:br/>
        <w:t>р</w:t>
        <w:br/>
        <w:br/>
        <w:t>а</w:t>
        <w:br/>
        <w:br/>
        <w:t>ц</w:t>
        <w:br/>
        <w:br/>
        <w:t>и</w:t>
        <w:br/>
        <w:br/>
        <w:t>я</w:t>
        <w:br/>
        <w:br/>
        <w:t xml:space="preserve"> </w:t>
        <w:br/>
        <w:br/>
        <w:t>и</w:t>
        <w:br/>
        <w:br/>
        <w:t xml:space="preserve"> </w:t>
        <w:br/>
        <w:br/>
        <w:t>о</w:t>
        <w:br/>
        <w:br/>
        <w:t>т</w:t>
        <w:br/>
        <w:br/>
        <w:t>с</w:t>
        <w:br/>
        <w:br/>
        <w:t>л</w:t>
        <w:br/>
        <w:br/>
        <w:t>е</w:t>
        <w:br/>
        <w:br/>
        <w:t>ж</w:t>
        <w:br/>
        <w:br/>
        <w:t>и</w:t>
        <w:br/>
        <w:br/>
        <w:t>в</w:t>
        <w:br/>
        <w:br/>
        <w:t>а</w:t>
        <w:br/>
        <w:br/>
        <w:t>н</w:t>
        <w:br/>
        <w:br/>
        <w:t>и</w:t>
        <w:br/>
        <w:br/>
        <w:t>е</w:t>
        <w:br/>
        <w:br/>
        <w:t xml:space="preserve"> </w:t>
        <w:br/>
        <w:br/>
        <w:t>и</w:t>
        <w:br/>
        <w:br/>
        <w:t>з</w:t>
        <w:br/>
        <w:br/>
        <w:t>м</w:t>
        <w:br/>
        <w:br/>
        <w:t>е</w:t>
        <w:br/>
        <w:br/>
        <w:t>н</w:t>
        <w:br/>
        <w:br/>
        <w:t>е</w:t>
        <w:br/>
        <w:br/>
        <w:t>н</w:t>
        <w:br/>
        <w:br/>
        <w:t>и</w:t>
        <w:br/>
        <w:br/>
        <w:t>й</w:t>
        <w:br/>
        <w:br/>
        <w:t xml:space="preserve"> </w:t>
        <w:br/>
        <w:br/>
        <w:t>в</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т</w:t>
        <w:br/>
        <w:br/>
        <w:t>а</w:t>
        <w:br/>
        <w:br/>
        <w:t>н</w:t>
        <w:br/>
        <w:br/>
        <w:t>д</w:t>
        <w:br/>
        <w:br/>
        <w:t>а</w:t>
        <w:br/>
        <w:br/>
        <w:t>р</w:t>
        <w:br/>
        <w:br/>
        <w:t>т</w:t>
        <w:br/>
        <w:br/>
        <w:t>ы</w:t>
        <w:br/>
        <w:br/>
        <w:t xml:space="preserve"> </w:t>
        <w:br/>
        <w:br/>
        <w:t>и</w:t>
        <w:br/>
        <w:br/>
        <w:t xml:space="preserve"> </w:t>
        <w:br/>
        <w:br/>
        <w:t>л</w:t>
        <w:br/>
        <w:br/>
        <w:t>у</w:t>
        <w:br/>
        <w:br/>
        <w:t>ч</w:t>
        <w:br/>
        <w:br/>
        <w:t>ш</w:t>
        <w:br/>
        <w:br/>
        <w:t>и</w:t>
        <w:br/>
        <w:br/>
        <w:t>е</w:t>
        <w:br/>
        <w:br/>
        <w:t xml:space="preserve"> </w:t>
        <w:br/>
        <w:br/>
        <w:t>п</w:t>
        <w:br/>
        <w:br/>
        <w:t>р</w:t>
        <w:br/>
        <w:br/>
        <w:t>а</w:t>
        <w:br/>
        <w:br/>
        <w:t>к</w:t>
        <w:br/>
        <w:br/>
        <w:t>т</w:t>
        <w:br/>
        <w:br/>
        <w:t>и</w:t>
        <w:br/>
        <w:br/>
        <w:t>к</w:t>
        <w:br/>
        <w:br/>
        <w:t>и</w:t>
        <w:br/>
        <w:br/>
        <w:t xml:space="preserve"> </w:t>
        <w:br/>
        <w:br/>
        <w:t>о</w:t>
        <w:br/>
        <w:br/>
        <w:t>б</w:t>
        <w:br/>
        <w:br/>
        <w:t>е</w:t>
        <w:br/>
        <w:br/>
        <w:t>с</w:t>
        <w:br/>
        <w:br/>
        <w:t>п</w:t>
        <w:br/>
        <w:br/>
        <w:t>е</w:t>
        <w:br/>
        <w:br/>
        <w:t>ч</w:t>
        <w:br/>
        <w:br/>
        <w:t>е</w:t>
        <w:br/>
        <w:br/>
        <w:t>н</w:t>
        <w:br/>
        <w:br/>
        <w:t>и</w:t>
        <w:br/>
        <w:br/>
        <w:t>я</w:t>
        <w:br/>
        <w:br/>
        <w:t xml:space="preserve"> </w:t>
        <w:br/>
        <w:br/>
        <w:t>к</w:t>
        <w:br/>
        <w:br/>
        <w:t>а</w:t>
        <w:br/>
        <w:br/>
        <w:t>ч</w:t>
        <w:br/>
        <w:br/>
        <w:t>е</w:t>
        <w:br/>
        <w:br/>
        <w:t>с</w:t>
        <w:br/>
        <w:br/>
        <w:t>т</w:t>
        <w:br/>
        <w:br/>
        <w:t>в</w:t>
        <w:br/>
        <w:br/>
        <w:t>а</w:t>
        <w:br/>
        <w:br/>
        <w:t xml:space="preserve"> </w:t>
        <w:br/>
        <w:br/>
        <w:t>д</w:t>
        <w:br/>
        <w:br/>
        <w:t>а</w:t>
        <w:br/>
        <w:br/>
        <w:t>н</w:t>
        <w:br/>
        <w:br/>
        <w:t>н</w:t>
        <w:br/>
        <w:br/>
        <w:t>ы</w:t>
        <w:br/>
        <w:br/>
        <w:t>х</w:t>
        <w:br/>
        <w:br/>
        <w:t>.</w:t>
        <w:br/>
        <w:br/>
        <w:br/>
        <w:br/>
        <w:br/>
        <w:br/>
        <w:br/>
        <w:br/>
        <w:t>*</w:t>
        <w:br/>
        <w:br/>
        <w:t>*</w:t>
        <w:br/>
        <w:br/>
        <w:t>Ч</w:t>
        <w:br/>
        <w:br/>
        <w:t>а</w:t>
        <w:br/>
        <w:br/>
        <w:t>с</w:t>
        <w:br/>
        <w:br/>
        <w:t>т</w:t>
        <w:br/>
        <w:br/>
        <w:t>ь</w:t>
        <w:br/>
        <w:br/>
        <w:t xml:space="preserve"> </w:t>
        <w:br/>
        <w:br/>
        <w:t>2</w:t>
        <w:br/>
        <w:br/>
        <w:t>:</w:t>
        <w:br/>
        <w:br/>
        <w:t xml:space="preserve"> </w:t>
        <w:br/>
        <w:br/>
        <w:t>Х</w:t>
        <w:br/>
        <w:br/>
        <w:t>р</w:t>
        <w:br/>
        <w:br/>
        <w:t>а</w:t>
        <w:br/>
        <w:br/>
        <w:t>н</w:t>
        <w:br/>
        <w:br/>
        <w:t>е</w:t>
        <w:br/>
        <w:br/>
        <w:t>н</w:t>
        <w:br/>
        <w:br/>
        <w:t>и</w:t>
        <w:br/>
        <w:br/>
        <w:t>е</w:t>
        <w:br/>
        <w:br/>
        <w:t xml:space="preserve"> </w:t>
        <w:br/>
        <w:br/>
        <w:t>и</w:t>
        <w:br/>
        <w:br/>
        <w:t xml:space="preserve"> </w:t>
        <w:br/>
        <w:br/>
        <w:t>о</w:t>
        <w:br/>
        <w:br/>
        <w:t>б</w:t>
        <w:br/>
        <w:br/>
        <w:t>р</w:t>
        <w:br/>
        <w:br/>
        <w:t>а</w:t>
        <w:br/>
        <w:br/>
        <w:t>б</w:t>
        <w:br/>
        <w:br/>
        <w:t>о</w:t>
        <w:br/>
        <w:br/>
        <w:t>т</w:t>
        <w:br/>
        <w:br/>
        <w:t>к</w:t>
        <w:br/>
        <w:br/>
        <w:t>а</w:t>
        <w:br/>
        <w:br/>
        <w:t xml:space="preserve"> </w:t>
        <w:br/>
        <w:br/>
        <w:t>д</w:t>
        <w:br/>
        <w:br/>
        <w:t>а</w:t>
        <w:br/>
        <w:br/>
        <w:t>н</w:t>
        <w:br/>
        <w:br/>
        <w:t>н</w:t>
        <w:br/>
        <w:br/>
        <w:t>ы</w:t>
        <w:br/>
        <w:br/>
        <w:t>х</w:t>
        <w:br/>
        <w:br/>
        <w:t>*</w:t>
        <w:br/>
        <w:br/>
        <w:t>*</w:t>
        <w:br/>
        <w:br/>
        <w:br/>
        <w:br/>
        <w:br/>
        <w:br/>
        <w:br/>
        <w:br/>
        <w:t>*</w:t>
        <w:br/>
        <w:br/>
        <w:t xml:space="preserve"> </w:t>
        <w:br/>
        <w:br/>
        <w:t xml:space="preserve"> </w:t>
        <w:br/>
        <w:br/>
        <w:t xml:space="preserve"> </w:t>
        <w:br/>
        <w:br/>
        <w:t>*</w:t>
        <w:br/>
        <w:br/>
        <w:t>*</w:t>
        <w:br/>
        <w:br/>
        <w:t>Г</w:t>
        <w:br/>
        <w:br/>
        <w:t>л</w:t>
        <w:br/>
        <w:br/>
        <w:t>а</w:t>
        <w:br/>
        <w:br/>
        <w:t>в</w:t>
        <w:br/>
        <w:br/>
        <w:t>а</w:t>
        <w:br/>
        <w:br/>
        <w:t xml:space="preserve"> </w:t>
        <w:br/>
        <w:br/>
        <w:t>4</w:t>
        <w:br/>
        <w:br/>
        <w:t>:</w:t>
        <w:br/>
        <w:br/>
        <w:t xml:space="preserve"> </w:t>
        <w:br/>
        <w:br/>
        <w:t>А</w:t>
        <w:br/>
        <w:br/>
        <w:t>р</w:t>
        <w:br/>
        <w:br/>
        <w:t>х</w:t>
        <w:br/>
        <w:br/>
        <w:t>и</w:t>
        <w:br/>
        <w:br/>
        <w:t>т</w:t>
        <w:br/>
        <w:br/>
        <w:t>е</w:t>
        <w:br/>
        <w:br/>
        <w:t>к</w:t>
        <w:br/>
        <w:br/>
        <w:t>т</w:t>
        <w:br/>
        <w:br/>
        <w:t>у</w:t>
        <w:br/>
        <w:br/>
        <w:t>р</w:t>
        <w:br/>
        <w:br/>
        <w:t>а</w:t>
        <w:br/>
        <w:br/>
        <w:t xml:space="preserve"> </w:t>
        <w:br/>
        <w:br/>
        <w:t>б</w:t>
        <w:br/>
        <w:br/>
        <w:t>а</w:t>
        <w:br/>
        <w:br/>
        <w:t>з</w:t>
        <w:br/>
        <w:br/>
        <w:t xml:space="preserve"> </w:t>
        <w:br/>
        <w:br/>
        <w:t>д</w:t>
        <w:br/>
        <w:br/>
        <w:t>а</w:t>
        <w:br/>
        <w:br/>
        <w:t>н</w:t>
        <w:br/>
        <w:br/>
        <w:t>н</w:t>
        <w:br/>
        <w:br/>
        <w:t>ы</w:t>
        <w:br/>
        <w:br/>
        <w:t>х</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е</w:t>
        <w:br/>
        <w:br/>
        <w:t>л</w:t>
        <w:br/>
        <w:br/>
        <w:t>я</w:t>
        <w:br/>
        <w:br/>
        <w:t>ц</w:t>
        <w:br/>
        <w:br/>
        <w:t>и</w:t>
        <w:br/>
        <w:br/>
        <w:t>о</w:t>
        <w:br/>
        <w:br/>
        <w:t>н</w:t>
        <w:br/>
        <w:br/>
        <w:t>н</w:t>
        <w:br/>
        <w:br/>
        <w:t>ы</w:t>
        <w:br/>
        <w:br/>
        <w:t>е</w:t>
        <w:br/>
        <w:br/>
        <w:t xml:space="preserve"> </w:t>
        <w:br/>
        <w:br/>
        <w:t>б</w:t>
        <w:br/>
        <w:br/>
        <w:t>а</w:t>
        <w:br/>
        <w:br/>
        <w:t>з</w:t>
        <w:br/>
        <w:br/>
        <w:t>ы</w:t>
        <w:br/>
        <w:br/>
        <w:t xml:space="preserve"> </w:t>
        <w:br/>
        <w:br/>
        <w:t>д</w:t>
        <w:br/>
        <w:br/>
        <w:t>а</w:t>
        <w:br/>
        <w:br/>
        <w:t>н</w:t>
        <w:br/>
        <w:br/>
        <w:t>н</w:t>
        <w:br/>
        <w:br/>
        <w:t>ы</w:t>
        <w:br/>
        <w:br/>
        <w:t>х</w:t>
        <w:br/>
        <w:br/>
        <w:t xml:space="preserve"> </w:t>
        <w:br/>
        <w:br/>
        <w:t>(</w:t>
        <w:br/>
        <w:br/>
        <w:t>S</w:t>
        <w:br/>
        <w:br/>
        <w:t>Q</w:t>
        <w:br/>
        <w:br/>
        <w:t>L</w:t>
        <w:br/>
        <w:br/>
        <w:t>)</w:t>
        <w:br/>
        <w:br/>
        <w:t>:</w:t>
        <w:br/>
        <w:br/>
        <w:t xml:space="preserve"> </w:t>
        <w:br/>
        <w:br/>
        <w:t>п</w:t>
        <w:br/>
        <w:br/>
        <w:t>р</w:t>
        <w:br/>
        <w:br/>
        <w:t>и</w:t>
        <w:br/>
        <w:br/>
        <w:t>н</w:t>
        <w:br/>
        <w:br/>
        <w:t>ц</w:t>
        <w:br/>
        <w:br/>
        <w:t>и</w:t>
        <w:br/>
        <w:br/>
        <w:t>п</w:t>
        <w:br/>
        <w:br/>
        <w:t>ы</w:t>
        <w:br/>
        <w:br/>
        <w:t xml:space="preserve"> </w:t>
        <w:br/>
        <w:br/>
        <w:t>о</w:t>
        <w:br/>
        <w:br/>
        <w:t>р</w:t>
        <w:br/>
        <w:br/>
        <w:t>г</w:t>
        <w:br/>
        <w:br/>
        <w:t>а</w:t>
        <w:br/>
        <w:br/>
        <w:t>н</w:t>
        <w:br/>
        <w:br/>
        <w:t>и</w:t>
        <w:br/>
        <w:br/>
        <w:t>з</w:t>
        <w:br/>
        <w:br/>
        <w:t>а</w:t>
        <w:br/>
        <w:br/>
        <w:t>ц</w:t>
        <w:br/>
        <w:br/>
        <w:t>и</w:t>
        <w:br/>
        <w:br/>
        <w:t>и</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N</w:t>
        <w:br/>
        <w:br/>
        <w:t>o</w:t>
        <w:br/>
        <w:br/>
        <w:t>S</w:t>
        <w:br/>
        <w:br/>
        <w:t>Q</w:t>
        <w:br/>
        <w:br/>
        <w:t>L</w:t>
        <w:br/>
        <w:br/>
        <w:t xml:space="preserve"> </w:t>
        <w:br/>
        <w:br/>
        <w:t>б</w:t>
        <w:br/>
        <w:br/>
        <w:t>а</w:t>
        <w:br/>
        <w:br/>
        <w:t>з</w:t>
        <w:br/>
        <w:br/>
        <w:t>ы</w:t>
        <w:br/>
        <w:br/>
        <w:t xml:space="preserve"> </w:t>
        <w:br/>
        <w:br/>
        <w:t>д</w:t>
        <w:br/>
        <w:br/>
        <w:t>а</w:t>
        <w:br/>
        <w:br/>
        <w:t>н</w:t>
        <w:br/>
        <w:br/>
        <w:t>н</w:t>
        <w:br/>
        <w:br/>
        <w:t>ы</w:t>
        <w:br/>
        <w:br/>
        <w:t>х</w:t>
        <w:br/>
        <w:br/>
        <w:t>:</w:t>
        <w:br/>
        <w:br/>
        <w:t xml:space="preserve"> </w:t>
        <w:br/>
        <w:br/>
        <w:t>п</w:t>
        <w:br/>
        <w:br/>
        <w:t>р</w:t>
        <w:br/>
        <w:br/>
        <w:t>и</w:t>
        <w:br/>
        <w:br/>
        <w:t>н</w:t>
        <w:br/>
        <w:br/>
        <w:t>ц</w:t>
        <w:br/>
        <w:br/>
        <w:t>и</w:t>
        <w:br/>
        <w:br/>
        <w:t>п</w:t>
        <w:br/>
        <w:br/>
        <w:t>ы</w:t>
        <w:br/>
        <w:br/>
        <w:t xml:space="preserve"> </w:t>
        <w:br/>
        <w:br/>
        <w:t>о</w:t>
        <w:br/>
        <w:br/>
        <w:t>р</w:t>
        <w:br/>
        <w:br/>
        <w:t>г</w:t>
        <w:br/>
        <w:br/>
        <w:t>а</w:t>
        <w:br/>
        <w:br/>
        <w:t>н</w:t>
        <w:br/>
        <w:br/>
        <w:t>и</w:t>
        <w:br/>
        <w:br/>
        <w:t>з</w:t>
        <w:br/>
        <w:br/>
        <w:t>а</w:t>
        <w:br/>
        <w:br/>
        <w:t>ц</w:t>
        <w:br/>
        <w:br/>
        <w:t>и</w:t>
        <w:br/>
        <w:br/>
        <w:t>и</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ы</w:t>
        <w:br/>
        <w:br/>
        <w:t>б</w:t>
        <w:br/>
        <w:br/>
        <w:t>о</w:t>
        <w:br/>
        <w:br/>
        <w:t>р</w:t>
        <w:br/>
        <w:br/>
        <w:t xml:space="preserve"> </w:t>
        <w:br/>
        <w:br/>
        <w:t>п</w:t>
        <w:br/>
        <w:br/>
        <w:t>о</w:t>
        <w:br/>
        <w:br/>
        <w:t>д</w:t>
        <w:br/>
        <w:br/>
        <w:t>х</w:t>
        <w:br/>
        <w:br/>
        <w:t>о</w:t>
        <w:br/>
        <w:br/>
        <w:t>д</w:t>
        <w:br/>
        <w:br/>
        <w:t>я</w:t>
        <w:br/>
        <w:br/>
        <w:t>щ</w:t>
        <w:br/>
        <w:br/>
        <w:t>е</w:t>
        <w:br/>
        <w:br/>
        <w:t>й</w:t>
        <w:br/>
        <w:br/>
        <w:t xml:space="preserve"> </w:t>
        <w:br/>
        <w:br/>
        <w:t>б</w:t>
        <w:br/>
        <w:br/>
        <w:t>а</w:t>
        <w:br/>
        <w:br/>
        <w:t>з</w:t>
        <w:br/>
        <w:br/>
        <w:t>ы</w:t>
        <w:br/>
        <w:br/>
        <w:t xml:space="preserve"> </w:t>
        <w:br/>
        <w:br/>
        <w:t>д</w:t>
        <w:br/>
        <w:br/>
        <w:t>а</w:t>
        <w:br/>
        <w:br/>
        <w:t>н</w:t>
        <w:br/>
        <w:br/>
        <w:t>н</w:t>
        <w:br/>
        <w:br/>
        <w:t>ы</w:t>
        <w:br/>
        <w:br/>
        <w:t>х</w:t>
        <w:br/>
        <w:br/>
        <w:t xml:space="preserve"> </w:t>
        <w:br/>
        <w:br/>
        <w:t>д</w:t>
        <w:br/>
        <w:br/>
        <w:t>л</w:t>
        <w:br/>
        <w:br/>
        <w:t>я</w:t>
        <w:br/>
        <w:br/>
        <w:t xml:space="preserve"> </w:t>
        <w:br/>
        <w:br/>
        <w:t>к</w:t>
        <w:br/>
        <w:br/>
        <w:t>о</w:t>
        <w:br/>
        <w:br/>
        <w:t>н</w:t>
        <w:br/>
        <w:br/>
        <w:t>к</w:t>
        <w:br/>
        <w:br/>
        <w:t>р</w:t>
        <w:br/>
        <w:br/>
        <w:t>е</w:t>
        <w:br/>
        <w:br/>
        <w:t>т</w:t>
        <w:br/>
        <w:br/>
        <w:t>н</w:t>
        <w:br/>
        <w:br/>
        <w:t>ы</w:t>
        <w:br/>
        <w:br/>
        <w:t>х</w:t>
        <w:br/>
        <w:br/>
        <w:t xml:space="preserve"> </w:t>
        <w:br/>
        <w:br/>
        <w:t>з</w:t>
        <w:br/>
        <w:br/>
        <w:t>а</w:t>
        <w:br/>
        <w:br/>
        <w:t>д</w:t>
        <w:br/>
        <w:br/>
        <w:t>а</w:t>
        <w:br/>
        <w:br/>
        <w:t>ч</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л</w:t>
        <w:br/>
        <w:br/>
        <w:t>а</w:t>
        <w:br/>
        <w:br/>
        <w:t>ч</w:t>
        <w:br/>
        <w:br/>
        <w:t>н</w:t>
        <w:br/>
        <w:br/>
        <w:t>ы</w:t>
        <w:br/>
        <w:br/>
        <w:t>е</w:t>
        <w:br/>
        <w:br/>
        <w:t xml:space="preserve"> </w:t>
        <w:br/>
        <w:br/>
        <w:t>р</w:t>
        <w:br/>
        <w:br/>
        <w:t>е</w:t>
        <w:br/>
        <w:br/>
        <w:t>ш</w:t>
        <w:br/>
        <w:br/>
        <w:t>е</w:t>
        <w:br/>
        <w:br/>
        <w:t>н</w:t>
        <w:br/>
        <w:br/>
        <w:t>и</w:t>
        <w:br/>
        <w:br/>
        <w:t>я</w:t>
        <w:br/>
        <w:br/>
        <w:t xml:space="preserve"> </w:t>
        <w:br/>
        <w:br/>
        <w:t>д</w:t>
        <w:br/>
        <w:br/>
        <w:t>л</w:t>
        <w:br/>
        <w:br/>
        <w:t>я</w:t>
        <w:br/>
        <w:br/>
        <w:t xml:space="preserve"> </w:t>
        <w:br/>
        <w:br/>
        <w:t>х</w:t>
        <w:br/>
        <w:br/>
        <w:t>р</w:t>
        <w:br/>
        <w:br/>
        <w:t>а</w:t>
        <w:br/>
        <w:br/>
        <w:t>н</w:t>
        <w:br/>
        <w:br/>
        <w:t>е</w:t>
        <w:br/>
        <w:br/>
        <w:t>н</w:t>
        <w:br/>
        <w:br/>
        <w:t>и</w:t>
        <w:br/>
        <w:br/>
        <w:t>я</w:t>
        <w:br/>
        <w:br/>
        <w:t xml:space="preserve"> </w:t>
        <w:br/>
        <w:br/>
        <w:t>д</w:t>
        <w:br/>
        <w:br/>
        <w:t>а</w:t>
        <w:br/>
        <w:br/>
        <w:t>н</w:t>
        <w:br/>
        <w:br/>
        <w:t>н</w:t>
        <w:br/>
        <w:br/>
        <w:t>ы</w:t>
        <w:br/>
        <w:br/>
        <w:t>х</w:t>
        <w:br/>
        <w:br/>
        <w:t>.</w:t>
        <w:br/>
        <w:br/>
        <w:br/>
        <w:br/>
        <w:br/>
        <w:t>*</w:t>
        <w:br/>
        <w:br/>
        <w:t xml:space="preserve"> </w:t>
        <w:br/>
        <w:br/>
        <w:t xml:space="preserve"> </w:t>
        <w:br/>
        <w:br/>
        <w:t xml:space="preserve"> </w:t>
        <w:br/>
        <w:br/>
        <w:t>*</w:t>
        <w:br/>
        <w:br/>
        <w:t>*</w:t>
        <w:br/>
        <w:br/>
        <w:t>Г</w:t>
        <w:br/>
        <w:br/>
        <w:t>л</w:t>
        <w:br/>
        <w:br/>
        <w:t>а</w:t>
        <w:br/>
        <w:br/>
        <w:t>в</w:t>
        <w:br/>
        <w:br/>
        <w:t>а</w:t>
        <w:br/>
        <w:br/>
        <w:t xml:space="preserve"> </w:t>
        <w:br/>
        <w:br/>
        <w:t>5</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д</w:t>
        <w:br/>
        <w:br/>
        <w:t>а</w:t>
        <w:br/>
        <w:br/>
        <w:t>н</w:t>
        <w:br/>
        <w:br/>
        <w:t>н</w:t>
        <w:br/>
        <w:br/>
        <w:t>ы</w:t>
        <w:br/>
        <w:br/>
        <w:t>х</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у</w:t>
        <w:br/>
        <w:br/>
        <w:t>щ</w:t>
        <w:br/>
        <w:br/>
        <w:t>н</w:t>
        <w:br/>
        <w:br/>
        <w:t>о</w:t>
        <w:br/>
        <w:br/>
        <w:t>с</w:t>
        <w:br/>
        <w:br/>
        <w:t>т</w:t>
        <w:br/>
        <w:br/>
        <w:t>ь</w:t>
        <w:br/>
        <w:br/>
        <w:t>-</w:t>
        <w:br/>
        <w:br/>
        <w:t>с</w:t>
        <w:br/>
        <w:br/>
        <w:t>в</w:t>
        <w:br/>
        <w:br/>
        <w:t>я</w:t>
        <w:br/>
        <w:br/>
        <w:t>з</w:t>
        <w:br/>
        <w:br/>
        <w:t>ь</w:t>
        <w:br/>
        <w:br/>
        <w:t xml:space="preserve"> </w:t>
        <w:br/>
        <w:br/>
        <w:t>(</w:t>
        <w:br/>
        <w:br/>
        <w:t>E</w:t>
        <w:br/>
        <w:br/>
        <w:t>R</w:t>
        <w:br/>
        <w:br/>
        <w:t>)</w:t>
        <w:br/>
        <w:br/>
        <w:t xml:space="preserve"> </w:t>
        <w:br/>
        <w:br/>
        <w:t>м</w:t>
        <w:br/>
        <w:br/>
        <w:t>о</w:t>
        <w:br/>
        <w:br/>
        <w:t>д</w:t>
        <w:br/>
        <w:br/>
        <w:t>е</w:t>
        <w:br/>
        <w:br/>
        <w:t>л</w:t>
        <w:br/>
        <w:br/>
        <w:t>и</w:t>
        <w:br/>
        <w:br/>
        <w:t>р</w:t>
        <w:br/>
        <w:br/>
        <w:t>о</w:t>
        <w:br/>
        <w:br/>
        <w:t>в</w:t>
        <w:br/>
        <w:br/>
        <w:t>а</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о</w:t>
        <w:br/>
        <w:br/>
        <w:t>р</w:t>
        <w:br/>
        <w:br/>
        <w:t>м</w:t>
        <w:br/>
        <w:br/>
        <w:t>а</w:t>
        <w:br/>
        <w:br/>
        <w:t>л</w:t>
        <w:br/>
        <w:br/>
        <w:t>и</w:t>
        <w:br/>
        <w:br/>
        <w:t>з</w:t>
        <w:br/>
        <w:br/>
        <w:t>а</w:t>
        <w:br/>
        <w:br/>
        <w:t>ц</w:t>
        <w:br/>
        <w:br/>
        <w:t>и</w:t>
        <w:br/>
        <w:br/>
        <w:t>я</w:t>
        <w:br/>
        <w:br/>
        <w:t xml:space="preserve"> </w:t>
        <w:br/>
        <w:br/>
        <w:t>б</w:t>
        <w:br/>
        <w:br/>
        <w:t>а</w:t>
        <w:br/>
        <w:br/>
        <w:t>з</w:t>
        <w:br/>
        <w:br/>
        <w:t>ы</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с</w:t>
        <w:br/>
        <w:br/>
        <w:t>о</w:t>
        <w:br/>
        <w:br/>
        <w:t>б</w:t>
        <w:br/>
        <w:br/>
        <w:t>е</w:t>
        <w:br/>
        <w:br/>
        <w:t>н</w:t>
        <w:br/>
        <w:br/>
        <w:t>н</w:t>
        <w:br/>
        <w:br/>
        <w:t>о</w:t>
        <w:br/>
        <w:br/>
        <w:t>с</w:t>
        <w:br/>
        <w:br/>
        <w:t>т</w:t>
        <w:br/>
        <w:br/>
        <w:t>и</w:t>
        <w:br/>
        <w:br/>
        <w:t xml:space="preserve"> </w:t>
        <w:br/>
        <w:br/>
        <w:t>м</w:t>
        <w:br/>
        <w:br/>
        <w:t>о</w:t>
        <w:br/>
        <w:br/>
        <w:t>д</w:t>
        <w:br/>
        <w:br/>
        <w:t>е</w:t>
        <w:br/>
        <w:br/>
        <w:t>л</w:t>
        <w:br/>
        <w:br/>
        <w:t>и</w:t>
        <w:br/>
        <w:br/>
        <w:t>р</w:t>
        <w:br/>
        <w:br/>
        <w:t>о</w:t>
        <w:br/>
        <w:br/>
        <w:t>в</w:t>
        <w:br/>
        <w:br/>
        <w:t>а</w:t>
        <w:br/>
        <w:br/>
        <w:t>н</w:t>
        <w:br/>
        <w:br/>
        <w:t>и</w:t>
        <w:br/>
        <w:br/>
        <w:t>я</w:t>
        <w:br/>
        <w:br/>
        <w:t xml:space="preserve"> </w:t>
        <w:br/>
        <w:br/>
        <w:t>в</w:t>
        <w:br/>
        <w:br/>
        <w:t>р</w:t>
        <w:br/>
        <w:br/>
        <w:t>е</w:t>
        <w:br/>
        <w:br/>
        <w:t>м</w:t>
        <w:br/>
        <w:br/>
        <w:t>е</w:t>
        <w:br/>
        <w:br/>
        <w:t>н</w:t>
        <w:br/>
        <w:br/>
        <w:t>н</w:t>
        <w:br/>
        <w:br/>
        <w:t>ы</w:t>
        <w:br/>
        <w:br/>
        <w:t>х</w:t>
        <w:br/>
        <w:br/>
        <w:t xml:space="preserve"> </w:t>
        <w:br/>
        <w:br/>
        <w:t>р</w:t>
        <w:br/>
        <w:br/>
        <w:t>я</w:t>
        <w:br/>
        <w:br/>
        <w:t>д</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т</w:t>
        <w:br/>
        <w:br/>
        <w:t>а</w:t>
        <w:br/>
        <w:br/>
        <w:t>д</w:t>
        <w:br/>
        <w:br/>
        <w:t>а</w:t>
        <w:br/>
        <w:br/>
        <w:t>н</w:t>
        <w:br/>
        <w:br/>
        <w:t>н</w:t>
        <w:br/>
        <w:br/>
        <w:t>ы</w:t>
        <w:br/>
        <w:br/>
        <w:t>е</w:t>
        <w:br/>
        <w:br/>
        <w:t xml:space="preserve"> </w:t>
        <w:br/>
        <w:br/>
        <w:t>и</w:t>
        <w:br/>
        <w:br/>
        <w:t xml:space="preserve"> </w:t>
        <w:br/>
        <w:br/>
        <w:t>у</w:t>
        <w:br/>
        <w:br/>
        <w:t>п</w:t>
        <w:br/>
        <w:br/>
        <w:t>р</w:t>
        <w:br/>
        <w:br/>
        <w:t>а</w:t>
        <w:br/>
        <w:br/>
        <w:t>в</w:t>
        <w:br/>
        <w:br/>
        <w:t>л</w:t>
        <w:br/>
        <w:br/>
        <w:t>е</w:t>
        <w:br/>
        <w:br/>
        <w:t>н</w:t>
        <w:br/>
        <w:br/>
        <w:t>и</w:t>
        <w:br/>
        <w:br/>
        <w:t>е</w:t>
        <w:br/>
        <w:br/>
        <w:t xml:space="preserve"> </w:t>
        <w:br/>
        <w:br/>
        <w:t>д</w:t>
        <w:br/>
        <w:br/>
        <w:t>а</w:t>
        <w:br/>
        <w:br/>
        <w:t>н</w:t>
        <w:br/>
        <w:br/>
        <w:t>н</w:t>
        <w:br/>
        <w:br/>
        <w:t>ы</w:t>
        <w:br/>
        <w:br/>
        <w:t>м</w:t>
        <w:br/>
        <w:br/>
        <w:t>и</w:t>
        <w:br/>
        <w:br/>
        <w:t>.</w:t>
        <w:br/>
        <w:br/>
        <w:br/>
        <w:br/>
        <w:br/>
        <w:t>*</w:t>
        <w:br/>
        <w:br/>
        <w:t xml:space="preserve"> </w:t>
        <w:br/>
        <w:br/>
        <w:t xml:space="preserve"> </w:t>
        <w:br/>
        <w:br/>
        <w:t xml:space="preserve"> </w:t>
        <w:br/>
        <w:br/>
        <w:t>*</w:t>
        <w:br/>
        <w:br/>
        <w:t>*</w:t>
        <w:br/>
        <w:br/>
        <w:t>Г</w:t>
        <w:br/>
        <w:br/>
        <w:t>л</w:t>
        <w:br/>
        <w:br/>
        <w:t>а</w:t>
        <w:br/>
        <w:br/>
        <w:t>в</w:t>
        <w:br/>
        <w:br/>
        <w:t>а</w:t>
        <w:br/>
        <w:br/>
        <w:t xml:space="preserve"> </w:t>
        <w:br/>
        <w:br/>
        <w:t>6</w:t>
        <w:br/>
        <w:br/>
        <w:t>:</w:t>
        <w:br/>
        <w:br/>
        <w:t xml:space="preserve"> </w:t>
        <w:br/>
        <w:br/>
        <w:t>О</w:t>
        <w:br/>
        <w:br/>
        <w:t>б</w:t>
        <w:br/>
        <w:br/>
        <w:t>р</w:t>
        <w:br/>
        <w:br/>
        <w:t>а</w:t>
        <w:br/>
        <w:br/>
        <w:t>б</w:t>
        <w:br/>
        <w:br/>
        <w:t>о</w:t>
        <w:br/>
        <w:br/>
        <w:t>т</w:t>
        <w:br/>
        <w:br/>
        <w:t>к</w:t>
        <w:br/>
        <w:br/>
        <w:t>а</w:t>
        <w:br/>
        <w:br/>
        <w:t xml:space="preserve"> </w:t>
        <w:br/>
        <w:br/>
        <w:t>и</w:t>
        <w:br/>
        <w:br/>
        <w:t xml:space="preserve"> </w:t>
        <w:br/>
        <w:br/>
        <w:t>ф</w:t>
        <w:br/>
        <w:br/>
        <w:t>и</w:t>
        <w:br/>
        <w:br/>
        <w:t>л</w:t>
        <w:br/>
        <w:br/>
        <w:t>ь</w:t>
        <w:br/>
        <w:br/>
        <w:t>т</w:t>
        <w:br/>
        <w:br/>
        <w:t>р</w:t>
        <w:br/>
        <w:br/>
        <w:t>а</w:t>
        <w:br/>
        <w:br/>
        <w:t>ц</w:t>
        <w:br/>
        <w:br/>
        <w:t>и</w:t>
        <w:br/>
        <w:br/>
        <w:t>я</w:t>
        <w:br/>
        <w:br/>
        <w:t xml:space="preserve"> </w:t>
        <w:br/>
        <w:br/>
        <w:t>д</w:t>
        <w:br/>
        <w:br/>
        <w:t>а</w:t>
        <w:br/>
        <w:br/>
        <w:t>н</w:t>
        <w:br/>
        <w:br/>
        <w:t>н</w:t>
        <w:br/>
        <w:br/>
        <w:t>ы</w:t>
        <w:br/>
        <w:br/>
        <w:t>х</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д</w:t>
        <w:br/>
        <w:br/>
        <w:t>а</w:t>
        <w:br/>
        <w:br/>
        <w:t>л</w:t>
        <w:br/>
        <w:br/>
        <w:t>е</w:t>
        <w:br/>
        <w:br/>
        <w:t>н</w:t>
        <w:br/>
        <w:br/>
        <w:t>и</w:t>
        <w:br/>
        <w:br/>
        <w:t>е</w:t>
        <w:br/>
        <w:br/>
        <w:t xml:space="preserve"> </w:t>
        <w:br/>
        <w:br/>
        <w:t>д</w:t>
        <w:br/>
        <w:br/>
        <w:t>у</w:t>
        <w:br/>
        <w:br/>
        <w:t>б</w:t>
        <w:br/>
        <w:br/>
        <w:t>л</w:t>
        <w:br/>
        <w:br/>
        <w:t>и</w:t>
        <w:br/>
        <w:br/>
        <w:t>к</w:t>
        <w:br/>
        <w:br/>
        <w:t>а</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З</w:t>
        <w:br/>
        <w:br/>
        <w:t>а</w:t>
        <w:br/>
        <w:br/>
        <w:t>п</w:t>
        <w:br/>
        <w:br/>
        <w:t>о</w:t>
        <w:br/>
        <w:br/>
        <w:t>л</w:t>
        <w:br/>
        <w:br/>
        <w:t>н</w:t>
        <w:br/>
        <w:br/>
        <w:t>е</w:t>
        <w:br/>
        <w:br/>
        <w:t>н</w:t>
        <w:br/>
        <w:br/>
        <w:t>и</w:t>
        <w:br/>
        <w:br/>
        <w:t>е</w:t>
        <w:br/>
        <w:br/>
        <w:t xml:space="preserve"> </w:t>
        <w:br/>
        <w:br/>
        <w:t>п</w:t>
        <w:br/>
        <w:br/>
        <w:t>р</w:t>
        <w:br/>
        <w:br/>
        <w:t>о</w:t>
        <w:br/>
        <w:br/>
        <w:t>п</w:t>
        <w:br/>
        <w:br/>
        <w:t>у</w:t>
        <w:br/>
        <w:br/>
        <w:t>щ</w:t>
        <w:br/>
        <w:br/>
        <w:t>е</w:t>
        <w:br/>
        <w:br/>
        <w:t>н</w:t>
        <w:br/>
        <w:br/>
        <w:t>н</w:t>
        <w:br/>
        <w:br/>
        <w:t>ы</w:t>
        <w:br/>
        <w:br/>
        <w:t>х</w:t>
        <w:br/>
        <w:br/>
        <w:t xml:space="preserve"> </w:t>
        <w:br/>
        <w:br/>
        <w:t>з</w:t>
        <w:br/>
        <w:br/>
        <w:t>н</w:t>
        <w:br/>
        <w:br/>
        <w:t>а</w:t>
        <w:br/>
        <w:br/>
        <w:t>ч</w:t>
        <w:br/>
        <w:br/>
        <w:t>е</w:t>
        <w:br/>
        <w:br/>
        <w:t>н</w:t>
        <w:br/>
        <w:br/>
        <w:t>и</w:t>
        <w:br/>
        <w:br/>
        <w:t>й</w:t>
        <w:br/>
        <w:br/>
        <w:t xml:space="preserve"> </w:t>
        <w:br/>
        <w:br/>
        <w:t>(</w:t>
        <w:br/>
        <w:br/>
        <w:t>и</w:t>
        <w:br/>
        <w:br/>
        <w:t>м</w:t>
        <w:br/>
        <w:br/>
        <w:t>п</w:t>
        <w:br/>
        <w:br/>
        <w:t>у</w:t>
        <w:br/>
        <w:br/>
        <w:t>т</w:t>
        <w:br/>
        <w:br/>
        <w:t>а</w:t>
        <w:br/>
        <w:br/>
        <w:t>ц</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ы</w:t>
        <w:br/>
        <w:br/>
        <w:t>я</w:t>
        <w:br/>
        <w:br/>
        <w:t>в</w:t>
        <w:br/>
        <w:br/>
        <w:t>л</w:t>
        <w:br/>
        <w:br/>
        <w:t>е</w:t>
        <w:br/>
        <w:br/>
        <w:t>н</w:t>
        <w:br/>
        <w:br/>
        <w:t>и</w:t>
        <w:br/>
        <w:br/>
        <w:t>е</w:t>
        <w:br/>
        <w:br/>
        <w:t xml:space="preserve"> </w:t>
        <w:br/>
        <w:br/>
        <w:t>и</w:t>
        <w:br/>
        <w:br/>
        <w:t xml:space="preserve"> </w:t>
        <w:br/>
        <w:br/>
        <w:t>о</w:t>
        <w:br/>
        <w:br/>
        <w:t>б</w:t>
        <w:br/>
        <w:br/>
        <w:t>р</w:t>
        <w:br/>
        <w:br/>
        <w:t>а</w:t>
        <w:br/>
        <w:br/>
        <w:t>б</w:t>
        <w:br/>
        <w:br/>
        <w:t>о</w:t>
        <w:br/>
        <w:br/>
        <w:t>т</w:t>
        <w:br/>
        <w:br/>
        <w:t>к</w:t>
        <w:br/>
        <w:br/>
        <w:t>а</w:t>
        <w:br/>
        <w:br/>
        <w:t xml:space="preserve"> </w:t>
        <w:br/>
        <w:br/>
        <w:t>в</w:t>
        <w:br/>
        <w:br/>
        <w:t>ы</w:t>
        <w:br/>
        <w:br/>
        <w:t>б</w:t>
        <w:br/>
        <w:br/>
        <w:t>р</w:t>
        <w:br/>
        <w:br/>
        <w:t>о</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г</w:t>
        <w:br/>
        <w:br/>
        <w:t>л</w:t>
        <w:br/>
        <w:br/>
        <w:t>а</w:t>
        <w:br/>
        <w:br/>
        <w:t>ж</w:t>
        <w:br/>
        <w:br/>
        <w:t>и</w:t>
        <w:br/>
        <w:br/>
        <w:t>в</w:t>
        <w:br/>
        <w:br/>
        <w:t>а</w:t>
        <w:br/>
        <w:br/>
        <w:t>н</w:t>
        <w:br/>
        <w:br/>
        <w:t>и</w:t>
        <w:br/>
        <w:br/>
        <w:t>е</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о</w:t>
        <w:br/>
        <w:br/>
        <w:t>б</w:t>
        <w:br/>
        <w:br/>
        <w:t>р</w:t>
        <w:br/>
        <w:br/>
        <w:t>а</w:t>
        <w:br/>
        <w:br/>
        <w:t>з</w:t>
        <w:br/>
        <w:br/>
        <w:t>о</w:t>
        <w:br/>
        <w:br/>
        <w:t>в</w:t>
        <w:br/>
        <w:br/>
        <w:t>а</w:t>
        <w:br/>
        <w:br/>
        <w:t>н</w:t>
        <w:br/>
        <w:br/>
        <w:t>и</w:t>
        <w:br/>
        <w:br/>
        <w:t>е</w:t>
        <w:br/>
        <w:br/>
        <w:t xml:space="preserve"> </w:t>
        <w:br/>
        <w:br/>
        <w:t>д</w:t>
        <w:br/>
        <w:br/>
        <w:t>а</w:t>
        <w:br/>
        <w:br/>
        <w:t>н</w:t>
        <w:br/>
        <w:br/>
        <w:t>н</w:t>
        <w:br/>
        <w:br/>
        <w:t>ы</w:t>
        <w:br/>
        <w:br/>
        <w:t>х</w:t>
        <w:br/>
        <w:br/>
        <w:t xml:space="preserve"> </w:t>
        <w:br/>
        <w:br/>
        <w:t>(</w:t>
        <w:br/>
        <w:br/>
        <w:t>м</w:t>
        <w:br/>
        <w:br/>
        <w:t>а</w:t>
        <w:br/>
        <w:br/>
        <w:t>с</w:t>
        <w:br/>
        <w:br/>
        <w:t>ш</w:t>
        <w:br/>
        <w:br/>
        <w:t>т</w:t>
        <w:br/>
        <w:br/>
        <w:t>а</w:t>
        <w:br/>
        <w:br/>
        <w:t>б</w:t>
        <w:br/>
        <w:br/>
        <w:t>и</w:t>
        <w:br/>
        <w:br/>
        <w:t>р</w:t>
        <w:br/>
        <w:br/>
        <w:t>о</w:t>
        <w:br/>
        <w:br/>
        <w:t>в</w:t>
        <w:br/>
        <w:br/>
        <w:t>а</w:t>
        <w:br/>
        <w:br/>
        <w:t>н</w:t>
        <w:br/>
        <w:br/>
        <w:t>и</w:t>
        <w:br/>
        <w:br/>
        <w:t>е</w:t>
        <w:br/>
        <w:br/>
        <w:t>,</w:t>
        <w:br/>
        <w:br/>
        <w:t xml:space="preserve"> </w:t>
        <w:br/>
        <w:br/>
        <w:t>н</w:t>
        <w:br/>
        <w:br/>
        <w:t>о</w:t>
        <w:br/>
        <w:br/>
        <w:t>р</w:t>
        <w:br/>
        <w:br/>
        <w:t>м</w:t>
        <w:br/>
        <w:br/>
        <w:t>а</w:t>
        <w:br/>
        <w:br/>
        <w:t>л</w:t>
        <w:br/>
        <w:br/>
        <w:t>и</w:t>
        <w:br/>
        <w:br/>
        <w:t>з</w:t>
        <w:br/>
        <w:br/>
        <w:t>а</w:t>
        <w:br/>
        <w:br/>
        <w:t>ц</w:t>
        <w:br/>
        <w:br/>
        <w:t>и</w:t>
        <w:br/>
        <w:br/>
        <w:t>я</w:t>
        <w:br/>
        <w:br/>
        <w:t>)</w:t>
        <w:br/>
        <w:br/>
        <w:t>.</w:t>
        <w:br/>
        <w:br/>
        <w:br/>
        <w:br/>
        <w:br/>
        <w:br/>
        <w:br/>
        <w:br/>
        <w:t>*</w:t>
        <w:br/>
        <w:br/>
        <w:t>*</w:t>
        <w:br/>
        <w:br/>
        <w:t>Ч</w:t>
        <w:br/>
        <w:br/>
        <w:t>а</w:t>
        <w:br/>
        <w:br/>
        <w:t>с</w:t>
        <w:br/>
        <w:br/>
        <w:t>т</w:t>
        <w:br/>
        <w:br/>
        <w:t>ь</w:t>
        <w:br/>
        <w:br/>
        <w:t xml:space="preserve"> </w:t>
        <w:br/>
        <w:br/>
        <w:t>3</w:t>
        <w:br/>
        <w:br/>
        <w:t>:</w:t>
        <w:br/>
        <w:br/>
        <w:t xml:space="preserve"> </w:t>
        <w:br/>
        <w:br/>
        <w:t>В</w:t>
        <w:br/>
        <w:br/>
        <w:t>и</w:t>
        <w:br/>
        <w:br/>
        <w:t>з</w:t>
        <w:br/>
        <w:br/>
        <w:t>у</w:t>
        <w:br/>
        <w:br/>
        <w:t>а</w:t>
        <w:br/>
        <w:br/>
        <w:t>л</w:t>
        <w:br/>
        <w:br/>
        <w:t>и</w:t>
        <w:br/>
        <w:br/>
        <w:t>з</w:t>
        <w:br/>
        <w:br/>
        <w:t>а</w:t>
        <w:br/>
        <w:br/>
        <w:t>ц</w:t>
        <w:br/>
        <w:br/>
        <w:t>и</w:t>
        <w:br/>
        <w:br/>
        <w:t>я</w:t>
        <w:br/>
        <w:br/>
        <w:t xml:space="preserve"> </w:t>
        <w:br/>
        <w:br/>
        <w:t>и</w:t>
        <w:br/>
        <w:br/>
        <w:t xml:space="preserve"> </w:t>
        <w:br/>
        <w:br/>
        <w:t>а</w:t>
        <w:br/>
        <w:br/>
        <w:t>н</w:t>
        <w:br/>
        <w:br/>
        <w:t>а</w:t>
        <w:br/>
        <w:br/>
        <w:t>л</w:t>
        <w:br/>
        <w:br/>
        <w:t>и</w:t>
        <w:br/>
        <w:br/>
        <w:t>з</w:t>
        <w:br/>
        <w:br/>
        <w:t xml:space="preserve"> </w:t>
        <w:br/>
        <w:br/>
        <w:t>д</w:t>
        <w:br/>
        <w:br/>
        <w:t>а</w:t>
        <w:br/>
        <w:br/>
        <w:t>н</w:t>
        <w:br/>
        <w:br/>
        <w:t>н</w:t>
        <w:br/>
        <w:br/>
        <w:t>ы</w:t>
        <w:br/>
        <w:br/>
        <w:t>х</w:t>
        <w:br/>
        <w:br/>
        <w:t>*</w:t>
        <w:br/>
        <w:br/>
        <w:t>*</w:t>
        <w:br/>
        <w:br/>
        <w:br/>
        <w:br/>
        <w:br/>
        <w:br/>
        <w:br/>
        <w:br/>
        <w:t>*</w:t>
        <w:br/>
        <w:br/>
        <w:t xml:space="preserve"> </w:t>
        <w:br/>
        <w:br/>
        <w:t xml:space="preserve"> </w:t>
        <w:br/>
        <w:br/>
        <w:t xml:space="preserve"> </w:t>
        <w:br/>
        <w:br/>
        <w:t>*</w:t>
        <w:br/>
        <w:br/>
        <w:t>*</w:t>
        <w:br/>
        <w:br/>
        <w:t>Г</w:t>
        <w:br/>
        <w:br/>
        <w:t>л</w:t>
        <w:br/>
        <w:br/>
        <w:t>а</w:t>
        <w:br/>
        <w:br/>
        <w:t>в</w:t>
        <w:br/>
        <w:br/>
        <w:t>а</w:t>
        <w:br/>
        <w:br/>
        <w:t xml:space="preserve"> </w:t>
        <w:br/>
        <w:br/>
        <w:t>7</w:t>
        <w:br/>
        <w:br/>
        <w:t>:</w:t>
        <w:br/>
        <w:br/>
        <w:t xml:space="preserve"> </w:t>
        <w:br/>
        <w:br/>
        <w:t>И</w:t>
        <w:br/>
        <w:br/>
        <w:t>н</w:t>
        <w:br/>
        <w:br/>
        <w:t>с</w:t>
        <w:br/>
        <w:br/>
        <w:t>т</w:t>
        <w:br/>
        <w:br/>
        <w:t>р</w:t>
        <w:br/>
        <w:br/>
        <w:t>у</w:t>
        <w:br/>
        <w:br/>
        <w:t>м</w:t>
        <w:br/>
        <w:br/>
        <w:t>е</w:t>
        <w:br/>
        <w:br/>
        <w:t>н</w:t>
        <w:br/>
        <w:br/>
        <w:t>т</w:t>
        <w:br/>
        <w:br/>
        <w:t>ы</w:t>
        <w:br/>
        <w:br/>
        <w:t xml:space="preserve"> </w:t>
        <w:br/>
        <w:br/>
        <w:t>в</w:t>
        <w:br/>
        <w:br/>
        <w:t>и</w:t>
        <w:br/>
        <w:br/>
        <w:t>з</w:t>
        <w:br/>
        <w:br/>
        <w:t>у</w:t>
        <w:br/>
        <w:br/>
        <w:t>а</w:t>
        <w:br/>
        <w:br/>
        <w:t>л</w:t>
        <w:br/>
        <w:br/>
        <w:t>и</w:t>
        <w:br/>
        <w:br/>
        <w:t>з</w:t>
        <w:br/>
        <w:br/>
        <w:t>а</w:t>
        <w:br/>
        <w:br/>
        <w:t>ц</w:t>
        <w:br/>
        <w:br/>
        <w:t>и</w:t>
        <w:br/>
        <w:br/>
        <w:t>и</w:t>
        <w:br/>
        <w:br/>
        <w:t xml:space="preserve"> </w:t>
        <w:br/>
        <w:br/>
        <w:t>д</w:t>
        <w:br/>
        <w:br/>
        <w:t>а</w:t>
        <w:br/>
        <w:br/>
        <w:t>н</w:t>
        <w:br/>
        <w:br/>
        <w:t>н</w:t>
        <w:br/>
        <w:br/>
        <w:t>ы</w:t>
        <w:br/>
        <w:br/>
        <w:t>х</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з</w:t>
        <w:br/>
        <w:br/>
        <w:t>о</w:t>
        <w:br/>
        <w:br/>
        <w:t>р</w:t>
        <w:br/>
        <w:br/>
        <w:t xml:space="preserve"> </w:t>
        <w:br/>
        <w:br/>
        <w:t>п</w:t>
        <w:br/>
        <w:br/>
        <w:t>о</w:t>
        <w:br/>
        <w:br/>
        <w:t>п</w:t>
        <w:br/>
        <w:br/>
        <w:t>у</w:t>
        <w:br/>
        <w:br/>
        <w:t>л</w:t>
        <w:br/>
        <w:br/>
        <w:t>я</w:t>
        <w:br/>
        <w:br/>
        <w:t>р</w:t>
        <w:br/>
        <w:br/>
        <w:t>н</w:t>
        <w:br/>
        <w:br/>
        <w:t>ы</w:t>
        <w:br/>
        <w:br/>
        <w:t>х</w:t>
        <w:br/>
        <w:br/>
        <w:t xml:space="preserve"> </w:t>
        <w:br/>
        <w:br/>
        <w:t>и</w:t>
        <w:br/>
        <w:br/>
        <w:t>н</w:t>
        <w:br/>
        <w:br/>
        <w:t>с</w:t>
        <w:br/>
        <w:br/>
        <w:t>т</w:t>
        <w:br/>
        <w:br/>
        <w:t>р</w:t>
        <w:br/>
        <w:br/>
        <w:t>у</w:t>
        <w:br/>
        <w:br/>
        <w:t>м</w:t>
        <w:br/>
        <w:br/>
        <w:t>е</w:t>
        <w:br/>
        <w:br/>
        <w:t>н</w:t>
        <w:br/>
        <w:br/>
        <w:t>т</w:t>
        <w:br/>
        <w:br/>
        <w:t>о</w:t>
        <w:br/>
        <w:br/>
        <w:t>в</w:t>
        <w:br/>
        <w:br/>
        <w:t xml:space="preserve"> </w:t>
        <w:br/>
        <w:br/>
        <w:t>в</w:t>
        <w:br/>
        <w:br/>
        <w:t>и</w:t>
        <w:br/>
        <w:br/>
        <w:t>з</w:t>
        <w:br/>
        <w:br/>
        <w:t>у</w:t>
        <w:br/>
        <w:br/>
        <w:t>а</w:t>
        <w:br/>
        <w:br/>
        <w:t>л</w:t>
        <w:br/>
        <w:br/>
        <w:t>и</w:t>
        <w:br/>
        <w:br/>
        <w:t>з</w:t>
        <w:br/>
        <w:br/>
        <w:t>а</w:t>
        <w:br/>
        <w:br/>
        <w:t>ц</w:t>
        <w:br/>
        <w:br/>
        <w:t>и</w:t>
        <w:br/>
        <w:br/>
        <w:t>и</w:t>
        <w:br/>
        <w:br/>
        <w:t xml:space="preserve"> </w:t>
        <w:br/>
        <w:br/>
        <w:t>(</w:t>
        <w:br/>
        <w:br/>
        <w:t>T</w:t>
        <w:br/>
        <w:br/>
        <w:t>a</w:t>
        <w:br/>
        <w:br/>
        <w:t>b</w:t>
        <w:br/>
        <w:br/>
        <w:t>l</w:t>
        <w:br/>
        <w:br/>
        <w:t>e</w:t>
        <w:br/>
        <w:br/>
        <w:t>a</w:t>
        <w:br/>
        <w:br/>
        <w:t>u</w:t>
        <w:br/>
        <w:br/>
        <w:t>,</w:t>
        <w:br/>
        <w:br/>
        <w:t xml:space="preserve"> </w:t>
        <w:br/>
        <w:br/>
        <w:t>P</w:t>
        <w:br/>
        <w:br/>
        <w:t>o</w:t>
        <w:br/>
        <w:br/>
        <w:t>w</w:t>
        <w:br/>
        <w:br/>
        <w:t>e</w:t>
        <w:br/>
        <w:br/>
        <w:t>r</w:t>
        <w:br/>
        <w:br/>
        <w:t xml:space="preserve"> </w:t>
        <w:br/>
        <w:br/>
        <w:t>B</w:t>
        <w:br/>
        <w:br/>
        <w:t>I</w:t>
        <w:br/>
        <w:br/>
        <w:t>,</w:t>
        <w:br/>
        <w:br/>
        <w:t xml:space="preserve"> </w:t>
        <w:br/>
        <w:br/>
        <w:t>G</w:t>
        <w:br/>
        <w:br/>
        <w:t>r</w:t>
        <w:br/>
        <w:br/>
        <w:t>a</w:t>
        <w:br/>
        <w:br/>
        <w:t>f</w:t>
        <w:br/>
        <w:br/>
        <w:t>a</w:t>
        <w:br/>
        <w:br/>
        <w:t>n</w:t>
        <w:br/>
        <w:br/>
        <w:t>a</w:t>
        <w:br/>
        <w:br/>
        <w:t>,</w:t>
        <w:br/>
        <w:br/>
        <w:t xml:space="preserve"> </w:t>
        <w:br/>
        <w:br/>
        <w:t>P</w:t>
        <w:br/>
        <w:br/>
        <w:t>y</w:t>
        <w:br/>
        <w:br/>
        <w:t>t</w:t>
        <w:br/>
        <w:br/>
        <w:t>h</w:t>
        <w:br/>
        <w:br/>
        <w:t>o</w:t>
        <w:br/>
        <w:br/>
        <w:t>n</w:t>
        <w:br/>
        <w:br/>
        <w:t xml:space="preserve"> </w:t>
        <w:br/>
        <w:br/>
        <w:t>б</w:t>
        <w:br/>
        <w:br/>
        <w:t>и</w:t>
        <w:br/>
        <w:br/>
        <w:t>б</w:t>
        <w:br/>
        <w:br/>
        <w:t>л</w:t>
        <w:br/>
        <w:br/>
        <w:t>и</w:t>
        <w:br/>
        <w:br/>
        <w:t>о</w:t>
        <w:br/>
        <w:br/>
        <w:t>т</w:t>
        <w:br/>
        <w:br/>
        <w:t>е</w:t>
        <w:br/>
        <w:br/>
        <w:t>к</w:t>
        <w:br/>
        <w:br/>
        <w:t>и</w:t>
        <w:br/>
        <w:br/>
        <w:t xml:space="preserve"> </w:t>
        <w:br/>
        <w:br/>
        <w:t>-</w:t>
        <w:br/>
        <w:br/>
        <w:t xml:space="preserve"> </w:t>
        <w:br/>
        <w:br/>
        <w:t>M</w:t>
        <w:br/>
        <w:br/>
        <w:t>a</w:t>
        <w:br/>
        <w:br/>
        <w:t>t</w:t>
        <w:br/>
        <w:br/>
        <w:t>p</w:t>
        <w:br/>
        <w:br/>
        <w:t>l</w:t>
        <w:br/>
        <w:br/>
        <w:t>o</w:t>
        <w:br/>
        <w:br/>
        <w:t>t</w:t>
        <w:br/>
        <w:br/>
        <w:t>l</w:t>
        <w:br/>
        <w:br/>
        <w:t>i</w:t>
        <w:br/>
        <w:br/>
        <w:t>b</w:t>
        <w:br/>
        <w:br/>
        <w:t>,</w:t>
        <w:br/>
        <w:br/>
        <w:t xml:space="preserve"> </w:t>
        <w:br/>
        <w:br/>
        <w:t>S</w:t>
        <w:br/>
        <w:br/>
        <w:t>e</w:t>
        <w:br/>
        <w:br/>
        <w:t>a</w:t>
        <w:br/>
        <w:br/>
        <w:t>b</w:t>
        <w:br/>
        <w:br/>
        <w:t>o</w:t>
        <w:br/>
        <w:br/>
        <w:t>r</w:t>
        <w:br/>
        <w:br/>
        <w:t>n</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ы</w:t>
        <w:br/>
        <w:br/>
        <w:t>б</w:t>
        <w:br/>
        <w:br/>
        <w:t>о</w:t>
        <w:br/>
        <w:br/>
        <w:t>р</w:t>
        <w:br/>
        <w:br/>
        <w:t xml:space="preserve"> </w:t>
        <w:br/>
        <w:br/>
        <w:t>п</w:t>
        <w:br/>
        <w:br/>
        <w:t>о</w:t>
        <w:br/>
        <w:br/>
        <w:t>д</w:t>
        <w:br/>
        <w:br/>
        <w:t>х</w:t>
        <w:br/>
        <w:br/>
        <w:t>о</w:t>
        <w:br/>
        <w:br/>
        <w:t>д</w:t>
        <w:br/>
        <w:br/>
        <w:t>я</w:t>
        <w:br/>
        <w:br/>
        <w:t>щ</w:t>
        <w:br/>
        <w:br/>
        <w:t>е</w:t>
        <w:br/>
        <w:br/>
        <w:t>г</w:t>
        <w:br/>
        <w:br/>
        <w:t>о</w:t>
        <w:br/>
        <w:br/>
        <w:t xml:space="preserve"> </w:t>
        <w:br/>
        <w:br/>
        <w:t>и</w:t>
        <w:br/>
        <w:br/>
        <w:t>н</w:t>
        <w:br/>
        <w:br/>
        <w:t>с</w:t>
        <w:br/>
        <w:br/>
        <w:t>т</w:t>
        <w:br/>
        <w:br/>
        <w:t>р</w:t>
        <w:br/>
        <w:br/>
        <w:t>у</w:t>
        <w:br/>
        <w:br/>
        <w:t>м</w:t>
        <w:br/>
        <w:br/>
        <w:t>е</w:t>
        <w:br/>
        <w:br/>
        <w:t>н</w:t>
        <w:br/>
        <w:br/>
        <w:t>т</w:t>
        <w:br/>
        <w:br/>
        <w:t>а</w:t>
        <w:br/>
        <w:br/>
        <w:t xml:space="preserve"> </w:t>
        <w:br/>
        <w:br/>
        <w:t>д</w:t>
        <w:br/>
        <w:br/>
        <w:t>л</w:t>
        <w:br/>
        <w:br/>
        <w:t>я</w:t>
        <w:br/>
        <w:br/>
        <w:t xml:space="preserve"> </w:t>
        <w:br/>
        <w:br/>
        <w:t>к</w:t>
        <w:br/>
        <w:br/>
        <w:t>о</w:t>
        <w:br/>
        <w:br/>
        <w:t>н</w:t>
        <w:br/>
        <w:br/>
        <w:t>к</w:t>
        <w:br/>
        <w:br/>
        <w:t>р</w:t>
        <w:br/>
        <w:br/>
        <w:t>е</w:t>
        <w:br/>
        <w:br/>
        <w:t>т</w:t>
        <w:br/>
        <w:br/>
        <w:t>н</w:t>
        <w:br/>
        <w:br/>
        <w:t>ы</w:t>
        <w:br/>
        <w:br/>
        <w:t>х</w:t>
        <w:br/>
        <w:br/>
        <w:t xml:space="preserve"> </w:t>
        <w:br/>
        <w:br/>
        <w:t>з</w:t>
        <w:br/>
        <w:br/>
        <w:t>а</w:t>
        <w:br/>
        <w:br/>
        <w:t>д</w:t>
        <w:br/>
        <w:br/>
        <w:t>а</w:t>
        <w:br/>
        <w:br/>
        <w:t>ч</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с</w:t>
        <w:br/>
        <w:br/>
        <w:t>н</w:t>
        <w:br/>
        <w:br/>
        <w:t>о</w:t>
        <w:br/>
        <w:br/>
        <w:t>в</w:t>
        <w:br/>
        <w:br/>
        <w:t>ы</w:t>
        <w:br/>
        <w:br/>
        <w:t xml:space="preserve"> </w:t>
        <w:br/>
        <w:br/>
        <w:t>в</w:t>
        <w:br/>
        <w:br/>
        <w:t>и</w:t>
        <w:br/>
        <w:br/>
        <w:t>з</w:t>
        <w:br/>
        <w:br/>
        <w:t>у</w:t>
        <w:br/>
        <w:br/>
        <w:t>а</w:t>
        <w:br/>
        <w:br/>
        <w:t>л</w:t>
        <w:br/>
        <w:br/>
        <w:t>ь</w:t>
        <w:br/>
        <w:br/>
        <w:t>н</w:t>
        <w:br/>
        <w:br/>
        <w:t>о</w:t>
        <w:br/>
        <w:br/>
        <w:t>г</w:t>
        <w:br/>
        <w:br/>
        <w:t>о</w:t>
        <w:br/>
        <w:br/>
        <w:t xml:space="preserve"> </w:t>
        <w:br/>
        <w:br/>
        <w:t>д</w:t>
        <w:br/>
        <w:br/>
        <w:t>и</w:t>
        <w:br/>
        <w:br/>
        <w:t>з</w:t>
        <w:br/>
        <w:br/>
        <w:t>а</w:t>
        <w:br/>
        <w:br/>
        <w:t>й</w:t>
        <w:br/>
        <w:br/>
        <w:t>н</w:t>
        <w:br/>
        <w:br/>
        <w:t>а</w:t>
        <w:br/>
        <w:br/>
        <w:t xml:space="preserve"> </w:t>
        <w:br/>
        <w:br/>
        <w:t>и</w:t>
        <w:br/>
        <w:br/>
        <w:t xml:space="preserve"> </w:t>
        <w:br/>
        <w:br/>
        <w:t>п</w:t>
        <w:br/>
        <w:br/>
        <w:t>р</w:t>
        <w:br/>
        <w:br/>
        <w:t>и</w:t>
        <w:br/>
        <w:br/>
        <w:t>н</w:t>
        <w:br/>
        <w:br/>
        <w:t>ц</w:t>
        <w:br/>
        <w:br/>
        <w:t>и</w:t>
        <w:br/>
        <w:br/>
        <w:t>п</w:t>
        <w:br/>
        <w:br/>
        <w:t>ы</w:t>
        <w:br/>
        <w:br/>
        <w:t xml:space="preserve"> </w:t>
        <w:br/>
        <w:br/>
        <w:t>э</w:t>
        <w:br/>
        <w:br/>
        <w:t>ф</w:t>
        <w:br/>
        <w:br/>
        <w:t>ф</w:t>
        <w:br/>
        <w:br/>
        <w:t>е</w:t>
        <w:br/>
        <w:br/>
        <w:t>к</w:t>
        <w:br/>
        <w:br/>
        <w:t>т</w:t>
        <w:br/>
        <w:br/>
        <w:t>и</w:t>
        <w:br/>
        <w:br/>
        <w:t>в</w:t>
        <w:br/>
        <w:br/>
        <w:t>н</w:t>
        <w:br/>
        <w:br/>
        <w:t>о</w:t>
        <w:br/>
        <w:br/>
        <w:t>й</w:t>
        <w:br/>
        <w:br/>
        <w:t xml:space="preserve"> </w:t>
        <w:br/>
        <w:br/>
        <w:t>в</w:t>
        <w:br/>
        <w:br/>
        <w:t>и</w:t>
        <w:br/>
        <w:br/>
        <w:t>з</w:t>
        <w:br/>
        <w:br/>
        <w:t>у</w:t>
        <w:br/>
        <w:br/>
        <w:t>а</w:t>
        <w:br/>
        <w:br/>
        <w:t>л</w:t>
        <w:br/>
        <w:br/>
        <w:t>и</w:t>
        <w:br/>
        <w:br/>
        <w:t>з</w:t>
        <w:br/>
        <w:br/>
        <w:t>а</w:t>
        <w:br/>
        <w:br/>
        <w:t>ц</w:t>
        <w:br/>
        <w:br/>
        <w:t>и</w:t>
        <w:br/>
        <w:br/>
        <w:t>и</w:t>
        <w:br/>
        <w:br/>
        <w:t>.</w:t>
        <w:br/>
        <w:br/>
        <w:br/>
        <w:br/>
        <w:br/>
        <w:t>*</w:t>
        <w:br/>
        <w:br/>
        <w:t xml:space="preserve"> </w:t>
        <w:br/>
        <w:br/>
        <w:t xml:space="preserve"> </w:t>
        <w:br/>
        <w:br/>
        <w:t xml:space="preserve"> </w:t>
        <w:br/>
        <w:br/>
        <w:t>*</w:t>
        <w:br/>
        <w:br/>
        <w:t>*</w:t>
        <w:br/>
        <w:br/>
        <w:t>Г</w:t>
        <w:br/>
        <w:br/>
        <w:t>л</w:t>
        <w:br/>
        <w:br/>
        <w:t>а</w:t>
        <w:br/>
        <w:br/>
        <w:t>в</w:t>
        <w:br/>
        <w:br/>
        <w:t>а</w:t>
        <w:br/>
        <w:br/>
        <w:t xml:space="preserve"> </w:t>
        <w:br/>
        <w:br/>
        <w:t>8</w:t>
        <w:br/>
        <w:br/>
        <w:t>:</w:t>
        <w:br/>
        <w:br/>
        <w:t xml:space="preserve"> </w:t>
        <w:br/>
        <w:br/>
        <w:t>Т</w:t>
        <w:br/>
        <w:br/>
        <w:t>и</w:t>
        <w:br/>
        <w:br/>
        <w:t>п</w:t>
        <w:br/>
        <w:br/>
        <w:t>ы</w:t>
        <w:br/>
        <w:br/>
        <w:t xml:space="preserve"> </w:t>
        <w:br/>
        <w:br/>
        <w:t>в</w:t>
        <w:br/>
        <w:br/>
        <w:t>и</w:t>
        <w:br/>
        <w:br/>
        <w:t>з</w:t>
        <w:br/>
        <w:br/>
        <w:t>у</w:t>
        <w:br/>
        <w:br/>
        <w:t>а</w:t>
        <w:br/>
        <w:br/>
        <w:t>л</w:t>
        <w:br/>
        <w:br/>
        <w:t>и</w:t>
        <w:br/>
        <w:br/>
        <w:t>з</w:t>
        <w:br/>
        <w:br/>
        <w:t>а</w:t>
        <w:br/>
        <w:br/>
        <w:t>ц</w:t>
        <w:br/>
        <w:br/>
        <w:t>и</w:t>
        <w:br/>
        <w:br/>
        <w:t>й</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Л</w:t>
        <w:br/>
        <w:br/>
        <w:t>и</w:t>
        <w:br/>
        <w:br/>
        <w:t>н</w:t>
        <w:br/>
        <w:br/>
        <w:t>е</w:t>
        <w:br/>
        <w:br/>
        <w:t>й</w:t>
        <w:br/>
        <w:br/>
        <w:t>н</w:t>
        <w:br/>
        <w:br/>
        <w:t>ы</w:t>
        <w:br/>
        <w:br/>
        <w:t>е</w:t>
        <w:br/>
        <w:br/>
        <w:t xml:space="preserve"> </w:t>
        <w:br/>
        <w:br/>
        <w:t>г</w:t>
        <w:br/>
        <w:br/>
        <w:t>р</w:t>
        <w:br/>
        <w:br/>
        <w:t>а</w:t>
        <w:br/>
        <w:br/>
        <w:t>ф</w:t>
        <w:br/>
        <w:br/>
        <w:t>и</w:t>
        <w:br/>
        <w:br/>
        <w:t>к</w:t>
        <w:br/>
        <w:br/>
        <w:t>и</w:t>
        <w:br/>
        <w:br/>
        <w:t xml:space="preserve"> </w:t>
        <w:br/>
        <w:br/>
        <w:t>и</w:t>
        <w:br/>
        <w:br/>
        <w:t xml:space="preserve"> </w:t>
        <w:br/>
        <w:br/>
        <w:t>д</w:t>
        <w:br/>
        <w:br/>
        <w:t>и</w:t>
        <w:br/>
        <w:br/>
        <w:t>а</w:t>
        <w:br/>
        <w:br/>
        <w:t>г</w:t>
        <w:br/>
        <w:br/>
        <w:t>р</w:t>
        <w:br/>
        <w:br/>
        <w:t>а</w:t>
        <w:br/>
        <w:br/>
        <w:t>м</w:t>
        <w:br/>
        <w:br/>
        <w:t>м</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т</w:t>
        <w:br/>
        <w:br/>
        <w:t>о</w:t>
        <w:br/>
        <w:br/>
        <w:t>л</w:t>
        <w:br/>
        <w:br/>
        <w:t>б</w:t>
        <w:br/>
        <w:br/>
        <w:t>ч</w:t>
        <w:br/>
        <w:br/>
        <w:t>а</w:t>
        <w:br/>
        <w:br/>
        <w:t>т</w:t>
        <w:br/>
        <w:br/>
        <w:t>ы</w:t>
        <w:br/>
        <w:br/>
        <w:t>е</w:t>
        <w:br/>
        <w:br/>
        <w:t xml:space="preserve"> </w:t>
        <w:br/>
        <w:br/>
        <w:t>д</w:t>
        <w:br/>
        <w:br/>
        <w:t>и</w:t>
        <w:br/>
        <w:br/>
        <w:t>а</w:t>
        <w:br/>
        <w:br/>
        <w:t>г</w:t>
        <w:br/>
        <w:br/>
        <w:t>р</w:t>
        <w:br/>
        <w:br/>
        <w:t>а</w:t>
        <w:br/>
        <w:br/>
        <w:t>м</w:t>
        <w:br/>
        <w:br/>
        <w:t>м</w:t>
        <w:br/>
        <w:br/>
        <w:t>ы</w:t>
        <w:br/>
        <w:br/>
        <w:t xml:space="preserve"> </w:t>
        <w:br/>
        <w:br/>
        <w:t>и</w:t>
        <w:br/>
        <w:br/>
        <w:t xml:space="preserve"> </w:t>
        <w:br/>
        <w:br/>
        <w:t>г</w:t>
        <w:br/>
        <w:br/>
        <w:t>и</w:t>
        <w:br/>
        <w:br/>
        <w:t>с</w:t>
        <w:br/>
        <w:br/>
        <w:t>т</w:t>
        <w:br/>
        <w:br/>
        <w:t>о</w:t>
        <w:br/>
        <w:br/>
        <w:t>г</w:t>
        <w:br/>
        <w:br/>
        <w:t>р</w:t>
        <w:br/>
        <w:br/>
        <w:t>а</w:t>
        <w:br/>
        <w:br/>
        <w:t>м</w:t>
        <w:br/>
        <w:br/>
        <w:t>м</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р</w:t>
        <w:br/>
        <w:br/>
        <w:t>у</w:t>
        <w:br/>
        <w:br/>
        <w:t>г</w:t>
        <w:br/>
        <w:br/>
        <w:t>о</w:t>
        <w:br/>
        <w:br/>
        <w:t>в</w:t>
        <w:br/>
        <w:br/>
        <w:t>ы</w:t>
        <w:br/>
        <w:br/>
        <w:t>е</w:t>
        <w:br/>
        <w:br/>
        <w:t xml:space="preserve"> </w:t>
        <w:br/>
        <w:br/>
        <w:t>д</w:t>
        <w:br/>
        <w:br/>
        <w:t>и</w:t>
        <w:br/>
        <w:br/>
        <w:t>а</w:t>
        <w:br/>
        <w:br/>
        <w:t>г</w:t>
        <w:br/>
        <w:br/>
        <w:t>р</w:t>
        <w:br/>
        <w:br/>
        <w:t>а</w:t>
        <w:br/>
        <w:br/>
        <w:t>м</w:t>
        <w:br/>
        <w:br/>
        <w:t>м</w:t>
        <w:br/>
        <w:br/>
        <w:t>ы</w:t>
        <w:br/>
        <w:br/>
        <w:t xml:space="preserve"> </w:t>
        <w:br/>
        <w:br/>
        <w:t>и</w:t>
        <w:br/>
        <w:br/>
        <w:t xml:space="preserve"> </w:t>
        <w:br/>
        <w:br/>
        <w:t>д</w:t>
        <w:br/>
        <w:br/>
        <w:t>и</w:t>
        <w:br/>
        <w:br/>
        <w:t>а</w:t>
        <w:br/>
        <w:br/>
        <w:t>г</w:t>
        <w:br/>
        <w:br/>
        <w:t>р</w:t>
        <w:br/>
        <w:br/>
        <w:t>а</w:t>
        <w:br/>
        <w:br/>
        <w:t>м</w:t>
        <w:br/>
        <w:br/>
        <w:t>м</w:t>
        <w:br/>
        <w:br/>
        <w:t>ы</w:t>
        <w:br/>
        <w:br/>
        <w:t xml:space="preserve"> </w:t>
        <w:br/>
        <w:br/>
        <w:t>В</w:t>
        <w:br/>
        <w:br/>
        <w:t>е</w:t>
        <w:br/>
        <w:br/>
        <w:t>н</w:t>
        <w:br/>
        <w:br/>
        <w:t>н</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Т</w:t>
        <w:br/>
        <w:br/>
        <w:t>е</w:t>
        <w:br/>
        <w:br/>
        <w:t>п</w:t>
        <w:br/>
        <w:br/>
        <w:t>л</w:t>
        <w:br/>
        <w:br/>
        <w:t>о</w:t>
        <w:br/>
        <w:br/>
        <w:t>в</w:t>
        <w:br/>
        <w:br/>
        <w:t>ы</w:t>
        <w:br/>
        <w:br/>
        <w:t>е</w:t>
        <w:br/>
        <w:br/>
        <w:t xml:space="preserve"> </w:t>
        <w:br/>
        <w:br/>
        <w:t>к</w:t>
        <w:br/>
        <w:br/>
        <w:t>а</w:t>
        <w:br/>
        <w:br/>
        <w:t>р</w:t>
        <w:br/>
        <w:br/>
        <w:t>т</w:t>
        <w:br/>
        <w:br/>
        <w:t>ы</w:t>
        <w:br/>
        <w:br/>
        <w:t xml:space="preserve"> </w:t>
        <w:br/>
        <w:br/>
        <w:t>и</w:t>
        <w:br/>
        <w:br/>
        <w:t xml:space="preserve"> </w:t>
        <w:br/>
        <w:br/>
        <w:t>г</w:t>
        <w:br/>
        <w:br/>
        <w:t>е</w:t>
        <w:br/>
        <w:br/>
        <w:t>о</w:t>
        <w:br/>
        <w:br/>
        <w:t>г</w:t>
        <w:br/>
        <w:br/>
        <w:t>р</w:t>
        <w:br/>
        <w:br/>
        <w:t>а</w:t>
        <w:br/>
        <w:br/>
        <w:t>ф</w:t>
        <w:br/>
        <w:br/>
        <w:t>и</w:t>
        <w:br/>
        <w:br/>
        <w:t>ч</w:t>
        <w:br/>
        <w:br/>
        <w:t>е</w:t>
        <w:br/>
        <w:br/>
        <w:t>с</w:t>
        <w:br/>
        <w:br/>
        <w:t>к</w:t>
        <w:br/>
        <w:br/>
        <w:t>и</w:t>
        <w:br/>
        <w:br/>
        <w:t>е</w:t>
        <w:br/>
        <w:br/>
        <w:t xml:space="preserve"> </w:t>
        <w:br/>
        <w:br/>
        <w:t>к</w:t>
        <w:br/>
        <w:br/>
        <w:t>а</w:t>
        <w:br/>
        <w:br/>
        <w:t>р</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Д</w:t>
        <w:br/>
        <w:br/>
        <w:t>и</w:t>
        <w:br/>
        <w:br/>
        <w:t>а</w:t>
        <w:br/>
        <w:br/>
        <w:t>г</w:t>
        <w:br/>
        <w:br/>
        <w:t>р</w:t>
        <w:br/>
        <w:br/>
        <w:t>а</w:t>
        <w:br/>
        <w:br/>
        <w:t>м</w:t>
        <w:br/>
        <w:br/>
        <w:t>м</w:t>
        <w:br/>
        <w:br/>
        <w:t>ы</w:t>
        <w:br/>
        <w:br/>
        <w:t xml:space="preserve"> </w:t>
        <w:br/>
        <w:br/>
        <w:t>р</w:t>
        <w:br/>
        <w:br/>
        <w:t>а</w:t>
        <w:br/>
        <w:br/>
        <w:t>с</w:t>
        <w:br/>
        <w:br/>
        <w:t>с</w:t>
        <w:br/>
        <w:br/>
        <w:t>е</w:t>
        <w:br/>
        <w:br/>
        <w:t>я</w:t>
        <w:br/>
        <w:br/>
        <w:t>н</w:t>
        <w:br/>
        <w:br/>
        <w:t>и</w:t>
        <w:br/>
        <w:br/>
        <w:t>я</w:t>
        <w:br/>
        <w:br/>
        <w:t xml:space="preserve"> </w:t>
        <w:br/>
        <w:br/>
        <w:t>и</w:t>
        <w:br/>
        <w:br/>
        <w:t xml:space="preserve"> </w:t>
        <w:br/>
        <w:br/>
        <w:t>п</w:t>
        <w:br/>
        <w:br/>
        <w:t>у</w:t>
        <w:br/>
        <w:br/>
        <w:t>з</w:t>
        <w:br/>
        <w:br/>
        <w:t>ы</w:t>
        <w:br/>
        <w:br/>
        <w:t>р</w:t>
        <w:br/>
        <w:br/>
        <w:t>ь</w:t>
        <w:br/>
        <w:br/>
        <w:t>к</w:t>
        <w:br/>
        <w:br/>
        <w:t>о</w:t>
        <w:br/>
        <w:br/>
        <w:t>в</w:t>
        <w:br/>
        <w:br/>
        <w:t>ы</w:t>
        <w:br/>
        <w:br/>
        <w:t>е</w:t>
        <w:br/>
        <w:br/>
        <w:t xml:space="preserve"> </w:t>
        <w:br/>
        <w:br/>
        <w:t>д</w:t>
        <w:br/>
        <w:br/>
        <w:t>и</w:t>
        <w:br/>
        <w:br/>
        <w:t>а</w:t>
        <w:br/>
        <w:br/>
        <w:t>г</w:t>
        <w:br/>
        <w:br/>
        <w:t>р</w:t>
        <w:br/>
        <w:br/>
        <w:t>а</w:t>
        <w:br/>
        <w:br/>
        <w:t>м</w:t>
        <w:br/>
        <w:br/>
        <w:t>м</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н</w:t>
        <w:br/>
        <w:br/>
        <w:t>т</w:t>
        <w:br/>
        <w:br/>
        <w:t>е</w:t>
        <w:br/>
        <w:br/>
        <w:t>р</w:t>
        <w:br/>
        <w:br/>
        <w:t>а</w:t>
        <w:br/>
        <w:br/>
        <w:t>к</w:t>
        <w:br/>
        <w:br/>
        <w:t>т</w:t>
        <w:br/>
        <w:br/>
        <w:t>и</w:t>
        <w:br/>
        <w:br/>
        <w:t>в</w:t>
        <w:br/>
        <w:br/>
        <w:t>н</w:t>
        <w:br/>
        <w:br/>
        <w:t>ы</w:t>
        <w:br/>
        <w:br/>
        <w:t>е</w:t>
        <w:br/>
        <w:br/>
        <w:t xml:space="preserve"> </w:t>
        <w:br/>
        <w:br/>
        <w:t>д</w:t>
        <w:br/>
        <w:br/>
        <w:t>а</w:t>
        <w:br/>
        <w:br/>
        <w:t>ш</w:t>
        <w:br/>
        <w:br/>
        <w:t>б</w:t>
        <w:br/>
        <w:br/>
        <w:t>о</w:t>
        <w:br/>
        <w:br/>
        <w:t>р</w:t>
        <w:br/>
        <w:br/>
        <w:t>д</w:t>
        <w:br/>
        <w:br/>
        <w:t>ы</w:t>
        <w:br/>
        <w:br/>
        <w:t>.</w:t>
        <w:br/>
        <w:br/>
        <w:br/>
        <w:br/>
        <w:br/>
        <w:t>*</w:t>
        <w:br/>
        <w:br/>
        <w:t xml:space="preserve"> </w:t>
        <w:br/>
        <w:br/>
        <w:t xml:space="preserve"> </w:t>
        <w:br/>
        <w:br/>
        <w:t xml:space="preserve"> </w:t>
        <w:br/>
        <w:br/>
        <w:t>*</w:t>
        <w:br/>
        <w:br/>
        <w:t>*</w:t>
        <w:br/>
        <w:br/>
        <w:t>Г</w:t>
        <w:br/>
        <w:br/>
        <w:t>л</w:t>
        <w:br/>
        <w:br/>
        <w:t>а</w:t>
        <w:br/>
        <w:br/>
        <w:t>в</w:t>
        <w:br/>
        <w:br/>
        <w:t>а</w:t>
        <w:br/>
        <w:br/>
        <w:t xml:space="preserve"> </w:t>
        <w:br/>
        <w:br/>
        <w:t>9</w:t>
        <w:br/>
        <w:br/>
        <w:t>:</w:t>
        <w:br/>
        <w:br/>
        <w:t xml:space="preserve"> </w:t>
        <w:br/>
        <w:br/>
        <w:t>П</w:t>
        <w:br/>
        <w:br/>
        <w:t>р</w:t>
        <w:br/>
        <w:br/>
        <w:t>а</w:t>
        <w:br/>
        <w:br/>
        <w:t>к</w:t>
        <w:br/>
        <w:br/>
        <w:t>т</w:t>
        <w:br/>
        <w:br/>
        <w:t>и</w:t>
        <w:br/>
        <w:br/>
        <w:t>ч</w:t>
        <w:br/>
        <w:br/>
        <w:t>е</w:t>
        <w:br/>
        <w:br/>
        <w:t>с</w:t>
        <w:br/>
        <w:br/>
        <w:t>к</w:t>
        <w:br/>
        <w:br/>
        <w:t>о</w:t>
        <w:br/>
        <w:br/>
        <w:t>е</w:t>
        <w:br/>
        <w:br/>
        <w:t xml:space="preserve"> </w:t>
        <w:br/>
        <w:br/>
        <w:t>п</w:t>
        <w:br/>
        <w:br/>
        <w:t>р</w:t>
        <w:br/>
        <w:br/>
        <w:t>и</w:t>
        <w:br/>
        <w:br/>
        <w:t>м</w:t>
        <w:br/>
        <w:br/>
        <w:t>е</w:t>
        <w:br/>
        <w:br/>
        <w:t>н</w:t>
        <w:br/>
        <w:br/>
        <w:t>е</w:t>
        <w:br/>
        <w:br/>
        <w:t>н</w:t>
        <w:br/>
        <w:br/>
        <w:t>и</w:t>
        <w:br/>
        <w:br/>
        <w:t>е</w:t>
        <w:br/>
        <w:br/>
        <w:t xml:space="preserve"> </w:t>
        <w:br/>
        <w:br/>
        <w:t>в</w:t>
        <w:br/>
        <w:br/>
        <w:t>и</w:t>
        <w:br/>
        <w:br/>
        <w:t>з</w:t>
        <w:br/>
        <w:br/>
        <w:t>у</w:t>
        <w:br/>
        <w:br/>
        <w:t>а</w:t>
        <w:br/>
        <w:br/>
        <w:t>л</w:t>
        <w:br/>
        <w:br/>
        <w:t>и</w:t>
        <w:br/>
        <w:br/>
        <w:t>з</w:t>
        <w:br/>
        <w:br/>
        <w:t>а</w:t>
        <w:br/>
        <w:br/>
        <w:t>ц</w:t>
        <w:br/>
        <w:br/>
        <w:t>и</w:t>
        <w:br/>
        <w:br/>
        <w:t>и</w:t>
        <w:br/>
        <w:br/>
        <w:t xml:space="preserve"> </w:t>
        <w:br/>
        <w:br/>
        <w:t>д</w:t>
        <w:br/>
        <w:br/>
        <w:t>а</w:t>
        <w:br/>
        <w:br/>
        <w:t>н</w:t>
        <w:br/>
        <w:br/>
        <w:t>н</w:t>
        <w:br/>
        <w:br/>
        <w:t>ы</w:t>
        <w:br/>
        <w:br/>
        <w:t>х</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о</w:t>
        <w:br/>
        <w:br/>
        <w:t>н</w:t>
        <w:br/>
        <w:br/>
        <w:t>и</w:t>
        <w:br/>
        <w:br/>
        <w:t>т</w:t>
        <w:br/>
        <w:br/>
        <w:t>о</w:t>
        <w:br/>
        <w:br/>
        <w:t>р</w:t>
        <w:br/>
        <w:br/>
        <w:t>и</w:t>
        <w:br/>
        <w:br/>
        <w:t>н</w:t>
        <w:br/>
        <w:br/>
        <w:t>г</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а</w:t>
        <w:br/>
        <w:br/>
        <w:t>л</w:t>
        <w:br/>
        <w:br/>
        <w:t>и</w:t>
        <w:br/>
        <w:br/>
        <w:t>з</w:t>
        <w:br/>
        <w:br/>
        <w:t xml:space="preserve"> </w:t>
        <w:br/>
        <w:br/>
        <w:t>т</w:t>
        <w:br/>
        <w:br/>
        <w:t>р</w:t>
        <w:br/>
        <w:br/>
        <w:t>е</w:t>
        <w:br/>
        <w:br/>
        <w:t>н</w:t>
        <w:br/>
        <w:br/>
        <w:t>д</w:t>
        <w:br/>
        <w:br/>
        <w:t>о</w:t>
        <w:br/>
        <w:br/>
        <w:t>в</w:t>
        <w:br/>
        <w:br/>
        <w:t xml:space="preserve"> </w:t>
        <w:br/>
        <w:br/>
        <w:t>и</w:t>
        <w:br/>
        <w:br/>
        <w:t xml:space="preserve"> </w:t>
        <w:br/>
        <w:br/>
        <w:t>в</w:t>
        <w:br/>
        <w:br/>
        <w:t>ы</w:t>
        <w:br/>
        <w:br/>
        <w:t>я</w:t>
        <w:br/>
        <w:br/>
        <w:t>в</w:t>
        <w:br/>
        <w:br/>
        <w:t>л</w:t>
        <w:br/>
        <w:br/>
        <w:t>е</w:t>
        <w:br/>
        <w:br/>
        <w:t>н</w:t>
        <w:br/>
        <w:br/>
        <w:t>и</w:t>
        <w:br/>
        <w:br/>
        <w:t>е</w:t>
        <w:br/>
        <w:br/>
        <w:t xml:space="preserve"> </w:t>
        <w:br/>
        <w:br/>
        <w:t>а</w:t>
        <w:br/>
        <w:br/>
        <w:t>н</w:t>
        <w:br/>
        <w:br/>
        <w:t>о</w:t>
        <w:br/>
        <w:br/>
        <w:t>м</w:t>
        <w:br/>
        <w:br/>
        <w:t>а</w:t>
        <w:br/>
        <w:br/>
        <w:t>л</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и</w:t>
        <w:br/>
        <w:br/>
        <w:t>з</w:t>
        <w:br/>
        <w:br/>
        <w:t>у</w:t>
        <w:br/>
        <w:br/>
        <w:t>а</w:t>
        <w:br/>
        <w:br/>
        <w:t>л</w:t>
        <w:br/>
        <w:br/>
        <w:t>и</w:t>
        <w:br/>
        <w:br/>
        <w:t>з</w:t>
        <w:br/>
        <w:br/>
        <w:t>а</w:t>
        <w:br/>
        <w:br/>
        <w:t>ц</w:t>
        <w:br/>
        <w:br/>
        <w:t>и</w:t>
        <w:br/>
        <w:br/>
        <w:t>я</w:t>
        <w:br/>
        <w:br/>
        <w:t xml:space="preserve"> </w:t>
        <w:br/>
        <w:br/>
        <w:t>р</w:t>
        <w:br/>
        <w:br/>
        <w:t>е</w:t>
        <w:br/>
        <w:br/>
        <w:t>з</w:t>
        <w:br/>
        <w:br/>
        <w:t>у</w:t>
        <w:br/>
        <w:br/>
        <w:t>л</w:t>
        <w:br/>
        <w:br/>
        <w:t>ь</w:t>
        <w:br/>
        <w:br/>
        <w:t>т</w:t>
        <w:br/>
        <w:br/>
        <w:t>а</w:t>
        <w:br/>
        <w:br/>
        <w:t>т</w:t>
        <w:br/>
        <w:br/>
        <w:t>о</w:t>
        <w:br/>
        <w:br/>
        <w:t>в</w:t>
        <w:br/>
        <w:br/>
        <w:t xml:space="preserve"> </w:t>
        <w:br/>
        <w:br/>
        <w:t>л</w:t>
        <w:br/>
        <w:br/>
        <w:t>а</w:t>
        <w:br/>
        <w:br/>
        <w:t>б</w:t>
        <w:br/>
        <w:br/>
        <w:t>о</w:t>
        <w:br/>
        <w:br/>
        <w:t>р</w:t>
        <w:br/>
        <w:br/>
        <w:t>а</w:t>
        <w:br/>
        <w:br/>
        <w:t>т</w:t>
        <w:br/>
        <w:br/>
        <w:t>о</w:t>
        <w:br/>
        <w:br/>
        <w:t>р</w:t>
        <w:br/>
        <w:br/>
        <w:t>н</w:t>
        <w:br/>
        <w:br/>
        <w:t>ы</w:t>
        <w:br/>
        <w:br/>
        <w:t>х</w:t>
        <w:br/>
        <w:br/>
        <w:t xml:space="preserve"> </w:t>
        <w:br/>
        <w:br/>
        <w:t>а</w:t>
        <w:br/>
        <w:br/>
        <w:t>н</w:t>
        <w:br/>
        <w:br/>
        <w:t>а</w:t>
        <w:br/>
        <w:br/>
        <w:t>л</w:t>
        <w:br/>
        <w:br/>
        <w:t>и</w:t>
        <w:br/>
        <w:br/>
        <w:t>з</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у</w:t>
        <w:br/>
        <w:br/>
        <w:t>с</w:t>
        <w:br/>
        <w:br/>
        <w:t>т</w:t>
        <w:br/>
        <w:br/>
        <w:t>а</w:t>
        <w:br/>
        <w:br/>
        <w:t>н</w:t>
        <w:br/>
        <w:br/>
        <w:t>о</w:t>
        <w:br/>
        <w:br/>
        <w:t>в</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br/>
        <w:br/>
        <w:br/>
        <w:br/>
        <w:br/>
        <w:br/>
        <w:t>*</w:t>
        <w:br/>
        <w:br/>
        <w:t>*</w:t>
        <w:br/>
        <w:br/>
        <w:t>З</w:t>
        <w:br/>
        <w:br/>
        <w:t>а</w:t>
        <w:br/>
        <w:br/>
        <w:t>к</w:t>
        <w:br/>
        <w:br/>
        <w:t>л</w:t>
        <w:br/>
        <w:br/>
        <w:t>ю</w:t>
        <w:br/>
        <w:br/>
        <w:t>ч</w:t>
        <w:br/>
        <w:br/>
        <w:t>е</w:t>
        <w:br/>
        <w:br/>
        <w:t>н</w:t>
        <w:br/>
        <w:br/>
        <w:t>и</w:t>
        <w:br/>
        <w:br/>
        <w:t>е</w:t>
        <w:br/>
        <w:br/>
        <w:t>*</w:t>
        <w:br/>
        <w:br/>
        <w:t>*</w:t>
        <w:br/>
        <w:br/>
        <w:br/>
        <w:br/>
        <w:br/>
        <w:br/>
        <w:br/>
        <w:br/>
        <w:t>*</w:t>
        <w:br/>
        <w:br/>
        <w:t xml:space="preserve"> </w:t>
        <w:br/>
        <w:br/>
        <w:t xml:space="preserve"> </w:t>
        <w:br/>
        <w:br/>
        <w:t xml:space="preserve"> </w:t>
        <w:br/>
        <w:br/>
        <w:t>К</w:t>
        <w:br/>
        <w:br/>
        <w:t>р</w:t>
        <w:br/>
        <w:br/>
        <w:t>а</w:t>
        <w:br/>
        <w:br/>
        <w:t>т</w:t>
        <w:br/>
        <w:br/>
        <w:t>к</w:t>
        <w:br/>
        <w:br/>
        <w:t>о</w:t>
        <w:br/>
        <w:br/>
        <w:t>е</w:t>
        <w:br/>
        <w:br/>
        <w:t xml:space="preserve"> </w:t>
        <w:br/>
        <w:br/>
        <w:t>и</w:t>
        <w:br/>
        <w:br/>
        <w:t>з</w:t>
        <w:br/>
        <w:br/>
        <w:t>л</w:t>
        <w:br/>
        <w:br/>
        <w:t>о</w:t>
        <w:br/>
        <w:br/>
        <w:t>ж</w:t>
        <w:br/>
        <w:br/>
        <w:t>е</w:t>
        <w:br/>
        <w:br/>
        <w:t>н</w:t>
        <w:br/>
        <w:br/>
        <w:t>и</w:t>
        <w:br/>
        <w:br/>
        <w:t>е</w:t>
        <w:br/>
        <w:br/>
        <w:t xml:space="preserve"> </w:t>
        <w:br/>
        <w:br/>
        <w:t>к</w:t>
        <w:br/>
        <w:br/>
        <w:t>л</w:t>
        <w:br/>
        <w:br/>
        <w:t>ю</w:t>
        <w:br/>
        <w:br/>
        <w:t>ч</w:t>
        <w:br/>
        <w:br/>
        <w:t>е</w:t>
        <w:br/>
        <w:br/>
        <w:t>в</w:t>
        <w:br/>
        <w:br/>
        <w:t>ы</w:t>
        <w:br/>
        <w:br/>
        <w:t>х</w:t>
        <w:br/>
        <w:br/>
        <w:t xml:space="preserve"> </w:t>
        <w:br/>
        <w:br/>
        <w:t>п</w:t>
        <w:br/>
        <w:br/>
        <w:t>р</w:t>
        <w:br/>
        <w:br/>
        <w:t>и</w:t>
        <w:br/>
        <w:br/>
        <w:t>н</w:t>
        <w:br/>
        <w:br/>
        <w:t>ц</w:t>
        <w:br/>
        <w:br/>
        <w:t>и</w:t>
        <w:br/>
        <w:br/>
        <w:t>п</w:t>
        <w:br/>
        <w:br/>
        <w:t>о</w:t>
        <w:br/>
        <w:br/>
        <w:t>в</w:t>
        <w:br/>
        <w:br/>
        <w:t xml:space="preserve"> </w:t>
        <w:br/>
        <w:br/>
        <w:t>и</w:t>
        <w:br/>
        <w:br/>
        <w:t xml:space="preserve"> </w:t>
        <w:br/>
        <w:br/>
        <w:t>м</w:t>
        <w:br/>
        <w:br/>
        <w:t>е</w:t>
        <w:br/>
        <w:br/>
        <w:t>т</w:t>
        <w:br/>
        <w:br/>
        <w:t>о</w:t>
        <w:br/>
        <w:br/>
        <w:t>д</w:t>
        <w:br/>
        <w:br/>
        <w:t>о</w:t>
        <w:br/>
        <w:br/>
        <w:t>в</w:t>
        <w:br/>
        <w:br/>
        <w:t xml:space="preserve"> </w:t>
        <w:br/>
        <w:br/>
        <w:t>р</w:t>
        <w:br/>
        <w:br/>
        <w:t>а</w:t>
        <w:br/>
        <w:br/>
        <w:t>б</w:t>
        <w:br/>
        <w:br/>
        <w:t>о</w:t>
        <w:br/>
        <w:br/>
        <w:t>т</w:t>
        <w:br/>
        <w:br/>
        <w:t>ы</w:t>
        <w:br/>
        <w:br/>
        <w:t xml:space="preserve"> </w:t>
        <w:br/>
        <w:br/>
        <w:t>с</w:t>
        <w:br/>
        <w:br/>
        <w:t xml:space="preserve"> </w:t>
        <w:br/>
        <w:br/>
        <w:t>д</w:t>
        <w:br/>
        <w:br/>
        <w:t>а</w:t>
        <w:br/>
        <w:br/>
        <w:t>н</w:t>
        <w:br/>
        <w:br/>
        <w:t>н</w:t>
        <w:br/>
        <w:br/>
        <w:t>ы</w:t>
        <w:br/>
        <w:br/>
        <w:t>м</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w:t>
        <w:br/>
        <w:br/>
        <w:t xml:space="preserve"> </w:t>
        <w:br/>
        <w:br/>
        <w:t xml:space="preserve"> </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в</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br/>
        <w:br/>
        <w:br/>
        <w:t>*</w:t>
        <w:br/>
        <w:br/>
        <w:t xml:space="preserve"> </w:t>
        <w:br/>
        <w:br/>
        <w:t xml:space="preserve"> </w:t>
        <w:br/>
        <w:br/>
        <w:t xml:space="preserve"> </w:t>
        <w:br/>
        <w:br/>
        <w:t>Р</w:t>
        <w:br/>
        <w:br/>
        <w:t>е</w:t>
        <w:br/>
        <w:br/>
        <w:t>к</w:t>
        <w:br/>
        <w:br/>
        <w:t>о</w:t>
        <w:br/>
        <w:br/>
        <w:t>м</w:t>
        <w:br/>
        <w:br/>
        <w:t>е</w:t>
        <w:br/>
        <w:br/>
        <w:t>н</w:t>
        <w:br/>
        <w:br/>
        <w:t>д</w:t>
        <w:br/>
        <w:br/>
        <w:t>а</w:t>
        <w:br/>
        <w:br/>
        <w:t>ц</w:t>
        <w:br/>
        <w:br/>
        <w:t>и</w:t>
        <w:br/>
        <w:br/>
        <w:t>и</w:t>
        <w:br/>
        <w:br/>
        <w:t xml:space="preserve"> </w:t>
        <w:br/>
        <w:br/>
        <w:t>п</w:t>
        <w:br/>
        <w:br/>
        <w:t>о</w:t>
        <w:br/>
        <w:br/>
        <w:t xml:space="preserve"> </w:t>
        <w:br/>
        <w:br/>
        <w:t>д</w:t>
        <w:br/>
        <w:br/>
        <w:t>а</w:t>
        <w:br/>
        <w:br/>
        <w:t>л</w:t>
        <w:br/>
        <w:br/>
        <w:t>ь</w:t>
        <w:br/>
        <w:br/>
        <w:t>н</w:t>
        <w:br/>
        <w:br/>
        <w:t>е</w:t>
        <w:br/>
        <w:br/>
        <w:t>й</w:t>
        <w:br/>
        <w:br/>
        <w:t>ш</w:t>
        <w:br/>
        <w:br/>
        <w:t>е</w:t>
        <w:br/>
        <w:br/>
        <w:t>м</w:t>
        <w:br/>
        <w:br/>
        <w:t>у</w:t>
        <w:br/>
        <w:br/>
        <w:t xml:space="preserve"> </w:t>
        <w:br/>
        <w:br/>
        <w:t>о</w:t>
        <w:br/>
        <w:br/>
        <w:t>б</w:t>
        <w:br/>
        <w:br/>
        <w:t>у</w:t>
        <w:br/>
        <w:br/>
        <w:t>ч</w:t>
        <w:br/>
        <w:br/>
        <w:t>е</w:t>
        <w:br/>
        <w:br/>
        <w:t>н</w:t>
        <w:br/>
        <w:br/>
        <w:t>и</w:t>
        <w:br/>
        <w:br/>
        <w:t>ю</w:t>
        <w:br/>
        <w:br/>
        <w:t xml:space="preserve"> </w:t>
        <w:br/>
        <w:br/>
        <w:t>и</w:t>
        <w:br/>
        <w:br/>
        <w:t xml:space="preserve"> </w:t>
        <w:br/>
        <w:br/>
        <w:t>с</w:t>
        <w:br/>
        <w:br/>
        <w:t>о</w:t>
        <w:br/>
        <w:br/>
        <w:t>в</w:t>
        <w:br/>
        <w:br/>
        <w:t>е</w:t>
        <w:br/>
        <w:br/>
        <w:t>р</w:t>
        <w:br/>
        <w:br/>
        <w:t>ш</w:t>
        <w:br/>
        <w:br/>
        <w:t>е</w:t>
        <w:br/>
        <w:br/>
        <w:t>н</w:t>
        <w:br/>
        <w:br/>
        <w:t>с</w:t>
        <w:br/>
        <w:br/>
        <w:t>т</w:t>
        <w:br/>
        <w:br/>
        <w:t>в</w:t>
        <w:br/>
        <w:br/>
        <w:t>о</w:t>
        <w:br/>
        <w:br/>
        <w:t>в</w:t>
        <w:br/>
        <w:br/>
        <w:t>а</w:t>
        <w:br/>
        <w:br/>
        <w:t>н</w:t>
        <w:br/>
        <w:br/>
        <w:t>и</w:t>
        <w:br/>
        <w:br/>
        <w:t>ю</w:t>
        <w:br/>
        <w:br/>
        <w:t xml:space="preserve"> </w:t>
        <w:br/>
        <w:br/>
        <w:t>н</w:t>
        <w:br/>
        <w:br/>
        <w:t>а</w:t>
        <w:br/>
        <w:br/>
        <w:t>в</w:t>
        <w:br/>
        <w:br/>
        <w:t>ы</w:t>
        <w:br/>
        <w:br/>
        <w:t>к</w:t>
        <w:br/>
        <w:br/>
        <w:t>о</w:t>
        <w:br/>
        <w:br/>
        <w:t>в</w:t>
        <w:br/>
        <w:br/>
        <w:t xml:space="preserve"> </w:t>
        <w:br/>
        <w:br/>
        <w:t>р</w:t>
        <w:br/>
        <w:br/>
        <w:t>а</w:t>
        <w:br/>
        <w:br/>
        <w:t>б</w:t>
        <w:br/>
        <w:br/>
        <w:t>о</w:t>
        <w:br/>
        <w:br/>
        <w:t>т</w:t>
        <w:br/>
        <w:br/>
        <w:t>ы</w:t>
        <w:br/>
        <w:br/>
        <w:t xml:space="preserve"> </w:t>
        <w:br/>
        <w:br/>
        <w:t>с</w:t>
        <w:br/>
        <w:br/>
        <w:t xml:space="preserve"> </w:t>
        <w:br/>
        <w:br/>
        <w:t>д</w:t>
        <w:br/>
        <w:br/>
        <w:t>а</w:t>
        <w:br/>
        <w:br/>
        <w:t>н</w:t>
        <w:br/>
        <w:br/>
        <w:t>н</w:t>
        <w:br/>
        <w:br/>
        <w:t>ы</w:t>
        <w:br/>
        <w:br/>
        <w:t>м</w:t>
        <w:br/>
        <w:br/>
        <w:t>и</w:t>
        <w:br/>
        <w:br/>
        <w:t>.</w:t>
        <w:br/>
        <w:br/>
        <w:br/>
        <w:br/>
        <w:br/>
        <w:br/>
        <w:br/>
        <w:br/>
        <w:t>*</w:t>
        <w:br/>
        <w:br/>
        <w:t>*</w:t>
        <w:br/>
        <w:br/>
        <w:t>П</w:t>
        <w:br/>
        <w:br/>
        <w:t>р</w:t>
        <w:br/>
        <w:br/>
        <w:t>и</w:t>
        <w:br/>
        <w:br/>
        <w:t>л</w:t>
        <w:br/>
        <w:br/>
        <w:t>о</w:t>
        <w:br/>
        <w:br/>
        <w:t>ж</w:t>
        <w:br/>
        <w:br/>
        <w:t>е</w:t>
        <w:br/>
        <w:br/>
        <w:t>н</w:t>
        <w:br/>
        <w:br/>
        <w:t>и</w:t>
        <w:br/>
        <w:br/>
        <w:t>я</w:t>
        <w:br/>
        <w:br/>
        <w:t>*</w:t>
        <w:br/>
        <w:br/>
        <w:t>*</w:t>
        <w:br/>
        <w:br/>
        <w:br/>
        <w:br/>
        <w:br/>
        <w:br/>
        <w:br/>
        <w:br/>
        <w:t>*</w:t>
        <w:br/>
        <w:br/>
        <w:t xml:space="preserve"> </w:t>
        <w:br/>
        <w:br/>
        <w:t xml:space="preserve"> </w:t>
        <w:br/>
        <w:br/>
        <w:t xml:space="preserve"> </w:t>
        <w:br/>
        <w:br/>
        <w:t>Г</w:t>
        <w:br/>
        <w:br/>
        <w:t>л</w:t>
        <w:br/>
        <w:br/>
        <w:t>о</w:t>
        <w:br/>
        <w:br/>
        <w:t>с</w:t>
        <w:br/>
        <w:br/>
        <w:t>с</w:t>
        <w:br/>
        <w:br/>
        <w:t>а</w:t>
        <w:br/>
        <w:br/>
        <w:t>р</w:t>
        <w:br/>
        <w:br/>
        <w:t>и</w:t>
        <w:br/>
        <w:br/>
        <w:t>й</w:t>
        <w:br/>
        <w:br/>
        <w:t xml:space="preserve"> </w:t>
        <w:br/>
        <w:br/>
        <w:t>т</w:t>
        <w:br/>
        <w:br/>
        <w:t>е</w:t>
        <w:br/>
        <w:br/>
        <w:t>р</w:t>
        <w:br/>
        <w:br/>
        <w:t>м</w:t>
        <w:br/>
        <w:br/>
        <w:t>и</w:t>
        <w:br/>
        <w:br/>
        <w:t>н</w:t>
        <w:br/>
        <w:br/>
        <w:t>о</w:t>
        <w:br/>
        <w:br/>
        <w:t>в</w:t>
        <w:br/>
        <w:br/>
        <w:t>.</w:t>
        <w:br/>
        <w:br/>
        <w:br/>
        <w:br/>
        <w:br/>
        <w:t>*</w:t>
        <w:br/>
        <w:br/>
        <w:t xml:space="preserve"> </w:t>
        <w:br/>
        <w:br/>
        <w:t xml:space="preserve"> </w:t>
        <w:br/>
        <w:br/>
        <w:t xml:space="preserve"> </w:t>
        <w:br/>
        <w:br/>
        <w:t>С</w:t>
        <w:br/>
        <w:br/>
        <w:t>п</w:t>
        <w:br/>
        <w:br/>
        <w:t>и</w:t>
        <w:br/>
        <w:br/>
        <w:t>с</w:t>
        <w:br/>
        <w:br/>
        <w:t>о</w:t>
        <w:br/>
        <w:br/>
        <w:t>к</w:t>
        <w:br/>
        <w:br/>
        <w:t xml:space="preserve"> </w:t>
        <w:br/>
        <w:br/>
        <w:t>р</w:t>
        <w:br/>
        <w:br/>
        <w:t>е</w:t>
        <w:br/>
        <w:br/>
        <w:t>к</w:t>
        <w:br/>
        <w:br/>
        <w:t>о</w:t>
        <w:br/>
        <w:br/>
        <w:t>м</w:t>
        <w:br/>
        <w:br/>
        <w:t>е</w:t>
        <w:br/>
        <w:br/>
        <w:t>н</w:t>
        <w:br/>
        <w:br/>
        <w:t>д</w:t>
        <w:br/>
        <w:br/>
        <w:t>у</w:t>
        <w:br/>
        <w:br/>
        <w:t>е</w:t>
        <w:br/>
        <w:br/>
        <w:t>м</w:t>
        <w:br/>
        <w:br/>
        <w:t>о</w:t>
        <w:br/>
        <w:br/>
        <w:t>й</w:t>
        <w:br/>
        <w:br/>
        <w:t xml:space="preserve"> </w:t>
        <w:br/>
        <w:br/>
        <w:t>л</w:t>
        <w:br/>
        <w:br/>
        <w:t>и</w:t>
        <w:br/>
        <w:br/>
        <w:t>т</w:t>
        <w:br/>
        <w:br/>
        <w:t>е</w:t>
        <w:br/>
        <w:br/>
        <w:t>р</w:t>
        <w:br/>
        <w:br/>
        <w:t>а</w:t>
        <w:br/>
        <w:br/>
        <w:t>т</w:t>
        <w:br/>
        <w:br/>
        <w:t>у</w:t>
        <w:br/>
        <w:br/>
        <w:t>р</w:t>
        <w:br/>
        <w:br/>
        <w:t>ы</w:t>
        <w:br/>
        <w:br/>
        <w:t>.</w:t>
        <w:br/>
        <w:br/>
        <w:br/>
        <w:br/>
        <w:br/>
        <w:t>*</w:t>
        <w:br/>
        <w:br/>
        <w:t xml:space="preserve"> </w:t>
        <w:br/>
        <w:br/>
        <w:t xml:space="preserve"> </w:t>
        <w:br/>
        <w:br/>
        <w:t xml:space="preserve"> </w:t>
        <w:br/>
        <w:br/>
        <w:t>П</w:t>
        <w:br/>
        <w:br/>
        <w:t>о</w:t>
        <w:br/>
        <w:br/>
        <w:t>л</w:t>
        <w:br/>
        <w:br/>
        <w:t>е</w:t>
        <w:br/>
        <w:br/>
        <w:t>з</w:t>
        <w:br/>
        <w:br/>
        <w:t>н</w:t>
        <w:br/>
        <w:br/>
        <w:t>ы</w:t>
        <w:br/>
        <w:br/>
        <w:t>е</w:t>
        <w:br/>
        <w:br/>
        <w:t xml:space="preserve"> </w:t>
        <w:br/>
        <w:br/>
        <w:t>с</w:t>
        <w:br/>
        <w:br/>
        <w:t>с</w:t>
        <w:br/>
        <w:br/>
        <w:t>ы</w:t>
        <w:br/>
        <w:br/>
        <w:t>л</w:t>
        <w:br/>
        <w:br/>
        <w:t>к</w:t>
        <w:br/>
        <w:br/>
        <w:t>и</w:t>
        <w:br/>
        <w:br/>
        <w:t xml:space="preserve"> </w:t>
        <w:br/>
        <w:br/>
        <w:t>н</w:t>
        <w:br/>
        <w:br/>
        <w:t>а</w:t>
        <w:br/>
        <w:br/>
        <w:t xml:space="preserve"> </w:t>
        <w:br/>
        <w:br/>
        <w:t>р</w:t>
        <w:br/>
        <w:br/>
        <w:t>е</w:t>
        <w:br/>
        <w:br/>
        <w:t>с</w:t>
        <w:br/>
        <w:br/>
        <w:t>у</w:t>
        <w:br/>
        <w:br/>
        <w:t>р</w:t>
        <w:br/>
        <w:br/>
        <w:t>с</w:t>
        <w:br/>
        <w:br/>
        <w:t>ы</w:t>
        <w:br/>
        <w:br/>
        <w:t xml:space="preserve"> </w:t>
        <w:br/>
        <w:br/>
        <w:t>и</w:t>
        <w:br/>
        <w:br/>
        <w:t xml:space="preserve"> </w:t>
        <w:br/>
        <w:br/>
        <w:t>и</w:t>
        <w:br/>
        <w:br/>
        <w:t>н</w:t>
        <w:br/>
        <w:br/>
        <w:t>с</w:t>
        <w:br/>
        <w:br/>
        <w:t>т</w:t>
        <w:br/>
        <w:br/>
        <w:t>р</w:t>
        <w:br/>
        <w:br/>
        <w:t>у</w:t>
        <w:br/>
        <w:br/>
        <w:t>м</w:t>
        <w:br/>
        <w:br/>
        <w:t>е</w:t>
        <w:br/>
        <w:br/>
        <w:t>н</w:t>
        <w:br/>
        <w:br/>
        <w:t>т</w:t>
        <w:br/>
        <w:br/>
        <w:t>ы</w:t>
        <w:br/>
        <w:br/>
        <w:t>.</w:t>
        <w:br/>
        <w:br/>
        <w:br/>
        <w:br/>
        <w:br/>
        <w:t>*</w:t>
        <w:br/>
        <w:br/>
        <w:t xml:space="preserve"> </w:t>
        <w:br/>
        <w:br/>
        <w:t xml:space="preserve"> </w:t>
        <w:br/>
        <w:br/>
        <w:t xml:space="preserve"> </w:t>
        <w:br/>
        <w:br/>
        <w:t>П</w:t>
        <w:br/>
        <w:br/>
        <w:t>р</w:t>
        <w:br/>
        <w:br/>
        <w:t>и</w:t>
        <w:br/>
        <w:br/>
        <w:t>м</w:t>
        <w:br/>
        <w:br/>
        <w:t>е</w:t>
        <w:br/>
        <w:br/>
        <w:t>р</w:t>
        <w:br/>
        <w:br/>
        <w:t>ы</w:t>
        <w:br/>
        <w:br/>
        <w:t xml:space="preserve"> </w:t>
        <w:br/>
        <w:br/>
        <w:t>к</w:t>
        <w:br/>
        <w:br/>
        <w:t>о</w:t>
        <w:br/>
        <w:br/>
        <w:t>д</w:t>
        <w:br/>
        <w:br/>
        <w:t>а</w:t>
        <w:br/>
        <w:br/>
        <w:t xml:space="preserve"> </w:t>
        <w:br/>
        <w:br/>
        <w:t>(</w:t>
        <w:br/>
        <w:br/>
        <w:t>P</w:t>
        <w:br/>
        <w:br/>
        <w:t>y</w:t>
        <w:br/>
        <w:br/>
        <w:t>t</w:t>
        <w:br/>
        <w:br/>
        <w:t>h</w:t>
        <w:br/>
        <w:br/>
        <w:t>o</w:t>
        <w:br/>
        <w:br/>
        <w:t>n</w:t>
        <w:br/>
        <w:br/>
        <w:t>,</w:t>
        <w:br/>
        <w:br/>
        <w:t xml:space="preserve"> </w:t>
        <w:br/>
        <w:br/>
        <w:t>S</w:t>
        <w:br/>
        <w:br/>
        <w:t>Q</w:t>
        <w:br/>
        <w:br/>
        <w:t>L</w:t>
        <w:br/>
        <w:br/>
        <w:t>)</w:t>
        <w:br/>
        <w:br/>
        <w:t xml:space="preserve"> </w:t>
        <w:br/>
        <w:br/>
        <w:t>д</w:t>
        <w:br/>
        <w:br/>
        <w:t>л</w:t>
        <w:br/>
        <w:br/>
        <w:t>я</w:t>
        <w:br/>
        <w:br/>
        <w:t xml:space="preserve"> </w:t>
        <w:br/>
        <w:br/>
        <w:t>о</w:t>
        <w:br/>
        <w:br/>
        <w:t>б</w:t>
        <w:br/>
        <w:br/>
        <w:t>р</w:t>
        <w:br/>
        <w:br/>
        <w:t>а</w:t>
        <w:br/>
        <w:br/>
        <w:t>б</w:t>
        <w:br/>
        <w:br/>
        <w:t>о</w:t>
        <w:br/>
        <w:br/>
        <w:t>т</w:t>
        <w:br/>
        <w:br/>
        <w:t>к</w:t>
        <w:br/>
        <w:br/>
        <w:t>и</w:t>
        <w:br/>
        <w:br/>
        <w:t xml:space="preserve"> </w:t>
        <w:br/>
        <w:br/>
        <w:t>и</w:t>
        <w:br/>
        <w:br/>
        <w:t xml:space="preserve"> </w:t>
        <w:br/>
        <w:br/>
        <w:t>в</w:t>
        <w:br/>
        <w:br/>
        <w:t>и</w:t>
        <w:br/>
        <w:br/>
        <w:t>з</w:t>
        <w:br/>
        <w:br/>
        <w:t>у</w:t>
        <w:br/>
        <w:br/>
        <w:t>а</w:t>
        <w:br/>
        <w:br/>
        <w:t>л</w:t>
        <w:br/>
        <w:br/>
        <w:t>и</w:t>
        <w:br/>
        <w:br/>
        <w:t>з</w:t>
        <w:br/>
        <w:br/>
        <w:t>а</w:t>
        <w:br/>
        <w:br/>
        <w:t>ц</w:t>
        <w:br/>
        <w:br/>
        <w:t>и</w:t>
        <w:br/>
        <w:br/>
        <w:t>и</w:t>
        <w:br/>
        <w:br/>
        <w:t xml:space="preserve"> </w:t>
        <w:br/>
        <w:br/>
        <w:t>д</w:t>
        <w:br/>
        <w:br/>
        <w:t>а</w:t>
        <w:br/>
        <w:br/>
        <w:t>н</w:t>
        <w:br/>
        <w:br/>
        <w:t>н</w:t>
        <w:br/>
        <w:br/>
        <w:t>ы</w:t>
        <w:br/>
        <w:br/>
        <w:t>х</w:t>
        <w:br/>
        <w:br/>
        <w:t xml:space="preserve"> </w:t>
        <w:br/>
        <w:br/>
        <w:t>(</w:t>
        <w:br/>
        <w:br/>
        <w:t>о</w:t>
        <w:br/>
        <w:br/>
        <w:t>п</w:t>
        <w:br/>
        <w:br/>
        <w:t>ц</w:t>
        <w:br/>
        <w:br/>
        <w:t>и</w:t>
        <w:br/>
        <w:br/>
        <w:t>о</w:t>
        <w:br/>
        <w:br/>
        <w:t>н</w:t>
        <w:br/>
        <w:br/>
        <w:t>а</w:t>
        <w:br/>
        <w:br/>
        <w:t>л</w:t>
        <w:br/>
        <w:br/>
        <w:t>ь</w:t>
        <w:br/>
        <w:br/>
        <w:t>н</w:t>
        <w:br/>
        <w:br/>
        <w:t>о</w:t>
        <w:br/>
        <w:br/>
        <w:t>)</w:t>
        <w:br/>
        <w:br/>
        <w:t>.</w:t>
        <w:br/>
        <w:br/>
        <w:br/>
      </w:r>
    </w:p>
    <w:p>
      <w:r>
        <w:br w:type="page"/>
      </w:r>
    </w:p>
    <w:p>
      <w:pPr>
        <w:pStyle w:val="Heading1"/>
      </w:pPr>
      <w:r>
        <w:t xml:space="preserve">Введение ideas: </w:t>
      </w:r>
    </w:p>
    <w:p>
      <w:r>
        <w:t xml:space="preserve">Идея 1: </w:t>
      </w:r>
      <w:r>
        <w:rPr>
          <w:b/>
        </w:rPr>
        <w:t>Введение: Данные как критически важный актив нефтеперерабатывающего предприятия.</w:t>
      </w:r>
      <w:r>
        <w:rPr/>
        <w:t xml:space="preserve"> Обоснование: Подчеркивает важность данных для современной нефтепереработки, переход от традиционного управления к управлению на основе данных, и позиционирует данные не просто как побочный продукт, а как ключевой фактор успеха.</w:t>
        <w:br/>
        <w:br/>
        <w:t xml:space="preserve">Идея 2: </w:t>
      </w:r>
      <w:r>
        <w:rPr>
          <w:b/>
        </w:rPr>
        <w:t>Сложность технологических процессов и потребность в детальном мониторинге.</w:t>
      </w:r>
      <w:r>
        <w:rPr/>
        <w:t xml:space="preserve"> Обоснование: Объясняет, почему для эффективной работы нефтеперерабатывающего предприятия необходим сбор и анализ большого объема данных. Подчеркивает, что традиционные методы контроля могут быть недостаточны для современных сложных процессов.</w:t>
        <w:br/>
        <w:br/>
        <w:t xml:space="preserve">Идея 3: </w:t>
      </w:r>
      <w:r>
        <w:rPr>
          <w:b/>
        </w:rPr>
        <w:t>Переход от реактивного к проактивному управлению.</w:t>
      </w:r>
      <w:r>
        <w:rPr/>
        <w:t xml:space="preserve"> Обоснование: Объясняет, как анализ данных позволяет перейти от реагирования на проблемы к их предвидению и предотвращению, что повышает надежность и эффективность производства.</w:t>
        <w:br/>
        <w:br/>
        <w:t xml:space="preserve">Идея 4: </w:t>
      </w:r>
      <w:r>
        <w:rPr>
          <w:b/>
        </w:rPr>
        <w:t>Ключевые области применения аналитики данных в нефтепереработке.</w:t>
      </w:r>
      <w:r>
        <w:rPr/>
        <w:t xml:space="preserve"> Обоснование: Приводит конкретные примеры использования данных для снижения затрат, повышения эффективности, улучшения безопасности, контроля качества и оптимизации производственных процессов. Это делает концепцию более понятной и практичной для читателя.</w:t>
        <w:br/>
        <w:br/>
        <w:t xml:space="preserve">Идея 5: </w:t>
      </w:r>
      <w:r>
        <w:rPr>
          <w:b/>
        </w:rPr>
        <w:t>Определение жизненного цикла данных в нефтепереработке.</w:t>
      </w:r>
      <w:r>
        <w:rPr/>
        <w:t xml:space="preserve"> Обоснование: Описывает этапы, начиная от сбора данных от различных источников, их хранение, обработку, анализ и визуализацию, до использования результатов для принятия решений. Это формирует целостное представление о работе с данными.</w:t>
        <w:br/>
        <w:br/>
        <w:t xml:space="preserve">Идея 6: </w:t>
      </w:r>
      <w:r>
        <w:rPr>
          <w:b/>
        </w:rPr>
        <w:t>Сбор данных: разнообразие источников и типы данных.</w:t>
      </w:r>
      <w:r>
        <w:rPr/>
        <w:t xml:space="preserve"> Обоснование: Описывает различные источники данных на нефтеперерабатывающем предприятии (датчики, технологические установки, лабораторные анализы, MES, ERP, внешние источники) и типы данных (технологические, аналитические, производственные, экономические, экологические).</w:t>
        <w:br/>
        <w:br/>
        <w:t xml:space="preserve">Идея 7: </w:t>
      </w:r>
      <w:r>
        <w:rPr>
          <w:b/>
        </w:rPr>
        <w:t>Цель книги: руководство по практическому применению.</w:t>
      </w:r>
      <w:r>
        <w:rPr/>
        <w:t xml:space="preserve"> Обоснование: Подчеркивает, что книга является практическим руководством, ориентированным на решение конкретных задач, а не на теоретические рассуждения.</w:t>
        <w:br/>
        <w:br/>
        <w:t xml:space="preserve">Идея 8: </w:t>
      </w:r>
      <w:r>
        <w:rPr>
          <w:b/>
        </w:rPr>
        <w:t>Целевая аудитория: детализация профиля читателя.</w:t>
      </w:r>
      <w:r>
        <w:rPr/>
        <w:t xml:space="preserve"> Обоснование: Конкретизирует целевую аудиторию, выделяя инженеров-технологов, специалистов по автоматизации, аналитиков данных и руководителей, и определяет их уровень подготовки.</w:t>
        <w:br/>
        <w:br/>
        <w:t xml:space="preserve">Идея 9: </w:t>
      </w:r>
      <w:r>
        <w:rPr>
          <w:b/>
        </w:rPr>
        <w:t>Обзор структуры книги: взаимосвязь между главами.</w:t>
      </w:r>
      <w:r>
        <w:rPr/>
        <w:t xml:space="preserve"> Обоснование: Описывает структуру книги, объясняя взаимосвязь между главами и показывая, как читатель сможет применять полученные знания на практике.</w:t>
        <w:br/>
        <w:br/>
        <w:t xml:space="preserve">Идея 10: </w:t>
      </w:r>
      <w:r>
        <w:rPr>
          <w:b/>
        </w:rPr>
        <w:t>Контекст книги в серии: роль данной книги и ее связь с другими книгами.</w:t>
      </w:r>
      <w:r>
        <w:rPr/>
        <w:t xml:space="preserve"> Обоснование: Подчеркивает место данной книги в серии "Цифровые технологии нефтепереработки" и объясняет, как она дополняет другие книги, расширяя общее понимание цифровой трансформации отрасли. Объясняет, что эта книга является фундаментом для последующих глав, в которых рассматриваются более сложные темы, такие как оптимизация, предиктивное обслуживание и цифровые двойники.</w:t>
      </w:r>
    </w:p>
    <w:p>
      <w:r>
        <w:br w:type="page"/>
      </w:r>
    </w:p>
    <w:p>
      <w:pPr>
        <w:pStyle w:val="Heading1"/>
      </w:pPr>
      <w:r>
        <w:t xml:space="preserve">Введение summaries: </w:t>
      </w:r>
    </w:p>
    <w:p>
      <w:r>
        <w:t>#</w:t>
        <w:br/>
        <w:br/>
        <w:t>#</w:t>
        <w:br/>
        <w:br/>
        <w:t xml:space="preserve"> </w:t>
        <w:br/>
        <w:br/>
        <w:t>С</w:t>
        <w:br/>
        <w:br/>
        <w:t>т</w:t>
        <w:br/>
        <w:br/>
        <w:t>р</w:t>
        <w:br/>
        <w:br/>
        <w:t>у</w:t>
        <w:br/>
        <w:br/>
        <w:t>к</w:t>
        <w:br/>
        <w:br/>
        <w:t>т</w:t>
        <w:br/>
        <w:br/>
        <w:t>у</w:t>
        <w:br/>
        <w:br/>
        <w:t>р</w:t>
        <w:br/>
        <w:br/>
        <w:t>а</w:t>
        <w:br/>
        <w:br/>
        <w:t>:</w:t>
        <w:br/>
        <w:br/>
        <w:t xml:space="preserve"> </w:t>
        <w:br/>
        <w:br/>
        <w:t>В</w:t>
        <w:br/>
        <w:br/>
        <w:t>в</w:t>
        <w:br/>
        <w:br/>
        <w:t>е</w:t>
        <w:br/>
        <w:br/>
        <w:t>д</w:t>
        <w:br/>
        <w:br/>
        <w:t>е</w:t>
        <w:br/>
        <w:br/>
        <w:t>н</w:t>
        <w:br/>
        <w:br/>
        <w:t>и</w:t>
        <w:br/>
        <w:br/>
        <w:t>е</w:t>
        <w:br/>
        <w:br/>
        <w:br/>
        <w:br/>
        <w:br/>
        <w:br/>
        <w:br/>
        <w:br/>
        <w:t>*</w:t>
        <w:br/>
        <w:br/>
        <w:t>*</w:t>
        <w:br/>
        <w:br/>
        <w:t>I</w:t>
        <w:br/>
        <w:br/>
        <w:t>.</w:t>
        <w:br/>
        <w:br/>
        <w:t xml:space="preserve"> </w:t>
        <w:br/>
        <w:br/>
        <w:t>Р</w:t>
        <w:br/>
        <w:br/>
        <w:t>о</w:t>
        <w:br/>
        <w:br/>
        <w:t>л</w:t>
        <w:br/>
        <w:br/>
        <w:t>ь</w:t>
        <w:br/>
        <w:br/>
        <w:t xml:space="preserve"> </w:t>
        <w:br/>
        <w:br/>
        <w:t>д</w:t>
        <w:br/>
        <w:br/>
        <w:t>а</w:t>
        <w:br/>
        <w:br/>
        <w:t>н</w:t>
        <w:br/>
        <w:br/>
        <w:t>н</w:t>
        <w:br/>
        <w:br/>
        <w:t>ы</w:t>
        <w:br/>
        <w:br/>
        <w:t>х</w:t>
        <w:br/>
        <w:br/>
        <w:t xml:space="preserve"> </w:t>
        <w:br/>
        <w:br/>
        <w:t>в</w:t>
        <w:br/>
        <w:br/>
        <w:t xml:space="preserve"> </w:t>
        <w:br/>
        <w:br/>
        <w:t>с</w:t>
        <w:br/>
        <w:br/>
        <w:t>о</w:t>
        <w:br/>
        <w:br/>
        <w:t>в</w:t>
        <w:br/>
        <w:br/>
        <w:t>р</w:t>
        <w:br/>
        <w:br/>
        <w:t>е</w:t>
        <w:br/>
        <w:br/>
        <w:t>м</w:t>
        <w:br/>
        <w:br/>
        <w:t>е</w:t>
        <w:br/>
        <w:br/>
        <w:t>н</w:t>
        <w:br/>
        <w:br/>
        <w:t>н</w:t>
        <w:br/>
        <w:br/>
        <w:t>о</w:t>
        <w:br/>
        <w:br/>
        <w:t>й</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Р</w:t>
        <w:br/>
        <w:br/>
        <w:t>а</w:t>
        <w:br/>
        <w:br/>
        <w:t>с</w:t>
        <w:br/>
        <w:br/>
        <w:t>т</w:t>
        <w:br/>
        <w:br/>
        <w:t>у</w:t>
        <w:br/>
        <w:br/>
        <w:t>щ</w:t>
        <w:br/>
        <w:br/>
        <w:t>а</w:t>
        <w:br/>
        <w:br/>
        <w:t>я</w:t>
        <w:br/>
        <w:br/>
        <w:t xml:space="preserve"> </w:t>
        <w:br/>
        <w:br/>
        <w:t>с</w:t>
        <w:br/>
        <w:br/>
        <w:t>л</w:t>
        <w:br/>
        <w:br/>
        <w:t>о</w:t>
        <w:br/>
        <w:br/>
        <w:t>ж</w:t>
        <w:br/>
        <w:br/>
        <w:t>н</w:t>
        <w:br/>
        <w:br/>
        <w:t>о</w:t>
        <w:br/>
        <w:br/>
        <w:t>с</w:t>
        <w:br/>
        <w:br/>
        <w:t>т</w:t>
        <w:br/>
        <w:br/>
        <w:t>ь</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 xml:space="preserve"> </w:t>
        <w:br/>
        <w:br/>
        <w:t>и</w:t>
        <w:br/>
        <w:br/>
        <w:t xml:space="preserve"> </w:t>
        <w:br/>
        <w:br/>
        <w:t>н</w:t>
        <w:br/>
        <w:br/>
        <w:t>е</w:t>
        <w:br/>
        <w:br/>
        <w:t>о</w:t>
        <w:br/>
        <w:br/>
        <w:t>б</w:t>
        <w:br/>
        <w:br/>
        <w:t>х</w:t>
        <w:br/>
        <w:br/>
        <w:t>о</w:t>
        <w:br/>
        <w:br/>
        <w:t>д</w:t>
        <w:br/>
        <w:br/>
        <w:t>и</w:t>
        <w:br/>
        <w:br/>
        <w:t>м</w:t>
        <w:br/>
        <w:br/>
        <w:t>о</w:t>
        <w:br/>
        <w:br/>
        <w:t>с</w:t>
        <w:br/>
        <w:br/>
        <w:t>т</w:t>
        <w:br/>
        <w:br/>
        <w:t>ь</w:t>
        <w:br/>
        <w:br/>
        <w:t xml:space="preserve"> </w:t>
        <w:br/>
        <w:br/>
        <w:t>т</w:t>
        <w:br/>
        <w:br/>
        <w:t>о</w:t>
        <w:br/>
        <w:br/>
        <w:t>ч</w:t>
        <w:br/>
        <w:br/>
        <w:t>н</w:t>
        <w:br/>
        <w:br/>
        <w:t>о</w:t>
        <w:br/>
        <w:br/>
        <w:t>г</w:t>
        <w:br/>
        <w:br/>
        <w:t>о</w:t>
        <w:br/>
        <w:br/>
        <w:t xml:space="preserve"> </w:t>
        <w:br/>
        <w:br/>
        <w:t>к</w:t>
        <w:br/>
        <w:br/>
        <w:t>о</w:t>
        <w:br/>
        <w:br/>
        <w:t>н</w:t>
        <w:br/>
        <w:br/>
        <w:t>т</w:t>
        <w:br/>
        <w:br/>
        <w:t>р</w:t>
        <w:br/>
        <w:br/>
        <w:t>о</w:t>
        <w:br/>
        <w:br/>
        <w:t>л</w:t>
        <w:br/>
        <w:br/>
        <w:t>я</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П</w:t>
        <w:br/>
        <w:br/>
        <w:t>е</w:t>
        <w:br/>
        <w:br/>
        <w:t>р</w:t>
        <w:br/>
        <w:br/>
        <w:t>е</w:t>
        <w:br/>
        <w:br/>
        <w:t>х</w:t>
        <w:br/>
        <w:br/>
        <w:t>о</w:t>
        <w:br/>
        <w:br/>
        <w:t>д</w:t>
        <w:br/>
        <w:br/>
        <w:t xml:space="preserve"> </w:t>
        <w:br/>
        <w:br/>
        <w:t>о</w:t>
        <w:br/>
        <w:br/>
        <w:t>т</w:t>
        <w:br/>
        <w:br/>
        <w:t xml:space="preserve"> </w:t>
        <w:br/>
        <w:br/>
        <w:t>р</w:t>
        <w:br/>
        <w:br/>
        <w:t>е</w:t>
        <w:br/>
        <w:br/>
        <w:t>а</w:t>
        <w:br/>
        <w:br/>
        <w:t>к</w:t>
        <w:br/>
        <w:br/>
        <w:t>т</w:t>
        <w:br/>
        <w:br/>
        <w:t>и</w:t>
        <w:br/>
        <w:br/>
        <w:t>в</w:t>
        <w:br/>
        <w:br/>
        <w:t>н</w:t>
        <w:br/>
        <w:br/>
        <w:t>о</w:t>
        <w:br/>
        <w:br/>
        <w:t>г</w:t>
        <w:br/>
        <w:br/>
        <w:t>о</w:t>
        <w:br/>
        <w:br/>
        <w:t xml:space="preserve"> </w:t>
        <w:br/>
        <w:br/>
        <w:t>у</w:t>
        <w:br/>
        <w:br/>
        <w:t>п</w:t>
        <w:br/>
        <w:br/>
        <w:t>р</w:t>
        <w:br/>
        <w:br/>
        <w:t>а</w:t>
        <w:br/>
        <w:br/>
        <w:t>в</w:t>
        <w:br/>
        <w:br/>
        <w:t>л</w:t>
        <w:br/>
        <w:br/>
        <w:t>е</w:t>
        <w:br/>
        <w:br/>
        <w:t>н</w:t>
        <w:br/>
        <w:br/>
        <w:t>и</w:t>
        <w:br/>
        <w:br/>
        <w:t>я</w:t>
        <w:br/>
        <w:br/>
        <w:t xml:space="preserve"> </w:t>
        <w:br/>
        <w:br/>
        <w:t>к</w:t>
        <w:br/>
        <w:br/>
        <w:t xml:space="preserve"> </w:t>
        <w:br/>
        <w:br/>
        <w:t>п</w:t>
        <w:br/>
        <w:br/>
        <w:t>р</w:t>
        <w:br/>
        <w:br/>
        <w:t>о</w:t>
        <w:br/>
        <w:br/>
        <w:t>а</w:t>
        <w:br/>
        <w:br/>
        <w:t>к</w:t>
        <w:br/>
        <w:br/>
        <w:t>т</w:t>
        <w:br/>
        <w:br/>
        <w:t>и</w:t>
        <w:br/>
        <w:br/>
        <w:t>в</w:t>
        <w:br/>
        <w:br/>
        <w:t>н</w:t>
        <w:br/>
        <w:br/>
        <w:t>о</w:t>
        <w:br/>
        <w:br/>
        <w:t>м</w:t>
        <w:br/>
        <w:br/>
        <w:t>у</w:t>
        <w:br/>
        <w:br/>
        <w:t xml:space="preserve"> </w:t>
        <w:br/>
        <w:br/>
        <w:t>п</w:t>
        <w:br/>
        <w:br/>
        <w:t>р</w:t>
        <w:br/>
        <w:br/>
        <w:t>е</w:t>
        <w:br/>
        <w:br/>
        <w:t>д</w:t>
        <w:br/>
        <w:br/>
        <w:t>с</w:t>
        <w:br/>
        <w:br/>
        <w:t>к</w:t>
        <w:br/>
        <w:br/>
        <w:t>а</w:t>
        <w:br/>
        <w:br/>
        <w:t>з</w:t>
        <w:br/>
        <w:br/>
        <w:t>а</w:t>
        <w:br/>
        <w:br/>
        <w:t>н</w:t>
        <w:br/>
        <w:br/>
        <w:t>и</w:t>
        <w:br/>
        <w:br/>
        <w:t>ю</w:t>
        <w:br/>
        <w:br/>
        <w:t xml:space="preserve"> </w:t>
        <w:br/>
        <w:br/>
        <w:t>и</w:t>
        <w:br/>
        <w:br/>
        <w:t xml:space="preserve"> </w:t>
        <w:br/>
        <w:br/>
        <w:t>о</w:t>
        <w:br/>
        <w:br/>
        <w:t>п</w:t>
        <w:br/>
        <w:br/>
        <w:t>т</w:t>
        <w:br/>
        <w:br/>
        <w:t>и</w:t>
        <w:br/>
        <w:br/>
        <w:t>м</w:t>
        <w:br/>
        <w:br/>
        <w:t>и</w:t>
        <w:br/>
        <w:br/>
        <w:t>з</w:t>
        <w:br/>
        <w:br/>
        <w:t>а</w:t>
        <w:br/>
        <w:br/>
        <w:t>ц</w:t>
        <w:br/>
        <w:br/>
        <w:t>и</w:t>
        <w:br/>
        <w:br/>
        <w:t>и</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Д</w:t>
        <w:br/>
        <w:br/>
        <w:t>а</w:t>
        <w:br/>
        <w:br/>
        <w:t>н</w:t>
        <w:br/>
        <w:br/>
        <w:t>н</w:t>
        <w:br/>
        <w:br/>
        <w:t>ы</w:t>
        <w:br/>
        <w:br/>
        <w:t>е</w:t>
        <w:br/>
        <w:br/>
        <w:t xml:space="preserve"> </w:t>
        <w:br/>
        <w:br/>
        <w:t>к</w:t>
        <w:br/>
        <w:br/>
        <w:t>а</w:t>
        <w:br/>
        <w:br/>
        <w:t>к</w:t>
        <w:br/>
        <w:br/>
        <w:t xml:space="preserve"> </w:t>
        <w:br/>
        <w:br/>
        <w:t>к</w:t>
        <w:br/>
        <w:br/>
        <w:t>л</w:t>
        <w:br/>
        <w:br/>
        <w:t>ю</w:t>
        <w:br/>
        <w:br/>
        <w:t>ч</w:t>
        <w:br/>
        <w:br/>
        <w:t>е</w:t>
        <w:br/>
        <w:br/>
        <w:t>в</w:t>
        <w:br/>
        <w:br/>
        <w:t>о</w:t>
        <w:br/>
        <w:br/>
        <w:t>й</w:t>
        <w:br/>
        <w:br/>
        <w:t xml:space="preserve"> </w:t>
        <w:br/>
        <w:br/>
        <w:t>а</w:t>
        <w:br/>
        <w:br/>
        <w:t>к</w:t>
        <w:br/>
        <w:br/>
        <w:t>т</w:t>
        <w:br/>
        <w:br/>
        <w:t>и</w:t>
        <w:br/>
        <w:br/>
        <w:t>в</w:t>
        <w:br/>
        <w:br/>
        <w:t>,</w:t>
        <w:br/>
        <w:br/>
        <w:t xml:space="preserve"> </w:t>
        <w:br/>
        <w:br/>
        <w:t>о</w:t>
        <w:br/>
        <w:br/>
        <w:t>б</w:t>
        <w:br/>
        <w:br/>
        <w:t>е</w:t>
        <w:br/>
        <w:br/>
        <w:t>с</w:t>
        <w:br/>
        <w:br/>
        <w:t>п</w:t>
        <w:br/>
        <w:br/>
        <w:t>е</w:t>
        <w:br/>
        <w:br/>
        <w:t>ч</w:t>
        <w:br/>
        <w:br/>
        <w:t>и</w:t>
        <w:br/>
        <w:br/>
        <w:t>в</w:t>
        <w:br/>
        <w:br/>
        <w:t>а</w:t>
        <w:br/>
        <w:br/>
        <w:t>ю</w:t>
        <w:br/>
        <w:br/>
        <w:t>щ</w:t>
        <w:br/>
        <w:br/>
        <w:t>и</w:t>
        <w:br/>
        <w:br/>
        <w:t>й</w:t>
        <w:br/>
        <w:br/>
        <w:t xml:space="preserve"> </w:t>
        <w:br/>
        <w:br/>
        <w:t>к</w:t>
        <w:br/>
        <w:br/>
        <w:t>о</w:t>
        <w:br/>
        <w:br/>
        <w:t>н</w:t>
        <w:br/>
        <w:br/>
        <w:t>к</w:t>
        <w:br/>
        <w:br/>
        <w:t>у</w:t>
        <w:br/>
        <w:br/>
        <w:t>р</w:t>
        <w:br/>
        <w:br/>
        <w:t>е</w:t>
        <w:br/>
        <w:br/>
        <w:t>н</w:t>
        <w:br/>
        <w:br/>
        <w:t>т</w:t>
        <w:br/>
        <w:br/>
        <w:t>н</w:t>
        <w:br/>
        <w:br/>
        <w:t>о</w:t>
        <w:br/>
        <w:br/>
        <w:t>е</w:t>
        <w:br/>
        <w:br/>
        <w:t xml:space="preserve"> </w:t>
        <w:br/>
        <w:br/>
        <w:t>п</w:t>
        <w:br/>
        <w:br/>
        <w:t>р</w:t>
        <w:br/>
        <w:br/>
        <w:t>е</w:t>
        <w:br/>
        <w:br/>
        <w:t>и</w:t>
        <w:br/>
        <w:br/>
        <w:t>м</w:t>
        <w:br/>
        <w:br/>
        <w:t>у</w:t>
        <w:br/>
        <w:br/>
        <w:t>щ</w:t>
        <w:br/>
        <w:br/>
        <w:t>е</w:t>
        <w:br/>
        <w:br/>
        <w:t>с</w:t>
        <w:br/>
        <w:br/>
        <w:t>т</w:t>
        <w:br/>
        <w:br/>
        <w:t>в</w:t>
        <w:br/>
        <w:br/>
        <w:t>о</w:t>
        <w:br/>
        <w:br/>
        <w:t>.</w:t>
        <w:br/>
        <w:br/>
        <w:br/>
        <w:br/>
        <w:br/>
        <w:t xml:space="preserve"> </w:t>
        <w:br/>
        <w:br/>
        <w:t xml:space="preserve"> </w:t>
        <w:br/>
        <w:br/>
        <w:t xml:space="preserve"> </w:t>
        <w:br/>
        <w:br/>
        <w:t>*</w:t>
        <w:br/>
        <w:br/>
        <w:t xml:space="preserve"> </w:t>
        <w:br/>
        <w:br/>
        <w:t xml:space="preserve"> </w:t>
        <w:br/>
        <w:br/>
        <w:t xml:space="preserve"> </w:t>
        <w:br/>
        <w:br/>
        <w:t>D</w:t>
        <w:br/>
        <w:br/>
        <w:t>.</w:t>
        <w:br/>
        <w:br/>
        <w:t xml:space="preserve"> </w:t>
        <w:br/>
        <w:br/>
        <w:t>П</w:t>
        <w:br/>
        <w:br/>
        <w:t>р</w:t>
        <w:br/>
        <w:br/>
        <w:t>и</w:t>
        <w:br/>
        <w:br/>
        <w:t>м</w:t>
        <w:br/>
        <w:br/>
        <w:t>е</w:t>
        <w:br/>
        <w:br/>
        <w:t>р</w:t>
        <w:br/>
        <w:br/>
        <w:t>ы</w:t>
        <w:br/>
        <w:br/>
        <w:t xml:space="preserve"> </w:t>
        <w:br/>
        <w:br/>
        <w:t>у</w:t>
        <w:br/>
        <w:br/>
        <w:t>с</w:t>
        <w:br/>
        <w:br/>
        <w:t>п</w:t>
        <w:br/>
        <w:br/>
        <w:t>е</w:t>
        <w:br/>
        <w:br/>
        <w:t>ш</w:t>
        <w:br/>
        <w:br/>
        <w:t>н</w:t>
        <w:br/>
        <w:br/>
        <w:t>о</w:t>
        <w:br/>
        <w:br/>
        <w:t>г</w:t>
        <w:br/>
        <w:br/>
        <w:t>о</w:t>
        <w:br/>
        <w:br/>
        <w:t xml:space="preserve"> </w:t>
        <w:br/>
        <w:br/>
        <w:t>п</w:t>
        <w:br/>
        <w:br/>
        <w:t>р</w:t>
        <w:br/>
        <w:br/>
        <w:t>и</w:t>
        <w:br/>
        <w:br/>
        <w:t>м</w:t>
        <w:br/>
        <w:br/>
        <w:t>е</w:t>
        <w:br/>
        <w:br/>
        <w:t>н</w:t>
        <w:br/>
        <w:br/>
        <w:t>е</w:t>
        <w:br/>
        <w:br/>
        <w:t>н</w:t>
        <w:br/>
        <w:br/>
        <w:t>и</w:t>
        <w:br/>
        <w:br/>
        <w:t>я</w:t>
        <w:br/>
        <w:br/>
        <w:t xml:space="preserve"> </w:t>
        <w:br/>
        <w:br/>
        <w:t>а</w:t>
        <w:br/>
        <w:br/>
        <w:t>н</w:t>
        <w:br/>
        <w:br/>
        <w:t>а</w:t>
        <w:br/>
        <w:br/>
        <w:t>л</w:t>
        <w:br/>
        <w:br/>
        <w:t>и</w:t>
        <w:br/>
        <w:br/>
        <w:t>т</w:t>
        <w:br/>
        <w:br/>
        <w:t>и</w:t>
        <w:br/>
        <w:br/>
        <w:t>к</w:t>
        <w:br/>
        <w:br/>
        <w:t>и</w:t>
        <w:br/>
        <w:br/>
        <w:t xml:space="preserve"> </w:t>
        <w:br/>
        <w:br/>
        <w:t>д</w:t>
        <w:br/>
        <w:br/>
        <w:t>а</w:t>
        <w:br/>
        <w:br/>
        <w:t>н</w:t>
        <w:br/>
        <w:br/>
        <w:t>н</w:t>
        <w:br/>
        <w:br/>
        <w:t>ы</w:t>
        <w:br/>
        <w:br/>
        <w:t>х</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 xml:space="preserve"> </w:t>
        <w:br/>
        <w:br/>
        <w:t>(</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у</w:t>
        <w:br/>
        <w:br/>
        <w:t>л</w:t>
        <w:br/>
        <w:br/>
        <w:t>у</w:t>
        <w:br/>
        <w:br/>
        <w:t>ч</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w:t>
        <w:br/>
        <w:br/>
        <w:br/>
        <w:br/>
        <w:br/>
        <w:br/>
        <w:br/>
        <w:br/>
        <w:t>*</w:t>
        <w:br/>
        <w:br/>
        <w:t>*</w:t>
        <w:br/>
        <w:br/>
        <w:t>I</w:t>
        <w:br/>
        <w:br/>
        <w:t>I</w:t>
        <w:br/>
        <w:br/>
        <w:t>.</w:t>
        <w:br/>
        <w:br/>
        <w:t xml:space="preserve"> </w:t>
        <w:br/>
        <w:br/>
        <w:t>Ц</w:t>
        <w:br/>
        <w:br/>
        <w:t>е</w:t>
        <w:br/>
        <w:br/>
        <w:t>л</w:t>
        <w:br/>
        <w:br/>
        <w:t>и</w:t>
        <w:br/>
        <w:br/>
        <w:t xml:space="preserve"> </w:t>
        <w:br/>
        <w:br/>
        <w:t>и</w:t>
        <w:br/>
        <w:br/>
        <w:t xml:space="preserve"> </w:t>
        <w:br/>
        <w:br/>
        <w:t>з</w:t>
        <w:br/>
        <w:br/>
        <w:t>а</w:t>
        <w:br/>
        <w:br/>
        <w:t>д</w:t>
        <w:br/>
        <w:br/>
        <w:t>а</w:t>
        <w:br/>
        <w:br/>
        <w:t>ч</w:t>
        <w:br/>
        <w:br/>
        <w:t>и</w:t>
        <w:br/>
        <w:br/>
        <w:t xml:space="preserve"> </w:t>
        <w:br/>
        <w:br/>
        <w:t>д</w:t>
        <w:br/>
        <w:br/>
        <w:t>а</w:t>
        <w:br/>
        <w:br/>
        <w:t>н</w:t>
        <w:br/>
        <w:br/>
        <w:t>н</w:t>
        <w:br/>
        <w:br/>
        <w:t>о</w:t>
        <w:br/>
        <w:br/>
        <w:t>г</w:t>
        <w:br/>
        <w:br/>
        <w:t>о</w:t>
        <w:br/>
        <w:br/>
        <w:t xml:space="preserve"> </w:t>
        <w:br/>
        <w:br/>
        <w:t>п</w:t>
        <w:br/>
        <w:br/>
        <w:t>р</w:t>
        <w:br/>
        <w:br/>
        <w:t>а</w:t>
        <w:br/>
        <w:br/>
        <w:t>к</w:t>
        <w:br/>
        <w:br/>
        <w:t>т</w:t>
        <w:br/>
        <w:br/>
        <w:t>и</w:t>
        <w:br/>
        <w:br/>
        <w:t>ч</w:t>
        <w:br/>
        <w:br/>
        <w:t>е</w:t>
        <w:br/>
        <w:br/>
        <w:t>с</w:t>
        <w:br/>
        <w:br/>
        <w:t>к</w:t>
        <w:br/>
        <w:br/>
        <w:t>о</w:t>
        <w:br/>
        <w:br/>
        <w:t>г</w:t>
        <w:br/>
        <w:br/>
        <w:t>о</w:t>
        <w:br/>
        <w:br/>
        <w:t xml:space="preserve"> </w:t>
        <w:br/>
        <w:br/>
        <w:t>р</w:t>
        <w:br/>
        <w:br/>
        <w:t>у</w:t>
        <w:br/>
        <w:br/>
        <w:t>к</w:t>
        <w:br/>
        <w:br/>
        <w:t>о</w:t>
        <w:br/>
        <w:br/>
        <w:t>в</w:t>
        <w:br/>
        <w:br/>
        <w:t>о</w:t>
        <w:br/>
        <w:br/>
        <w:t>д</w:t>
        <w:br/>
        <w:br/>
        <w:t>с</w:t>
        <w:br/>
        <w:br/>
        <w:t>т</w:t>
        <w:br/>
        <w:br/>
        <w:t>в</w:t>
        <w:br/>
        <w:br/>
        <w:t>а</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О</w:t>
        <w:br/>
        <w:br/>
        <w:t>б</w:t>
        <w:br/>
        <w:br/>
        <w:t>е</w:t>
        <w:br/>
        <w:br/>
        <w:t>с</w:t>
        <w:br/>
        <w:br/>
        <w:t>п</w:t>
        <w:br/>
        <w:br/>
        <w:t>е</w:t>
        <w:br/>
        <w:br/>
        <w:t>ч</w:t>
        <w:br/>
        <w:br/>
        <w:t>и</w:t>
        <w:br/>
        <w:br/>
        <w:t>т</w:t>
        <w:br/>
        <w:br/>
        <w:t>ь</w:t>
        <w:br/>
        <w:br/>
        <w:t xml:space="preserve"> </w:t>
        <w:br/>
        <w:br/>
        <w:t>ч</w:t>
        <w:br/>
        <w:br/>
        <w:t>и</w:t>
        <w:br/>
        <w:br/>
        <w:t>т</w:t>
        <w:br/>
        <w:br/>
        <w:t>а</w:t>
        <w:br/>
        <w:br/>
        <w:t>т</w:t>
        <w:br/>
        <w:br/>
        <w:t>е</w:t>
        <w:br/>
        <w:br/>
        <w:t>л</w:t>
        <w:br/>
        <w:br/>
        <w:t>я</w:t>
        <w:br/>
        <w:br/>
        <w:t xml:space="preserve"> </w:t>
        <w:br/>
        <w:br/>
        <w:t>к</w:t>
        <w:br/>
        <w:br/>
        <w:t>о</w:t>
        <w:br/>
        <w:br/>
        <w:t>м</w:t>
        <w:br/>
        <w:br/>
        <w:t>п</w:t>
        <w:br/>
        <w:br/>
        <w:t>л</w:t>
        <w:br/>
        <w:br/>
        <w:t>е</w:t>
        <w:br/>
        <w:br/>
        <w:t>к</w:t>
        <w:br/>
        <w:br/>
        <w:t>с</w:t>
        <w:br/>
        <w:br/>
        <w:t>н</w:t>
        <w:br/>
        <w:br/>
        <w:t>ы</w:t>
        <w:br/>
        <w:br/>
        <w:t>м</w:t>
        <w:br/>
        <w:br/>
        <w:t xml:space="preserve"> </w:t>
        <w:br/>
        <w:br/>
        <w:t>п</w:t>
        <w:br/>
        <w:br/>
        <w:t>о</w:t>
        <w:br/>
        <w:br/>
        <w:t>н</w:t>
        <w:br/>
        <w:br/>
        <w:t>и</w:t>
        <w:br/>
        <w:br/>
        <w:t>м</w:t>
        <w:br/>
        <w:br/>
        <w:t>а</w:t>
        <w:br/>
        <w:br/>
        <w:t>н</w:t>
        <w:br/>
        <w:br/>
        <w:t>и</w:t>
        <w:br/>
        <w:br/>
        <w:t>е</w:t>
        <w:br/>
        <w:br/>
        <w:t>м</w:t>
        <w:br/>
        <w:br/>
        <w:t xml:space="preserve"> </w:t>
        <w:br/>
        <w:br/>
        <w:t>ж</w:t>
        <w:br/>
        <w:br/>
        <w:t>и</w:t>
        <w:br/>
        <w:br/>
        <w:t>з</w:t>
        <w:br/>
        <w:br/>
        <w:t>н</w:t>
        <w:br/>
        <w:br/>
        <w:t>е</w:t>
        <w:br/>
        <w:br/>
        <w:t>н</w:t>
        <w:br/>
        <w:br/>
        <w:t>н</w:t>
        <w:br/>
        <w:br/>
        <w:t>о</w:t>
        <w:br/>
        <w:br/>
        <w:t>г</w:t>
        <w:br/>
        <w:br/>
        <w:t>о</w:t>
        <w:br/>
        <w:br/>
        <w:t xml:space="preserve"> </w:t>
        <w:br/>
        <w:br/>
        <w:t>ц</w:t>
        <w:br/>
        <w:br/>
        <w:t>и</w:t>
        <w:br/>
        <w:br/>
        <w:t>к</w:t>
        <w:br/>
        <w:br/>
        <w:t>л</w:t>
        <w:br/>
        <w:br/>
        <w:t>а</w:t>
        <w:br/>
        <w:br/>
        <w:t xml:space="preserve"> </w:t>
        <w:br/>
        <w:br/>
        <w:t>д</w:t>
        <w:br/>
        <w:br/>
        <w:t>а</w:t>
        <w:br/>
        <w:br/>
        <w:t>н</w:t>
        <w:br/>
        <w:br/>
        <w:t>н</w:t>
        <w:br/>
        <w:br/>
        <w:t>ы</w:t>
        <w:br/>
        <w:br/>
        <w:t>х</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П</w:t>
        <w:br/>
        <w:br/>
        <w:t>р</w:t>
        <w:br/>
        <w:br/>
        <w:t>е</w:t>
        <w:br/>
        <w:br/>
        <w:t>д</w:t>
        <w:br/>
        <w:br/>
        <w:t>о</w:t>
        <w:br/>
        <w:br/>
        <w:t>с</w:t>
        <w:br/>
        <w:br/>
        <w:t>т</w:t>
        <w:br/>
        <w:br/>
        <w:t>а</w:t>
        <w:br/>
        <w:br/>
        <w:t>в</w:t>
        <w:br/>
        <w:br/>
        <w:t>и</w:t>
        <w:br/>
        <w:br/>
        <w:t>т</w:t>
        <w:br/>
        <w:br/>
        <w:t>ь</w:t>
        <w:br/>
        <w:br/>
        <w:t xml:space="preserve"> </w:t>
        <w:br/>
        <w:br/>
        <w:t>п</w:t>
        <w:br/>
        <w:br/>
        <w:t>р</w:t>
        <w:br/>
        <w:br/>
        <w:t>а</w:t>
        <w:br/>
        <w:br/>
        <w:t>к</w:t>
        <w:br/>
        <w:br/>
        <w:t>т</w:t>
        <w:br/>
        <w:br/>
        <w:t>и</w:t>
        <w:br/>
        <w:br/>
        <w:t>ч</w:t>
        <w:br/>
        <w:br/>
        <w:t>е</w:t>
        <w:br/>
        <w:br/>
        <w:t>с</w:t>
        <w:br/>
        <w:br/>
        <w:t>к</w:t>
        <w:br/>
        <w:br/>
        <w:t>и</w:t>
        <w:br/>
        <w:br/>
        <w:t>е</w:t>
        <w:br/>
        <w:br/>
        <w:t xml:space="preserve"> </w:t>
        <w:br/>
        <w:br/>
        <w:t>р</w:t>
        <w:br/>
        <w:br/>
        <w:t>е</w:t>
        <w:br/>
        <w:br/>
        <w:t>к</w:t>
        <w:br/>
        <w:br/>
        <w:t>о</w:t>
        <w:br/>
        <w:br/>
        <w:t>м</w:t>
        <w:br/>
        <w:br/>
        <w:t>е</w:t>
        <w:br/>
        <w:br/>
        <w:t>н</w:t>
        <w:br/>
        <w:br/>
        <w:t>д</w:t>
        <w:br/>
        <w:br/>
        <w:t>а</w:t>
        <w:br/>
        <w:br/>
        <w:t>ц</w:t>
        <w:br/>
        <w:br/>
        <w:t>и</w:t>
        <w:br/>
        <w:br/>
        <w:t>и</w:t>
        <w:br/>
        <w:br/>
        <w:t xml:space="preserve"> </w:t>
        <w:br/>
        <w:br/>
        <w:t>п</w:t>
        <w:br/>
        <w:br/>
        <w:t>о</w:t>
        <w:br/>
        <w:br/>
        <w:t xml:space="preserve"> </w:t>
        <w:br/>
        <w:br/>
        <w:t>с</w:t>
        <w:br/>
        <w:br/>
        <w:t>б</w:t>
        <w:br/>
        <w:br/>
        <w:t>о</w:t>
        <w:br/>
        <w:br/>
        <w:t>р</w:t>
        <w:br/>
        <w:br/>
        <w:t>у</w:t>
        <w:br/>
        <w:br/>
        <w:t>,</w:t>
        <w:br/>
        <w:br/>
        <w:t xml:space="preserve"> </w:t>
        <w:br/>
        <w:br/>
        <w:t>х</w:t>
        <w:br/>
        <w:br/>
        <w:t>р</w:t>
        <w:br/>
        <w:br/>
        <w:t>а</w:t>
        <w:br/>
        <w:br/>
        <w:t>н</w:t>
        <w:br/>
        <w:br/>
        <w:t>е</w:t>
        <w:br/>
        <w:br/>
        <w:t>н</w:t>
        <w:br/>
        <w:br/>
        <w:t>и</w:t>
        <w:br/>
        <w:br/>
        <w:t>ю</w:t>
        <w:br/>
        <w:br/>
        <w:t>,</w:t>
        <w:br/>
        <w:br/>
        <w:t xml:space="preserve"> </w:t>
        <w:br/>
        <w:br/>
        <w:t>о</w:t>
        <w:br/>
        <w:br/>
        <w:t>б</w:t>
        <w:br/>
        <w:br/>
        <w:t>р</w:t>
        <w:br/>
        <w:br/>
        <w:t>а</w:t>
        <w:br/>
        <w:br/>
        <w:t>б</w:t>
        <w:br/>
        <w:br/>
        <w:t>о</w:t>
        <w:br/>
        <w:br/>
        <w:t>т</w:t>
        <w:br/>
        <w:br/>
        <w:t>к</w:t>
        <w:br/>
        <w:br/>
        <w:t>е</w:t>
        <w:br/>
        <w:br/>
        <w:t xml:space="preserve"> </w:t>
        <w:br/>
        <w:br/>
        <w:t>и</w:t>
        <w:br/>
        <w:br/>
        <w:t xml:space="preserve"> </w:t>
        <w:br/>
        <w:br/>
        <w:t>в</w:t>
        <w:br/>
        <w:br/>
        <w:t>и</w:t>
        <w:br/>
        <w:br/>
        <w:t>з</w:t>
        <w:br/>
        <w:br/>
        <w:t>у</w:t>
        <w:br/>
        <w:br/>
        <w:t>а</w:t>
        <w:br/>
        <w:br/>
        <w:t>л</w:t>
        <w:br/>
        <w:br/>
        <w:t>и</w:t>
        <w:br/>
        <w:br/>
        <w:t>з</w:t>
        <w:br/>
        <w:br/>
        <w:t>а</w:t>
        <w:br/>
        <w:br/>
        <w:t>ц</w:t>
        <w:br/>
        <w:br/>
        <w:t>и</w:t>
        <w:br/>
        <w:br/>
        <w:t>и</w:t>
        <w:br/>
        <w:br/>
        <w:t xml:space="preserve"> </w:t>
        <w:br/>
        <w:br/>
        <w:t>д</w:t>
        <w:br/>
        <w:br/>
        <w:t>а</w:t>
        <w:br/>
        <w:br/>
        <w:t>н</w:t>
        <w:br/>
        <w:br/>
        <w:t>н</w:t>
        <w:br/>
        <w:br/>
        <w:t>ы</w:t>
        <w:br/>
        <w:br/>
        <w:t>х</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П</w:t>
        <w:br/>
        <w:br/>
        <w:t>о</w:t>
        <w:br/>
        <w:br/>
        <w:t>м</w:t>
        <w:br/>
        <w:br/>
        <w:t>о</w:t>
        <w:br/>
        <w:br/>
        <w:t>ч</w:t>
        <w:br/>
        <w:br/>
        <w:t>ь</w:t>
        <w:br/>
        <w:br/>
        <w:t xml:space="preserve"> </w:t>
        <w:br/>
        <w:br/>
        <w:t>ч</w:t>
        <w:br/>
        <w:br/>
        <w:t>и</w:t>
        <w:br/>
        <w:br/>
        <w:t>т</w:t>
        <w:br/>
        <w:br/>
        <w:t>а</w:t>
        <w:br/>
        <w:br/>
        <w:t>т</w:t>
        <w:br/>
        <w:br/>
        <w:t>е</w:t>
        <w:br/>
        <w:br/>
        <w:t>л</w:t>
        <w:br/>
        <w:br/>
        <w:t>я</w:t>
        <w:br/>
        <w:br/>
        <w:t>м</w:t>
        <w:br/>
        <w:br/>
        <w:t xml:space="preserve"> </w:t>
        <w:br/>
        <w:br/>
        <w:t>п</w:t>
        <w:br/>
        <w:br/>
        <w:t>р</w:t>
        <w:br/>
        <w:br/>
        <w:t>и</w:t>
        <w:br/>
        <w:br/>
        <w:t>м</w:t>
        <w:br/>
        <w:br/>
        <w:t>е</w:t>
        <w:br/>
        <w:br/>
        <w:t>н</w:t>
        <w:br/>
        <w:br/>
        <w:t>я</w:t>
        <w:br/>
        <w:br/>
        <w:t>т</w:t>
        <w:br/>
        <w:br/>
        <w:t>ь</w:t>
        <w:br/>
        <w:br/>
        <w:t xml:space="preserve"> </w:t>
        <w:br/>
        <w:br/>
        <w:t>а</w:t>
        <w:br/>
        <w:br/>
        <w:t>н</w:t>
        <w:br/>
        <w:br/>
        <w:t>а</w:t>
        <w:br/>
        <w:br/>
        <w:t>л</w:t>
        <w:br/>
        <w:br/>
        <w:t>и</w:t>
        <w:br/>
        <w:br/>
        <w:t>т</w:t>
        <w:br/>
        <w:br/>
        <w:t>и</w:t>
        <w:br/>
        <w:br/>
        <w:t>к</w:t>
        <w:br/>
        <w:br/>
        <w:t>у</w:t>
        <w:br/>
        <w:br/>
        <w:t xml:space="preserve"> </w:t>
        <w:br/>
        <w:br/>
        <w:t>д</w:t>
        <w:br/>
        <w:br/>
        <w:t>а</w:t>
        <w:br/>
        <w:br/>
        <w:t>н</w:t>
        <w:br/>
        <w:br/>
        <w:t>н</w:t>
        <w:br/>
        <w:br/>
        <w:t>ы</w:t>
        <w:br/>
        <w:br/>
        <w:t>х</w:t>
        <w:br/>
        <w:br/>
        <w:t xml:space="preserve"> </w:t>
        <w:br/>
        <w:br/>
        <w:t>д</w:t>
        <w:br/>
        <w:br/>
        <w:t>л</w:t>
        <w:br/>
        <w:br/>
        <w:t>я</w:t>
        <w:br/>
        <w:br/>
        <w:t xml:space="preserve"> </w:t>
        <w:br/>
        <w:br/>
        <w:t>р</w:t>
        <w:br/>
        <w:br/>
        <w:t>е</w:t>
        <w:br/>
        <w:br/>
        <w:t>ш</w:t>
        <w:br/>
        <w:br/>
        <w:t>е</w:t>
        <w:br/>
        <w:br/>
        <w:t>н</w:t>
        <w:br/>
        <w:br/>
        <w:t>и</w:t>
        <w:br/>
        <w:br/>
        <w:t>я</w:t>
        <w:br/>
        <w:br/>
        <w:t xml:space="preserve"> </w:t>
        <w:br/>
        <w:br/>
        <w:t>к</w:t>
        <w:br/>
        <w:br/>
        <w:t>о</w:t>
        <w:br/>
        <w:br/>
        <w:t>н</w:t>
        <w:br/>
        <w:br/>
        <w:t>к</w:t>
        <w:br/>
        <w:br/>
        <w:t>р</w:t>
        <w:br/>
        <w:br/>
        <w:t>е</w:t>
        <w:br/>
        <w:br/>
        <w:t>т</w:t>
        <w:br/>
        <w:br/>
        <w:t>н</w:t>
        <w:br/>
        <w:br/>
        <w:t>ы</w:t>
        <w:br/>
        <w:br/>
        <w:t>х</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з</w:t>
        <w:br/>
        <w:br/>
        <w:t>а</w:t>
        <w:br/>
        <w:br/>
        <w:t>д</w:t>
        <w:br/>
        <w:br/>
        <w:t>а</w:t>
        <w:br/>
        <w:br/>
        <w:t>ч</w:t>
        <w:br/>
        <w:br/>
        <w:t>.</w:t>
        <w:br/>
        <w:br/>
        <w:br/>
        <w:br/>
        <w:br/>
        <w:t xml:space="preserve"> </w:t>
        <w:br/>
        <w:br/>
        <w:t xml:space="preserve"> </w:t>
        <w:br/>
        <w:br/>
        <w:t xml:space="preserve"> </w:t>
        <w:br/>
        <w:br/>
        <w:t>*</w:t>
        <w:br/>
        <w:br/>
        <w:t xml:space="preserve"> </w:t>
        <w:br/>
        <w:br/>
        <w:t xml:space="preserve"> </w:t>
        <w:br/>
        <w:br/>
        <w:t xml:space="preserve"> </w:t>
        <w:br/>
        <w:br/>
        <w:t>D</w:t>
        <w:br/>
        <w:br/>
        <w:t>.</w:t>
        <w:br/>
        <w:br/>
        <w:t xml:space="preserve"> </w:t>
        <w:br/>
        <w:br/>
        <w:t>П</w:t>
        <w:br/>
        <w:br/>
        <w:t>о</w:t>
        <w:br/>
        <w:br/>
        <w:t>д</w:t>
        <w:br/>
        <w:br/>
        <w:t>ч</w:t>
        <w:br/>
        <w:br/>
        <w:t>е</w:t>
        <w:br/>
        <w:br/>
        <w:t>р</w:t>
        <w:br/>
        <w:br/>
        <w:t>к</w:t>
        <w:br/>
        <w:br/>
        <w:t>н</w:t>
        <w:br/>
        <w:br/>
        <w:t>у</w:t>
        <w:br/>
        <w:br/>
        <w:t>т</w:t>
        <w:br/>
        <w:br/>
        <w:t>ь</w:t>
        <w:br/>
        <w:br/>
        <w:t xml:space="preserve"> </w:t>
        <w:br/>
        <w:br/>
        <w:t>в</w:t>
        <w:br/>
        <w:br/>
        <w:t>а</w:t>
        <w:br/>
        <w:br/>
        <w:t>ж</w:t>
        <w:br/>
        <w:br/>
        <w:t>н</w:t>
        <w:br/>
        <w:br/>
        <w:t>о</w:t>
        <w:br/>
        <w:br/>
        <w:t>с</w:t>
        <w:br/>
        <w:br/>
        <w:t>т</w:t>
        <w:br/>
        <w:br/>
        <w:t>ь</w:t>
        <w:br/>
        <w:br/>
        <w:t xml:space="preserve"> </w:t>
        <w:br/>
        <w:br/>
        <w:t>п</w:t>
        <w:br/>
        <w:br/>
        <w:t>о</w:t>
        <w:br/>
        <w:br/>
        <w:t>с</w:t>
        <w:br/>
        <w:br/>
        <w:t>т</w:t>
        <w:br/>
        <w:br/>
        <w:t>р</w:t>
        <w:br/>
        <w:br/>
        <w:t>о</w:t>
        <w:br/>
        <w:br/>
        <w:t>е</w:t>
        <w:br/>
        <w:br/>
        <w:t>н</w:t>
        <w:br/>
        <w:br/>
        <w:t>и</w:t>
        <w:br/>
        <w:br/>
        <w:t>я</w:t>
        <w:br/>
        <w:br/>
        <w:t xml:space="preserve"> </w:t>
        <w:br/>
        <w:br/>
        <w:t>н</w:t>
        <w:br/>
        <w:br/>
        <w:t>а</w:t>
        <w:br/>
        <w:br/>
        <w:t>д</w:t>
        <w:br/>
        <w:br/>
        <w:t>е</w:t>
        <w:br/>
        <w:br/>
        <w:t>ж</w:t>
        <w:br/>
        <w:br/>
        <w:t>н</w:t>
        <w:br/>
        <w:br/>
        <w:t>о</w:t>
        <w:br/>
        <w:br/>
        <w:t>й</w:t>
        <w:br/>
        <w:br/>
        <w:t xml:space="preserve"> </w:t>
        <w:br/>
        <w:br/>
        <w:t>и</w:t>
        <w:br/>
        <w:br/>
        <w:t xml:space="preserve"> </w:t>
        <w:br/>
        <w:br/>
        <w:t>м</w:t>
        <w:br/>
        <w:br/>
        <w:t>а</w:t>
        <w:br/>
        <w:br/>
        <w:t>с</w:t>
        <w:br/>
        <w:br/>
        <w:t>ш</w:t>
        <w:br/>
        <w:br/>
        <w:t>т</w:t>
        <w:br/>
        <w:br/>
        <w:t>а</w:t>
        <w:br/>
        <w:br/>
        <w:t>б</w:t>
        <w:br/>
        <w:br/>
        <w:t>и</w:t>
        <w:br/>
        <w:br/>
        <w:t>р</w:t>
        <w:br/>
        <w:br/>
        <w:t>у</w:t>
        <w:br/>
        <w:br/>
        <w:t>е</w:t>
        <w:br/>
        <w:br/>
        <w:t>м</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д</w:t>
        <w:br/>
        <w:br/>
        <w:t>а</w:t>
        <w:br/>
        <w:br/>
        <w:t>н</w:t>
        <w:br/>
        <w:br/>
        <w:t>н</w:t>
        <w:br/>
        <w:br/>
        <w:t>ы</w:t>
        <w:br/>
        <w:br/>
        <w:t>х</w:t>
        <w:br/>
        <w:br/>
        <w:t>.</w:t>
        <w:br/>
        <w:br/>
        <w:br/>
        <w:br/>
        <w:br/>
        <w:br/>
        <w:br/>
        <w:br/>
        <w:t>*</w:t>
        <w:br/>
        <w:br/>
        <w:t>*</w:t>
        <w:br/>
        <w:br/>
        <w:t>I</w:t>
        <w:br/>
        <w:br/>
        <w:t>I</w:t>
        <w:br/>
        <w:br/>
        <w:t>I</w:t>
        <w:br/>
        <w:br/>
        <w:t>.</w:t>
        <w:br/>
        <w:br/>
        <w:t xml:space="preserve"> </w:t>
        <w:br/>
        <w:br/>
        <w:t>Ц</w:t>
        <w:br/>
        <w:br/>
        <w:t>е</w:t>
        <w:br/>
        <w:br/>
        <w:t>л</w:t>
        <w:br/>
        <w:br/>
        <w:t>е</w:t>
        <w:br/>
        <w:br/>
        <w:t>в</w:t>
        <w:br/>
        <w:br/>
        <w:t>а</w:t>
        <w:br/>
        <w:br/>
        <w:t>я</w:t>
        <w:br/>
        <w:br/>
        <w:t xml:space="preserve"> </w:t>
        <w:br/>
        <w:br/>
        <w:t>а</w:t>
        <w:br/>
        <w:br/>
        <w:t>у</w:t>
        <w:br/>
        <w:br/>
        <w:t>д</w:t>
        <w:br/>
        <w:br/>
        <w:t>и</w:t>
        <w:br/>
        <w:br/>
        <w:t>т</w:t>
        <w:br/>
        <w:br/>
        <w:t>о</w:t>
        <w:br/>
        <w:br/>
        <w:t>р</w:t>
        <w:br/>
        <w:br/>
        <w:t>и</w:t>
        <w:br/>
        <w:br/>
        <w:t>я</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И</w:t>
        <w:br/>
        <w:br/>
        <w:t>н</w:t>
        <w:br/>
        <w:br/>
        <w:t>ж</w:t>
        <w:br/>
        <w:br/>
        <w:t>е</w:t>
        <w:br/>
        <w:br/>
        <w:t>н</w:t>
        <w:br/>
        <w:br/>
        <w:t>е</w:t>
        <w:br/>
        <w:br/>
        <w:t>р</w:t>
        <w:br/>
        <w:br/>
        <w:t>ы</w:t>
        <w:br/>
        <w:br/>
        <w:t>-</w:t>
        <w:br/>
        <w:br/>
        <w:t>т</w:t>
        <w:br/>
        <w:br/>
        <w:t>е</w:t>
        <w:br/>
        <w:br/>
        <w:t>х</w:t>
        <w:br/>
        <w:br/>
        <w:t>н</w:t>
        <w:br/>
        <w:br/>
        <w:t>о</w:t>
        <w:br/>
        <w:br/>
        <w:t>л</w:t>
        <w:br/>
        <w:br/>
        <w:t>о</w:t>
        <w:br/>
        <w:br/>
        <w:t>г</w:t>
        <w:br/>
        <w:br/>
        <w:t>и</w:t>
        <w:br/>
        <w:br/>
        <w:t>,</w:t>
        <w:br/>
        <w:br/>
        <w:t xml:space="preserve"> </w:t>
        <w:br/>
        <w:br/>
        <w:t>о</w:t>
        <w:br/>
        <w:br/>
        <w:t>п</w:t>
        <w:br/>
        <w:br/>
        <w:t>е</w:t>
        <w:br/>
        <w:br/>
        <w:t>р</w:t>
        <w:br/>
        <w:br/>
        <w:t>а</w:t>
        <w:br/>
        <w:br/>
        <w:t>т</w:t>
        <w:br/>
        <w:br/>
        <w:t>о</w:t>
        <w:br/>
        <w:br/>
        <w:t>р</w:t>
        <w:br/>
        <w:br/>
        <w:t>ы</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у</w:t>
        <w:br/>
        <w:br/>
        <w:t>с</w:t>
        <w:br/>
        <w:br/>
        <w:t>т</w:t>
        <w:br/>
        <w:br/>
        <w:t>а</w:t>
        <w:br/>
        <w:br/>
        <w:t>н</w:t>
        <w:br/>
        <w:br/>
        <w:t>о</w:t>
        <w:br/>
        <w:br/>
        <w:t>в</w:t>
        <w:br/>
        <w:br/>
        <w:t>о</w:t>
        <w:br/>
        <w:br/>
        <w:t>к</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С</w:t>
        <w:br/>
        <w:br/>
        <w:t>п</w:t>
        <w:br/>
        <w:br/>
        <w:t>е</w:t>
        <w:br/>
        <w:br/>
        <w:t>ц</w:t>
        <w:br/>
        <w:br/>
        <w:t>и</w:t>
        <w:br/>
        <w:br/>
        <w:t>а</w:t>
        <w:br/>
        <w:br/>
        <w:t>л</w:t>
        <w:br/>
        <w:br/>
        <w:t>и</w:t>
        <w:br/>
        <w:br/>
        <w:t>с</w:t>
        <w:br/>
        <w:br/>
        <w:t>т</w:t>
        <w:br/>
        <w:br/>
        <w:t>ы</w:t>
        <w:br/>
        <w:br/>
        <w:t xml:space="preserve"> </w:t>
        <w:br/>
        <w:br/>
        <w:t>п</w:t>
        <w:br/>
        <w:br/>
        <w:t>о</w:t>
        <w:br/>
        <w:br/>
        <w:t xml:space="preserve"> </w:t>
        <w:br/>
        <w:br/>
        <w:t>а</w:t>
        <w:br/>
        <w:br/>
        <w:t>в</w:t>
        <w:br/>
        <w:br/>
        <w:t>т</w:t>
        <w:br/>
        <w:br/>
        <w:t>о</w:t>
        <w:br/>
        <w:br/>
        <w:t>м</w:t>
        <w:br/>
        <w:br/>
        <w:t>а</w:t>
        <w:br/>
        <w:br/>
        <w:t>т</w:t>
        <w:br/>
        <w:br/>
        <w:t>и</w:t>
        <w:br/>
        <w:br/>
        <w:t>з</w:t>
        <w:br/>
        <w:br/>
        <w:t>а</w:t>
        <w:br/>
        <w:br/>
        <w:t>ц</w:t>
        <w:br/>
        <w:br/>
        <w:t>и</w:t>
        <w:br/>
        <w:br/>
        <w:t>и</w:t>
        <w:br/>
        <w:br/>
        <w:t>,</w:t>
        <w:br/>
        <w:br/>
        <w:t xml:space="preserve"> </w:t>
        <w:br/>
        <w:br/>
        <w:t>К</w:t>
        <w:br/>
        <w:br/>
        <w:t>И</w:t>
        <w:br/>
        <w:br/>
        <w:t>П</w:t>
        <w:br/>
        <w:br/>
        <w:t>и</w:t>
        <w:br/>
        <w:br/>
        <w:t>А</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А</w:t>
        <w:br/>
        <w:br/>
        <w:t>н</w:t>
        <w:br/>
        <w:br/>
        <w:t>а</w:t>
        <w:br/>
        <w:br/>
        <w:t>л</w:t>
        <w:br/>
        <w:br/>
        <w:t>и</w:t>
        <w:br/>
        <w:br/>
        <w:t>т</w:t>
        <w:br/>
        <w:br/>
        <w:t>и</w:t>
        <w:br/>
        <w:br/>
        <w:t>к</w:t>
        <w:br/>
        <w:br/>
        <w:t>и</w:t>
        <w:br/>
        <w:br/>
        <w:t xml:space="preserve"> </w:t>
        <w:br/>
        <w:br/>
        <w:t>д</w:t>
        <w:br/>
        <w:br/>
        <w:t>а</w:t>
        <w:br/>
        <w:br/>
        <w:t>н</w:t>
        <w:br/>
        <w:br/>
        <w:t>н</w:t>
        <w:br/>
        <w:br/>
        <w:t>ы</w:t>
        <w:br/>
        <w:br/>
        <w:t>х</w:t>
        <w:br/>
        <w:br/>
        <w:t>,</w:t>
        <w:br/>
        <w:br/>
        <w:t xml:space="preserve"> </w:t>
        <w:br/>
        <w:br/>
        <w:t>I</w:t>
        <w:br/>
        <w:br/>
        <w:t>T</w:t>
        <w:br/>
        <w:br/>
        <w:t>-</w:t>
        <w:br/>
        <w:br/>
        <w:t>с</w:t>
        <w:br/>
        <w:br/>
        <w:t>п</w:t>
        <w:br/>
        <w:br/>
        <w:t>е</w:t>
        <w:br/>
        <w:br/>
        <w:t>ц</w:t>
        <w:br/>
        <w:br/>
        <w:t>и</w:t>
        <w:br/>
        <w:br/>
        <w:t>а</w:t>
        <w:br/>
        <w:br/>
        <w:t>л</w:t>
        <w:br/>
        <w:br/>
        <w:t>и</w:t>
        <w:br/>
        <w:br/>
        <w:t>с</w:t>
        <w:br/>
        <w:br/>
        <w:t>т</w:t>
        <w:br/>
        <w:br/>
        <w:t>ы</w:t>
        <w:br/>
        <w:br/>
        <w:t>,</w:t>
        <w:br/>
        <w:br/>
        <w:t xml:space="preserve"> </w:t>
        <w:br/>
        <w:br/>
        <w:t>р</w:t>
        <w:br/>
        <w:br/>
        <w:t>а</w:t>
        <w:br/>
        <w:br/>
        <w:t>б</w:t>
        <w:br/>
        <w:br/>
        <w:t>о</w:t>
        <w:br/>
        <w:br/>
        <w:t>т</w:t>
        <w:br/>
        <w:br/>
        <w:t>а</w:t>
        <w:br/>
        <w:br/>
        <w:t>ю</w:t>
        <w:br/>
        <w:br/>
        <w:t>щ</w:t>
        <w:br/>
        <w:br/>
        <w:t>и</w:t>
        <w:br/>
        <w:br/>
        <w:t>е</w:t>
        <w:br/>
        <w:br/>
        <w:t xml:space="preserve"> </w:t>
        <w:br/>
        <w:br/>
        <w:t>в</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br/>
        <w:br/>
        <w:br/>
        <w:t xml:space="preserve"> </w:t>
        <w:br/>
        <w:br/>
        <w:t xml:space="preserve"> </w:t>
        <w:br/>
        <w:br/>
        <w:t xml:space="preserve"> </w:t>
        <w:br/>
        <w:br/>
        <w:t>*</w:t>
        <w:br/>
        <w:br/>
        <w:t xml:space="preserve"> </w:t>
        <w:br/>
        <w:br/>
        <w:t xml:space="preserve"> </w:t>
        <w:br/>
        <w:br/>
        <w:t xml:space="preserve"> </w:t>
        <w:br/>
        <w:br/>
        <w:t>D</w:t>
        <w:br/>
        <w:br/>
        <w:t>.</w:t>
        <w:br/>
        <w:br/>
        <w:t xml:space="preserve"> </w:t>
        <w:br/>
        <w:br/>
        <w:t>Р</w:t>
        <w:br/>
        <w:br/>
        <w:t>у</w:t>
        <w:br/>
        <w:br/>
        <w:t>к</w:t>
        <w:br/>
        <w:br/>
        <w:t>о</w:t>
        <w:br/>
        <w:br/>
        <w:t>в</w:t>
        <w:br/>
        <w:br/>
        <w:t>о</w:t>
        <w:br/>
        <w:br/>
        <w:t>д</w:t>
        <w:br/>
        <w:br/>
        <w:t>и</w:t>
        <w:br/>
        <w:br/>
        <w:t>т</w:t>
        <w:br/>
        <w:br/>
        <w:t>е</w:t>
        <w:br/>
        <w:br/>
        <w:t>л</w:t>
        <w:br/>
        <w:br/>
        <w:t>и</w:t>
        <w:br/>
        <w:br/>
        <w:t>,</w:t>
        <w:br/>
        <w:br/>
        <w:t xml:space="preserve"> </w:t>
        <w:br/>
        <w:br/>
        <w:t>п</w:t>
        <w:br/>
        <w:br/>
        <w:t>р</w:t>
        <w:br/>
        <w:br/>
        <w:t>и</w:t>
        <w:br/>
        <w:br/>
        <w:t>н</w:t>
        <w:br/>
        <w:br/>
        <w:t>и</w:t>
        <w:br/>
        <w:br/>
        <w:t>м</w:t>
        <w:br/>
        <w:br/>
        <w:t>а</w:t>
        <w:br/>
        <w:br/>
        <w:t>ю</w:t>
        <w:br/>
        <w:br/>
        <w:t>щ</w:t>
        <w:br/>
        <w:br/>
        <w:t>и</w:t>
        <w:br/>
        <w:br/>
        <w:t>е</w:t>
        <w:br/>
        <w:br/>
        <w:t xml:space="preserve"> </w:t>
        <w:br/>
        <w:br/>
        <w:t>р</w:t>
        <w:br/>
        <w:br/>
        <w:t>е</w:t>
        <w:br/>
        <w:br/>
        <w:t>ш</w:t>
        <w:br/>
        <w:br/>
        <w:t>е</w:t>
        <w:br/>
        <w:br/>
        <w:t>н</w:t>
        <w:br/>
        <w:br/>
        <w:t>и</w:t>
        <w:br/>
        <w:br/>
        <w:t>я</w:t>
        <w:br/>
        <w:br/>
        <w:t xml:space="preserve"> </w:t>
        <w:br/>
        <w:br/>
        <w:t>н</w:t>
        <w:br/>
        <w:br/>
        <w:t>а</w:t>
        <w:br/>
        <w:br/>
        <w:t xml:space="preserve"> </w:t>
        <w:br/>
        <w:br/>
        <w:t>о</w:t>
        <w:br/>
        <w:br/>
        <w:t>с</w:t>
        <w:br/>
        <w:br/>
        <w:t>н</w:t>
        <w:br/>
        <w:br/>
        <w:t>о</w:t>
        <w:br/>
        <w:br/>
        <w:t>в</w:t>
        <w:br/>
        <w:br/>
        <w:t>е</w:t>
        <w:br/>
        <w:br/>
        <w:t xml:space="preserve"> </w:t>
        <w:br/>
        <w:br/>
        <w:t>д</w:t>
        <w:br/>
        <w:br/>
        <w:t>а</w:t>
        <w:br/>
        <w:br/>
        <w:t>н</w:t>
        <w:br/>
        <w:br/>
        <w:t>н</w:t>
        <w:br/>
        <w:br/>
        <w:t>ы</w:t>
        <w:br/>
        <w:br/>
        <w:t>х</w:t>
        <w:br/>
        <w:br/>
        <w:t>.</w:t>
        <w:br/>
        <w:br/>
        <w:br/>
        <w:br/>
        <w:br/>
        <w:t xml:space="preserve"> </w:t>
        <w:br/>
        <w:br/>
        <w:t xml:space="preserve"> </w:t>
        <w:br/>
        <w:br/>
        <w:t xml:space="preserve"> </w:t>
        <w:br/>
        <w:br/>
        <w:t>*</w:t>
        <w:br/>
        <w:br/>
        <w:t xml:space="preserve"> </w:t>
        <w:br/>
        <w:br/>
        <w:t xml:space="preserve"> </w:t>
        <w:br/>
        <w:br/>
        <w:t xml:space="preserve"> </w:t>
        <w:br/>
        <w:br/>
        <w:t>E</w:t>
        <w:br/>
        <w:br/>
        <w:t>.</w:t>
        <w:br/>
        <w:br/>
        <w:t xml:space="preserve"> </w:t>
        <w:br/>
        <w:br/>
        <w:t>У</w:t>
        <w:br/>
        <w:br/>
        <w:t>р</w:t>
        <w:br/>
        <w:br/>
        <w:t>о</w:t>
        <w:br/>
        <w:br/>
        <w:t>в</w:t>
        <w:br/>
        <w:br/>
        <w:t>е</w:t>
        <w:br/>
        <w:br/>
        <w:t>н</w:t>
        <w:br/>
        <w:br/>
        <w:t>ь</w:t>
        <w:br/>
        <w:br/>
        <w:t xml:space="preserve"> </w:t>
        <w:br/>
        <w:br/>
        <w:t>п</w:t>
        <w:br/>
        <w:br/>
        <w:t>о</w:t>
        <w:br/>
        <w:br/>
        <w:t>д</w:t>
        <w:br/>
        <w:br/>
        <w:t>г</w:t>
        <w:br/>
        <w:br/>
        <w:t>о</w:t>
        <w:br/>
        <w:br/>
        <w:t>т</w:t>
        <w:br/>
        <w:br/>
        <w:t>о</w:t>
        <w:br/>
        <w:br/>
        <w:t>в</w:t>
        <w:br/>
        <w:br/>
        <w:t>к</w:t>
        <w:br/>
        <w:br/>
        <w:t>и</w:t>
        <w:br/>
        <w:br/>
        <w:t xml:space="preserve"> </w:t>
        <w:br/>
        <w:br/>
        <w:t>ч</w:t>
        <w:br/>
        <w:br/>
        <w:t>и</w:t>
        <w:br/>
        <w:br/>
        <w:t>т</w:t>
        <w:br/>
        <w:br/>
        <w:t>а</w:t>
        <w:br/>
        <w:br/>
        <w:t>т</w:t>
        <w:br/>
        <w:br/>
        <w:t>е</w:t>
        <w:br/>
        <w:br/>
        <w:t>л</w:t>
        <w:br/>
        <w:br/>
        <w:t>е</w:t>
        <w:br/>
        <w:br/>
        <w:t>й</w:t>
        <w:br/>
        <w:br/>
        <w:t xml:space="preserve"> </w:t>
        <w:br/>
        <w:br/>
        <w:t>(</w:t>
        <w:br/>
        <w:br/>
        <w:t>п</w:t>
        <w:br/>
        <w:br/>
        <w:t>р</w:t>
        <w:br/>
        <w:br/>
        <w:t>е</w:t>
        <w:br/>
        <w:br/>
        <w:t>д</w:t>
        <w:br/>
        <w:br/>
        <w:t>п</w:t>
        <w:br/>
        <w:br/>
        <w:t>о</w:t>
        <w:br/>
        <w:br/>
        <w:t>л</w:t>
        <w:br/>
        <w:br/>
        <w:t>а</w:t>
        <w:br/>
        <w:br/>
        <w:t>г</w:t>
        <w:br/>
        <w:br/>
        <w:t>а</w:t>
        <w:br/>
        <w:br/>
        <w:t>е</w:t>
        <w:br/>
        <w:br/>
        <w:t>м</w:t>
        <w:br/>
        <w:br/>
        <w:t>ы</w:t>
        <w:br/>
        <w:br/>
        <w:t>е</w:t>
        <w:br/>
        <w:br/>
        <w:t xml:space="preserve"> </w:t>
        <w:br/>
        <w:br/>
        <w:t>з</w:t>
        <w:br/>
        <w:br/>
        <w:t>н</w:t>
        <w:br/>
        <w:br/>
        <w:t>а</w:t>
        <w:br/>
        <w:br/>
        <w:t>н</w:t>
        <w:br/>
        <w:br/>
        <w:t>и</w:t>
        <w:br/>
        <w:br/>
        <w:t>я</w:t>
        <w:br/>
        <w:br/>
        <w:t xml:space="preserve"> </w:t>
        <w:br/>
        <w:br/>
        <w:t>и</w:t>
        <w:br/>
        <w:br/>
        <w:t xml:space="preserve"> </w:t>
        <w:br/>
        <w:br/>
        <w:t>н</w:t>
        <w:br/>
        <w:br/>
        <w:t>а</w:t>
        <w:br/>
        <w:br/>
        <w:t>в</w:t>
        <w:br/>
        <w:br/>
        <w:t>ы</w:t>
        <w:br/>
        <w:br/>
        <w:t>к</w:t>
        <w:br/>
        <w:br/>
        <w:t>и</w:t>
        <w:br/>
        <w:br/>
        <w:t>)</w:t>
        <w:br/>
        <w:br/>
        <w:t>.</w:t>
        <w:br/>
        <w:br/>
        <w:br/>
        <w:br/>
        <w:br/>
        <w:br/>
        <w:br/>
        <w:br/>
        <w:t>*</w:t>
        <w:br/>
        <w:br/>
        <w:t>*</w:t>
        <w:br/>
        <w:br/>
        <w:t>I</w:t>
        <w:br/>
        <w:br/>
        <w:t>V</w:t>
        <w:br/>
        <w:br/>
        <w:t>.</w:t>
        <w:br/>
        <w:br/>
        <w:t xml:space="preserve"> </w:t>
        <w:br/>
        <w:br/>
        <w:t>О</w:t>
        <w:br/>
        <w:br/>
        <w:t>б</w:t>
        <w:br/>
        <w:br/>
        <w:t>з</w:t>
        <w:br/>
        <w:br/>
        <w:t>о</w:t>
        <w:br/>
        <w:br/>
        <w:t>р</w:t>
        <w:br/>
        <w:br/>
        <w:t xml:space="preserve"> </w:t>
        <w:br/>
        <w:br/>
        <w:t>с</w:t>
        <w:br/>
        <w:br/>
        <w:t>т</w:t>
        <w:br/>
        <w:br/>
        <w:t>р</w:t>
        <w:br/>
        <w:br/>
        <w:t>у</w:t>
        <w:br/>
        <w:br/>
        <w:t>к</w:t>
        <w:br/>
        <w:br/>
        <w:t>т</w:t>
        <w:br/>
        <w:br/>
        <w:t>у</w:t>
        <w:br/>
        <w:br/>
        <w:t>р</w:t>
        <w:br/>
        <w:br/>
        <w:t>ы</w:t>
        <w:br/>
        <w:br/>
        <w:t xml:space="preserve"> </w:t>
        <w:br/>
        <w:br/>
        <w:t>к</w:t>
        <w:br/>
        <w:br/>
        <w:t>н</w:t>
        <w:br/>
        <w:br/>
        <w:t>и</w:t>
        <w:br/>
        <w:br/>
        <w:t>г</w:t>
        <w:br/>
        <w:br/>
        <w:t>и</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К</w:t>
        <w:br/>
        <w:br/>
        <w:t>р</w:t>
        <w:br/>
        <w:br/>
        <w:t>а</w:t>
        <w:br/>
        <w:br/>
        <w:t>т</w:t>
        <w:br/>
        <w:br/>
        <w:t>к</w:t>
        <w:br/>
        <w:br/>
        <w:t>о</w:t>
        <w:br/>
        <w:br/>
        <w:t>е</w:t>
        <w:br/>
        <w:br/>
        <w:t xml:space="preserve"> </w:t>
        <w:br/>
        <w:br/>
        <w:t>о</w:t>
        <w:br/>
        <w:br/>
        <w:t>п</w:t>
        <w:br/>
        <w:br/>
        <w:t>и</w:t>
        <w:br/>
        <w:br/>
        <w:t>с</w:t>
        <w:br/>
        <w:br/>
        <w:t>а</w:t>
        <w:br/>
        <w:br/>
        <w:t>н</w:t>
        <w:br/>
        <w:br/>
        <w:t>и</w:t>
        <w:br/>
        <w:br/>
        <w:t>е</w:t>
        <w:br/>
        <w:br/>
        <w:t xml:space="preserve"> </w:t>
        <w:br/>
        <w:br/>
        <w:t>к</w:t>
        <w:br/>
        <w:br/>
        <w:t>а</w:t>
        <w:br/>
        <w:br/>
        <w:t>ж</w:t>
        <w:br/>
        <w:br/>
        <w:t>д</w:t>
        <w:br/>
        <w:br/>
        <w:t>о</w:t>
        <w:br/>
        <w:br/>
        <w:t>й</w:t>
        <w:br/>
        <w:br/>
        <w:t xml:space="preserve"> </w:t>
        <w:br/>
        <w:br/>
        <w:t>ч</w:t>
        <w:br/>
        <w:br/>
        <w:t>а</w:t>
        <w:br/>
        <w:br/>
        <w:t>с</w:t>
        <w:br/>
        <w:br/>
        <w:t>т</w:t>
        <w:br/>
        <w:br/>
        <w:t>и</w:t>
        <w:br/>
        <w:br/>
        <w:t xml:space="preserve"> </w:t>
        <w:br/>
        <w:br/>
        <w:t>к</w:t>
        <w:br/>
        <w:br/>
        <w:t>н</w:t>
        <w:br/>
        <w:br/>
        <w:t>и</w:t>
        <w:br/>
        <w:br/>
        <w:t>г</w:t>
        <w:br/>
        <w:br/>
        <w:t>и</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О</w:t>
        <w:br/>
        <w:br/>
        <w:t>б</w:t>
        <w:br/>
        <w:br/>
        <w:t>ъ</w:t>
        <w:br/>
        <w:br/>
        <w:t>я</w:t>
        <w:br/>
        <w:br/>
        <w:t>с</w:t>
        <w:br/>
        <w:br/>
        <w:t>н</w:t>
        <w:br/>
        <w:br/>
        <w:t>е</w:t>
        <w:br/>
        <w:br/>
        <w:t>н</w:t>
        <w:br/>
        <w:br/>
        <w:t>и</w:t>
        <w:br/>
        <w:br/>
        <w:t>е</w:t>
        <w:br/>
        <w:br/>
        <w:t xml:space="preserve"> </w:t>
        <w:br/>
        <w:br/>
        <w:t>в</w:t>
        <w:br/>
        <w:br/>
        <w:t>з</w:t>
        <w:br/>
        <w:br/>
        <w:t>а</w:t>
        <w:br/>
        <w:br/>
        <w:t>и</w:t>
        <w:br/>
        <w:br/>
        <w:t>м</w:t>
        <w:br/>
        <w:br/>
        <w:t>о</w:t>
        <w:br/>
        <w:br/>
        <w:t>с</w:t>
        <w:br/>
        <w:br/>
        <w:t>в</w:t>
        <w:br/>
        <w:br/>
        <w:t>я</w:t>
        <w:br/>
        <w:br/>
        <w:t>з</w:t>
        <w:br/>
        <w:br/>
        <w:t>и</w:t>
        <w:br/>
        <w:br/>
        <w:t xml:space="preserve"> </w:t>
        <w:br/>
        <w:br/>
        <w:t>м</w:t>
        <w:br/>
        <w:br/>
        <w:t>е</w:t>
        <w:br/>
        <w:br/>
        <w:t>ж</w:t>
        <w:br/>
        <w:br/>
        <w:t>д</w:t>
        <w:br/>
        <w:br/>
        <w:t>у</w:t>
        <w:br/>
        <w:br/>
        <w:t xml:space="preserve"> </w:t>
        <w:br/>
        <w:br/>
        <w:t>г</w:t>
        <w:br/>
        <w:br/>
        <w:t>л</w:t>
        <w:br/>
        <w:br/>
        <w:t>а</w:t>
        <w:br/>
        <w:br/>
        <w:t>в</w:t>
        <w:br/>
        <w:br/>
        <w:t>а</w:t>
        <w:br/>
        <w:br/>
        <w:t>м</w:t>
        <w:br/>
        <w:br/>
        <w:t>и</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К</w:t>
        <w:br/>
        <w:br/>
        <w:t>а</w:t>
        <w:br/>
        <w:br/>
        <w:t>к</w:t>
        <w:br/>
        <w:br/>
        <w:t xml:space="preserve"> </w:t>
        <w:br/>
        <w:br/>
        <w:t>ч</w:t>
        <w:br/>
        <w:br/>
        <w:t>и</w:t>
        <w:br/>
        <w:br/>
        <w:t>т</w:t>
        <w:br/>
        <w:br/>
        <w:t>а</w:t>
        <w:br/>
        <w:br/>
        <w:t>т</w:t>
        <w:br/>
        <w:br/>
        <w:t>е</w:t>
        <w:br/>
        <w:br/>
        <w:t>л</w:t>
        <w:br/>
        <w:br/>
        <w:t>ь</w:t>
        <w:br/>
        <w:br/>
        <w:t xml:space="preserve"> </w:t>
        <w:br/>
        <w:br/>
        <w:t>с</w:t>
        <w:br/>
        <w:br/>
        <w:t>м</w:t>
        <w:br/>
        <w:br/>
        <w:t>о</w:t>
        <w:br/>
        <w:br/>
        <w:t>ж</w:t>
        <w:br/>
        <w:br/>
        <w:t>е</w:t>
        <w:br/>
        <w:br/>
        <w:t>т</w:t>
        <w:br/>
        <w:br/>
        <w:t xml:space="preserve"> </w:t>
        <w:br/>
        <w:br/>
        <w:t>п</w:t>
        <w:br/>
        <w:br/>
        <w:t>р</w:t>
        <w:br/>
        <w:br/>
        <w:t>и</w:t>
        <w:br/>
        <w:br/>
        <w:t>м</w:t>
        <w:br/>
        <w:br/>
        <w:t>е</w:t>
        <w:br/>
        <w:br/>
        <w:t>н</w:t>
        <w:br/>
        <w:br/>
        <w:t>я</w:t>
        <w:br/>
        <w:br/>
        <w:t>т</w:t>
        <w:br/>
        <w:br/>
        <w:t>ь</w:t>
        <w:br/>
        <w:br/>
        <w:t xml:space="preserve"> </w:t>
        <w:br/>
        <w:br/>
        <w:t>п</w:t>
        <w:br/>
        <w:br/>
        <w:t>о</w:t>
        <w:br/>
        <w:br/>
        <w:t>л</w:t>
        <w:br/>
        <w:br/>
        <w:t>у</w:t>
        <w:br/>
        <w:br/>
        <w:t>ч</w:t>
        <w:br/>
        <w:br/>
        <w:t>е</w:t>
        <w:br/>
        <w:br/>
        <w:t>н</w:t>
        <w:br/>
        <w:br/>
        <w:t>н</w:t>
        <w:br/>
        <w:br/>
        <w:t>ы</w:t>
        <w:br/>
        <w:br/>
        <w:t>е</w:t>
        <w:br/>
        <w:br/>
        <w:t xml:space="preserve"> </w:t>
        <w:br/>
        <w:br/>
        <w:t>з</w:t>
        <w:br/>
        <w:br/>
        <w:t>н</w:t>
        <w:br/>
        <w:br/>
        <w:t>а</w:t>
        <w:br/>
        <w:br/>
        <w:t>н</w:t>
        <w:br/>
        <w:br/>
        <w:t>и</w:t>
        <w:br/>
        <w:br/>
        <w:t>я</w:t>
        <w:br/>
        <w:br/>
        <w:t xml:space="preserve"> </w:t>
        <w:br/>
        <w:br/>
        <w:t>н</w:t>
        <w:br/>
        <w:br/>
        <w:t>а</w:t>
        <w:br/>
        <w:br/>
        <w:t xml:space="preserve"> </w:t>
        <w:br/>
        <w:br/>
        <w:t>п</w:t>
        <w:br/>
        <w:br/>
        <w:t>р</w:t>
        <w:br/>
        <w:br/>
        <w:t>а</w:t>
        <w:br/>
        <w:br/>
        <w:t>к</w:t>
        <w:br/>
        <w:br/>
        <w:t>т</w:t>
        <w:br/>
        <w:br/>
        <w:t>и</w:t>
        <w:br/>
        <w:br/>
        <w:t>к</w:t>
        <w:br/>
        <w:br/>
        <w:t>е</w:t>
        <w:br/>
        <w:br/>
        <w:t>.</w:t>
        <w:br/>
        <w:br/>
        <w:br/>
        <w:br/>
        <w:br/>
        <w:t xml:space="preserve"> </w:t>
        <w:br/>
        <w:br/>
        <w:t xml:space="preserve"> </w:t>
        <w:br/>
        <w:br/>
        <w:t xml:space="preserve"> </w:t>
        <w:br/>
        <w:br/>
        <w:t>*</w:t>
        <w:br/>
        <w:br/>
        <w:t xml:space="preserve"> </w:t>
        <w:br/>
        <w:br/>
        <w:t xml:space="preserve"> </w:t>
        <w:br/>
        <w:br/>
        <w:t xml:space="preserve"> </w:t>
        <w:br/>
        <w:br/>
        <w:t>D</w:t>
        <w:br/>
        <w:br/>
        <w:t>.</w:t>
        <w:br/>
        <w:br/>
        <w:t xml:space="preserve"> </w:t>
        <w:br/>
        <w:br/>
        <w:t>Д</w:t>
        <w:br/>
        <w:br/>
        <w:t>о</w:t>
        <w:br/>
        <w:br/>
        <w:t>п</w:t>
        <w:br/>
        <w:br/>
        <w:t>о</w:t>
        <w:br/>
        <w:br/>
        <w:t>л</w:t>
        <w:br/>
        <w:br/>
        <w:t>н</w:t>
        <w:br/>
        <w:br/>
        <w:t>и</w:t>
        <w:br/>
        <w:br/>
        <w:t>т</w:t>
        <w:br/>
        <w:br/>
        <w:t>е</w:t>
        <w:br/>
        <w:br/>
        <w:t>л</w:t>
        <w:br/>
        <w:br/>
        <w:t>ь</w:t>
        <w:br/>
        <w:br/>
        <w:t>н</w:t>
        <w:br/>
        <w:br/>
        <w:t>ы</w:t>
        <w:br/>
        <w:br/>
        <w:t>е</w:t>
        <w:br/>
        <w:br/>
        <w:t xml:space="preserve"> </w:t>
        <w:br/>
        <w:br/>
        <w:t>р</w:t>
        <w:br/>
        <w:br/>
        <w:t>е</w:t>
        <w:br/>
        <w:br/>
        <w:t>с</w:t>
        <w:br/>
        <w:br/>
        <w:t>у</w:t>
        <w:br/>
        <w:br/>
        <w:t>р</w:t>
        <w:br/>
        <w:br/>
        <w:t>с</w:t>
        <w:br/>
        <w:br/>
        <w:t>ы</w:t>
        <w:br/>
        <w:br/>
        <w:t xml:space="preserve"> </w:t>
        <w:br/>
        <w:br/>
        <w:t>и</w:t>
        <w:br/>
        <w:br/>
        <w:t xml:space="preserve"> </w:t>
        <w:br/>
        <w:br/>
        <w:t>м</w:t>
        <w:br/>
        <w:br/>
        <w:t>а</w:t>
        <w:br/>
        <w:br/>
        <w:t>т</w:t>
        <w:br/>
        <w:br/>
        <w:t>е</w:t>
        <w:br/>
        <w:br/>
        <w:t>р</w:t>
        <w:br/>
        <w:br/>
        <w:t>и</w:t>
        <w:br/>
        <w:br/>
        <w:t>а</w:t>
        <w:br/>
        <w:br/>
        <w:t>л</w:t>
        <w:br/>
        <w:br/>
        <w:t>ы</w:t>
        <w:br/>
        <w:br/>
        <w:t xml:space="preserve"> </w:t>
        <w:br/>
        <w:br/>
        <w:t>(</w:t>
        <w:br/>
        <w:br/>
        <w:t>в</w:t>
        <w:br/>
        <w:br/>
        <w:t>е</w:t>
        <w:br/>
        <w:br/>
        <w:t>б</w:t>
        <w:br/>
        <w:br/>
        <w:t>-</w:t>
        <w:br/>
        <w:br/>
        <w:t>с</w:t>
        <w:br/>
        <w:br/>
        <w:t>а</w:t>
        <w:br/>
        <w:br/>
        <w:t>й</w:t>
        <w:br/>
        <w:br/>
        <w:t>т</w:t>
        <w:br/>
        <w:br/>
        <w:t>ы</w:t>
        <w:br/>
        <w:br/>
        <w:t>,</w:t>
        <w:br/>
        <w:br/>
        <w:t xml:space="preserve"> </w:t>
        <w:br/>
        <w:br/>
        <w:t>к</w:t>
        <w:br/>
        <w:br/>
        <w:t>н</w:t>
        <w:br/>
        <w:br/>
        <w:t>и</w:t>
        <w:br/>
        <w:br/>
        <w:t>г</w:t>
        <w:br/>
        <w:br/>
        <w:t>и</w:t>
        <w:br/>
        <w:br/>
        <w:t>,</w:t>
        <w:br/>
        <w:br/>
        <w:t xml:space="preserve"> </w:t>
        <w:br/>
        <w:br/>
        <w:t>с</w:t>
        <w:br/>
        <w:br/>
        <w:t>т</w:t>
        <w:br/>
        <w:br/>
        <w:t>а</w:t>
        <w:br/>
        <w:br/>
        <w:t>т</w:t>
        <w:br/>
        <w:br/>
        <w:t>ь</w:t>
        <w:br/>
        <w:br/>
        <w:t>и</w:t>
        <w:br/>
        <w:br/>
        <w:t>)</w:t>
        <w:br/>
        <w:br/>
        <w:t>.</w:t>
        <w:br/>
        <w:br/>
        <w:br/>
        <w:br/>
        <w:br/>
        <w:t xml:space="preserve"> </w:t>
        <w:br/>
        <w:br/>
        <w:t xml:space="preserve"> </w:t>
        <w:br/>
        <w:br/>
        <w:t xml:space="preserve"> </w:t>
        <w:br/>
        <w:br/>
        <w:t>*</w:t>
        <w:br/>
        <w:br/>
        <w:t xml:space="preserve"> </w:t>
        <w:br/>
        <w:br/>
        <w:t xml:space="preserve"> </w:t>
        <w:br/>
        <w:br/>
        <w:t xml:space="preserve"> </w:t>
        <w:br/>
        <w:br/>
        <w:t>E</w:t>
        <w:br/>
        <w:br/>
        <w:t>.</w:t>
        <w:br/>
        <w:br/>
        <w:t xml:space="preserve"> </w:t>
        <w:br/>
        <w:br/>
        <w:t xml:space="preserve"> </w:t>
        <w:br/>
        <w:br/>
        <w:t>К</w:t>
        <w:br/>
        <w:br/>
        <w:t>о</w:t>
        <w:br/>
        <w:br/>
        <w:t>н</w:t>
        <w:br/>
        <w:br/>
        <w:t>т</w:t>
        <w:br/>
        <w:br/>
        <w:t>е</w:t>
        <w:br/>
        <w:br/>
        <w:t>к</w:t>
        <w:br/>
        <w:br/>
        <w:t>с</w:t>
        <w:br/>
        <w:br/>
        <w:t>т</w:t>
        <w:br/>
        <w:br/>
        <w:t xml:space="preserve"> </w:t>
        <w:br/>
        <w:br/>
        <w:t>к</w:t>
        <w:br/>
        <w:br/>
        <w:t>н</w:t>
        <w:br/>
        <w:br/>
        <w:t>и</w:t>
        <w:br/>
        <w:br/>
        <w:t>г</w:t>
        <w:br/>
        <w:br/>
        <w:t>и</w:t>
        <w:br/>
        <w:br/>
        <w:t xml:space="preserve"> </w:t>
        <w:br/>
        <w:br/>
        <w:t>в</w:t>
        <w:br/>
        <w:br/>
        <w:t xml:space="preserve"> </w:t>
        <w:br/>
        <w:br/>
        <w:t>р</w:t>
        <w:br/>
        <w:br/>
        <w:t>а</w:t>
        <w:br/>
        <w:br/>
        <w:t>м</w:t>
        <w:br/>
        <w:br/>
        <w:t>к</w:t>
        <w:br/>
        <w:br/>
        <w:t>а</w:t>
        <w:br/>
        <w:br/>
        <w:t>х</w:t>
        <w:br/>
        <w:br/>
        <w:t xml:space="preserve"> </w:t>
        <w:br/>
        <w:br/>
        <w:t>с</w:t>
        <w:br/>
        <w:br/>
        <w:t>е</w:t>
        <w:br/>
        <w:br/>
        <w:t>р</w:t>
        <w:br/>
        <w:br/>
        <w:t>и</w:t>
        <w:br/>
        <w:br/>
        <w:t>и</w:t>
        <w:br/>
        <w:br/>
        <w:t>.</w:t>
        <w:br/>
        <w:br/>
        <w:t xml:space="preserve"> </w:t>
        <w:br/>
        <w:br/>
        <w:t>П</w:t>
        <w:br/>
        <w:br/>
        <w:t>о</w:t>
        <w:br/>
        <w:br/>
        <w:t>д</w:t>
        <w:br/>
        <w:br/>
        <w:t>ч</w:t>
        <w:br/>
        <w:br/>
        <w:t>е</w:t>
        <w:br/>
        <w:br/>
        <w:t>р</w:t>
        <w:br/>
        <w:br/>
        <w:t>к</w:t>
        <w:br/>
        <w:br/>
        <w:t>н</w:t>
        <w:br/>
        <w:br/>
        <w:t>у</w:t>
        <w:br/>
        <w:br/>
        <w:t>т</w:t>
        <w:br/>
        <w:br/>
        <w:t>ь</w:t>
        <w:br/>
        <w:br/>
        <w:t xml:space="preserve"> </w:t>
        <w:br/>
        <w:br/>
        <w:t>в</w:t>
        <w:br/>
        <w:br/>
        <w:t>з</w:t>
        <w:br/>
        <w:br/>
        <w:t>а</w:t>
        <w:br/>
        <w:br/>
        <w:t>и</w:t>
        <w:br/>
        <w:br/>
        <w:t>м</w:t>
        <w:br/>
        <w:br/>
        <w:t>о</w:t>
        <w:br/>
        <w:br/>
        <w:t>с</w:t>
        <w:br/>
        <w:br/>
        <w:t>в</w:t>
        <w:br/>
        <w:br/>
        <w:t>я</w:t>
        <w:br/>
        <w:br/>
        <w:t>з</w:t>
        <w:br/>
        <w:br/>
        <w:t>ь</w:t>
        <w:br/>
        <w:br/>
        <w:t xml:space="preserve"> </w:t>
        <w:br/>
        <w:br/>
        <w:t>с</w:t>
        <w:br/>
        <w:br/>
        <w:t xml:space="preserve"> </w:t>
        <w:br/>
        <w:br/>
        <w:t>д</w:t>
        <w:br/>
        <w:br/>
        <w:t>р</w:t>
        <w:br/>
        <w:br/>
        <w:t>у</w:t>
        <w:br/>
        <w:br/>
        <w:t>г</w:t>
        <w:br/>
        <w:br/>
        <w:t>и</w:t>
        <w:br/>
        <w:br/>
        <w:t>м</w:t>
        <w:br/>
        <w:br/>
        <w:t>и</w:t>
        <w:br/>
        <w:br/>
        <w:t xml:space="preserve"> </w:t>
        <w:br/>
        <w:br/>
        <w:t>к</w:t>
        <w:br/>
        <w:br/>
        <w:t>н</w:t>
        <w:br/>
        <w:br/>
        <w:t>и</w:t>
        <w:br/>
        <w:br/>
        <w:t>г</w:t>
        <w:br/>
        <w:br/>
        <w:t>а</w:t>
        <w:br/>
        <w:br/>
        <w:t>м</w:t>
        <w:br/>
        <w:br/>
        <w:t>и</w:t>
        <w:br/>
        <w:br/>
        <w:t xml:space="preserve"> </w:t>
        <w:br/>
        <w:br/>
        <w:t>с</w:t>
        <w:br/>
        <w:br/>
        <w:t>е</w:t>
        <w:br/>
        <w:br/>
        <w:t>р</w:t>
        <w:br/>
        <w:br/>
        <w:t>и</w:t>
        <w:br/>
        <w:br/>
        <w:t>и</w:t>
        <w:br/>
        <w:br/>
        <w:t>.</w:t>
        <w:br/>
        <w:br/>
        <w:t xml:space="preserve"> </w:t>
        <w:br/>
        <w:br/>
        <w:t>Ч</w:t>
        <w:br/>
        <w:br/>
        <w:t>т</w:t>
        <w:br/>
        <w:br/>
        <w:t>о</w:t>
        <w:br/>
        <w:br/>
        <w:t xml:space="preserve"> </w:t>
        <w:br/>
        <w:br/>
        <w:t>э</w:t>
        <w:br/>
        <w:br/>
        <w:t>т</w:t>
        <w:br/>
        <w:br/>
        <w:t>а</w:t>
        <w:br/>
        <w:br/>
        <w:t xml:space="preserve"> </w:t>
        <w:br/>
        <w:br/>
        <w:t>к</w:t>
        <w:br/>
        <w:br/>
        <w:t>н</w:t>
        <w:br/>
        <w:br/>
        <w:t>и</w:t>
        <w:br/>
        <w:br/>
        <w:t>г</w:t>
        <w:br/>
        <w:br/>
        <w:t>а</w:t>
        <w:br/>
        <w:br/>
        <w:t xml:space="preserve"> </w:t>
        <w:br/>
        <w:br/>
        <w:t>д</w:t>
        <w:br/>
        <w:br/>
        <w:t>о</w:t>
        <w:br/>
        <w:br/>
        <w:t>п</w:t>
        <w:br/>
        <w:br/>
        <w:t>о</w:t>
        <w:br/>
        <w:br/>
        <w:t>л</w:t>
        <w:br/>
        <w:br/>
        <w:t>н</w:t>
        <w:br/>
        <w:br/>
        <w:t>я</w:t>
        <w:br/>
        <w:br/>
        <w:t>е</w:t>
        <w:br/>
        <w:br/>
        <w:t>т</w:t>
        <w:br/>
        <w:br/>
        <w:t>,</w:t>
        <w:br/>
        <w:br/>
        <w:t xml:space="preserve"> </w:t>
        <w:br/>
        <w:br/>
        <w:t>и</w:t>
        <w:br/>
        <w:br/>
        <w:t xml:space="preserve"> </w:t>
        <w:br/>
        <w:br/>
        <w:t>к</w:t>
        <w:br/>
        <w:br/>
        <w:t>а</w:t>
        <w:br/>
        <w:br/>
        <w:t>к</w:t>
        <w:br/>
        <w:br/>
        <w:t xml:space="preserve"> </w:t>
        <w:br/>
        <w:br/>
        <w:t>о</w:t>
        <w:br/>
        <w:br/>
        <w:t>н</w:t>
        <w:br/>
        <w:br/>
        <w:t>а</w:t>
        <w:br/>
        <w:br/>
        <w:t xml:space="preserve"> </w:t>
        <w:br/>
        <w:br/>
        <w:t>р</w:t>
        <w:br/>
        <w:br/>
        <w:t>а</w:t>
        <w:br/>
        <w:br/>
        <w:t>б</w:t>
        <w:br/>
        <w:br/>
        <w:t>о</w:t>
        <w:br/>
        <w:br/>
        <w:t>т</w:t>
        <w:br/>
        <w:br/>
        <w:t>а</w:t>
        <w:br/>
        <w:br/>
        <w:t>е</w:t>
        <w:br/>
        <w:br/>
        <w:t>т</w:t>
        <w:br/>
        <w:br/>
        <w:t xml:space="preserve"> </w:t>
        <w:br/>
        <w:br/>
        <w:t>с</w:t>
        <w:br/>
        <w:br/>
        <w:t xml:space="preserve"> </w:t>
        <w:br/>
        <w:br/>
        <w:t>д</w:t>
        <w:br/>
        <w:br/>
        <w:t>р</w:t>
        <w:br/>
        <w:br/>
        <w:t>у</w:t>
        <w:br/>
        <w:br/>
        <w:t>г</w:t>
        <w:br/>
        <w:br/>
        <w:t>и</w:t>
        <w:br/>
        <w:br/>
        <w:t>м</w:t>
        <w:br/>
        <w:br/>
        <w:t>и</w:t>
        <w:br/>
        <w:br/>
        <w:t xml:space="preserve"> </w:t>
        <w:br/>
        <w:br/>
        <w:t>в</w:t>
        <w:br/>
        <w:br/>
        <w:t xml:space="preserve"> </w:t>
        <w:br/>
        <w:br/>
        <w:t>р</w:t>
        <w:br/>
        <w:br/>
        <w:t>а</w:t>
        <w:br/>
        <w:br/>
        <w:t>м</w:t>
        <w:br/>
        <w:br/>
        <w:t>к</w:t>
        <w:br/>
        <w:br/>
        <w:t>а</w:t>
        <w:br/>
        <w:br/>
        <w:t>х</w:t>
        <w:br/>
        <w:br/>
        <w:t xml:space="preserve"> </w:t>
        <w:br/>
        <w:br/>
        <w:t>о</w:t>
        <w:br/>
        <w:br/>
        <w:t>б</w:t>
        <w:br/>
        <w:br/>
        <w:t>щ</w:t>
        <w:br/>
        <w:br/>
        <w:t>и</w:t>
        <w:br/>
        <w:br/>
        <w:t>х</w:t>
        <w:br/>
        <w:br/>
        <w:t xml:space="preserve"> </w:t>
        <w:br/>
        <w:br/>
        <w:t>ц</w:t>
        <w:br/>
        <w:br/>
        <w:t>е</w:t>
        <w:br/>
        <w:br/>
        <w:t>л</w:t>
        <w:br/>
        <w:br/>
        <w:t>е</w:t>
        <w:br/>
        <w:br/>
        <w:t>й</w:t>
        <w:br/>
        <w:br/>
        <w:t xml:space="preserve"> </w:t>
        <w:br/>
        <w:br/>
        <w:t>с</w:t>
        <w:br/>
        <w:br/>
        <w:t>е</w:t>
        <w:br/>
        <w:br/>
        <w:t>р</w:t>
        <w:br/>
        <w:br/>
        <w:t>и</w:t>
        <w:br/>
        <w:br/>
        <w:t>и</w:t>
        <w:br/>
        <w:br/>
        <w:t>.</w:t>
        <w:br/>
        <w:br/>
        <w:br/>
      </w:r>
    </w:p>
    <w:p>
      <w:r>
        <w:br w:type="page"/>
      </w:r>
    </w:p>
    <w:p>
      <w:pPr>
        <w:pStyle w:val="Heading1"/>
      </w:pPr>
      <w:r>
        <w:t xml:space="preserve">Глава 1 ideas: </w:t>
      </w:r>
    </w:p>
    <w:p>
      <w:r>
        <w:t xml:space="preserve">Идея 1: </w:t>
      </w:r>
      <w:r>
        <w:rPr>
          <w:b/>
        </w:rPr>
        <w:t>Введение в типы данных нефтепереработки: технологические, аналитические, производственные, экономические и экологические.</w:t>
      </w:r>
      <w:r>
        <w:rPr/>
        <w:t xml:space="preserve"> Обоснование: Задает основу понимания разнообразия данных, генерируемых на нефтеперерабатывающем предприятии, и их значимости для различных аспектов деятельности. Соответствует разделу I главы.</w:t>
        <w:br/>
        <w:br/>
        <w:t xml:space="preserve">Идея 2: </w:t>
      </w:r>
      <w:r>
        <w:rPr>
          <w:b/>
        </w:rPr>
        <w:t>Технологические данные как основа оперативного управления процессами.</w:t>
      </w:r>
      <w:r>
        <w:rPr/>
        <w:t xml:space="preserve"> Обоснование: Подчеркивает критическую важность данных от датчиков и измерительных приборов для поддержания оптимальных режимов работы установок и обеспечения качества продукции. Соответствует разделу I и II.A.</w:t>
        <w:br/>
        <w:br/>
        <w:t xml:space="preserve">Идея 3: </w:t>
      </w:r>
      <w:r>
        <w:rPr>
          <w:b/>
        </w:rPr>
        <w:t>Роль лабораторных анализов в обеспечении достоверности и точности данных о составе и свойствах сырья и продукции.</w:t>
      </w:r>
      <w:r>
        <w:rPr/>
        <w:t xml:space="preserve"> Обоснование: Объясняет необходимость контроля качества данных, получаемых из лабораторных исследований, для принятия обоснованных решений. Соответствует разделу I и II.C.</w:t>
        <w:br/>
        <w:br/>
        <w:t xml:space="preserve">Идея 4: </w:t>
      </w:r>
      <w:r>
        <w:rPr>
          <w:b/>
        </w:rPr>
        <w:t>Взаимосвязь между данными MES и ERP системами для комплексного управления производством и финансами.</w:t>
      </w:r>
      <w:r>
        <w:rPr/>
        <w:t xml:space="preserve"> Обоснование: Подчеркивает важность интеграции данных из различных систем для обеспечения прозрачности и эффективности производственных процессов. Соответствует разделу II.D и II.E.</w:t>
        <w:br/>
        <w:br/>
        <w:t xml:space="preserve">Идея 5: </w:t>
      </w:r>
      <w:r>
        <w:rPr>
          <w:b/>
        </w:rPr>
        <w:t>Влияние внешних данных (погода, рыночные цены) на оптимизацию производственных планов и прогнозирование спроса.</w:t>
      </w:r>
      <w:r>
        <w:rPr/>
        <w:t xml:space="preserve"> Обоснование: Объясняет, как использование внешних данных может повысить конкурентоспособность предприятия. Соответствует разделу II.F.</w:t>
        <w:br/>
        <w:br/>
        <w:t xml:space="preserve">Идея 6: </w:t>
      </w:r>
      <w:r>
        <w:rPr>
          <w:b/>
        </w:rPr>
        <w:t>Проблемы интеграции разнородных источников данных: несовместимость форматов, отсутствие стандартов, качество данных.</w:t>
      </w:r>
      <w:r>
        <w:rPr/>
        <w:t xml:space="preserve"> Обоснование: Выявляет основные препятствия на пути создания единой информационной среды на предприятии. Соответствует разделу III.</w:t>
        <w:br/>
        <w:br/>
        <w:t xml:space="preserve">Идея 7: </w:t>
      </w:r>
      <w:r>
        <w:rPr>
          <w:b/>
        </w:rPr>
        <w:t>Роль платформы данных в обеспечении интеграции и обмена данными между различными источниками.</w:t>
      </w:r>
      <w:r>
        <w:rPr/>
        <w:t xml:space="preserve"> Обоснование: Предлагает решение для преодоления проблем интеграции данных и создания единого информационного пространства. Соответствует разделу III.</w:t>
        <w:br/>
        <w:br/>
        <w:t xml:space="preserve">Идея 8: </w:t>
      </w:r>
      <w:r>
        <w:rPr>
          <w:b/>
        </w:rPr>
        <w:t>Необходимость стандартизации форматов данных и определения единых протоколов обмена данными между различными системами.</w:t>
      </w:r>
      <w:r>
        <w:rPr/>
        <w:t xml:space="preserve"> Обоснование: Акцентирует важность разработки и внедрения стандартов для обеспечения совместимости и интероперабельности информационных систем. Соответствует разделу III.</w:t>
        <w:br/>
        <w:br/>
        <w:t xml:space="preserve">Идея 9: </w:t>
      </w:r>
      <w:r>
        <w:rPr>
          <w:b/>
        </w:rPr>
        <w:t>Контроль качества данных как критический фактор для принятия обоснованных управленческих решений.</w:t>
      </w:r>
      <w:r>
        <w:rPr/>
        <w:t xml:space="preserve"> Обоснование: Подчеркивает, что достоверные и точные данные являются основой для эффективного управления производством и обеспечения качества продукции. Соответствует разделу III.</w:t>
        <w:br/>
        <w:br/>
        <w:t xml:space="preserve">Идея 10: </w:t>
      </w:r>
      <w:r>
        <w:rPr>
          <w:b/>
        </w:rPr>
        <w:t>Влияние точности и частоты сбора данных на эффективность алгоритмов анализа и прогнозирования.</w:t>
      </w:r>
      <w:r>
        <w:rPr/>
        <w:t xml:space="preserve"> Обоснование: Связывает качество данных с возможностью применения передовых методов анализа и оптимизации. Соответствует разделу III.</w:t>
      </w:r>
    </w:p>
    <w:p>
      <w:r>
        <w:br w:type="page"/>
      </w:r>
    </w:p>
    <w:p>
      <w:pPr>
        <w:pStyle w:val="Heading1"/>
      </w:pPr>
      <w:r>
        <w:t xml:space="preserve">Глава 1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1</w:t>
        <w:br/>
        <w:br/>
        <w:t>:</w:t>
        <w:br/>
        <w:br/>
        <w:t xml:space="preserve"> </w:t>
        <w:br/>
        <w:br/>
        <w:t>И</w:t>
        <w:br/>
        <w:br/>
        <w:t>с</w:t>
        <w:br/>
        <w:br/>
        <w:t>т</w:t>
        <w:br/>
        <w:br/>
        <w:t>о</w:t>
        <w:br/>
        <w:br/>
        <w:t>ч</w:t>
        <w:br/>
        <w:br/>
        <w:t>н</w:t>
        <w:br/>
        <w:br/>
        <w:t>и</w:t>
        <w:br/>
        <w:br/>
        <w:t>к</w:t>
        <w:br/>
        <w:br/>
        <w:t>и</w:t>
        <w:br/>
        <w:br/>
        <w:t xml:space="preserve"> </w:t>
        <w:br/>
        <w:br/>
        <w:t>д</w:t>
        <w:br/>
        <w:br/>
        <w:t>а</w:t>
        <w:br/>
        <w:br/>
        <w:t>н</w:t>
        <w:br/>
        <w:br/>
        <w:t>н</w:t>
        <w:br/>
        <w:br/>
        <w:t>ы</w:t>
        <w:br/>
        <w:br/>
        <w:t>х</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br/>
        <w:br/>
        <w:br/>
        <w:br/>
        <w:br/>
        <w:br/>
        <w:t>*</w:t>
        <w:br/>
        <w:br/>
        <w:t>*</w:t>
        <w:br/>
        <w:br/>
        <w:t>I</w:t>
        <w:br/>
        <w:br/>
        <w:t>.</w:t>
        <w:br/>
        <w:br/>
        <w:t xml:space="preserve"> </w:t>
        <w:br/>
        <w:br/>
        <w:t>О</w:t>
        <w:br/>
        <w:br/>
        <w:t>б</w:t>
        <w:br/>
        <w:br/>
        <w:t>щ</w:t>
        <w:br/>
        <w:br/>
        <w:t>и</w:t>
        <w:br/>
        <w:br/>
        <w:t>й</w:t>
        <w:br/>
        <w:br/>
        <w:t xml:space="preserve"> </w:t>
        <w:br/>
        <w:br/>
        <w:t>о</w:t>
        <w:br/>
        <w:br/>
        <w:t>б</w:t>
        <w:br/>
        <w:br/>
        <w:t>з</w:t>
        <w:br/>
        <w:br/>
        <w:t>о</w:t>
        <w:br/>
        <w:br/>
        <w:t>р</w:t>
        <w:br/>
        <w:br/>
        <w:t xml:space="preserve"> </w:t>
        <w:br/>
        <w:br/>
        <w:t>т</w:t>
        <w:br/>
        <w:br/>
        <w:t>и</w:t>
        <w:br/>
        <w:br/>
        <w:t>п</w:t>
        <w:br/>
        <w:br/>
        <w:t>о</w:t>
        <w:br/>
        <w:br/>
        <w:t>в</w:t>
        <w:br/>
        <w:br/>
        <w:t xml:space="preserve"> </w:t>
        <w:br/>
        <w:br/>
        <w:t>д</w:t>
        <w:br/>
        <w:br/>
        <w:t>а</w:t>
        <w:br/>
        <w:br/>
        <w:t>н</w:t>
        <w:br/>
        <w:br/>
        <w:t>н</w:t>
        <w:br/>
        <w:br/>
        <w:t>ы</w:t>
        <w:br/>
        <w:br/>
        <w:t>х</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w:t>
        <w:br/>
        <w:br/>
        <w:t>*</w:t>
        <w:br/>
        <w:br/>
        <w:t>Т</w:t>
        <w:br/>
        <w:br/>
        <w:t>е</w:t>
        <w:br/>
        <w:br/>
        <w:t>х</w:t>
        <w:br/>
        <w:br/>
        <w:t>н</w:t>
        <w:br/>
        <w:br/>
        <w:t>о</w:t>
        <w:br/>
        <w:br/>
        <w:t>л</w:t>
        <w:br/>
        <w:br/>
        <w:t>о</w:t>
        <w:br/>
        <w:br/>
        <w:t>г</w:t>
        <w:br/>
        <w:br/>
        <w:t>и</w:t>
        <w:br/>
        <w:br/>
        <w:t>ч</w:t>
        <w:br/>
        <w:br/>
        <w:t>е</w:t>
        <w:br/>
        <w:br/>
        <w:t>с</w:t>
        <w:br/>
        <w:br/>
        <w:t>к</w:t>
        <w:br/>
        <w:br/>
        <w:t>и</w:t>
        <w:br/>
        <w:br/>
        <w:t>е</w:t>
        <w:br/>
        <w:br/>
        <w:t xml:space="preserve"> </w:t>
        <w:br/>
        <w:br/>
        <w:t>д</w:t>
        <w:br/>
        <w:br/>
        <w:t>а</w:t>
        <w:br/>
        <w:br/>
        <w:t>н</w:t>
        <w:br/>
        <w:br/>
        <w:t>н</w:t>
        <w:br/>
        <w:br/>
        <w:t>ы</w:t>
        <w:br/>
        <w:br/>
        <w:t>е</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т</w:t>
        <w:br/>
        <w:br/>
        <w:t>о</w:t>
        <w:br/>
        <w:br/>
        <w:t>ч</w:t>
        <w:br/>
        <w:br/>
        <w:t>н</w:t>
        <w:br/>
        <w:br/>
        <w:t>о</w:t>
        <w:br/>
        <w:br/>
        <w:t>г</w:t>
        <w:br/>
        <w:br/>
        <w:t>о</w:t>
        <w:br/>
        <w:br/>
        <w:t xml:space="preserve"> </w:t>
        <w:br/>
        <w:br/>
        <w:t>м</w:t>
        <w:br/>
        <w:br/>
        <w:t>о</w:t>
        <w:br/>
        <w:br/>
        <w:t>н</w:t>
        <w:br/>
        <w:br/>
        <w:t>и</w:t>
        <w:br/>
        <w:br/>
        <w:t>т</w:t>
        <w:br/>
        <w:br/>
        <w:t>о</w:t>
        <w:br/>
        <w:br/>
        <w:t>р</w:t>
        <w:br/>
        <w:br/>
        <w:t>и</w:t>
        <w:br/>
        <w:br/>
        <w:t>н</w:t>
        <w:br/>
        <w:br/>
        <w:t>г</w:t>
        <w:br/>
        <w:br/>
        <w:t>а</w:t>
        <w:br/>
        <w:br/>
        <w:t xml:space="preserve"> </w:t>
        <w:br/>
        <w:br/>
        <w:t>и</w:t>
        <w:br/>
        <w:br/>
        <w:t xml:space="preserve"> </w:t>
        <w:br/>
        <w:br/>
        <w:t>к</w:t>
        <w:br/>
        <w:br/>
        <w:t>о</w:t>
        <w:br/>
        <w:br/>
        <w:t>н</w:t>
        <w:br/>
        <w:br/>
        <w:t>т</w:t>
        <w:br/>
        <w:br/>
        <w:t>р</w:t>
        <w:br/>
        <w:br/>
        <w:t>о</w:t>
        <w:br/>
        <w:br/>
        <w:t>л</w:t>
        <w:br/>
        <w:br/>
        <w:t>я</w:t>
        <w:br/>
        <w:br/>
        <w:t xml:space="preserve"> </w:t>
        <w:br/>
        <w:br/>
        <w:t>п</w:t>
        <w:br/>
        <w:br/>
        <w:t>а</w:t>
        <w:br/>
        <w:br/>
        <w:t>р</w:t>
        <w:br/>
        <w:br/>
        <w:t>а</w:t>
        <w:br/>
        <w:br/>
        <w:t>м</w:t>
        <w:br/>
        <w:br/>
        <w:t>е</w:t>
        <w:br/>
        <w:br/>
        <w:t>т</w:t>
        <w:br/>
        <w:br/>
        <w:t>р</w:t>
        <w:br/>
        <w:br/>
        <w:t>о</w:t>
        <w:br/>
        <w:br/>
        <w:t>в</w:t>
        <w:br/>
        <w:br/>
        <w:t xml:space="preserve"> </w:t>
        <w:br/>
        <w:br/>
        <w:t>п</w:t>
        <w:br/>
        <w:br/>
        <w:t>р</w:t>
        <w:br/>
        <w:br/>
        <w:t>о</w:t>
        <w:br/>
        <w:br/>
        <w:t>ц</w:t>
        <w:br/>
        <w:br/>
        <w:t>е</w:t>
        <w:br/>
        <w:br/>
        <w:t>с</w:t>
        <w:br/>
        <w:br/>
        <w:t>с</w:t>
        <w:br/>
        <w:br/>
        <w:t>а</w:t>
        <w:br/>
        <w:br/>
        <w:t xml:space="preserve"> </w:t>
        <w:br/>
        <w:br/>
        <w:t>(</w:t>
        <w:br/>
        <w:br/>
        <w:t>т</w:t>
        <w:br/>
        <w:br/>
        <w:t>е</w:t>
        <w:br/>
        <w:br/>
        <w:t>м</w:t>
        <w:br/>
        <w:br/>
        <w:t>п</w:t>
        <w:br/>
        <w:br/>
        <w:t>е</w:t>
        <w:br/>
        <w:br/>
        <w:t>р</w:t>
        <w:br/>
        <w:br/>
        <w:t>а</w:t>
        <w:br/>
        <w:br/>
        <w:t>т</w:t>
        <w:br/>
        <w:br/>
        <w:t>у</w:t>
        <w:br/>
        <w:br/>
        <w:t>р</w:t>
        <w:br/>
        <w:br/>
        <w:t>а</w:t>
        <w:br/>
        <w:br/>
        <w:t>,</w:t>
        <w:br/>
        <w:br/>
        <w:t xml:space="preserve"> </w:t>
        <w:br/>
        <w:br/>
        <w:t>д</w:t>
        <w:br/>
        <w:br/>
        <w:t>а</w:t>
        <w:br/>
        <w:br/>
        <w:t>в</w:t>
        <w:br/>
        <w:br/>
        <w:t>л</w:t>
        <w:br/>
        <w:br/>
        <w:t>е</w:t>
        <w:br/>
        <w:br/>
        <w:t>н</w:t>
        <w:br/>
        <w:br/>
        <w:t>и</w:t>
        <w:br/>
        <w:br/>
        <w:t>е</w:t>
        <w:br/>
        <w:br/>
        <w:t>,</w:t>
        <w:br/>
        <w:br/>
        <w:t xml:space="preserve"> </w:t>
        <w:br/>
        <w:br/>
        <w:t>р</w:t>
        <w:br/>
        <w:br/>
        <w:t>а</w:t>
        <w:br/>
        <w:br/>
        <w:t>с</w:t>
        <w:br/>
        <w:br/>
        <w:t>х</w:t>
        <w:br/>
        <w:br/>
        <w:t>о</w:t>
        <w:br/>
        <w:br/>
        <w:t>д</w:t>
        <w:br/>
        <w:br/>
        <w:t>,</w:t>
        <w:br/>
        <w:br/>
        <w:t xml:space="preserve"> </w:t>
        <w:br/>
        <w:br/>
        <w:t>у</w:t>
        <w:br/>
        <w:br/>
        <w:t>р</w:t>
        <w:br/>
        <w:br/>
        <w:t>о</w:t>
        <w:br/>
        <w:br/>
        <w:t>в</w:t>
        <w:br/>
        <w:br/>
        <w:t>е</w:t>
        <w:br/>
        <w:br/>
        <w:t>н</w:t>
        <w:br/>
        <w:br/>
        <w:t>ь</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В</w:t>
        <w:br/>
        <w:br/>
        <w:t>л</w:t>
        <w:br/>
        <w:br/>
        <w:t>и</w:t>
        <w:br/>
        <w:br/>
        <w:t>я</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д</w:t>
        <w:br/>
        <w:br/>
        <w:t>а</w:t>
        <w:br/>
        <w:br/>
        <w:t>н</w:t>
        <w:br/>
        <w:br/>
        <w:t>н</w:t>
        <w:br/>
        <w:br/>
        <w:t>ы</w:t>
        <w:br/>
        <w:br/>
        <w:t>х</w:t>
        <w:br/>
        <w:br/>
        <w:t xml:space="preserve"> </w:t>
        <w:br/>
        <w:br/>
        <w:t>н</w:t>
        <w:br/>
        <w:br/>
        <w:t>а</w:t>
        <w:br/>
        <w:br/>
        <w:t xml:space="preserve"> </w:t>
        <w:br/>
        <w:br/>
        <w:t>к</w:t>
        <w:br/>
        <w:br/>
        <w:t>а</w:t>
        <w:br/>
        <w:br/>
        <w:t>ч</w:t>
        <w:br/>
        <w:br/>
        <w:t>е</w:t>
        <w:br/>
        <w:br/>
        <w:t>с</w:t>
        <w:br/>
        <w:br/>
        <w:t>т</w:t>
        <w:br/>
        <w:br/>
        <w:t>в</w:t>
        <w:br/>
        <w:br/>
        <w:t>о</w:t>
        <w:br/>
        <w:br/>
        <w:t xml:space="preserve"> </w:t>
        <w:br/>
        <w:br/>
        <w:t>п</w:t>
        <w:br/>
        <w:br/>
        <w:t>р</w:t>
        <w:br/>
        <w:br/>
        <w:t>о</w:t>
        <w:br/>
        <w:br/>
        <w:t>д</w:t>
        <w:br/>
        <w:br/>
        <w:t>у</w:t>
        <w:br/>
        <w:br/>
        <w:t>к</w:t>
        <w:br/>
        <w:br/>
        <w:t>ц</w:t>
        <w:br/>
        <w:br/>
        <w:t>и</w:t>
        <w:br/>
        <w:br/>
        <w:t>и</w:t>
        <w:br/>
        <w:br/>
        <w:t xml:space="preserve"> </w:t>
        <w:br/>
        <w:br/>
        <w:t>и</w:t>
        <w:br/>
        <w:br/>
        <w:t xml:space="preserve"> </w:t>
        <w:br/>
        <w:br/>
        <w:t>э</w:t>
        <w:br/>
        <w:br/>
        <w:t>ф</w:t>
        <w:br/>
        <w:br/>
        <w:t>ф</w:t>
        <w:br/>
        <w:br/>
        <w:t>е</w:t>
        <w:br/>
        <w:br/>
        <w:t>к</w:t>
        <w:br/>
        <w:br/>
        <w:t>т</w:t>
        <w:br/>
        <w:br/>
        <w:t>и</w:t>
        <w:br/>
        <w:br/>
        <w:t>в</w:t>
        <w:br/>
        <w:br/>
        <w:t>н</w:t>
        <w:br/>
        <w:br/>
        <w:t>о</w:t>
        <w:br/>
        <w:br/>
        <w:t>с</w:t>
        <w:br/>
        <w:br/>
        <w:t>т</w:t>
        <w:br/>
        <w:br/>
        <w:t>ь</w:t>
        <w:br/>
        <w:br/>
        <w:t xml:space="preserve"> </w:t>
        <w:br/>
        <w:br/>
        <w:t>п</w:t>
        <w:br/>
        <w:br/>
        <w:t>р</w:t>
        <w:br/>
        <w:br/>
        <w:t>о</w:t>
        <w:br/>
        <w:br/>
        <w:t>ц</w:t>
        <w:br/>
        <w:br/>
        <w:t>е</w:t>
        <w:br/>
        <w:br/>
        <w:t>с</w:t>
        <w:br/>
        <w:br/>
        <w:t>с</w:t>
        <w:br/>
        <w:br/>
        <w:t>а</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П</w:t>
        <w:br/>
        <w:br/>
        <w:t>р</w:t>
        <w:br/>
        <w:br/>
        <w:t>и</w:t>
        <w:br/>
        <w:br/>
        <w:t>м</w:t>
        <w:br/>
        <w:br/>
        <w:t>е</w:t>
        <w:br/>
        <w:br/>
        <w:t>р</w:t>
        <w:br/>
        <w:br/>
        <w:t>ы</w:t>
        <w:br/>
        <w:br/>
        <w:t xml:space="preserve"> </w:t>
        <w:br/>
        <w:br/>
        <w:t>к</w:t>
        <w:br/>
        <w:br/>
        <w:t>л</w:t>
        <w:br/>
        <w:br/>
        <w:t>ю</w:t>
        <w:br/>
        <w:br/>
        <w:t>ч</w:t>
        <w:br/>
        <w:br/>
        <w:t>е</w:t>
        <w:br/>
        <w:br/>
        <w:t>в</w:t>
        <w:br/>
        <w:br/>
        <w:t>ы</w:t>
        <w:br/>
        <w:br/>
        <w:t>х</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о</w:t>
        <w:br/>
        <w:br/>
        <w:t>к</w:t>
        <w:br/>
        <w:br/>
        <w:t>а</w:t>
        <w:br/>
        <w:br/>
        <w:t>з</w:t>
        <w:br/>
        <w:br/>
        <w:t>а</w:t>
        <w:br/>
        <w:br/>
        <w:t>т</w:t>
        <w:br/>
        <w:br/>
        <w:t>е</w:t>
        <w:br/>
        <w:br/>
        <w:t>л</w:t>
        <w:br/>
        <w:br/>
        <w:t>е</w:t>
        <w:br/>
        <w:br/>
        <w:t>й</w:t>
        <w:br/>
        <w:br/>
        <w:t xml:space="preserve"> </w:t>
        <w:br/>
        <w:br/>
        <w:t>(</w:t>
        <w:br/>
        <w:br/>
        <w:t>н</w:t>
        <w:br/>
        <w:br/>
        <w:t>а</w:t>
        <w:br/>
        <w:br/>
        <w:t>п</w:t>
        <w:br/>
        <w:br/>
        <w:t>р</w:t>
        <w:br/>
        <w:br/>
        <w:t>и</w:t>
        <w:br/>
        <w:br/>
        <w:t>м</w:t>
        <w:br/>
        <w:br/>
        <w:t>е</w:t>
        <w:br/>
        <w:br/>
        <w:t>р</w:t>
        <w:br/>
        <w:br/>
        <w:t>,</w:t>
        <w:br/>
        <w:br/>
        <w:t xml:space="preserve"> </w:t>
        <w:br/>
        <w:br/>
        <w:t>о</w:t>
        <w:br/>
        <w:br/>
        <w:t>к</w:t>
        <w:br/>
        <w:br/>
        <w:t>т</w:t>
        <w:br/>
        <w:br/>
        <w:t>а</w:t>
        <w:br/>
        <w:br/>
        <w:t>н</w:t>
        <w:br/>
        <w:br/>
        <w:t>о</w:t>
        <w:br/>
        <w:br/>
        <w:t>в</w:t>
        <w:br/>
        <w:br/>
        <w:t>о</w:t>
        <w:br/>
        <w:br/>
        <w:t>е</w:t>
        <w:br/>
        <w:br/>
        <w:t xml:space="preserve"> </w:t>
        <w:br/>
        <w:br/>
        <w:t>ч</w:t>
        <w:br/>
        <w:br/>
        <w:t>и</w:t>
        <w:br/>
        <w:br/>
        <w:t>с</w:t>
        <w:br/>
        <w:br/>
        <w:t>л</w:t>
        <w:br/>
        <w:br/>
        <w:t>о</w:t>
        <w:br/>
        <w:br/>
        <w:t>,</w:t>
        <w:br/>
        <w:br/>
        <w:t xml:space="preserve"> </w:t>
        <w:br/>
        <w:br/>
        <w:t>с</w:t>
        <w:br/>
        <w:br/>
        <w:t>о</w:t>
        <w:br/>
        <w:br/>
        <w:t>д</w:t>
        <w:br/>
        <w:br/>
        <w:t>е</w:t>
        <w:br/>
        <w:br/>
        <w:t>р</w:t>
        <w:br/>
        <w:br/>
        <w:t>ж</w:t>
        <w:br/>
        <w:br/>
        <w:t>а</w:t>
        <w:br/>
        <w:br/>
        <w:t>н</w:t>
        <w:br/>
        <w:br/>
        <w:t>и</w:t>
        <w:br/>
        <w:br/>
        <w:t>е</w:t>
        <w:br/>
        <w:br/>
        <w:t xml:space="preserve"> </w:t>
        <w:br/>
        <w:br/>
        <w:t>с</w:t>
        <w:br/>
        <w:br/>
        <w:t>е</w:t>
        <w:br/>
        <w:br/>
        <w:t>р</w:t>
        <w:br/>
        <w:br/>
        <w:t>ы</w:t>
        <w:br/>
        <w:br/>
        <w:t>)</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w:t>
        <w:br/>
        <w:br/>
        <w:t>*</w:t>
        <w:br/>
        <w:br/>
        <w:t>А</w:t>
        <w:br/>
        <w:br/>
        <w:t>н</w:t>
        <w:br/>
        <w:br/>
        <w:t>а</w:t>
        <w:br/>
        <w:br/>
        <w:t>л</w:t>
        <w:br/>
        <w:br/>
        <w:t>и</w:t>
        <w:br/>
        <w:br/>
        <w:t>т</w:t>
        <w:br/>
        <w:br/>
        <w:t>и</w:t>
        <w:br/>
        <w:br/>
        <w:t>ч</w:t>
        <w:br/>
        <w:br/>
        <w:t>е</w:t>
        <w:br/>
        <w:br/>
        <w:t>с</w:t>
        <w:br/>
        <w:br/>
        <w:t>к</w:t>
        <w:br/>
        <w:br/>
        <w:t>и</w:t>
        <w:br/>
        <w:br/>
        <w:t>е</w:t>
        <w:br/>
        <w:br/>
        <w:t xml:space="preserve"> </w:t>
        <w:br/>
        <w:br/>
        <w:t>д</w:t>
        <w:br/>
        <w:br/>
        <w:t>а</w:t>
        <w:br/>
        <w:br/>
        <w:t>н</w:t>
        <w:br/>
        <w:br/>
        <w:t>н</w:t>
        <w:br/>
        <w:br/>
        <w:t>ы</w:t>
        <w:br/>
        <w:br/>
        <w:t>е</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Р</w:t>
        <w:br/>
        <w:br/>
        <w:t>е</w:t>
        <w:br/>
        <w:br/>
        <w:t>з</w:t>
        <w:br/>
        <w:br/>
        <w:t>у</w:t>
        <w:br/>
        <w:br/>
        <w:t>л</w:t>
        <w:br/>
        <w:br/>
        <w:t>ь</w:t>
        <w:br/>
        <w:br/>
        <w:t>т</w:t>
        <w:br/>
        <w:br/>
        <w:t>а</w:t>
        <w:br/>
        <w:br/>
        <w:t>т</w:t>
        <w:br/>
        <w:br/>
        <w:t>ы</w:t>
        <w:br/>
        <w:br/>
        <w:t xml:space="preserve"> </w:t>
        <w:br/>
        <w:br/>
        <w:t>л</w:t>
        <w:br/>
        <w:br/>
        <w:t>а</w:t>
        <w:br/>
        <w:br/>
        <w:t>б</w:t>
        <w:br/>
        <w:br/>
        <w:t>о</w:t>
        <w:br/>
        <w:br/>
        <w:t>р</w:t>
        <w:br/>
        <w:br/>
        <w:t>а</w:t>
        <w:br/>
        <w:br/>
        <w:t>т</w:t>
        <w:br/>
        <w:br/>
        <w:t>о</w:t>
        <w:br/>
        <w:br/>
        <w:t>р</w:t>
        <w:br/>
        <w:br/>
        <w:t>н</w:t>
        <w:br/>
        <w:br/>
        <w:t>ы</w:t>
        <w:br/>
        <w:br/>
        <w:t>х</w:t>
        <w:br/>
        <w:br/>
        <w:t xml:space="preserve"> </w:t>
        <w:br/>
        <w:br/>
        <w:t>а</w:t>
        <w:br/>
        <w:br/>
        <w:t>н</w:t>
        <w:br/>
        <w:br/>
        <w:t>а</w:t>
        <w:br/>
        <w:br/>
        <w:t>л</w:t>
        <w:br/>
        <w:br/>
        <w:t>и</w:t>
        <w:br/>
        <w:br/>
        <w:t>з</w:t>
        <w:br/>
        <w:br/>
        <w:t>о</w:t>
        <w:br/>
        <w:br/>
        <w:t>в</w:t>
        <w:br/>
        <w:br/>
        <w:t xml:space="preserve"> </w:t>
        <w:br/>
        <w:br/>
        <w:t>с</w:t>
        <w:br/>
        <w:br/>
        <w:t>ы</w:t>
        <w:br/>
        <w:br/>
        <w:t>р</w:t>
        <w:br/>
        <w:br/>
        <w:t>ь</w:t>
        <w:br/>
        <w:br/>
        <w:t>я</w:t>
        <w:br/>
        <w:br/>
        <w:t xml:space="preserve"> </w:t>
        <w:br/>
        <w:br/>
        <w:t>и</w:t>
        <w:br/>
        <w:br/>
        <w:t xml:space="preserve"> </w:t>
        <w:br/>
        <w:br/>
        <w:t>г</w:t>
        <w:br/>
        <w:br/>
        <w:t>о</w:t>
        <w:br/>
        <w:br/>
        <w:t>т</w:t>
        <w:br/>
        <w:br/>
        <w:t>о</w:t>
        <w:br/>
        <w:br/>
        <w:t>в</w:t>
        <w:br/>
        <w:br/>
        <w:t>о</w:t>
        <w:br/>
        <w:br/>
        <w:t>й</w:t>
        <w:br/>
        <w:br/>
        <w:t xml:space="preserve"> </w:t>
        <w:br/>
        <w:br/>
        <w:t>п</w:t>
        <w:br/>
        <w:br/>
        <w:t>р</w:t>
        <w:br/>
        <w:br/>
        <w:t>о</w:t>
        <w:br/>
        <w:br/>
        <w:t>д</w:t>
        <w:br/>
        <w:br/>
        <w:t>у</w:t>
        <w:br/>
        <w:br/>
        <w:t>к</w:t>
        <w:br/>
        <w:br/>
        <w:t>ц</w:t>
        <w:br/>
        <w:br/>
        <w:t>и</w:t>
        <w:br/>
        <w:br/>
        <w:t>и</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В</w:t>
        <w:br/>
        <w:br/>
        <w:t>а</w:t>
        <w:br/>
        <w:br/>
        <w:t>ж</w:t>
        <w:br/>
        <w:br/>
        <w:t>н</w:t>
        <w:br/>
        <w:br/>
        <w:t>о</w:t>
        <w:br/>
        <w:br/>
        <w:t>с</w:t>
        <w:br/>
        <w:br/>
        <w:t>т</w:t>
        <w:br/>
        <w:br/>
        <w:t>ь</w:t>
        <w:br/>
        <w:br/>
        <w:t xml:space="preserve"> </w:t>
        <w:br/>
        <w:br/>
        <w:t>а</w:t>
        <w:br/>
        <w:br/>
        <w:t>н</w:t>
        <w:br/>
        <w:br/>
        <w:t>а</w:t>
        <w:br/>
        <w:br/>
        <w:t>л</w:t>
        <w:br/>
        <w:br/>
        <w:t>и</w:t>
        <w:br/>
        <w:br/>
        <w:t>т</w:t>
        <w:br/>
        <w:br/>
        <w:t>и</w:t>
        <w:br/>
        <w:br/>
        <w:t>ч</w:t>
        <w:br/>
        <w:br/>
        <w:t>е</w:t>
        <w:br/>
        <w:br/>
        <w:t>с</w:t>
        <w:br/>
        <w:br/>
        <w:t>к</w:t>
        <w:br/>
        <w:br/>
        <w:t>и</w:t>
        <w:br/>
        <w:br/>
        <w:t>х</w:t>
        <w:br/>
        <w:br/>
        <w:t xml:space="preserve"> </w:t>
        <w:br/>
        <w:br/>
        <w:t>д</w:t>
        <w:br/>
        <w:br/>
        <w:t>а</w:t>
        <w:br/>
        <w:br/>
        <w:t>н</w:t>
        <w:br/>
        <w:br/>
        <w:t>н</w:t>
        <w:br/>
        <w:br/>
        <w:t>ы</w:t>
        <w:br/>
        <w:br/>
        <w:t>х</w:t>
        <w:br/>
        <w:br/>
        <w:t xml:space="preserve"> </w:t>
        <w:br/>
        <w:br/>
        <w:t>д</w:t>
        <w:br/>
        <w:br/>
        <w:t>л</w:t>
        <w:br/>
        <w:br/>
        <w:t>я</w:t>
        <w:br/>
        <w:br/>
        <w:t xml:space="preserve"> </w:t>
        <w:br/>
        <w:br/>
        <w:t>к</w:t>
        <w:br/>
        <w:br/>
        <w:t>о</w:t>
        <w:br/>
        <w:br/>
        <w:t>н</w:t>
        <w:br/>
        <w:br/>
        <w:t>т</w:t>
        <w:br/>
        <w:br/>
        <w:t>р</w:t>
        <w:br/>
        <w:br/>
        <w:t>о</w:t>
        <w:br/>
        <w:br/>
        <w:t>л</w:t>
        <w:br/>
        <w:br/>
        <w:t>я</w:t>
        <w:br/>
        <w:br/>
        <w:t xml:space="preserve"> </w:t>
        <w:br/>
        <w:br/>
        <w:t>к</w:t>
        <w:br/>
        <w:br/>
        <w:t>а</w:t>
        <w:br/>
        <w:br/>
        <w:t>ч</w:t>
        <w:br/>
        <w:br/>
        <w:t>е</w:t>
        <w:br/>
        <w:br/>
        <w:t>с</w:t>
        <w:br/>
        <w:br/>
        <w:t>т</w:t>
        <w:br/>
        <w:br/>
        <w:t>в</w:t>
        <w:br/>
        <w:br/>
        <w:t>а</w:t>
        <w:br/>
        <w:br/>
        <w:t xml:space="preserve"> </w:t>
        <w:br/>
        <w:br/>
        <w:t>и</w:t>
        <w:br/>
        <w:br/>
        <w:t xml:space="preserve"> </w:t>
        <w:br/>
        <w:br/>
        <w:t>с</w:t>
        <w:br/>
        <w:br/>
        <w:t>о</w:t>
        <w:br/>
        <w:br/>
        <w:t>о</w:t>
        <w:br/>
        <w:br/>
        <w:t>т</w:t>
        <w:br/>
        <w:br/>
        <w:t>в</w:t>
        <w:br/>
        <w:br/>
        <w:t>е</w:t>
        <w:br/>
        <w:br/>
        <w:t>т</w:t>
        <w:br/>
        <w:br/>
        <w:t>с</w:t>
        <w:br/>
        <w:br/>
        <w:t>т</w:t>
        <w:br/>
        <w:br/>
        <w:t>в</w:t>
        <w:br/>
        <w:br/>
        <w:t>и</w:t>
        <w:br/>
        <w:br/>
        <w:t>я</w:t>
        <w:br/>
        <w:br/>
        <w:t xml:space="preserve"> </w:t>
        <w:br/>
        <w:br/>
        <w:t>с</w:t>
        <w:br/>
        <w:br/>
        <w:t>т</w:t>
        <w:br/>
        <w:br/>
        <w:t>а</w:t>
        <w:br/>
        <w:br/>
        <w:t>н</w:t>
        <w:br/>
        <w:br/>
        <w:t>д</w:t>
        <w:br/>
        <w:br/>
        <w:t>а</w:t>
        <w:br/>
        <w:br/>
        <w:t>р</w:t>
        <w:br/>
        <w:br/>
        <w:t>т</w:t>
        <w:br/>
        <w:br/>
        <w:t>а</w:t>
        <w:br/>
        <w:br/>
        <w:t>м</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П</w:t>
        <w:br/>
        <w:br/>
        <w:t>р</w:t>
        <w:br/>
        <w:br/>
        <w:t>и</w:t>
        <w:br/>
        <w:br/>
        <w:t>м</w:t>
        <w:br/>
        <w:br/>
        <w:t>е</w:t>
        <w:br/>
        <w:br/>
        <w:t>р</w:t>
        <w:br/>
        <w:br/>
        <w:t>ы</w:t>
        <w:br/>
        <w:br/>
        <w:t xml:space="preserve"> </w:t>
        <w:br/>
        <w:br/>
        <w:t>а</w:t>
        <w:br/>
        <w:br/>
        <w:t>н</w:t>
        <w:br/>
        <w:br/>
        <w:t>а</w:t>
        <w:br/>
        <w:br/>
        <w:t>л</w:t>
        <w:br/>
        <w:br/>
        <w:t>и</w:t>
        <w:br/>
        <w:br/>
        <w:t>т</w:t>
        <w:br/>
        <w:br/>
        <w:t>и</w:t>
        <w:br/>
        <w:br/>
        <w:t>ч</w:t>
        <w:br/>
        <w:br/>
        <w:t>е</w:t>
        <w:br/>
        <w:br/>
        <w:t>с</w:t>
        <w:br/>
        <w:br/>
        <w:t>к</w:t>
        <w:br/>
        <w:br/>
        <w:t>и</w:t>
        <w:br/>
        <w:br/>
        <w:t>х</w:t>
        <w:br/>
        <w:br/>
        <w:t xml:space="preserve"> </w:t>
        <w:br/>
        <w:br/>
        <w:t>п</w:t>
        <w:br/>
        <w:br/>
        <w:t>о</w:t>
        <w:br/>
        <w:br/>
        <w:t>к</w:t>
        <w:br/>
        <w:br/>
        <w:t>а</w:t>
        <w:br/>
        <w:br/>
        <w:t>з</w:t>
        <w:br/>
        <w:br/>
        <w:t>а</w:t>
        <w:br/>
        <w:br/>
        <w:t>т</w:t>
        <w:br/>
        <w:br/>
        <w:t>е</w:t>
        <w:br/>
        <w:br/>
        <w:t>л</w:t>
        <w:br/>
        <w:br/>
        <w:t>е</w:t>
        <w:br/>
        <w:br/>
        <w:t>й</w:t>
        <w:br/>
        <w:br/>
        <w:t xml:space="preserve"> </w:t>
        <w:br/>
        <w:br/>
        <w:t>(</w:t>
        <w:br/>
        <w:br/>
        <w:t>н</w:t>
        <w:br/>
        <w:br/>
        <w:t>а</w:t>
        <w:br/>
        <w:br/>
        <w:t>п</w:t>
        <w:br/>
        <w:br/>
        <w:t>р</w:t>
        <w:br/>
        <w:br/>
        <w:t>и</w:t>
        <w:br/>
        <w:br/>
        <w:t>м</w:t>
        <w:br/>
        <w:br/>
        <w:t>е</w:t>
        <w:br/>
        <w:br/>
        <w:t>р</w:t>
        <w:br/>
        <w:br/>
        <w:t>,</w:t>
        <w:br/>
        <w:br/>
        <w:t xml:space="preserve"> </w:t>
        <w:br/>
        <w:br/>
        <w:t>х</w:t>
        <w:br/>
        <w:br/>
        <w:t>и</w:t>
        <w:br/>
        <w:br/>
        <w:t>м</w:t>
        <w:br/>
        <w:br/>
        <w:t>и</w:t>
        <w:br/>
        <w:br/>
        <w:t>ч</w:t>
        <w:br/>
        <w:br/>
        <w:t>е</w:t>
        <w:br/>
        <w:br/>
        <w:t>с</w:t>
        <w:br/>
        <w:br/>
        <w:t>к</w:t>
        <w:br/>
        <w:br/>
        <w:t>и</w:t>
        <w:br/>
        <w:br/>
        <w:t>й</w:t>
        <w:br/>
        <w:br/>
        <w:t xml:space="preserve"> </w:t>
        <w:br/>
        <w:br/>
        <w:t>с</w:t>
        <w:br/>
        <w:br/>
        <w:t>о</w:t>
        <w:br/>
        <w:br/>
        <w:t>с</w:t>
        <w:br/>
        <w:br/>
        <w:t>т</w:t>
        <w:br/>
        <w:br/>
        <w:t>а</w:t>
        <w:br/>
        <w:br/>
        <w:t>в</w:t>
        <w:br/>
        <w:br/>
        <w:t>,</w:t>
        <w:br/>
        <w:br/>
        <w:t xml:space="preserve"> </w:t>
        <w:br/>
        <w:br/>
        <w:t>ф</w:t>
        <w:br/>
        <w:br/>
        <w:t>и</w:t>
        <w:br/>
        <w:br/>
        <w:t>з</w:t>
        <w:br/>
        <w:br/>
        <w:t>и</w:t>
        <w:br/>
        <w:br/>
        <w:t>ч</w:t>
        <w:br/>
        <w:br/>
        <w:t>е</w:t>
        <w:br/>
        <w:br/>
        <w:t>с</w:t>
        <w:br/>
        <w:br/>
        <w:t>к</w:t>
        <w:br/>
        <w:br/>
        <w:t>и</w:t>
        <w:br/>
        <w:br/>
        <w:t>е</w:t>
        <w:br/>
        <w:br/>
        <w:t xml:space="preserve"> </w:t>
        <w:br/>
        <w:br/>
        <w:t>с</w:t>
        <w:br/>
        <w:br/>
        <w:t>в</w:t>
        <w:br/>
        <w:br/>
        <w:t>о</w:t>
        <w:br/>
        <w:br/>
        <w:t>й</w:t>
        <w:br/>
        <w:br/>
        <w:t>с</w:t>
        <w:br/>
        <w:br/>
        <w:t>т</w:t>
        <w:br/>
        <w:br/>
        <w:t>в</w:t>
        <w:br/>
        <w:br/>
        <w:t>а</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w:t>
        <w:br/>
        <w:br/>
        <w:t>*</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д</w:t>
        <w:br/>
        <w:br/>
        <w:t>а</w:t>
        <w:br/>
        <w:br/>
        <w:t>н</w:t>
        <w:br/>
        <w:br/>
        <w:t>н</w:t>
        <w:br/>
        <w:br/>
        <w:t>ы</w:t>
        <w:br/>
        <w:br/>
        <w:t>е</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И</w:t>
        <w:br/>
        <w:br/>
        <w:t>н</w:t>
        <w:br/>
        <w:br/>
        <w:t>ф</w:t>
        <w:br/>
        <w:br/>
        <w:t>о</w:t>
        <w:br/>
        <w:br/>
        <w:t>р</w:t>
        <w:br/>
        <w:br/>
        <w:t>м</w:t>
        <w:br/>
        <w:br/>
        <w:t>а</w:t>
        <w:br/>
        <w:br/>
        <w:t>ц</w:t>
        <w:br/>
        <w:br/>
        <w:t>и</w:t>
        <w:br/>
        <w:br/>
        <w:t>я</w:t>
        <w:br/>
        <w:br/>
        <w:t xml:space="preserve"> </w:t>
        <w:br/>
        <w:br/>
        <w:t>о</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з</w:t>
        <w:br/>
        <w:br/>
        <w:t>а</w:t>
        <w:br/>
        <w:br/>
        <w:t>т</w:t>
        <w:br/>
        <w:br/>
        <w:t>р</w:t>
        <w:br/>
        <w:br/>
        <w:t>а</w:t>
        <w:br/>
        <w:br/>
        <w:t>т</w:t>
        <w:br/>
        <w:br/>
        <w:t>а</w:t>
        <w:br/>
        <w:br/>
        <w:t>х</w:t>
        <w:br/>
        <w:br/>
        <w:t>,</w:t>
        <w:br/>
        <w:br/>
        <w:t xml:space="preserve"> </w:t>
        <w:br/>
        <w:br/>
        <w:t>о</w:t>
        <w:br/>
        <w:br/>
        <w:t>б</w:t>
        <w:br/>
        <w:br/>
        <w:t>ъ</w:t>
        <w:br/>
        <w:br/>
        <w:t>е</w:t>
        <w:br/>
        <w:br/>
        <w:t>м</w:t>
        <w:br/>
        <w:br/>
        <w:t>а</w:t>
        <w:br/>
        <w:br/>
        <w:t>х</w:t>
        <w:br/>
        <w:br/>
        <w:t xml:space="preserve"> </w:t>
        <w:br/>
        <w:br/>
        <w:t>п</w:t>
        <w:br/>
        <w:br/>
        <w:t>р</w:t>
        <w:br/>
        <w:br/>
        <w:t>о</w:t>
        <w:br/>
        <w:br/>
        <w:t>и</w:t>
        <w:br/>
        <w:br/>
        <w:t>з</w:t>
        <w:br/>
        <w:br/>
        <w:t>в</w:t>
        <w:br/>
        <w:br/>
        <w:t>о</w:t>
        <w:br/>
        <w:br/>
        <w:t>д</w:t>
        <w:br/>
        <w:br/>
        <w:t>с</w:t>
        <w:br/>
        <w:br/>
        <w:t>т</w:t>
        <w:br/>
        <w:br/>
        <w:t>в</w:t>
        <w:br/>
        <w:br/>
        <w:t>а</w:t>
        <w:br/>
        <w:br/>
        <w:t>,</w:t>
        <w:br/>
        <w:br/>
        <w:t xml:space="preserve"> </w:t>
        <w:br/>
        <w:br/>
        <w:t>з</w:t>
        <w:br/>
        <w:br/>
        <w:t>а</w:t>
        <w:br/>
        <w:br/>
        <w:t>п</w:t>
        <w:br/>
        <w:br/>
        <w:t>а</w:t>
        <w:br/>
        <w:br/>
        <w:t>с</w:t>
        <w:br/>
        <w:br/>
        <w:t>а</w:t>
        <w:br/>
        <w:br/>
        <w:t>х</w:t>
        <w:br/>
        <w:br/>
        <w:t xml:space="preserve"> </w:t>
        <w:br/>
        <w:br/>
        <w:t>с</w:t>
        <w:br/>
        <w:br/>
        <w:t>ы</w:t>
        <w:br/>
        <w:br/>
        <w:t>р</w:t>
        <w:br/>
        <w:br/>
        <w:t>ь</w:t>
        <w:br/>
        <w:br/>
        <w:t>я</w:t>
        <w:br/>
        <w:br/>
        <w:t xml:space="preserve"> </w:t>
        <w:br/>
        <w:br/>
        <w:t>и</w:t>
        <w:br/>
        <w:br/>
        <w:t xml:space="preserve"> </w:t>
        <w:br/>
        <w:br/>
        <w:t>г</w:t>
        <w:br/>
        <w:br/>
        <w:t>о</w:t>
        <w:br/>
        <w:br/>
        <w:t>т</w:t>
        <w:br/>
        <w:br/>
        <w:t>о</w:t>
        <w:br/>
        <w:br/>
        <w:t>в</w:t>
        <w:br/>
        <w:br/>
        <w:t>о</w:t>
        <w:br/>
        <w:br/>
        <w:t>й</w:t>
        <w:br/>
        <w:br/>
        <w:t xml:space="preserve"> </w:t>
        <w:br/>
        <w:br/>
        <w:t>п</w:t>
        <w:br/>
        <w:br/>
        <w:t>р</w:t>
        <w:br/>
        <w:br/>
        <w:t>о</w:t>
        <w:br/>
        <w:br/>
        <w:t>д</w:t>
        <w:br/>
        <w:br/>
        <w:t>у</w:t>
        <w:br/>
        <w:br/>
        <w:t>к</w:t>
        <w:br/>
        <w:br/>
        <w:t>ц</w:t>
        <w:br/>
        <w:br/>
        <w:t>и</w:t>
        <w:br/>
        <w:br/>
        <w:t>и</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В</w:t>
        <w:br/>
        <w:br/>
        <w:t>л</w:t>
        <w:br/>
        <w:br/>
        <w:t>и</w:t>
        <w:br/>
        <w:br/>
        <w:t>я</w:t>
        <w:br/>
        <w:br/>
        <w:t>н</w:t>
        <w:br/>
        <w:br/>
        <w:t>и</w:t>
        <w:br/>
        <w:br/>
        <w:t>е</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д</w:t>
        <w:br/>
        <w:br/>
        <w:t>а</w:t>
        <w:br/>
        <w:br/>
        <w:t>н</w:t>
        <w:br/>
        <w:br/>
        <w:t>н</w:t>
        <w:br/>
        <w:br/>
        <w:t>ы</w:t>
        <w:br/>
        <w:br/>
        <w:t>х</w:t>
        <w:br/>
        <w:br/>
        <w:t xml:space="preserve"> </w:t>
        <w:br/>
        <w:br/>
        <w:t>н</w:t>
        <w:br/>
        <w:br/>
        <w:t>а</w:t>
        <w:br/>
        <w:br/>
        <w:t xml:space="preserve"> </w:t>
        <w:br/>
        <w:br/>
        <w:t>э</w:t>
        <w:br/>
        <w:br/>
        <w:t>к</w:t>
        <w:br/>
        <w:br/>
        <w:t>о</w:t>
        <w:br/>
        <w:br/>
        <w:t>н</w:t>
        <w:br/>
        <w:br/>
        <w:t>о</w:t>
        <w:br/>
        <w:br/>
        <w:t>м</w:t>
        <w:br/>
        <w:br/>
        <w:t>и</w:t>
        <w:br/>
        <w:br/>
        <w:t>ч</w:t>
        <w:br/>
        <w:br/>
        <w:t>е</w:t>
        <w:br/>
        <w:br/>
        <w:t>с</w:t>
        <w:br/>
        <w:br/>
        <w:t>к</w:t>
        <w:br/>
        <w:br/>
        <w:t>у</w:t>
        <w:br/>
        <w:br/>
        <w:t>ю</w:t>
        <w:br/>
        <w:br/>
        <w:t xml:space="preserve"> </w:t>
        <w:br/>
        <w:br/>
        <w:t>э</w:t>
        <w:br/>
        <w:br/>
        <w:t>ф</w:t>
        <w:br/>
        <w:br/>
        <w:t>ф</w:t>
        <w:br/>
        <w:br/>
        <w:t>е</w:t>
        <w:br/>
        <w:br/>
        <w:t>к</w:t>
        <w:br/>
        <w:br/>
        <w:t>т</w:t>
        <w:br/>
        <w:br/>
        <w:t>и</w:t>
        <w:br/>
        <w:br/>
        <w:t>в</w:t>
        <w:br/>
        <w:br/>
        <w:t>н</w:t>
        <w:br/>
        <w:br/>
        <w:t>о</w:t>
        <w:br/>
        <w:br/>
        <w:t>с</w:t>
        <w:br/>
        <w:br/>
        <w:t>т</w:t>
        <w:br/>
        <w:br/>
        <w:t>ь</w:t>
        <w:br/>
        <w:br/>
        <w:t xml:space="preserve"> </w:t>
        <w:br/>
        <w:br/>
        <w:t>п</w:t>
        <w:br/>
        <w:br/>
        <w:t>р</w:t>
        <w:br/>
        <w:br/>
        <w:t>е</w:t>
        <w:br/>
        <w:br/>
        <w:t>д</w:t>
        <w:br/>
        <w:br/>
        <w:t>п</w:t>
        <w:br/>
        <w:br/>
        <w:t>р</w:t>
        <w:br/>
        <w:br/>
        <w:t>и</w:t>
        <w:br/>
        <w:br/>
        <w:t>я</w:t>
        <w:br/>
        <w:br/>
        <w:t>т</w:t>
        <w:br/>
        <w:br/>
        <w:t>и</w:t>
        <w:br/>
        <w:br/>
        <w:t>я</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П</w:t>
        <w:br/>
        <w:br/>
        <w:t>р</w:t>
        <w:br/>
        <w:br/>
        <w:t>и</w:t>
        <w:br/>
        <w:br/>
        <w:t>м</w:t>
        <w:br/>
        <w:br/>
        <w:t>е</w:t>
        <w:br/>
        <w:br/>
        <w:t>р</w:t>
        <w:br/>
        <w:br/>
        <w:t>ы</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о</w:t>
        <w:br/>
        <w:br/>
        <w:t>к</w:t>
        <w:br/>
        <w:br/>
        <w:t>а</w:t>
        <w:br/>
        <w:br/>
        <w:t>з</w:t>
        <w:br/>
        <w:br/>
        <w:t>а</w:t>
        <w:br/>
        <w:br/>
        <w:t>т</w:t>
        <w:br/>
        <w:br/>
        <w:t>е</w:t>
        <w:br/>
        <w:br/>
        <w:t>л</w:t>
        <w:br/>
        <w:br/>
        <w:t>е</w:t>
        <w:br/>
        <w:br/>
        <w:t>й</w:t>
        <w:br/>
        <w:br/>
        <w:t xml:space="preserve"> </w:t>
        <w:br/>
        <w:br/>
        <w:t>(</w:t>
        <w:br/>
        <w:br/>
        <w:t>н</w:t>
        <w:br/>
        <w:br/>
        <w:t>а</w:t>
        <w:br/>
        <w:br/>
        <w:t>п</w:t>
        <w:br/>
        <w:br/>
        <w:t>р</w:t>
        <w:br/>
        <w:br/>
        <w:t>и</w:t>
        <w:br/>
        <w:br/>
        <w:t>м</w:t>
        <w:br/>
        <w:br/>
        <w:t>е</w:t>
        <w:br/>
        <w:br/>
        <w:t>р</w:t>
        <w:br/>
        <w:br/>
        <w:t>,</w:t>
        <w:br/>
        <w:br/>
        <w:t xml:space="preserve"> </w:t>
        <w:br/>
        <w:br/>
        <w:t>с</w:t>
        <w:br/>
        <w:br/>
        <w:t>е</w:t>
        <w:br/>
        <w:br/>
        <w:t>б</w:t>
        <w:br/>
        <w:br/>
        <w:t>е</w:t>
        <w:br/>
        <w:br/>
        <w:t>с</w:t>
        <w:br/>
        <w:br/>
        <w:t>т</w:t>
        <w:br/>
        <w:br/>
        <w:t>о</w:t>
        <w:br/>
        <w:br/>
        <w:t>и</w:t>
        <w:br/>
        <w:br/>
        <w:t>м</w:t>
        <w:br/>
        <w:br/>
        <w:t>о</w:t>
        <w:br/>
        <w:br/>
        <w:t>с</w:t>
        <w:br/>
        <w:br/>
        <w:t>т</w:t>
        <w:br/>
        <w:br/>
        <w:t>ь</w:t>
        <w:br/>
        <w:br/>
        <w:t xml:space="preserve"> </w:t>
        <w:br/>
        <w:br/>
        <w:t>п</w:t>
        <w:br/>
        <w:br/>
        <w:t>р</w:t>
        <w:br/>
        <w:br/>
        <w:t>о</w:t>
        <w:br/>
        <w:br/>
        <w:t>д</w:t>
        <w:br/>
        <w:br/>
        <w:t>у</w:t>
        <w:br/>
        <w:br/>
        <w:t>к</w:t>
        <w:br/>
        <w:br/>
        <w:t>ц</w:t>
        <w:br/>
        <w:br/>
        <w:t>и</w:t>
        <w:br/>
        <w:br/>
        <w:t>и</w:t>
        <w:br/>
        <w:br/>
        <w:t>,</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 xml:space="preserve"> </w:t>
        <w:br/>
        <w:br/>
        <w:t>т</w:t>
        <w:br/>
        <w:br/>
        <w:t>р</w:t>
        <w:br/>
        <w:br/>
        <w:t>у</w:t>
        <w:br/>
        <w:br/>
        <w:t>д</w:t>
        <w:br/>
        <w:br/>
        <w:t>а</w:t>
        <w:br/>
        <w:br/>
        <w:t>)</w:t>
        <w:br/>
        <w:br/>
        <w:t>.</w:t>
        <w:br/>
        <w:br/>
        <w:br/>
        <w:br/>
        <w:br/>
        <w:t xml:space="preserve"> </w:t>
        <w:br/>
        <w:br/>
        <w:t xml:space="preserve"> </w:t>
        <w:br/>
        <w:br/>
        <w:t xml:space="preserve"> </w:t>
        <w:br/>
        <w:br/>
        <w:t>*</w:t>
        <w:br/>
        <w:br/>
        <w:t xml:space="preserve"> </w:t>
        <w:br/>
        <w:br/>
        <w:t xml:space="preserve"> </w:t>
        <w:br/>
        <w:br/>
        <w:t xml:space="preserve"> </w:t>
        <w:br/>
        <w:br/>
        <w:t>D</w:t>
        <w:br/>
        <w:br/>
        <w:t>.</w:t>
        <w:br/>
        <w:br/>
        <w:t xml:space="preserve"> </w:t>
        <w:br/>
        <w:br/>
        <w:t>*</w:t>
        <w:br/>
        <w:br/>
        <w:t>*</w:t>
        <w:br/>
        <w:br/>
        <w:t>Э</w:t>
        <w:br/>
        <w:br/>
        <w:t>к</w:t>
        <w:br/>
        <w:br/>
        <w:t>о</w:t>
        <w:br/>
        <w:br/>
        <w:t>н</w:t>
        <w:br/>
        <w:br/>
        <w:t>о</w:t>
        <w:br/>
        <w:br/>
        <w:t>м</w:t>
        <w:br/>
        <w:br/>
        <w:t>и</w:t>
        <w:br/>
        <w:br/>
        <w:t>ч</w:t>
        <w:br/>
        <w:br/>
        <w:t>е</w:t>
        <w:br/>
        <w:br/>
        <w:t>с</w:t>
        <w:br/>
        <w:br/>
        <w:t>к</w:t>
        <w:br/>
        <w:br/>
        <w:t>и</w:t>
        <w:br/>
        <w:br/>
        <w:t>е</w:t>
        <w:br/>
        <w:br/>
        <w:t xml:space="preserve"> </w:t>
        <w:br/>
        <w:br/>
        <w:t>д</w:t>
        <w:br/>
        <w:br/>
        <w:t>а</w:t>
        <w:br/>
        <w:br/>
        <w:t>н</w:t>
        <w:br/>
        <w:br/>
        <w:t>н</w:t>
        <w:br/>
        <w:br/>
        <w:t>ы</w:t>
        <w:br/>
        <w:br/>
        <w:t>е</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И</w:t>
        <w:br/>
        <w:br/>
        <w:t>н</w:t>
        <w:br/>
        <w:br/>
        <w:t>ф</w:t>
        <w:br/>
        <w:br/>
        <w:t>о</w:t>
        <w:br/>
        <w:br/>
        <w:t>р</w:t>
        <w:br/>
        <w:br/>
        <w:t>м</w:t>
        <w:br/>
        <w:br/>
        <w:t>а</w:t>
        <w:br/>
        <w:br/>
        <w:t>ц</w:t>
        <w:br/>
        <w:br/>
        <w:t>и</w:t>
        <w:br/>
        <w:br/>
        <w:t>я</w:t>
        <w:br/>
        <w:br/>
        <w:t xml:space="preserve"> </w:t>
        <w:br/>
        <w:br/>
        <w:t>о</w:t>
        <w:br/>
        <w:br/>
        <w:t xml:space="preserve"> </w:t>
        <w:br/>
        <w:br/>
        <w:t>р</w:t>
        <w:br/>
        <w:br/>
        <w:t>ы</w:t>
        <w:br/>
        <w:br/>
        <w:t>н</w:t>
        <w:br/>
        <w:br/>
        <w:t>о</w:t>
        <w:br/>
        <w:br/>
        <w:t>ч</w:t>
        <w:br/>
        <w:br/>
        <w:t>н</w:t>
        <w:br/>
        <w:br/>
        <w:t>ы</w:t>
        <w:br/>
        <w:br/>
        <w:t>х</w:t>
        <w:br/>
        <w:br/>
        <w:t xml:space="preserve"> </w:t>
        <w:br/>
        <w:br/>
        <w:t>ц</w:t>
        <w:br/>
        <w:br/>
        <w:t>е</w:t>
        <w:br/>
        <w:br/>
        <w:t>н</w:t>
        <w:br/>
        <w:br/>
        <w:t>а</w:t>
        <w:br/>
        <w:br/>
        <w:t>х</w:t>
        <w:br/>
        <w:br/>
        <w:t xml:space="preserve"> </w:t>
        <w:br/>
        <w:br/>
        <w:t>н</w:t>
        <w:br/>
        <w:br/>
        <w:t>а</w:t>
        <w:br/>
        <w:br/>
        <w:t xml:space="preserve"> </w:t>
        <w:br/>
        <w:br/>
        <w:t>с</w:t>
        <w:br/>
        <w:br/>
        <w:t>ы</w:t>
        <w:br/>
        <w:br/>
        <w:t>р</w:t>
        <w:br/>
        <w:br/>
        <w:t>ь</w:t>
        <w:br/>
        <w:br/>
        <w:t>е</w:t>
        <w:br/>
        <w:br/>
        <w:t xml:space="preserve"> </w:t>
        <w:br/>
        <w:br/>
        <w:t>и</w:t>
        <w:br/>
        <w:br/>
        <w:t xml:space="preserve"> </w:t>
        <w:br/>
        <w:br/>
        <w:t>г</w:t>
        <w:br/>
        <w:br/>
        <w:t>о</w:t>
        <w:br/>
        <w:br/>
        <w:t>т</w:t>
        <w:br/>
        <w:br/>
        <w:t>о</w:t>
        <w:br/>
        <w:br/>
        <w:t>в</w:t>
        <w:br/>
        <w:br/>
        <w:t>у</w:t>
        <w:br/>
        <w:br/>
        <w:t>ю</w:t>
        <w:br/>
        <w:br/>
        <w:t xml:space="preserve"> </w:t>
        <w:br/>
        <w:br/>
        <w:t>п</w:t>
        <w:br/>
        <w:br/>
        <w:t>р</w:t>
        <w:br/>
        <w:br/>
        <w:t>о</w:t>
        <w:br/>
        <w:br/>
        <w:t>д</w:t>
        <w:br/>
        <w:br/>
        <w:t>у</w:t>
        <w:br/>
        <w:br/>
        <w:t>к</w:t>
        <w:br/>
        <w:br/>
        <w:t>ц</w:t>
        <w:br/>
        <w:br/>
        <w:t>и</w:t>
        <w:br/>
        <w:br/>
        <w:t>ю</w:t>
        <w:br/>
        <w:br/>
        <w:t>,</w:t>
        <w:br/>
        <w:br/>
        <w:t xml:space="preserve"> </w:t>
        <w:br/>
        <w:br/>
        <w:t>ф</w:t>
        <w:br/>
        <w:br/>
        <w:t>и</w:t>
        <w:br/>
        <w:br/>
        <w:t>н</w:t>
        <w:br/>
        <w:br/>
        <w:t>а</w:t>
        <w:br/>
        <w:br/>
        <w:t>н</w:t>
        <w:br/>
        <w:br/>
        <w:t>с</w:t>
        <w:br/>
        <w:br/>
        <w:t>о</w:t>
        <w:br/>
        <w:br/>
        <w:t>в</w:t>
        <w:br/>
        <w:br/>
        <w:t>ы</w:t>
        <w:br/>
        <w:br/>
        <w:t>х</w:t>
        <w:br/>
        <w:br/>
        <w:t xml:space="preserve"> </w:t>
        <w:br/>
        <w:br/>
        <w:t>п</w:t>
        <w:br/>
        <w:br/>
        <w:t>о</w:t>
        <w:br/>
        <w:br/>
        <w:t>к</w:t>
        <w:br/>
        <w:br/>
        <w:t>а</w:t>
        <w:br/>
        <w:br/>
        <w:t>з</w:t>
        <w:br/>
        <w:br/>
        <w:t>а</w:t>
        <w:br/>
        <w:br/>
        <w:t>т</w:t>
        <w:br/>
        <w:br/>
        <w:t>е</w:t>
        <w:br/>
        <w:br/>
        <w:t>л</w:t>
        <w:br/>
        <w:br/>
        <w:t>я</w:t>
        <w:br/>
        <w:br/>
        <w:t>х</w:t>
        <w:br/>
        <w:br/>
        <w:t xml:space="preserve"> </w:t>
        <w:br/>
        <w:br/>
        <w:t>п</w:t>
        <w:br/>
        <w:br/>
        <w:t>р</w:t>
        <w:br/>
        <w:br/>
        <w:t>е</w:t>
        <w:br/>
        <w:br/>
        <w:t>д</w:t>
        <w:br/>
        <w:br/>
        <w:t>п</w:t>
        <w:br/>
        <w:br/>
        <w:t>р</w:t>
        <w:br/>
        <w:br/>
        <w:t>и</w:t>
        <w:br/>
        <w:br/>
        <w:t>я</w:t>
        <w:br/>
        <w:br/>
        <w:t>т</w:t>
        <w:br/>
        <w:br/>
        <w:t>и</w:t>
        <w:br/>
        <w:br/>
        <w:t>я</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В</w:t>
        <w:br/>
        <w:br/>
        <w:t>л</w:t>
        <w:br/>
        <w:br/>
        <w:t>и</w:t>
        <w:br/>
        <w:br/>
        <w:t>я</w:t>
        <w:br/>
        <w:br/>
        <w:t>н</w:t>
        <w:br/>
        <w:br/>
        <w:t>и</w:t>
        <w:br/>
        <w:br/>
        <w:t>е</w:t>
        <w:br/>
        <w:br/>
        <w:t xml:space="preserve"> </w:t>
        <w:br/>
        <w:br/>
        <w:t>э</w:t>
        <w:br/>
        <w:br/>
        <w:t>к</w:t>
        <w:br/>
        <w:br/>
        <w:t>о</w:t>
        <w:br/>
        <w:br/>
        <w:t>н</w:t>
        <w:br/>
        <w:br/>
        <w:t>о</w:t>
        <w:br/>
        <w:br/>
        <w:t>м</w:t>
        <w:br/>
        <w:br/>
        <w:t>и</w:t>
        <w:br/>
        <w:br/>
        <w:t>ч</w:t>
        <w:br/>
        <w:br/>
        <w:t>е</w:t>
        <w:br/>
        <w:br/>
        <w:t>с</w:t>
        <w:br/>
        <w:br/>
        <w:t>к</w:t>
        <w:br/>
        <w:br/>
        <w:t>и</w:t>
        <w:br/>
        <w:br/>
        <w:t>х</w:t>
        <w:br/>
        <w:br/>
        <w:t xml:space="preserve"> </w:t>
        <w:br/>
        <w:br/>
        <w:t>д</w:t>
        <w:br/>
        <w:br/>
        <w:t>а</w:t>
        <w:br/>
        <w:br/>
        <w:t>н</w:t>
        <w:br/>
        <w:br/>
        <w:t>н</w:t>
        <w:br/>
        <w:br/>
        <w:t>ы</w:t>
        <w:br/>
        <w:br/>
        <w:t>х</w:t>
        <w:br/>
        <w:br/>
        <w:t xml:space="preserve"> </w:t>
        <w:br/>
        <w:br/>
        <w:t>н</w:t>
        <w:br/>
        <w:br/>
        <w:t>а</w:t>
        <w:br/>
        <w:br/>
        <w:t xml:space="preserve"> </w:t>
        <w:br/>
        <w:br/>
        <w:t>п</w:t>
        <w:br/>
        <w:br/>
        <w:t>р</w:t>
        <w:br/>
        <w:br/>
        <w:t>и</w:t>
        <w:br/>
        <w:br/>
        <w:t>н</w:t>
        <w:br/>
        <w:br/>
        <w:t>я</w:t>
        <w:br/>
        <w:br/>
        <w:t>т</w:t>
        <w:br/>
        <w:br/>
        <w:t>и</w:t>
        <w:br/>
        <w:br/>
        <w:t>е</w:t>
        <w:br/>
        <w:br/>
        <w:t xml:space="preserve"> </w:t>
        <w:br/>
        <w:br/>
        <w:t>с</w:t>
        <w:br/>
        <w:br/>
        <w:t>т</w:t>
        <w:br/>
        <w:br/>
        <w:t>р</w:t>
        <w:br/>
        <w:br/>
        <w:t>а</w:t>
        <w:br/>
        <w:br/>
        <w:t>т</w:t>
        <w:br/>
        <w:br/>
        <w:t>е</w:t>
        <w:br/>
        <w:br/>
        <w:t>г</w:t>
        <w:br/>
        <w:br/>
        <w:t>и</w:t>
        <w:br/>
        <w:br/>
        <w:t>ч</w:t>
        <w:br/>
        <w:br/>
        <w:t>е</w:t>
        <w:br/>
        <w:br/>
        <w:t>с</w:t>
        <w:br/>
        <w:br/>
        <w:t>к</w:t>
        <w:br/>
        <w:br/>
        <w:t>и</w:t>
        <w:br/>
        <w:br/>
        <w:t>х</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П</w:t>
        <w:br/>
        <w:br/>
        <w:t>р</w:t>
        <w:br/>
        <w:br/>
        <w:t>и</w:t>
        <w:br/>
        <w:br/>
        <w:t>м</w:t>
        <w:br/>
        <w:br/>
        <w:t>е</w:t>
        <w:br/>
        <w:br/>
        <w:t>р</w:t>
        <w:br/>
        <w:br/>
        <w:t>ы</w:t>
        <w:br/>
        <w:br/>
        <w:t xml:space="preserve"> </w:t>
        <w:br/>
        <w:br/>
        <w:t>э</w:t>
        <w:br/>
        <w:br/>
        <w:t>к</w:t>
        <w:br/>
        <w:br/>
        <w:t>о</w:t>
        <w:br/>
        <w:br/>
        <w:t>н</w:t>
        <w:br/>
        <w:br/>
        <w:t>о</w:t>
        <w:br/>
        <w:br/>
        <w:t>м</w:t>
        <w:br/>
        <w:br/>
        <w:t>и</w:t>
        <w:br/>
        <w:br/>
        <w:t>ч</w:t>
        <w:br/>
        <w:br/>
        <w:t>е</w:t>
        <w:br/>
        <w:br/>
        <w:t>с</w:t>
        <w:br/>
        <w:br/>
        <w:t>к</w:t>
        <w:br/>
        <w:br/>
        <w:t>и</w:t>
        <w:br/>
        <w:br/>
        <w:t>х</w:t>
        <w:br/>
        <w:br/>
        <w:t xml:space="preserve"> </w:t>
        <w:br/>
        <w:br/>
        <w:t>п</w:t>
        <w:br/>
        <w:br/>
        <w:t>о</w:t>
        <w:br/>
        <w:br/>
        <w:t>к</w:t>
        <w:br/>
        <w:br/>
        <w:t>а</w:t>
        <w:br/>
        <w:br/>
        <w:t>з</w:t>
        <w:br/>
        <w:br/>
        <w:t>а</w:t>
        <w:br/>
        <w:br/>
        <w:t>т</w:t>
        <w:br/>
        <w:br/>
        <w:t>е</w:t>
        <w:br/>
        <w:br/>
        <w:t>л</w:t>
        <w:br/>
        <w:br/>
        <w:t>е</w:t>
        <w:br/>
        <w:br/>
        <w:t>й</w:t>
        <w:br/>
        <w:br/>
        <w:t xml:space="preserve"> </w:t>
        <w:br/>
        <w:br/>
        <w:t>(</w:t>
        <w:br/>
        <w:br/>
        <w:t>н</w:t>
        <w:br/>
        <w:br/>
        <w:t>а</w:t>
        <w:br/>
        <w:br/>
        <w:t>п</w:t>
        <w:br/>
        <w:br/>
        <w:t>р</w:t>
        <w:br/>
        <w:br/>
        <w:t>и</w:t>
        <w:br/>
        <w:br/>
        <w:t>м</w:t>
        <w:br/>
        <w:br/>
        <w:t>е</w:t>
        <w:br/>
        <w:br/>
        <w:t>р</w:t>
        <w:br/>
        <w:br/>
        <w:t>,</w:t>
        <w:br/>
        <w:br/>
        <w:t xml:space="preserve"> </w:t>
        <w:br/>
        <w:br/>
        <w:t>в</w:t>
        <w:br/>
        <w:br/>
        <w:t>ы</w:t>
        <w:br/>
        <w:br/>
        <w:t>р</w:t>
        <w:br/>
        <w:br/>
        <w:t>у</w:t>
        <w:br/>
        <w:br/>
        <w:t>ч</w:t>
        <w:br/>
        <w:br/>
        <w:t>к</w:t>
        <w:br/>
        <w:br/>
        <w:t>а</w:t>
        <w:br/>
        <w:br/>
        <w:t>,</w:t>
        <w:br/>
        <w:br/>
        <w:t xml:space="preserve"> </w:t>
        <w:br/>
        <w:br/>
        <w:t>п</w:t>
        <w:br/>
        <w:br/>
        <w:t>р</w:t>
        <w:br/>
        <w:br/>
        <w:t>и</w:t>
        <w:br/>
        <w:br/>
        <w:t>б</w:t>
        <w:br/>
        <w:br/>
        <w:t>ы</w:t>
        <w:br/>
        <w:br/>
        <w:t>л</w:t>
        <w:br/>
        <w:br/>
        <w:t>ь</w:t>
        <w:br/>
        <w:br/>
        <w:t>,</w:t>
        <w:br/>
        <w:br/>
        <w:t xml:space="preserve"> </w:t>
        <w:br/>
        <w:br/>
        <w:t>р</w:t>
        <w:br/>
        <w:br/>
        <w:t>е</w:t>
        <w:br/>
        <w:br/>
        <w:t>н</w:t>
        <w:br/>
        <w:br/>
        <w:t>т</w:t>
        <w:br/>
        <w:br/>
        <w:t>а</w:t>
        <w:br/>
        <w:br/>
        <w:t>б</w:t>
        <w:br/>
        <w:br/>
        <w:t>е</w:t>
        <w:br/>
        <w:br/>
        <w:t>л</w:t>
        <w:br/>
        <w:br/>
        <w:t>ь</w:t>
        <w:br/>
        <w:br/>
        <w:t>н</w:t>
        <w:br/>
        <w:br/>
        <w:t>о</w:t>
        <w:br/>
        <w:br/>
        <w:t>с</w:t>
        <w:br/>
        <w:br/>
        <w:t>т</w:t>
        <w:br/>
        <w:br/>
        <w:t>ь</w:t>
        <w:br/>
        <w:br/>
        <w:t>)</w:t>
        <w:br/>
        <w:br/>
        <w:t>.</w:t>
        <w:br/>
        <w:br/>
        <w:br/>
        <w:br/>
        <w:br/>
        <w:t xml:space="preserve"> </w:t>
        <w:br/>
        <w:br/>
        <w:t xml:space="preserve"> </w:t>
        <w:br/>
        <w:br/>
        <w:t xml:space="preserve"> </w:t>
        <w:br/>
        <w:br/>
        <w:t>*</w:t>
        <w:br/>
        <w:br/>
        <w:t xml:space="preserve"> </w:t>
        <w:br/>
        <w:br/>
        <w:t xml:space="preserve"> </w:t>
        <w:br/>
        <w:br/>
        <w:t xml:space="preserve"> </w:t>
        <w:br/>
        <w:br/>
        <w:t>E</w:t>
        <w:br/>
        <w:br/>
        <w:t>.</w:t>
        <w:br/>
        <w:br/>
        <w:t xml:space="preserve"> </w:t>
        <w:br/>
        <w:br/>
        <w:t>*</w:t>
        <w:br/>
        <w:br/>
        <w:t>*</w:t>
        <w:br/>
        <w:br/>
        <w:t>Э</w:t>
        <w:br/>
        <w:br/>
        <w:t>к</w:t>
        <w:br/>
        <w:br/>
        <w:t>о</w:t>
        <w:br/>
        <w:br/>
        <w:t>л</w:t>
        <w:br/>
        <w:br/>
        <w:t>о</w:t>
        <w:br/>
        <w:br/>
        <w:t>г</w:t>
        <w:br/>
        <w:br/>
        <w:t>и</w:t>
        <w:br/>
        <w:br/>
        <w:t>ч</w:t>
        <w:br/>
        <w:br/>
        <w:t>е</w:t>
        <w:br/>
        <w:br/>
        <w:t>с</w:t>
        <w:br/>
        <w:br/>
        <w:t>к</w:t>
        <w:br/>
        <w:br/>
        <w:t>и</w:t>
        <w:br/>
        <w:br/>
        <w:t>е</w:t>
        <w:br/>
        <w:br/>
        <w:t xml:space="preserve"> </w:t>
        <w:br/>
        <w:br/>
        <w:t>д</w:t>
        <w:br/>
        <w:br/>
        <w:t>а</w:t>
        <w:br/>
        <w:br/>
        <w:t>н</w:t>
        <w:br/>
        <w:br/>
        <w:t>н</w:t>
        <w:br/>
        <w:br/>
        <w:t>ы</w:t>
        <w:br/>
        <w:br/>
        <w:t>е</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И</w:t>
        <w:br/>
        <w:br/>
        <w:t>н</w:t>
        <w:br/>
        <w:br/>
        <w:t>ф</w:t>
        <w:br/>
        <w:br/>
        <w:t>о</w:t>
        <w:br/>
        <w:br/>
        <w:t>р</w:t>
        <w:br/>
        <w:br/>
        <w:t>м</w:t>
        <w:br/>
        <w:br/>
        <w:t>а</w:t>
        <w:br/>
        <w:br/>
        <w:t>ц</w:t>
        <w:br/>
        <w:br/>
        <w:t>и</w:t>
        <w:br/>
        <w:br/>
        <w:t>я</w:t>
        <w:br/>
        <w:br/>
        <w:t xml:space="preserve"> </w:t>
        <w:br/>
        <w:br/>
        <w:t>о</w:t>
        <w:br/>
        <w:br/>
        <w:t xml:space="preserve"> </w:t>
        <w:br/>
        <w:br/>
        <w:t>в</w:t>
        <w:br/>
        <w:br/>
        <w:t>ы</w:t>
        <w:br/>
        <w:br/>
        <w:t>б</w:t>
        <w:br/>
        <w:br/>
        <w:t>р</w:t>
        <w:br/>
        <w:br/>
        <w:t>о</w:t>
        <w:br/>
        <w:br/>
        <w:t>с</w:t>
        <w:br/>
        <w:br/>
        <w:t>а</w:t>
        <w:br/>
        <w:br/>
        <w:t>х</w:t>
        <w:br/>
        <w:br/>
        <w:t xml:space="preserve"> </w:t>
        <w:br/>
        <w:br/>
        <w:t>в</w:t>
        <w:br/>
        <w:br/>
        <w:t>р</w:t>
        <w:br/>
        <w:br/>
        <w:t>е</w:t>
        <w:br/>
        <w:br/>
        <w:t>д</w:t>
        <w:br/>
        <w:br/>
        <w:t>н</w:t>
        <w:br/>
        <w:br/>
        <w:t>ы</w:t>
        <w:br/>
        <w:br/>
        <w:t>х</w:t>
        <w:br/>
        <w:br/>
        <w:t xml:space="preserve"> </w:t>
        <w:br/>
        <w:br/>
        <w:t>в</w:t>
        <w:br/>
        <w:br/>
        <w:t>е</w:t>
        <w:br/>
        <w:br/>
        <w:t>щ</w:t>
        <w:br/>
        <w:br/>
        <w:t>е</w:t>
        <w:br/>
        <w:br/>
        <w:t>с</w:t>
        <w:br/>
        <w:br/>
        <w:t>т</w:t>
        <w:br/>
        <w:br/>
        <w:t>в</w:t>
        <w:br/>
        <w:br/>
        <w:t xml:space="preserve"> </w:t>
        <w:br/>
        <w:br/>
        <w:t>в</w:t>
        <w:br/>
        <w:br/>
        <w:t xml:space="preserve"> </w:t>
        <w:br/>
        <w:br/>
        <w:t>а</w:t>
        <w:br/>
        <w:br/>
        <w:t>т</w:t>
        <w:br/>
        <w:br/>
        <w:t>м</w:t>
        <w:br/>
        <w:br/>
        <w:t>о</w:t>
        <w:br/>
        <w:br/>
        <w:t>с</w:t>
        <w:br/>
        <w:br/>
        <w:t>ф</w:t>
        <w:br/>
        <w:br/>
        <w:t>е</w:t>
        <w:br/>
        <w:br/>
        <w:t>р</w:t>
        <w:br/>
        <w:br/>
        <w:t>у</w:t>
        <w:br/>
        <w:br/>
        <w:t>,</w:t>
        <w:br/>
        <w:br/>
        <w:t xml:space="preserve"> </w:t>
        <w:br/>
        <w:br/>
        <w:t>с</w:t>
        <w:br/>
        <w:br/>
        <w:t>б</w:t>
        <w:br/>
        <w:br/>
        <w:t>р</w:t>
        <w:br/>
        <w:br/>
        <w:t>о</w:t>
        <w:br/>
        <w:br/>
        <w:t>с</w:t>
        <w:br/>
        <w:br/>
        <w:t>а</w:t>
        <w:br/>
        <w:br/>
        <w:t>х</w:t>
        <w:br/>
        <w:br/>
        <w:t xml:space="preserve"> </w:t>
        <w:br/>
        <w:br/>
        <w:t>с</w:t>
        <w:br/>
        <w:br/>
        <w:t>т</w:t>
        <w:br/>
        <w:br/>
        <w:t>о</w:t>
        <w:br/>
        <w:br/>
        <w:t>ч</w:t>
        <w:br/>
        <w:br/>
        <w:t>н</w:t>
        <w:br/>
        <w:br/>
        <w:t>ы</w:t>
        <w:br/>
        <w:br/>
        <w:t>х</w:t>
        <w:br/>
        <w:br/>
        <w:t xml:space="preserve"> </w:t>
        <w:br/>
        <w:br/>
        <w:t>в</w:t>
        <w:br/>
        <w:br/>
        <w:t>о</w:t>
        <w:br/>
        <w:br/>
        <w:t>д</w:t>
        <w:br/>
        <w:br/>
        <w:t>,</w:t>
        <w:br/>
        <w:br/>
        <w:t xml:space="preserve"> </w:t>
        <w:br/>
        <w:br/>
        <w:t>о</w:t>
        <w:br/>
        <w:br/>
        <w:t>б</w:t>
        <w:br/>
        <w:br/>
        <w:t>р</w:t>
        <w:br/>
        <w:br/>
        <w:t>а</w:t>
        <w:br/>
        <w:br/>
        <w:t>з</w:t>
        <w:br/>
        <w:br/>
        <w:t>о</w:t>
        <w:br/>
        <w:br/>
        <w:t>в</w:t>
        <w:br/>
        <w:br/>
        <w:t>а</w:t>
        <w:br/>
        <w:br/>
        <w:t>н</w:t>
        <w:br/>
        <w:br/>
        <w:t>и</w:t>
        <w:br/>
        <w:br/>
        <w:t>и</w:t>
        <w:br/>
        <w:br/>
        <w:t xml:space="preserve"> </w:t>
        <w:br/>
        <w:br/>
        <w:t>о</w:t>
        <w:br/>
        <w:br/>
        <w:t>т</w:t>
        <w:br/>
        <w:br/>
        <w:t>х</w:t>
        <w:br/>
        <w:br/>
        <w:t>о</w:t>
        <w:br/>
        <w:br/>
        <w:t>д</w:t>
        <w:br/>
        <w:br/>
        <w:t>о</w:t>
        <w:br/>
        <w:br/>
        <w:t>в</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м</w:t>
        <w:br/>
        <w:br/>
        <w:t>о</w:t>
        <w:br/>
        <w:br/>
        <w:t>н</w:t>
        <w:br/>
        <w:br/>
        <w:t>и</w:t>
        <w:br/>
        <w:br/>
        <w:t>т</w:t>
        <w:br/>
        <w:br/>
        <w:t>о</w:t>
        <w:br/>
        <w:br/>
        <w:t>р</w:t>
        <w:br/>
        <w:br/>
        <w:t>и</w:t>
        <w:br/>
        <w:br/>
        <w:t>н</w:t>
        <w:br/>
        <w:br/>
        <w:t>г</w:t>
        <w:br/>
        <w:br/>
        <w:t>а</w:t>
        <w:br/>
        <w:br/>
        <w:t xml:space="preserve"> </w:t>
        <w:br/>
        <w:br/>
        <w:t>э</w:t>
        <w:br/>
        <w:br/>
        <w:t>к</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 xml:space="preserve"> </w:t>
        <w:br/>
        <w:br/>
        <w:t>д</w:t>
        <w:br/>
        <w:br/>
        <w:t>л</w:t>
        <w:br/>
        <w:br/>
        <w:t>я</w:t>
        <w:br/>
        <w:br/>
        <w:t xml:space="preserve"> </w:t>
        <w:br/>
        <w:br/>
        <w:t>с</w:t>
        <w:br/>
        <w:br/>
        <w:t>о</w:t>
        <w:br/>
        <w:br/>
        <w:t>б</w:t>
        <w:br/>
        <w:br/>
        <w:t>л</w:t>
        <w:br/>
        <w:br/>
        <w:t>ю</w:t>
        <w:br/>
        <w:br/>
        <w:t>д</w:t>
        <w:br/>
        <w:br/>
        <w:t>е</w:t>
        <w:br/>
        <w:br/>
        <w:t>н</w:t>
        <w:br/>
        <w:br/>
        <w:t>и</w:t>
        <w:br/>
        <w:br/>
        <w:t>я</w:t>
        <w:br/>
        <w:br/>
        <w:t xml:space="preserve"> </w:t>
        <w:br/>
        <w:br/>
        <w:t>э</w:t>
        <w:br/>
        <w:br/>
        <w:t>к</w:t>
        <w:br/>
        <w:br/>
        <w:t>о</w:t>
        <w:br/>
        <w:br/>
        <w:t>л</w:t>
        <w:br/>
        <w:br/>
        <w:t>о</w:t>
        <w:br/>
        <w:br/>
        <w:t>г</w:t>
        <w:br/>
        <w:br/>
        <w:t>и</w:t>
        <w:br/>
        <w:br/>
        <w:t>ч</w:t>
        <w:br/>
        <w:br/>
        <w:t>е</w:t>
        <w:br/>
        <w:br/>
        <w:t>с</w:t>
        <w:br/>
        <w:br/>
        <w:t>к</w:t>
        <w:br/>
        <w:br/>
        <w:t>и</w:t>
        <w:br/>
        <w:br/>
        <w:t>х</w:t>
        <w:br/>
        <w:br/>
        <w:t xml:space="preserve"> </w:t>
        <w:br/>
        <w:br/>
        <w:t>н</w:t>
        <w:br/>
        <w:br/>
        <w:t>о</w:t>
        <w:br/>
        <w:br/>
        <w:t>р</w:t>
        <w:br/>
        <w:br/>
        <w:t>м</w:t>
        <w:br/>
        <w:br/>
        <w:t xml:space="preserve"> </w:t>
        <w:br/>
        <w:br/>
        <w:t>и</w:t>
        <w:br/>
        <w:br/>
        <w:t xml:space="preserve"> </w:t>
        <w:br/>
        <w:br/>
        <w:t>с</w:t>
        <w:br/>
        <w:br/>
        <w:t>т</w:t>
        <w:br/>
        <w:br/>
        <w:t>а</w:t>
        <w:br/>
        <w:br/>
        <w:t>н</w:t>
        <w:br/>
        <w:br/>
        <w:t>д</w:t>
        <w:br/>
        <w:br/>
        <w:t>а</w:t>
        <w:br/>
        <w:br/>
        <w:t>р</w:t>
        <w:br/>
        <w:br/>
        <w:t>т</w:t>
        <w:br/>
        <w:br/>
        <w:t>о</w:t>
        <w:br/>
        <w:br/>
        <w:t>в</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П</w:t>
        <w:br/>
        <w:br/>
        <w:t>р</w:t>
        <w:br/>
        <w:br/>
        <w:t>и</w:t>
        <w:br/>
        <w:br/>
        <w:t>м</w:t>
        <w:br/>
        <w:br/>
        <w:t>е</w:t>
        <w:br/>
        <w:br/>
        <w:t>р</w:t>
        <w:br/>
        <w:br/>
        <w:t>ы</w:t>
        <w:br/>
        <w:br/>
        <w:t xml:space="preserve"> </w:t>
        <w:br/>
        <w:br/>
        <w:t>э</w:t>
        <w:br/>
        <w:br/>
        <w:t>к</w:t>
        <w:br/>
        <w:br/>
        <w:t>о</w:t>
        <w:br/>
        <w:br/>
        <w:t>л</w:t>
        <w:br/>
        <w:br/>
        <w:t>о</w:t>
        <w:br/>
        <w:br/>
        <w:t>г</w:t>
        <w:br/>
        <w:br/>
        <w:t>и</w:t>
        <w:br/>
        <w:br/>
        <w:t>ч</w:t>
        <w:br/>
        <w:br/>
        <w:t>е</w:t>
        <w:br/>
        <w:br/>
        <w:t>с</w:t>
        <w:br/>
        <w:br/>
        <w:t>к</w:t>
        <w:br/>
        <w:br/>
        <w:t>и</w:t>
        <w:br/>
        <w:br/>
        <w:t>х</w:t>
        <w:br/>
        <w:br/>
        <w:t xml:space="preserve"> </w:t>
        <w:br/>
        <w:br/>
        <w:t>п</w:t>
        <w:br/>
        <w:br/>
        <w:t>о</w:t>
        <w:br/>
        <w:br/>
        <w:t>к</w:t>
        <w:br/>
        <w:br/>
        <w:t>а</w:t>
        <w:br/>
        <w:br/>
        <w:t>з</w:t>
        <w:br/>
        <w:br/>
        <w:t>а</w:t>
        <w:br/>
        <w:br/>
        <w:t>т</w:t>
        <w:br/>
        <w:br/>
        <w:t>е</w:t>
        <w:br/>
        <w:br/>
        <w:t>л</w:t>
        <w:br/>
        <w:br/>
        <w:t>е</w:t>
        <w:br/>
        <w:br/>
        <w:t>й</w:t>
        <w:br/>
        <w:br/>
        <w:t xml:space="preserve"> </w:t>
        <w:br/>
        <w:br/>
        <w:t>(</w:t>
        <w:br/>
        <w:br/>
        <w:t>н</w:t>
        <w:br/>
        <w:br/>
        <w:t>а</w:t>
        <w:br/>
        <w:br/>
        <w:t>п</w:t>
        <w:br/>
        <w:br/>
        <w:t>р</w:t>
        <w:br/>
        <w:br/>
        <w:t>и</w:t>
        <w:br/>
        <w:br/>
        <w:t>м</w:t>
        <w:br/>
        <w:br/>
        <w:t>е</w:t>
        <w:br/>
        <w:br/>
        <w:t>р</w:t>
        <w:br/>
        <w:br/>
        <w:t>,</w:t>
        <w:br/>
        <w:br/>
        <w:t xml:space="preserve"> </w:t>
        <w:br/>
        <w:br/>
        <w:t>о</w:t>
        <w:br/>
        <w:br/>
        <w:t>б</w:t>
        <w:br/>
        <w:br/>
        <w:t>ъ</w:t>
        <w:br/>
        <w:br/>
        <w:t>е</w:t>
        <w:br/>
        <w:br/>
        <w:t>м</w:t>
        <w:br/>
        <w:br/>
        <w:t xml:space="preserve"> </w:t>
        <w:br/>
        <w:br/>
        <w:t>в</w:t>
        <w:br/>
        <w:br/>
        <w:t>ы</w:t>
        <w:br/>
        <w:br/>
        <w:t>б</w:t>
        <w:br/>
        <w:br/>
        <w:t>р</w:t>
        <w:br/>
        <w:br/>
        <w:t>о</w:t>
        <w:br/>
        <w:br/>
        <w:t>с</w:t>
        <w:br/>
        <w:br/>
        <w:t>о</w:t>
        <w:br/>
        <w:br/>
        <w:t>в</w:t>
        <w:br/>
        <w:br/>
        <w:t xml:space="preserve"> </w:t>
        <w:br/>
        <w:br/>
        <w:t>C</w:t>
        <w:br/>
        <w:br/>
        <w:t>O</w:t>
        <w:br/>
        <w:br/>
        <w:t>2</w:t>
        <w:br/>
        <w:br/>
        <w:t>,</w:t>
        <w:br/>
        <w:br/>
        <w:t xml:space="preserve"> </w:t>
        <w:br/>
        <w:br/>
        <w:t>к</w:t>
        <w:br/>
        <w:br/>
        <w:t>о</w:t>
        <w:br/>
        <w:br/>
        <w:t>н</w:t>
        <w:br/>
        <w:br/>
        <w:t>ц</w:t>
        <w:br/>
        <w:br/>
        <w:t>е</w:t>
        <w:br/>
        <w:br/>
        <w:t>н</w:t>
        <w:br/>
        <w:br/>
        <w:t>т</w:t>
        <w:br/>
        <w:br/>
        <w:t>р</w:t>
        <w:br/>
        <w:br/>
        <w:t>а</w:t>
        <w:br/>
        <w:br/>
        <w:t>ц</w:t>
        <w:br/>
        <w:br/>
        <w:t>и</w:t>
        <w:br/>
        <w:br/>
        <w:t>я</w:t>
        <w:br/>
        <w:br/>
        <w:t xml:space="preserve"> </w:t>
        <w:br/>
        <w:br/>
        <w:t>з</w:t>
        <w:br/>
        <w:br/>
        <w:t>а</w:t>
        <w:br/>
        <w:br/>
        <w:t>г</w:t>
        <w:br/>
        <w:br/>
        <w:t>р</w:t>
        <w:br/>
        <w:br/>
        <w:t>я</w:t>
        <w:br/>
        <w:br/>
        <w:t>з</w:t>
        <w:br/>
        <w:br/>
        <w:t>н</w:t>
        <w:br/>
        <w:br/>
        <w:t>я</w:t>
        <w:br/>
        <w:br/>
        <w:t>ю</w:t>
        <w:br/>
        <w:br/>
        <w:t>щ</w:t>
        <w:br/>
        <w:br/>
        <w:t>и</w:t>
        <w:br/>
        <w:br/>
        <w:t>х</w:t>
        <w:br/>
        <w:br/>
        <w:t xml:space="preserve"> </w:t>
        <w:br/>
        <w:br/>
        <w:t>в</w:t>
        <w:br/>
        <w:br/>
        <w:t>е</w:t>
        <w:br/>
        <w:br/>
        <w:t>щ</w:t>
        <w:br/>
        <w:br/>
        <w:t>е</w:t>
        <w:br/>
        <w:br/>
        <w:t>с</w:t>
        <w:br/>
        <w:br/>
        <w:t>т</w:t>
        <w:br/>
        <w:br/>
        <w:t>в</w:t>
        <w:br/>
        <w:br/>
        <w:t>)</w:t>
        <w:br/>
        <w:br/>
        <w:t>.</w:t>
        <w:br/>
        <w:br/>
        <w:br/>
        <w:br/>
        <w:br/>
        <w:br/>
        <w:br/>
        <w:br/>
        <w:t>*</w:t>
        <w:br/>
        <w:br/>
        <w:t>*</w:t>
        <w:br/>
        <w:br/>
        <w:t>I</w:t>
        <w:br/>
        <w:br/>
        <w:t>I</w:t>
        <w:br/>
        <w:br/>
        <w:t>.</w:t>
        <w:br/>
        <w:br/>
        <w:t xml:space="preserve"> </w:t>
        <w:br/>
        <w:br/>
        <w:t>П</w:t>
        <w:br/>
        <w:br/>
        <w:t>о</w:t>
        <w:br/>
        <w:br/>
        <w:t>д</w:t>
        <w:br/>
        <w:br/>
        <w:t>р</w:t>
        <w:br/>
        <w:br/>
        <w:t>о</w:t>
        <w:br/>
        <w:br/>
        <w:t>б</w:t>
        <w:br/>
        <w:br/>
        <w:t>н</w:t>
        <w:br/>
        <w:br/>
        <w:t>о</w:t>
        <w:br/>
        <w:br/>
        <w:t>е</w:t>
        <w:br/>
        <w:br/>
        <w:t xml:space="preserve"> </w:t>
        <w:br/>
        <w:br/>
        <w:t>р</w:t>
        <w:br/>
        <w:br/>
        <w:t>а</w:t>
        <w:br/>
        <w:br/>
        <w:t>с</w:t>
        <w:br/>
        <w:br/>
        <w:t>с</w:t>
        <w:br/>
        <w:br/>
        <w:t>м</w:t>
        <w:br/>
        <w:br/>
        <w:t>о</w:t>
        <w:br/>
        <w:br/>
        <w:t>т</w:t>
        <w:br/>
        <w:br/>
        <w:t>р</w:t>
        <w:br/>
        <w:br/>
        <w:t>е</w:t>
        <w:br/>
        <w:br/>
        <w:t>н</w:t>
        <w:br/>
        <w:br/>
        <w:t>и</w:t>
        <w:br/>
        <w:br/>
        <w:t>е</w:t>
        <w:br/>
        <w:br/>
        <w:t xml:space="preserve"> </w:t>
        <w:br/>
        <w:br/>
        <w:t>и</w:t>
        <w:br/>
        <w:br/>
        <w:t>с</w:t>
        <w:br/>
        <w:br/>
        <w:t>т</w:t>
        <w:br/>
        <w:br/>
        <w:t>о</w:t>
        <w:br/>
        <w:br/>
        <w:t>ч</w:t>
        <w:br/>
        <w:br/>
        <w:t>н</w:t>
        <w:br/>
        <w:br/>
        <w:t>и</w:t>
        <w:br/>
        <w:br/>
        <w:t>к</w:t>
        <w:br/>
        <w:br/>
        <w:t>о</w:t>
        <w:br/>
        <w:br/>
        <w:t>в</w:t>
        <w:br/>
        <w:br/>
        <w:t xml:space="preserve"> </w:t>
        <w:br/>
        <w:br/>
        <w:t>д</w:t>
        <w:br/>
        <w:br/>
        <w:t>а</w:t>
        <w:br/>
        <w:br/>
        <w:t>н</w:t>
        <w:br/>
        <w:br/>
        <w:t>н</w:t>
        <w:br/>
        <w:br/>
        <w:t>ы</w:t>
        <w:br/>
        <w:br/>
        <w:t>х</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w:t>
        <w:br/>
        <w:br/>
        <w:t>*</w:t>
        <w:br/>
        <w:br/>
        <w:t>Д</w:t>
        <w:br/>
        <w:br/>
        <w:t>а</w:t>
        <w:br/>
        <w:br/>
        <w:t>т</w:t>
        <w:br/>
        <w:br/>
        <w:t>ч</w:t>
        <w:br/>
        <w:br/>
        <w:t>и</w:t>
        <w:br/>
        <w:br/>
        <w:t>к</w:t>
        <w:br/>
        <w:br/>
        <w:t>и</w:t>
        <w:br/>
        <w:br/>
        <w:t xml:space="preserve"> </w:t>
        <w:br/>
        <w:br/>
        <w:t>и</w:t>
        <w:br/>
        <w:br/>
        <w:t xml:space="preserve"> </w:t>
        <w:br/>
        <w:br/>
        <w:t>и</w:t>
        <w:br/>
        <w:br/>
        <w:t>з</w:t>
        <w:br/>
        <w:br/>
        <w:t>м</w:t>
        <w:br/>
        <w:br/>
        <w:t>е</w:t>
        <w:br/>
        <w:br/>
        <w:t>р</w:t>
        <w:br/>
        <w:br/>
        <w:t>и</w:t>
        <w:br/>
        <w:br/>
        <w:t>т</w:t>
        <w:br/>
        <w:br/>
        <w:t>е</w:t>
        <w:br/>
        <w:br/>
        <w:t>л</w:t>
        <w:br/>
        <w:br/>
        <w:t>ь</w:t>
        <w:br/>
        <w:br/>
        <w:t>н</w:t>
        <w:br/>
        <w:br/>
        <w:t>ы</w:t>
        <w:br/>
        <w:br/>
        <w:t>е</w:t>
        <w:br/>
        <w:br/>
        <w:t xml:space="preserve"> </w:t>
        <w:br/>
        <w:br/>
        <w:t>п</w:t>
        <w:br/>
        <w:br/>
        <w:t>р</w:t>
        <w:br/>
        <w:br/>
        <w:t>и</w:t>
        <w:br/>
        <w:br/>
        <w:t>б</w:t>
        <w:br/>
        <w:br/>
        <w:t>о</w:t>
        <w:br/>
        <w:br/>
        <w:t>р</w:t>
        <w:br/>
        <w:br/>
        <w:t>ы</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Т</w:t>
        <w:br/>
        <w:br/>
        <w:t>и</w:t>
        <w:br/>
        <w:br/>
        <w:t>п</w:t>
        <w:br/>
        <w:br/>
        <w:t>ы</w:t>
        <w:br/>
        <w:br/>
        <w:t xml:space="preserve"> </w:t>
        <w:br/>
        <w:br/>
        <w:t>д</w:t>
        <w:br/>
        <w:br/>
        <w:t>а</w:t>
        <w:br/>
        <w:br/>
        <w:t>т</w:t>
        <w:br/>
        <w:br/>
        <w:t>ч</w:t>
        <w:br/>
        <w:br/>
        <w:t>и</w:t>
        <w:br/>
        <w:br/>
        <w:t>к</w:t>
        <w:br/>
        <w:br/>
        <w:t>о</w:t>
        <w:br/>
        <w:br/>
        <w:t>в</w:t>
        <w:br/>
        <w:br/>
        <w:t>,</w:t>
        <w:br/>
        <w:br/>
        <w:t xml:space="preserve"> </w:t>
        <w:br/>
        <w:br/>
        <w:t>и</w:t>
        <w:br/>
        <w:br/>
        <w:t>с</w:t>
        <w:br/>
        <w:br/>
        <w:t>п</w:t>
        <w:br/>
        <w:br/>
        <w:t>о</w:t>
        <w:br/>
        <w:br/>
        <w:t>л</w:t>
        <w:br/>
        <w:br/>
        <w:t>ь</w:t>
        <w:br/>
        <w:br/>
        <w:t>з</w:t>
        <w:br/>
        <w:br/>
        <w:t>у</w:t>
        <w:br/>
        <w:br/>
        <w:t>е</w:t>
        <w:br/>
        <w:br/>
        <w:t>м</w:t>
        <w:br/>
        <w:br/>
        <w:t>ы</w:t>
        <w:br/>
        <w:br/>
        <w:t>х</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 xml:space="preserve"> </w:t>
        <w:br/>
        <w:br/>
        <w:t>(</w:t>
        <w:br/>
        <w:br/>
        <w:t>р</w:t>
        <w:br/>
        <w:br/>
        <w:t>а</w:t>
        <w:br/>
        <w:br/>
        <w:t>с</w:t>
        <w:br/>
        <w:br/>
        <w:t>х</w:t>
        <w:br/>
        <w:br/>
        <w:t>о</w:t>
        <w:br/>
        <w:br/>
        <w:t>д</w:t>
        <w:br/>
        <w:br/>
        <w:t>о</w:t>
        <w:br/>
        <w:br/>
        <w:t>м</w:t>
        <w:br/>
        <w:br/>
        <w:t>е</w:t>
        <w:br/>
        <w:br/>
        <w:t>р</w:t>
        <w:br/>
        <w:br/>
        <w:t>ы</w:t>
        <w:br/>
        <w:br/>
        <w:t>,</w:t>
        <w:br/>
        <w:br/>
        <w:t xml:space="preserve"> </w:t>
        <w:br/>
        <w:br/>
        <w:t>т</w:t>
        <w:br/>
        <w:br/>
        <w:t>е</w:t>
        <w:br/>
        <w:br/>
        <w:t>р</w:t>
        <w:br/>
        <w:br/>
        <w:t>м</w:t>
        <w:br/>
        <w:br/>
        <w:t>о</w:t>
        <w:br/>
        <w:br/>
        <w:t>м</w:t>
        <w:br/>
        <w:br/>
        <w:t>е</w:t>
        <w:br/>
        <w:br/>
        <w:t>т</w:t>
        <w:br/>
        <w:br/>
        <w:t>р</w:t>
        <w:br/>
        <w:br/>
        <w:t>ы</w:t>
        <w:br/>
        <w:br/>
        <w:t>,</w:t>
        <w:br/>
        <w:br/>
        <w:t xml:space="preserve"> </w:t>
        <w:br/>
        <w:br/>
        <w:t>м</w:t>
        <w:br/>
        <w:br/>
        <w:t>а</w:t>
        <w:br/>
        <w:br/>
        <w:t>н</w:t>
        <w:br/>
        <w:br/>
        <w:t>о</w:t>
        <w:br/>
        <w:br/>
        <w:t>м</w:t>
        <w:br/>
        <w:br/>
        <w:t>е</w:t>
        <w:br/>
        <w:br/>
        <w:t>т</w:t>
        <w:br/>
        <w:br/>
        <w:t>р</w:t>
        <w:br/>
        <w:br/>
        <w:t>ы</w:t>
        <w:br/>
        <w:br/>
        <w:t>,</w:t>
        <w:br/>
        <w:br/>
        <w:t xml:space="preserve"> </w:t>
        <w:br/>
        <w:br/>
        <w:t>у</w:t>
        <w:br/>
        <w:br/>
        <w:t>р</w:t>
        <w:br/>
        <w:br/>
        <w:t>о</w:t>
        <w:br/>
        <w:br/>
        <w:t>в</w:t>
        <w:br/>
        <w:br/>
        <w:t>н</w:t>
        <w:br/>
        <w:br/>
        <w:t>е</w:t>
        <w:br/>
        <w:br/>
        <w:t>м</w:t>
        <w:br/>
        <w:br/>
        <w:t>е</w:t>
        <w:br/>
        <w:br/>
        <w:t>р</w:t>
        <w:br/>
        <w:br/>
        <w:t>ы</w:t>
        <w:br/>
        <w:br/>
        <w:t>,</w:t>
        <w:br/>
        <w:br/>
        <w:t xml:space="preserve"> </w:t>
        <w:br/>
        <w:br/>
        <w:t>а</w:t>
        <w:br/>
        <w:br/>
        <w:t>н</w:t>
        <w:br/>
        <w:br/>
        <w:t>а</w:t>
        <w:br/>
        <w:br/>
        <w:t>л</w:t>
        <w:br/>
        <w:br/>
        <w:t>и</w:t>
        <w:br/>
        <w:br/>
        <w:t>з</w:t>
        <w:br/>
        <w:br/>
        <w:t>а</w:t>
        <w:br/>
        <w:br/>
        <w:t>т</w:t>
        <w:br/>
        <w:br/>
        <w:t>о</w:t>
        <w:br/>
        <w:br/>
        <w:t>р</w:t>
        <w:br/>
        <w:br/>
        <w:t>ы</w:t>
        <w:br/>
        <w:br/>
        <w:t xml:space="preserve"> </w:t>
        <w:br/>
        <w:br/>
        <w:t>с</w:t>
        <w:br/>
        <w:br/>
        <w:t>о</w:t>
        <w:br/>
        <w:br/>
        <w:t>с</w:t>
        <w:br/>
        <w:br/>
        <w:t>т</w:t>
        <w:br/>
        <w:br/>
        <w:t>а</w:t>
        <w:br/>
        <w:br/>
        <w:t>в</w:t>
        <w:br/>
        <w:br/>
        <w:t>а</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П</w:t>
        <w:br/>
        <w:br/>
        <w:t>р</w:t>
        <w:br/>
        <w:br/>
        <w:t>и</w:t>
        <w:br/>
        <w:br/>
        <w:t>н</w:t>
        <w:br/>
        <w:br/>
        <w:t>ц</w:t>
        <w:br/>
        <w:br/>
        <w:t>и</w:t>
        <w:br/>
        <w:br/>
        <w:t>п</w:t>
        <w:br/>
        <w:br/>
        <w:t>ы</w:t>
        <w:br/>
        <w:br/>
        <w:t xml:space="preserve"> </w:t>
        <w:br/>
        <w:br/>
        <w:t>р</w:t>
        <w:br/>
        <w:br/>
        <w:t>а</w:t>
        <w:br/>
        <w:br/>
        <w:t>б</w:t>
        <w:br/>
        <w:br/>
        <w:t>о</w:t>
        <w:br/>
        <w:br/>
        <w:t>т</w:t>
        <w:br/>
        <w:br/>
        <w:t>ы</w:t>
        <w:br/>
        <w:br/>
        <w:t xml:space="preserve"> </w:t>
        <w:br/>
        <w:br/>
        <w:t>д</w:t>
        <w:br/>
        <w:br/>
        <w:t>а</w:t>
        <w:br/>
        <w:br/>
        <w:t>т</w:t>
        <w:br/>
        <w:br/>
        <w:t>ч</w:t>
        <w:br/>
        <w:br/>
        <w:t>и</w:t>
        <w:br/>
        <w:br/>
        <w:t>к</w:t>
        <w:br/>
        <w:br/>
        <w:t>о</w:t>
        <w:br/>
        <w:br/>
        <w:t>в</w:t>
        <w:br/>
        <w:br/>
        <w:t xml:space="preserve"> </w:t>
        <w:br/>
        <w:br/>
        <w:t>и</w:t>
        <w:br/>
        <w:br/>
        <w:t xml:space="preserve"> </w:t>
        <w:br/>
        <w:br/>
        <w:t>о</w:t>
        <w:br/>
        <w:br/>
        <w:t>с</w:t>
        <w:br/>
        <w:br/>
        <w:t>о</w:t>
        <w:br/>
        <w:br/>
        <w:t>б</w:t>
        <w:br/>
        <w:br/>
        <w:t>е</w:t>
        <w:br/>
        <w:br/>
        <w:t>н</w:t>
        <w:br/>
        <w:br/>
        <w:t>н</w:t>
        <w:br/>
        <w:br/>
        <w:t>о</w:t>
        <w:br/>
        <w:br/>
        <w:t>с</w:t>
        <w:br/>
        <w:br/>
        <w:t>т</w:t>
        <w:br/>
        <w:br/>
        <w:t>и</w:t>
        <w:br/>
        <w:br/>
        <w:t xml:space="preserve"> </w:t>
        <w:br/>
        <w:br/>
        <w:t>и</w:t>
        <w:br/>
        <w:br/>
        <w:t>х</w:t>
        <w:br/>
        <w:br/>
        <w:t xml:space="preserve"> </w:t>
        <w:br/>
        <w:br/>
        <w:t>п</w:t>
        <w:br/>
        <w:br/>
        <w:t>р</w:t>
        <w:br/>
        <w:br/>
        <w:t>и</w:t>
        <w:br/>
        <w:br/>
        <w:t>м</w:t>
        <w:br/>
        <w:br/>
        <w:t>е</w:t>
        <w:br/>
        <w:br/>
        <w:t>н</w:t>
        <w:br/>
        <w:br/>
        <w:t>е</w:t>
        <w:br/>
        <w:br/>
        <w:t>н</w:t>
        <w:br/>
        <w:br/>
        <w:t>и</w:t>
        <w:br/>
        <w:br/>
        <w:t>я</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Т</w:t>
        <w:br/>
        <w:br/>
        <w:t>р</w:t>
        <w:br/>
        <w:br/>
        <w:t>е</w:t>
        <w:br/>
        <w:br/>
        <w:t>б</w:t>
        <w:br/>
        <w:br/>
        <w:t>о</w:t>
        <w:br/>
        <w:br/>
        <w:t>в</w:t>
        <w:br/>
        <w:br/>
        <w:t>а</w:t>
        <w:br/>
        <w:br/>
        <w:t>н</w:t>
        <w:br/>
        <w:br/>
        <w:t>и</w:t>
        <w:br/>
        <w:br/>
        <w:t>я</w:t>
        <w:br/>
        <w:br/>
        <w:t xml:space="preserve"> </w:t>
        <w:br/>
        <w:br/>
        <w:t>к</w:t>
        <w:br/>
        <w:br/>
        <w:t xml:space="preserve"> </w:t>
        <w:br/>
        <w:br/>
        <w:t>т</w:t>
        <w:br/>
        <w:br/>
        <w:t>о</w:t>
        <w:br/>
        <w:br/>
        <w:t>ч</w:t>
        <w:br/>
        <w:br/>
        <w:t>н</w:t>
        <w:br/>
        <w:br/>
        <w:t>о</w:t>
        <w:br/>
        <w:br/>
        <w:t>с</w:t>
        <w:br/>
        <w:br/>
        <w:t>т</w:t>
        <w:br/>
        <w:br/>
        <w:t>и</w:t>
        <w:br/>
        <w:br/>
        <w:t xml:space="preserve"> </w:t>
        <w:br/>
        <w:br/>
        <w:t>и</w:t>
        <w:br/>
        <w:br/>
        <w:t xml:space="preserve"> </w:t>
        <w:br/>
        <w:br/>
        <w:t>н</w:t>
        <w:br/>
        <w:br/>
        <w:t>а</w:t>
        <w:br/>
        <w:br/>
        <w:t>д</w:t>
        <w:br/>
        <w:br/>
        <w:t>е</w:t>
        <w:br/>
        <w:br/>
        <w:t>ж</w:t>
        <w:br/>
        <w:br/>
        <w:t>н</w:t>
        <w:br/>
        <w:br/>
        <w:t>о</w:t>
        <w:br/>
        <w:br/>
        <w:t>с</w:t>
        <w:br/>
        <w:br/>
        <w:t>т</w:t>
        <w:br/>
        <w:br/>
        <w:t>и</w:t>
        <w:br/>
        <w:br/>
        <w:t xml:space="preserve"> </w:t>
        <w:br/>
        <w:br/>
        <w:t>д</w:t>
        <w:br/>
        <w:br/>
        <w:t>а</w:t>
        <w:br/>
        <w:br/>
        <w:t>т</w:t>
        <w:br/>
        <w:br/>
        <w:t>ч</w:t>
        <w:br/>
        <w:br/>
        <w:t>и</w:t>
        <w:br/>
        <w:br/>
        <w:t>к</w:t>
        <w:br/>
        <w:br/>
        <w:t>о</w:t>
        <w:br/>
        <w:br/>
        <w:t>в</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w:t>
        <w:br/>
        <w:br/>
        <w:t>*</w:t>
        <w:br/>
        <w:br/>
        <w:t>Т</w:t>
        <w:br/>
        <w:br/>
        <w:t>е</w:t>
        <w:br/>
        <w:br/>
        <w:t>х</w:t>
        <w:br/>
        <w:br/>
        <w:t>н</w:t>
        <w:br/>
        <w:br/>
        <w:t>о</w:t>
        <w:br/>
        <w:br/>
        <w:t>л</w:t>
        <w:br/>
        <w:br/>
        <w:t>о</w:t>
        <w:br/>
        <w:br/>
        <w:t>г</w:t>
        <w:br/>
        <w:br/>
        <w:t>и</w:t>
        <w:br/>
        <w:br/>
        <w:t>ч</w:t>
        <w:br/>
        <w:br/>
        <w:t>е</w:t>
        <w:br/>
        <w:br/>
        <w:t>с</w:t>
        <w:br/>
        <w:br/>
        <w:t>к</w:t>
        <w:br/>
        <w:br/>
        <w:t>и</w:t>
        <w:br/>
        <w:br/>
        <w:t>е</w:t>
        <w:br/>
        <w:br/>
        <w:t xml:space="preserve"> </w:t>
        <w:br/>
        <w:br/>
        <w:t>у</w:t>
        <w:br/>
        <w:br/>
        <w:t>с</w:t>
        <w:br/>
        <w:br/>
        <w:t>т</w:t>
        <w:br/>
        <w:br/>
        <w:t>а</w:t>
        <w:br/>
        <w:br/>
        <w:t>н</w:t>
        <w:br/>
        <w:br/>
        <w:t>о</w:t>
        <w:br/>
        <w:br/>
        <w:t>в</w:t>
        <w:br/>
        <w:br/>
        <w:t>к</w:t>
        <w:br/>
        <w:br/>
        <w:t>и</w:t>
        <w:br/>
        <w:br/>
        <w:t xml:space="preserve"> </w:t>
        <w:br/>
        <w:br/>
        <w:t>(</w:t>
        <w:br/>
        <w:br/>
        <w:t>А</w:t>
        <w:br/>
        <w:br/>
        <w:t>С</w:t>
        <w:br/>
        <w:br/>
        <w:t>У</w:t>
        <w:br/>
        <w:br/>
        <w:t xml:space="preserve"> </w:t>
        <w:br/>
        <w:br/>
        <w:t>Т</w:t>
        <w:br/>
        <w:br/>
        <w:t>П</w:t>
        <w:br/>
        <w:br/>
        <w:t>,</w:t>
        <w:br/>
        <w:br/>
        <w:t xml:space="preserve"> </w:t>
        <w:br/>
        <w:br/>
        <w:t>S</w:t>
        <w:br/>
        <w:br/>
        <w:t>C</w:t>
        <w:br/>
        <w:br/>
        <w:t>A</w:t>
        <w:br/>
        <w:br/>
        <w:t>D</w:t>
        <w:br/>
        <w:br/>
        <w:t>A</w:t>
        <w:br/>
        <w:br/>
        <w:t>)</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Р</w:t>
        <w:br/>
        <w:br/>
        <w:t>о</w:t>
        <w:br/>
        <w:br/>
        <w:t>л</w:t>
        <w:br/>
        <w:br/>
        <w:t>ь</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ы</w:t>
        <w:br/>
        <w:br/>
        <w:t>х</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 xml:space="preserve"> </w:t>
        <w:br/>
        <w:br/>
        <w:t>(</w:t>
        <w:br/>
        <w:br/>
        <w:t>А</w:t>
        <w:br/>
        <w:br/>
        <w:t>С</w:t>
        <w:br/>
        <w:br/>
        <w:t>У</w:t>
        <w:br/>
        <w:br/>
        <w:t xml:space="preserve"> </w:t>
        <w:br/>
        <w:br/>
        <w:t>Т</w:t>
        <w:br/>
        <w:br/>
        <w:t>П</w:t>
        <w:br/>
        <w:br/>
        <w:t>)</w:t>
        <w:br/>
        <w:br/>
        <w:t xml:space="preserve"> </w:t>
        <w:br/>
        <w:br/>
        <w:t>в</w:t>
        <w:br/>
        <w:br/>
        <w:t xml:space="preserve"> </w:t>
        <w:br/>
        <w:br/>
        <w:t>с</w:t>
        <w:br/>
        <w:br/>
        <w:t>б</w:t>
        <w:br/>
        <w:br/>
        <w:t>о</w:t>
        <w:br/>
        <w:br/>
        <w:t>р</w:t>
        <w:br/>
        <w:br/>
        <w:t>е</w:t>
        <w:br/>
        <w:br/>
        <w:t xml:space="preserve"> </w:t>
        <w:br/>
        <w:br/>
        <w:t>и</w:t>
        <w:br/>
        <w:br/>
        <w:t xml:space="preserve"> </w:t>
        <w:br/>
        <w:br/>
        <w:t>о</w:t>
        <w:br/>
        <w:br/>
        <w:t>б</w:t>
        <w:br/>
        <w:br/>
        <w:t>р</w:t>
        <w:br/>
        <w:br/>
        <w:t>а</w:t>
        <w:br/>
        <w:br/>
        <w:t>б</w:t>
        <w:br/>
        <w:br/>
        <w:t>о</w:t>
        <w:br/>
        <w:br/>
        <w:t>т</w:t>
        <w:br/>
        <w:br/>
        <w:t>к</w:t>
        <w:br/>
        <w:br/>
        <w:t>е</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О</w:t>
        <w:br/>
        <w:br/>
        <w:t>с</w:t>
        <w:br/>
        <w:br/>
        <w:t>о</w:t>
        <w:br/>
        <w:br/>
        <w:t>б</w:t>
        <w:br/>
        <w:br/>
        <w:t>е</w:t>
        <w:br/>
        <w:br/>
        <w:t>н</w:t>
        <w:br/>
        <w:br/>
        <w:t>н</w:t>
        <w:br/>
        <w:br/>
        <w:t>о</w:t>
        <w:br/>
        <w:br/>
        <w:t>с</w:t>
        <w:br/>
        <w:br/>
        <w:t>т</w:t>
        <w:br/>
        <w:br/>
        <w:t>и</w:t>
        <w:br/>
        <w:br/>
        <w:t xml:space="preserve"> </w:t>
        <w:br/>
        <w:br/>
        <w:t>с</w:t>
        <w:br/>
        <w:br/>
        <w:t>и</w:t>
        <w:br/>
        <w:br/>
        <w:t>с</w:t>
        <w:br/>
        <w:br/>
        <w:t>т</w:t>
        <w:br/>
        <w:br/>
        <w:t>е</w:t>
        <w:br/>
        <w:br/>
        <w:t>м</w:t>
        <w:br/>
        <w:br/>
        <w:t xml:space="preserve"> </w:t>
        <w:br/>
        <w:br/>
        <w:t>д</w:t>
        <w:br/>
        <w:br/>
        <w:t>и</w:t>
        <w:br/>
        <w:br/>
        <w:t>с</w:t>
        <w:br/>
        <w:br/>
        <w:t>п</w:t>
        <w:br/>
        <w:br/>
        <w:t>е</w:t>
        <w:br/>
        <w:br/>
        <w:t>т</w:t>
        <w:br/>
        <w:br/>
        <w:t>ч</w:t>
        <w:br/>
        <w:br/>
        <w:t>е</w:t>
        <w:br/>
        <w:br/>
        <w:t>р</w:t>
        <w:br/>
        <w:br/>
        <w:t>с</w:t>
        <w:br/>
        <w:br/>
        <w:t>к</w:t>
        <w:br/>
        <w:br/>
        <w:t>о</w:t>
        <w:br/>
        <w:br/>
        <w:t>г</w:t>
        <w:br/>
        <w:br/>
        <w:t>о</w:t>
        <w:br/>
        <w:br/>
        <w:t xml:space="preserve"> </w:t>
        <w:br/>
        <w:br/>
        <w:t>у</w:t>
        <w:br/>
        <w:br/>
        <w:t>п</w:t>
        <w:br/>
        <w:br/>
        <w:t>р</w:t>
        <w:br/>
        <w:br/>
        <w:t>а</w:t>
        <w:br/>
        <w:br/>
        <w:t>в</w:t>
        <w:br/>
        <w:br/>
        <w:t>л</w:t>
        <w:br/>
        <w:br/>
        <w:t>е</w:t>
        <w:br/>
        <w:br/>
        <w:t>н</w:t>
        <w:br/>
        <w:br/>
        <w:t>и</w:t>
        <w:br/>
        <w:br/>
        <w:t>я</w:t>
        <w:br/>
        <w:br/>
        <w:t xml:space="preserve"> </w:t>
        <w:br/>
        <w:br/>
        <w:t>и</w:t>
        <w:br/>
        <w:br/>
        <w:t xml:space="preserve"> </w:t>
        <w:br/>
        <w:br/>
        <w:t>с</w:t>
        <w:br/>
        <w:br/>
        <w:t>б</w:t>
        <w:br/>
        <w:br/>
        <w:t>о</w:t>
        <w:br/>
        <w:br/>
        <w:t>р</w:t>
        <w:br/>
        <w:br/>
        <w:t>а</w:t>
        <w:br/>
        <w:br/>
        <w:t xml:space="preserve"> </w:t>
        <w:br/>
        <w:br/>
        <w:t>д</w:t>
        <w:br/>
        <w:br/>
        <w:t>а</w:t>
        <w:br/>
        <w:br/>
        <w:t>н</w:t>
        <w:br/>
        <w:br/>
        <w:t>н</w:t>
        <w:br/>
        <w:br/>
        <w:t>ы</w:t>
        <w:br/>
        <w:br/>
        <w:t>х</w:t>
        <w:br/>
        <w:br/>
        <w:t xml:space="preserve"> </w:t>
        <w:br/>
        <w:br/>
        <w:t>(</w:t>
        <w:br/>
        <w:br/>
        <w:t>S</w:t>
        <w:br/>
        <w:br/>
        <w:t>C</w:t>
        <w:br/>
        <w:br/>
        <w:t>A</w:t>
        <w:br/>
        <w:br/>
        <w:t>D</w:t>
        <w:br/>
        <w:br/>
        <w:t>A</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В</w:t>
        <w:br/>
        <w:br/>
        <w:t>з</w:t>
        <w:br/>
        <w:br/>
        <w:t>а</w:t>
        <w:br/>
        <w:br/>
        <w:t>и</w:t>
        <w:br/>
        <w:br/>
        <w:t>м</w:t>
        <w:br/>
        <w:br/>
        <w:t>о</w:t>
        <w:br/>
        <w:br/>
        <w:t>д</w:t>
        <w:br/>
        <w:br/>
        <w:t>е</w:t>
        <w:br/>
        <w:br/>
        <w:t>й</w:t>
        <w:br/>
        <w:br/>
        <w:t>с</w:t>
        <w:br/>
        <w:br/>
        <w:t>т</w:t>
        <w:br/>
        <w:br/>
        <w:t>в</w:t>
        <w:br/>
        <w:br/>
        <w:t>и</w:t>
        <w:br/>
        <w:br/>
        <w:t>е</w:t>
        <w:br/>
        <w:br/>
        <w:t xml:space="preserve"> </w:t>
        <w:br/>
        <w:br/>
        <w:t>А</w:t>
        <w:br/>
        <w:br/>
        <w:t>С</w:t>
        <w:br/>
        <w:br/>
        <w:t>У</w:t>
        <w:br/>
        <w:br/>
        <w:t xml:space="preserve"> </w:t>
        <w:br/>
        <w:br/>
        <w:t>Т</w:t>
        <w:br/>
        <w:br/>
        <w:t>П</w:t>
        <w:br/>
        <w:br/>
        <w:t xml:space="preserve"> </w:t>
        <w:br/>
        <w:br/>
        <w:t>и</w:t>
        <w:br/>
        <w:br/>
        <w:t xml:space="preserve"> </w:t>
        <w:br/>
        <w:br/>
        <w:t>S</w:t>
        <w:br/>
        <w:br/>
        <w:t>C</w:t>
        <w:br/>
        <w:br/>
        <w:t>A</w:t>
        <w:br/>
        <w:br/>
        <w:t>D</w:t>
        <w:br/>
        <w:br/>
        <w:t>A</w:t>
        <w:br/>
        <w:br/>
        <w:t xml:space="preserve"> </w:t>
        <w:br/>
        <w:br/>
        <w:t>с</w:t>
        <w:br/>
        <w:br/>
        <w:t xml:space="preserve"> </w:t>
        <w:br/>
        <w:br/>
        <w:t>д</w:t>
        <w:br/>
        <w:br/>
        <w:t>р</w:t>
        <w:br/>
        <w:br/>
        <w:t>у</w:t>
        <w:br/>
        <w:br/>
        <w:t>г</w:t>
        <w:br/>
        <w:br/>
        <w:t>и</w:t>
        <w:br/>
        <w:br/>
        <w:t>м</w:t>
        <w:br/>
        <w:br/>
        <w:t>и</w:t>
        <w:br/>
        <w:br/>
        <w:t xml:space="preserve"> </w:t>
        <w:br/>
        <w:br/>
        <w:t>и</w:t>
        <w:br/>
        <w:br/>
        <w:t>н</w:t>
        <w:br/>
        <w:br/>
        <w:t>ф</w:t>
        <w:br/>
        <w:br/>
        <w:t>о</w:t>
        <w:br/>
        <w:br/>
        <w:t>р</w:t>
        <w:br/>
        <w:br/>
        <w:t>м</w:t>
        <w:br/>
        <w:br/>
        <w:t>а</w:t>
        <w:br/>
        <w:br/>
        <w:t>ц</w:t>
        <w:br/>
        <w:br/>
        <w:t>и</w:t>
        <w:br/>
        <w:br/>
        <w:t>о</w:t>
        <w:br/>
        <w:br/>
        <w:t>н</w:t>
        <w:br/>
        <w:br/>
        <w:t>н</w:t>
        <w:br/>
        <w:br/>
        <w:t>ы</w:t>
        <w:br/>
        <w:br/>
        <w:t>м</w:t>
        <w:br/>
        <w:br/>
        <w:t>и</w:t>
        <w:br/>
        <w:br/>
        <w:t xml:space="preserve"> </w:t>
        <w:br/>
        <w:br/>
        <w:t>с</w:t>
        <w:br/>
        <w:br/>
        <w:t>и</w:t>
        <w:br/>
        <w:br/>
        <w:t>с</w:t>
        <w:br/>
        <w:br/>
        <w:t>т</w:t>
        <w:br/>
        <w:br/>
        <w:t>е</w:t>
        <w:br/>
        <w:br/>
        <w:t>м</w:t>
        <w:br/>
        <w:br/>
        <w:t>а</w:t>
        <w:br/>
        <w:br/>
        <w:t>м</w:t>
        <w:br/>
        <w:br/>
        <w:t>и</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w:t>
        <w:br/>
        <w:br/>
        <w:t>*</w:t>
        <w:br/>
        <w:br/>
        <w:t>Л</w:t>
        <w:br/>
        <w:br/>
        <w:t>а</w:t>
        <w:br/>
        <w:br/>
        <w:t>б</w:t>
        <w:br/>
        <w:br/>
        <w:t>о</w:t>
        <w:br/>
        <w:br/>
        <w:t>р</w:t>
        <w:br/>
        <w:br/>
        <w:t>а</w:t>
        <w:br/>
        <w:br/>
        <w:t>т</w:t>
        <w:br/>
        <w:br/>
        <w:t>о</w:t>
        <w:br/>
        <w:br/>
        <w:t>р</w:t>
        <w:br/>
        <w:br/>
        <w:t>н</w:t>
        <w:br/>
        <w:br/>
        <w:t>ы</w:t>
        <w:br/>
        <w:br/>
        <w:t>е</w:t>
        <w:br/>
        <w:br/>
        <w:t xml:space="preserve"> </w:t>
        <w:br/>
        <w:br/>
        <w:t>а</w:t>
        <w:br/>
        <w:br/>
        <w:t>н</w:t>
        <w:br/>
        <w:br/>
        <w:t>а</w:t>
        <w:br/>
        <w:br/>
        <w:t>л</w:t>
        <w:br/>
        <w:br/>
        <w:t>и</w:t>
        <w:br/>
        <w:br/>
        <w:t>з</w:t>
        <w:br/>
        <w:br/>
        <w:t>ы</w:t>
        <w:br/>
        <w:br/>
        <w:t xml:space="preserve"> </w:t>
        <w:br/>
        <w:br/>
        <w:t>(</w:t>
        <w:br/>
        <w:br/>
        <w:t>о</w:t>
        <w:br/>
        <w:br/>
        <w:t>н</w:t>
        <w:br/>
        <w:br/>
        <w:t>л</w:t>
        <w:br/>
        <w:br/>
        <w:t>а</w:t>
        <w:br/>
        <w:br/>
        <w:t>й</w:t>
        <w:br/>
        <w:br/>
        <w:t>н</w:t>
        <w:br/>
        <w:br/>
        <w:t xml:space="preserve"> </w:t>
        <w:br/>
        <w:br/>
        <w:t>и</w:t>
        <w:br/>
        <w:br/>
        <w:t xml:space="preserve"> </w:t>
        <w:br/>
        <w:br/>
        <w:t>о</w:t>
        <w:br/>
        <w:br/>
        <w:t>ф</w:t>
        <w:br/>
        <w:br/>
        <w:t>ф</w:t>
        <w:br/>
        <w:br/>
        <w:t>л</w:t>
        <w:br/>
        <w:br/>
        <w:t>а</w:t>
        <w:br/>
        <w:br/>
        <w:t>й</w:t>
        <w:br/>
        <w:br/>
        <w:t>н</w:t>
        <w:br/>
        <w:br/>
        <w:t>)</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М</w:t>
        <w:br/>
        <w:br/>
        <w:t>е</w:t>
        <w:br/>
        <w:br/>
        <w:t>т</w:t>
        <w:br/>
        <w:br/>
        <w:t>о</w:t>
        <w:br/>
        <w:br/>
        <w:t>д</w:t>
        <w:br/>
        <w:br/>
        <w:t>ы</w:t>
        <w:br/>
        <w:br/>
        <w:t xml:space="preserve"> </w:t>
        <w:br/>
        <w:br/>
        <w:t>л</w:t>
        <w:br/>
        <w:br/>
        <w:t>а</w:t>
        <w:br/>
        <w:br/>
        <w:t>б</w:t>
        <w:br/>
        <w:br/>
        <w:t>о</w:t>
        <w:br/>
        <w:br/>
        <w:t>р</w:t>
        <w:br/>
        <w:br/>
        <w:t>а</w:t>
        <w:br/>
        <w:br/>
        <w:t>т</w:t>
        <w:br/>
        <w:br/>
        <w:t>о</w:t>
        <w:br/>
        <w:br/>
        <w:t>р</w:t>
        <w:br/>
        <w:br/>
        <w:t>н</w:t>
        <w:br/>
        <w:br/>
        <w:t>ы</w:t>
        <w:br/>
        <w:br/>
        <w:t>х</w:t>
        <w:br/>
        <w:br/>
        <w:t xml:space="preserve"> </w:t>
        <w:br/>
        <w:br/>
        <w:t>а</w:t>
        <w:br/>
        <w:br/>
        <w:t>н</w:t>
        <w:br/>
        <w:br/>
        <w:t>а</w:t>
        <w:br/>
        <w:br/>
        <w:t>л</w:t>
        <w:br/>
        <w:br/>
        <w:t>и</w:t>
        <w:br/>
        <w:br/>
        <w:t>з</w:t>
        <w:br/>
        <w:br/>
        <w:t>о</w:t>
        <w:br/>
        <w:br/>
        <w:t>в</w:t>
        <w:br/>
        <w:br/>
        <w:t>,</w:t>
        <w:br/>
        <w:br/>
        <w:t xml:space="preserve"> </w:t>
        <w:br/>
        <w:br/>
        <w:t>и</w:t>
        <w:br/>
        <w:br/>
        <w:t>с</w:t>
        <w:br/>
        <w:br/>
        <w:t>п</w:t>
        <w:br/>
        <w:br/>
        <w:t>о</w:t>
        <w:br/>
        <w:br/>
        <w:t>л</w:t>
        <w:br/>
        <w:br/>
        <w:t>ь</w:t>
        <w:br/>
        <w:br/>
        <w:t>з</w:t>
        <w:br/>
        <w:br/>
        <w:t>у</w:t>
        <w:br/>
        <w:br/>
        <w:t>е</w:t>
        <w:br/>
        <w:br/>
        <w:t>м</w:t>
        <w:br/>
        <w:br/>
        <w:t>ы</w:t>
        <w:br/>
        <w:br/>
        <w:t>х</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 xml:space="preserve"> </w:t>
        <w:br/>
        <w:br/>
        <w:t>(</w:t>
        <w:br/>
        <w:br/>
        <w:t>х</w:t>
        <w:br/>
        <w:br/>
        <w:t>р</w:t>
        <w:br/>
        <w:br/>
        <w:t>о</w:t>
        <w:br/>
        <w:br/>
        <w:t>м</w:t>
        <w:br/>
        <w:br/>
        <w:t>а</w:t>
        <w:br/>
        <w:br/>
        <w:t>т</w:t>
        <w:br/>
        <w:br/>
        <w:t>о</w:t>
        <w:br/>
        <w:br/>
        <w:t>г</w:t>
        <w:br/>
        <w:br/>
        <w:t>р</w:t>
        <w:br/>
        <w:br/>
        <w:t>а</w:t>
        <w:br/>
        <w:br/>
        <w:t>ф</w:t>
        <w:br/>
        <w:br/>
        <w:t>и</w:t>
        <w:br/>
        <w:br/>
        <w:t>я</w:t>
        <w:br/>
        <w:br/>
        <w:t>,</w:t>
        <w:br/>
        <w:br/>
        <w:t xml:space="preserve"> </w:t>
        <w:br/>
        <w:br/>
        <w:t>с</w:t>
        <w:br/>
        <w:br/>
        <w:t>п</w:t>
        <w:br/>
        <w:br/>
        <w:t>е</w:t>
        <w:br/>
        <w:br/>
        <w:t>к</w:t>
        <w:br/>
        <w:br/>
        <w:t>т</w:t>
        <w:br/>
        <w:br/>
        <w:t>р</w:t>
        <w:br/>
        <w:br/>
        <w:t>о</w:t>
        <w:br/>
        <w:br/>
        <w:t>с</w:t>
        <w:br/>
        <w:br/>
        <w:t>к</w:t>
        <w:br/>
        <w:br/>
        <w:t>о</w:t>
        <w:br/>
        <w:br/>
        <w:t>п</w:t>
        <w:br/>
        <w:br/>
        <w:t>и</w:t>
        <w:br/>
        <w:br/>
        <w:t>я</w:t>
        <w:br/>
        <w:br/>
        <w:t>,</w:t>
        <w:br/>
        <w:br/>
        <w:t xml:space="preserve"> </w:t>
        <w:br/>
        <w:br/>
        <w:t>т</w:t>
        <w:br/>
        <w:br/>
        <w:t>и</w:t>
        <w:br/>
        <w:br/>
        <w:t>т</w:t>
        <w:br/>
        <w:br/>
        <w:t>р</w:t>
        <w:br/>
        <w:br/>
        <w:t>о</w:t>
        <w:br/>
        <w:br/>
        <w:t>в</w:t>
        <w:br/>
        <w:br/>
        <w:t>а</w:t>
        <w:br/>
        <w:br/>
        <w:t>н</w:t>
        <w:br/>
        <w:br/>
        <w:t>и</w:t>
        <w:br/>
        <w:br/>
        <w:t>е</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 xml:space="preserve"> </w:t>
        <w:br/>
        <w:br/>
        <w:t>о</w:t>
        <w:br/>
        <w:br/>
        <w:t>н</w:t>
        <w:br/>
        <w:br/>
        <w:t>л</w:t>
        <w:br/>
        <w:br/>
        <w:t>а</w:t>
        <w:br/>
        <w:br/>
        <w:t>й</w:t>
        <w:br/>
        <w:br/>
        <w:t>н</w:t>
        <w:br/>
        <w:br/>
        <w:t>-</w:t>
        <w:br/>
        <w:br/>
        <w:t xml:space="preserve"> </w:t>
        <w:br/>
        <w:br/>
        <w:t>и</w:t>
        <w:br/>
        <w:br/>
        <w:t xml:space="preserve"> </w:t>
        <w:br/>
        <w:br/>
        <w:t>о</w:t>
        <w:br/>
        <w:br/>
        <w:t>ф</w:t>
        <w:br/>
        <w:br/>
        <w:t>ф</w:t>
        <w:br/>
        <w:br/>
        <w:t>л</w:t>
        <w:br/>
        <w:br/>
        <w:t>а</w:t>
        <w:br/>
        <w:br/>
        <w:t>й</w:t>
        <w:br/>
        <w:br/>
        <w:t>н</w:t>
        <w:br/>
        <w:br/>
        <w:t>-</w:t>
        <w:br/>
        <w:br/>
        <w:t>а</w:t>
        <w:br/>
        <w:br/>
        <w:t>н</w:t>
        <w:br/>
        <w:br/>
        <w:t>а</w:t>
        <w:br/>
        <w:br/>
        <w:t>л</w:t>
        <w:br/>
        <w:br/>
        <w:t>и</w:t>
        <w:br/>
        <w:br/>
        <w:t>з</w:t>
        <w:br/>
        <w:br/>
        <w:t>о</w:t>
        <w:br/>
        <w:br/>
        <w:t>в</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В</w:t>
        <w:br/>
        <w:br/>
        <w:t>л</w:t>
        <w:br/>
        <w:br/>
        <w:t>и</w:t>
        <w:br/>
        <w:br/>
        <w:t>я</w:t>
        <w:br/>
        <w:br/>
        <w:t>н</w:t>
        <w:br/>
        <w:br/>
        <w:t>и</w:t>
        <w:br/>
        <w:br/>
        <w:t>е</w:t>
        <w:br/>
        <w:br/>
        <w:t xml:space="preserve"> </w:t>
        <w:br/>
        <w:br/>
        <w:t>т</w:t>
        <w:br/>
        <w:br/>
        <w:t>о</w:t>
        <w:br/>
        <w:br/>
        <w:t>ч</w:t>
        <w:br/>
        <w:br/>
        <w:t>н</w:t>
        <w:br/>
        <w:br/>
        <w:t>о</w:t>
        <w:br/>
        <w:br/>
        <w:t>с</w:t>
        <w:br/>
        <w:br/>
        <w:t>т</w:t>
        <w:br/>
        <w:br/>
        <w:t>и</w:t>
        <w:br/>
        <w:br/>
        <w:t xml:space="preserve"> </w:t>
        <w:br/>
        <w:br/>
        <w:t>л</w:t>
        <w:br/>
        <w:br/>
        <w:t>а</w:t>
        <w:br/>
        <w:br/>
        <w:t>б</w:t>
        <w:br/>
        <w:br/>
        <w:t>о</w:t>
        <w:br/>
        <w:br/>
        <w:t>р</w:t>
        <w:br/>
        <w:br/>
        <w:t>а</w:t>
        <w:br/>
        <w:br/>
        <w:t>т</w:t>
        <w:br/>
        <w:br/>
        <w:t>о</w:t>
        <w:br/>
        <w:br/>
        <w:t>р</w:t>
        <w:br/>
        <w:br/>
        <w:t>н</w:t>
        <w:br/>
        <w:br/>
        <w:t>ы</w:t>
        <w:br/>
        <w:br/>
        <w:t>х</w:t>
        <w:br/>
        <w:br/>
        <w:t xml:space="preserve"> </w:t>
        <w:br/>
        <w:br/>
        <w:t>а</w:t>
        <w:br/>
        <w:br/>
        <w:t>н</w:t>
        <w:br/>
        <w:br/>
        <w:t>а</w:t>
        <w:br/>
        <w:br/>
        <w:t>л</w:t>
        <w:br/>
        <w:br/>
        <w:t>и</w:t>
        <w:br/>
        <w:br/>
        <w:t>з</w:t>
        <w:br/>
        <w:br/>
        <w:t>о</w:t>
        <w:br/>
        <w:br/>
        <w:t>в</w:t>
        <w:br/>
        <w:br/>
        <w:t xml:space="preserve"> </w:t>
        <w:br/>
        <w:br/>
        <w:t>н</w:t>
        <w:br/>
        <w:br/>
        <w:t>а</w:t>
        <w:br/>
        <w:br/>
        <w:t xml:space="preserve"> </w:t>
        <w:br/>
        <w:br/>
        <w:t>к</w:t>
        <w:br/>
        <w:br/>
        <w:t>а</w:t>
        <w:br/>
        <w:br/>
        <w:t>ч</w:t>
        <w:br/>
        <w:br/>
        <w:t>е</w:t>
        <w:br/>
        <w:br/>
        <w:t>с</w:t>
        <w:br/>
        <w:br/>
        <w:t>т</w:t>
        <w:br/>
        <w:br/>
        <w:t>в</w:t>
        <w:br/>
        <w:br/>
        <w:t>о</w:t>
        <w:br/>
        <w:br/>
        <w:t xml:space="preserve"> </w:t>
        <w:br/>
        <w:br/>
        <w:t>п</w:t>
        <w:br/>
        <w:br/>
        <w:t>р</w:t>
        <w:br/>
        <w:br/>
        <w:t>о</w:t>
        <w:br/>
        <w:br/>
        <w:t>д</w:t>
        <w:br/>
        <w:br/>
        <w:t>у</w:t>
        <w:br/>
        <w:br/>
        <w:t>к</w:t>
        <w:br/>
        <w:br/>
        <w:t>ц</w:t>
        <w:br/>
        <w:br/>
        <w:t>и</w:t>
        <w:br/>
        <w:br/>
        <w:t>и</w:t>
        <w:br/>
        <w:br/>
        <w:t>.</w:t>
        <w:br/>
        <w:br/>
        <w:br/>
        <w:br/>
        <w:br/>
        <w:t xml:space="preserve"> </w:t>
        <w:br/>
        <w:br/>
        <w:t xml:space="preserve"> </w:t>
        <w:br/>
        <w:br/>
        <w:t xml:space="preserve"> </w:t>
        <w:br/>
        <w:br/>
        <w:t>*</w:t>
        <w:br/>
        <w:br/>
        <w:t xml:space="preserve"> </w:t>
        <w:br/>
        <w:br/>
        <w:t xml:space="preserve"> </w:t>
        <w:br/>
        <w:br/>
        <w:t xml:space="preserve"> </w:t>
        <w:br/>
        <w:br/>
        <w:t>D</w:t>
        <w:br/>
        <w:br/>
        <w:t>.</w:t>
        <w:br/>
        <w:br/>
        <w:t xml:space="preserve"> </w:t>
        <w:br/>
        <w:br/>
        <w:t>*</w:t>
        <w:br/>
        <w:br/>
        <w:t>*</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w:t>
        <w:br/>
        <w:br/>
        <w:t>M</w:t>
        <w:br/>
        <w:br/>
        <w:t>E</w:t>
        <w:br/>
        <w:br/>
        <w:t>S</w:t>
        <w:br/>
        <w:br/>
        <w:t>)</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Р</w:t>
        <w:br/>
        <w:br/>
        <w:t>о</w:t>
        <w:br/>
        <w:br/>
        <w:t>л</w:t>
        <w:br/>
        <w:br/>
        <w:t>ь</w:t>
        <w:br/>
        <w:br/>
        <w:t xml:space="preserve"> </w:t>
        <w:br/>
        <w:br/>
        <w:t>M</w:t>
        <w:br/>
        <w:br/>
        <w:t>E</w:t>
        <w:br/>
        <w:br/>
        <w:t>S</w:t>
        <w:br/>
        <w:br/>
        <w:t xml:space="preserve"> </w:t>
        <w:br/>
        <w:br/>
        <w:t>в</w:t>
        <w:br/>
        <w:br/>
        <w:t xml:space="preserve"> </w:t>
        <w:br/>
        <w:br/>
        <w:t>у</w:t>
        <w:br/>
        <w:br/>
        <w:t>п</w:t>
        <w:br/>
        <w:br/>
        <w:t>р</w:t>
        <w:br/>
        <w:br/>
        <w:t>а</w:t>
        <w:br/>
        <w:br/>
        <w:t>в</w:t>
        <w:br/>
        <w:br/>
        <w:t>л</w:t>
        <w:br/>
        <w:br/>
        <w:t>е</w:t>
        <w:br/>
        <w:br/>
        <w:t>н</w:t>
        <w:br/>
        <w:br/>
        <w:t>и</w:t>
        <w:br/>
        <w:br/>
        <w:t>и</w:t>
        <w:br/>
        <w:br/>
        <w:t xml:space="preserve"> </w:t>
        <w:br/>
        <w:br/>
        <w:t>п</w:t>
        <w:br/>
        <w:br/>
        <w:t>р</w:t>
        <w:br/>
        <w:br/>
        <w:t>о</w:t>
        <w:br/>
        <w:br/>
        <w:t>и</w:t>
        <w:br/>
        <w:br/>
        <w:t>з</w:t>
        <w:br/>
        <w:br/>
        <w:t>в</w:t>
        <w:br/>
        <w:br/>
        <w:t>о</w:t>
        <w:br/>
        <w:br/>
        <w:t>д</w:t>
        <w:br/>
        <w:br/>
        <w:t>с</w:t>
        <w:br/>
        <w:br/>
        <w:t>т</w:t>
        <w:br/>
        <w:br/>
        <w:t>в</w:t>
        <w:br/>
        <w:br/>
        <w:t>е</w:t>
        <w:br/>
        <w:br/>
        <w:t>н</w:t>
        <w:br/>
        <w:br/>
        <w:t>н</w:t>
        <w:br/>
        <w:br/>
        <w:t>ы</w:t>
        <w:br/>
        <w:br/>
        <w:t>м</w:t>
        <w:br/>
        <w:br/>
        <w:t>и</w:t>
        <w:br/>
        <w:br/>
        <w:t xml:space="preserve"> </w:t>
        <w:br/>
        <w:br/>
        <w:t>п</w:t>
        <w:br/>
        <w:br/>
        <w:t>р</w:t>
        <w:br/>
        <w:br/>
        <w:t>о</w:t>
        <w:br/>
        <w:br/>
        <w:t>ц</w:t>
        <w:br/>
        <w:br/>
        <w:t>е</w:t>
        <w:br/>
        <w:br/>
        <w:t>с</w:t>
        <w:br/>
        <w:br/>
        <w:t>с</w:t>
        <w:br/>
        <w:br/>
        <w:t>а</w:t>
        <w:br/>
        <w:br/>
        <w:t>м</w:t>
        <w:br/>
        <w:br/>
        <w:t>и</w:t>
        <w:br/>
        <w:br/>
        <w:t xml:space="preserve"> </w:t>
        <w:br/>
        <w:br/>
        <w:t>и</w:t>
        <w:br/>
        <w:br/>
        <w:t xml:space="preserve"> </w:t>
        <w:br/>
        <w:br/>
        <w:t>с</w:t>
        <w:br/>
        <w:br/>
        <w:t>б</w:t>
        <w:br/>
        <w:br/>
        <w:t>о</w:t>
        <w:br/>
        <w:br/>
        <w:t>р</w:t>
        <w:br/>
        <w:br/>
        <w:t>е</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В</w:t>
        <w:br/>
        <w:br/>
        <w:t>з</w:t>
        <w:br/>
        <w:br/>
        <w:t>а</w:t>
        <w:br/>
        <w:br/>
        <w:t>и</w:t>
        <w:br/>
        <w:br/>
        <w:t>м</w:t>
        <w:br/>
        <w:br/>
        <w:t>о</w:t>
        <w:br/>
        <w:br/>
        <w:t>д</w:t>
        <w:br/>
        <w:br/>
        <w:t>е</w:t>
        <w:br/>
        <w:br/>
        <w:t>й</w:t>
        <w:br/>
        <w:br/>
        <w:t>с</w:t>
        <w:br/>
        <w:br/>
        <w:t>т</w:t>
        <w:br/>
        <w:br/>
        <w:t>в</w:t>
        <w:br/>
        <w:br/>
        <w:t>и</w:t>
        <w:br/>
        <w:br/>
        <w:t>е</w:t>
        <w:br/>
        <w:br/>
        <w:t xml:space="preserve"> </w:t>
        <w:br/>
        <w:br/>
        <w:t>M</w:t>
        <w:br/>
        <w:br/>
        <w:t>E</w:t>
        <w:br/>
        <w:br/>
        <w:t>S</w:t>
        <w:br/>
        <w:br/>
        <w:t xml:space="preserve"> </w:t>
        <w:br/>
        <w:br/>
        <w:t>с</w:t>
        <w:br/>
        <w:br/>
        <w:t xml:space="preserve"> </w:t>
        <w:br/>
        <w:br/>
        <w:t>д</w:t>
        <w:br/>
        <w:br/>
        <w:t>р</w:t>
        <w:br/>
        <w:br/>
        <w:t>у</w:t>
        <w:br/>
        <w:br/>
        <w:t>г</w:t>
        <w:br/>
        <w:br/>
        <w:t>и</w:t>
        <w:br/>
        <w:br/>
        <w:t>м</w:t>
        <w:br/>
        <w:br/>
        <w:t>и</w:t>
        <w:br/>
        <w:br/>
        <w:t xml:space="preserve"> </w:t>
        <w:br/>
        <w:br/>
        <w:t>и</w:t>
        <w:br/>
        <w:br/>
        <w:t>н</w:t>
        <w:br/>
        <w:br/>
        <w:t>ф</w:t>
        <w:br/>
        <w:br/>
        <w:t>о</w:t>
        <w:br/>
        <w:br/>
        <w:t>р</w:t>
        <w:br/>
        <w:br/>
        <w:t>м</w:t>
        <w:br/>
        <w:br/>
        <w:t>а</w:t>
        <w:br/>
        <w:br/>
        <w:t>ц</w:t>
        <w:br/>
        <w:br/>
        <w:t>и</w:t>
        <w:br/>
        <w:br/>
        <w:t>о</w:t>
        <w:br/>
        <w:br/>
        <w:t>н</w:t>
        <w:br/>
        <w:br/>
        <w:t>н</w:t>
        <w:br/>
        <w:br/>
        <w:t>ы</w:t>
        <w:br/>
        <w:br/>
        <w:t>м</w:t>
        <w:br/>
        <w:br/>
        <w:t>и</w:t>
        <w:br/>
        <w:br/>
        <w:t xml:space="preserve"> </w:t>
        <w:br/>
        <w:br/>
        <w:t>с</w:t>
        <w:br/>
        <w:br/>
        <w:t>и</w:t>
        <w:br/>
        <w:br/>
        <w:t>с</w:t>
        <w:br/>
        <w:br/>
        <w:t>т</w:t>
        <w:br/>
        <w:br/>
        <w:t>е</w:t>
        <w:br/>
        <w:br/>
        <w:t>м</w:t>
        <w:br/>
        <w:br/>
        <w:t>а</w:t>
        <w:br/>
        <w:br/>
        <w:t>м</w:t>
        <w:br/>
        <w:br/>
        <w:t>и</w:t>
        <w:br/>
        <w:br/>
        <w:t xml:space="preserve"> </w:t>
        <w:br/>
        <w:br/>
        <w:t>(</w:t>
        <w:br/>
        <w:br/>
        <w:t>E</w:t>
        <w:br/>
        <w:br/>
        <w:t>R</w:t>
        <w:br/>
        <w:br/>
        <w:t>P</w:t>
        <w:br/>
        <w:br/>
        <w:t>,</w:t>
        <w:br/>
        <w:br/>
        <w:t xml:space="preserve"> </w:t>
        <w:br/>
        <w:br/>
        <w:t>S</w:t>
        <w:br/>
        <w:br/>
        <w:t>C</w:t>
        <w:br/>
        <w:br/>
        <w:t>A</w:t>
        <w:br/>
        <w:br/>
        <w:t>D</w:t>
        <w:br/>
        <w:br/>
        <w:t>A</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M</w:t>
        <w:br/>
        <w:br/>
        <w:t>E</w:t>
        <w:br/>
        <w:br/>
        <w:t>S</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w:t>
        <w:br/>
        <w:br/>
        <w:t xml:space="preserve"> </w:t>
        <w:br/>
        <w:br/>
        <w:t xml:space="preserve"> </w:t>
        <w:br/>
        <w:br/>
        <w:t xml:space="preserve"> </w:t>
        <w:br/>
        <w:br/>
        <w:t>E</w:t>
        <w:br/>
        <w:br/>
        <w:t>.</w:t>
        <w:br/>
        <w:br/>
        <w:t xml:space="preserve"> </w:t>
        <w:br/>
        <w:br/>
        <w:t>*</w:t>
        <w:br/>
        <w:br/>
        <w:t>*</w:t>
        <w:br/>
        <w:br/>
        <w:t>E</w:t>
        <w:br/>
        <w:br/>
        <w:t>R</w:t>
        <w:br/>
        <w:br/>
        <w:t>P</w:t>
        <w:br/>
        <w:br/>
        <w:t>-</w:t>
        <w:br/>
        <w:br/>
        <w:t>с</w:t>
        <w:br/>
        <w:br/>
        <w:t>и</w:t>
        <w:br/>
        <w:br/>
        <w:t>с</w:t>
        <w:br/>
        <w:br/>
        <w:t>т</w:t>
        <w:br/>
        <w:br/>
        <w:t>е</w:t>
        <w:br/>
        <w:br/>
        <w:t>м</w:t>
        <w:br/>
        <w:br/>
        <w:t>ы</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Р</w:t>
        <w:br/>
        <w:br/>
        <w:t>о</w:t>
        <w:br/>
        <w:br/>
        <w:t>л</w:t>
        <w:br/>
        <w:br/>
        <w:t>ь</w:t>
        <w:br/>
        <w:br/>
        <w:t xml:space="preserve"> </w:t>
        <w:br/>
        <w:br/>
        <w:t>E</w:t>
        <w:br/>
        <w:br/>
        <w:t>R</w:t>
        <w:br/>
        <w:br/>
        <w:t>P</w:t>
        <w:br/>
        <w:br/>
        <w:t>-</w:t>
        <w:br/>
        <w:br/>
        <w:t>с</w:t>
        <w:br/>
        <w:br/>
        <w:t>и</w:t>
        <w:br/>
        <w:br/>
        <w:t>с</w:t>
        <w:br/>
        <w:br/>
        <w:t>т</w:t>
        <w:br/>
        <w:br/>
        <w:t>е</w:t>
        <w:br/>
        <w:br/>
        <w:t>м</w:t>
        <w:br/>
        <w:br/>
        <w:t xml:space="preserve"> </w:t>
        <w:br/>
        <w:br/>
        <w:t>в</w:t>
        <w:br/>
        <w:br/>
        <w:t xml:space="preserve"> </w:t>
        <w:br/>
        <w:br/>
        <w:t>у</w:t>
        <w:br/>
        <w:br/>
        <w:t>п</w:t>
        <w:br/>
        <w:br/>
        <w:t>р</w:t>
        <w:br/>
        <w:br/>
        <w:t>а</w:t>
        <w:br/>
        <w:br/>
        <w:t>в</w:t>
        <w:br/>
        <w:br/>
        <w:t>л</w:t>
        <w:br/>
        <w:br/>
        <w:t>е</w:t>
        <w:br/>
        <w:br/>
        <w:t>н</w:t>
        <w:br/>
        <w:br/>
        <w:t>и</w:t>
        <w:br/>
        <w:br/>
        <w:t>и</w:t>
        <w:br/>
        <w:br/>
        <w:t xml:space="preserve"> </w:t>
        <w:br/>
        <w:br/>
        <w:t>ф</w:t>
        <w:br/>
        <w:br/>
        <w:t>и</w:t>
        <w:br/>
        <w:br/>
        <w:t>н</w:t>
        <w:br/>
        <w:br/>
        <w:t>а</w:t>
        <w:br/>
        <w:br/>
        <w:t>н</w:t>
        <w:br/>
        <w:br/>
        <w:t>с</w:t>
        <w:br/>
        <w:br/>
        <w:t>а</w:t>
        <w:br/>
        <w:br/>
        <w:t>м</w:t>
        <w:br/>
        <w:br/>
        <w:t>и</w:t>
        <w:br/>
        <w:br/>
        <w:t>,</w:t>
        <w:br/>
        <w:br/>
        <w:t xml:space="preserve"> </w:t>
        <w:br/>
        <w:br/>
        <w:t>л</w:t>
        <w:br/>
        <w:br/>
        <w:t>о</w:t>
        <w:br/>
        <w:br/>
        <w:t>г</w:t>
        <w:br/>
        <w:br/>
        <w:t>и</w:t>
        <w:br/>
        <w:br/>
        <w:t>с</w:t>
        <w:br/>
        <w:br/>
        <w:t>т</w:t>
        <w:br/>
        <w:br/>
        <w:t>и</w:t>
        <w:br/>
        <w:br/>
        <w:t>к</w:t>
        <w:br/>
        <w:br/>
        <w:t>о</w:t>
        <w:br/>
        <w:br/>
        <w:t>й</w:t>
        <w:br/>
        <w:br/>
        <w:t xml:space="preserve"> </w:t>
        <w:br/>
        <w:br/>
        <w:t>и</w:t>
        <w:br/>
        <w:br/>
        <w:t xml:space="preserve"> </w:t>
        <w:br/>
        <w:br/>
        <w:t>д</w:t>
        <w:br/>
        <w:br/>
        <w:t>р</w:t>
        <w:br/>
        <w:br/>
        <w:t>у</w:t>
        <w:br/>
        <w:br/>
        <w:t>г</w:t>
        <w:br/>
        <w:br/>
        <w:t>и</w:t>
        <w:br/>
        <w:br/>
        <w:t>м</w:t>
        <w:br/>
        <w:br/>
        <w:t>и</w:t>
        <w:br/>
        <w:br/>
        <w:t xml:space="preserve"> </w:t>
        <w:br/>
        <w:br/>
        <w:t>а</w:t>
        <w:br/>
        <w:br/>
        <w:t>с</w:t>
        <w:br/>
        <w:br/>
        <w:t>п</w:t>
        <w:br/>
        <w:br/>
        <w:t>е</w:t>
        <w:br/>
        <w:br/>
        <w:t>к</w:t>
        <w:br/>
        <w:br/>
        <w:t>т</w:t>
        <w:br/>
        <w:br/>
        <w:t>а</w:t>
        <w:br/>
        <w:br/>
        <w:t>м</w:t>
        <w:br/>
        <w:br/>
        <w:t>и</w:t>
        <w:br/>
        <w:br/>
        <w:t xml:space="preserve"> </w:t>
        <w:br/>
        <w:br/>
        <w:t>д</w:t>
        <w:br/>
        <w:br/>
        <w:t>е</w:t>
        <w:br/>
        <w:br/>
        <w:t>я</w:t>
        <w:br/>
        <w:br/>
        <w:t>т</w:t>
        <w:br/>
        <w:br/>
        <w:t>е</w:t>
        <w:br/>
        <w:br/>
        <w:t>л</w:t>
        <w:br/>
        <w:br/>
        <w:t>ь</w:t>
        <w:br/>
        <w:br/>
        <w:t>н</w:t>
        <w:br/>
        <w:br/>
        <w:t>о</w:t>
        <w:br/>
        <w:br/>
        <w:t>с</w:t>
        <w:br/>
        <w:br/>
        <w:t>т</w:t>
        <w:br/>
        <w:br/>
        <w:t>и</w:t>
        <w:br/>
        <w:br/>
        <w:t xml:space="preserve"> </w:t>
        <w:br/>
        <w:br/>
        <w:t>п</w:t>
        <w:br/>
        <w:br/>
        <w:t>р</w:t>
        <w:br/>
        <w:br/>
        <w:t>е</w:t>
        <w:br/>
        <w:br/>
        <w:t>д</w:t>
        <w:br/>
        <w:br/>
        <w:t>п</w:t>
        <w:br/>
        <w:br/>
        <w:t>р</w:t>
        <w:br/>
        <w:br/>
        <w:t>и</w:t>
        <w:br/>
        <w:br/>
        <w:t>я</w:t>
        <w:br/>
        <w:br/>
        <w:t>т</w:t>
        <w:br/>
        <w:br/>
        <w:t>и</w:t>
        <w:br/>
        <w:br/>
        <w:t>я</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В</w:t>
        <w:br/>
        <w:br/>
        <w:t>з</w:t>
        <w:br/>
        <w:br/>
        <w:t>а</w:t>
        <w:br/>
        <w:br/>
        <w:t>и</w:t>
        <w:br/>
        <w:br/>
        <w:t>м</w:t>
        <w:br/>
        <w:br/>
        <w:t>о</w:t>
        <w:br/>
        <w:br/>
        <w:t>д</w:t>
        <w:br/>
        <w:br/>
        <w:t>е</w:t>
        <w:br/>
        <w:br/>
        <w:t>й</w:t>
        <w:br/>
        <w:br/>
        <w:t>с</w:t>
        <w:br/>
        <w:br/>
        <w:t>т</w:t>
        <w:br/>
        <w:br/>
        <w:t>в</w:t>
        <w:br/>
        <w:br/>
        <w:t>и</w:t>
        <w:br/>
        <w:br/>
        <w:t>е</w:t>
        <w:br/>
        <w:br/>
        <w:t xml:space="preserve"> </w:t>
        <w:br/>
        <w:br/>
        <w:t>E</w:t>
        <w:br/>
        <w:br/>
        <w:t>R</w:t>
        <w:br/>
        <w:br/>
        <w:t>P</w:t>
        <w:br/>
        <w:br/>
        <w:t>-</w:t>
        <w:br/>
        <w:br/>
        <w:t>с</w:t>
        <w:br/>
        <w:br/>
        <w:t>и</w:t>
        <w:br/>
        <w:br/>
        <w:t>с</w:t>
        <w:br/>
        <w:br/>
        <w:t>т</w:t>
        <w:br/>
        <w:br/>
        <w:t>е</w:t>
        <w:br/>
        <w:br/>
        <w:t>м</w:t>
        <w:br/>
        <w:br/>
        <w:t xml:space="preserve"> </w:t>
        <w:br/>
        <w:br/>
        <w:t>с</w:t>
        <w:br/>
        <w:br/>
        <w:t xml:space="preserve"> </w:t>
        <w:br/>
        <w:br/>
        <w:t>д</w:t>
        <w:br/>
        <w:br/>
        <w:t>р</w:t>
        <w:br/>
        <w:br/>
        <w:t>у</w:t>
        <w:br/>
        <w:br/>
        <w:t>г</w:t>
        <w:br/>
        <w:br/>
        <w:t>и</w:t>
        <w:br/>
        <w:br/>
        <w:t>м</w:t>
        <w:br/>
        <w:br/>
        <w:t>и</w:t>
        <w:br/>
        <w:br/>
        <w:t xml:space="preserve"> </w:t>
        <w:br/>
        <w:br/>
        <w:t>и</w:t>
        <w:br/>
        <w:br/>
        <w:t>н</w:t>
        <w:br/>
        <w:br/>
        <w:t>ф</w:t>
        <w:br/>
        <w:br/>
        <w:t>о</w:t>
        <w:br/>
        <w:br/>
        <w:t>р</w:t>
        <w:br/>
        <w:br/>
        <w:t>м</w:t>
        <w:br/>
        <w:br/>
        <w:t>а</w:t>
        <w:br/>
        <w:br/>
        <w:t>ц</w:t>
        <w:br/>
        <w:br/>
        <w:t>и</w:t>
        <w:br/>
        <w:br/>
        <w:t>о</w:t>
        <w:br/>
        <w:br/>
        <w:t>н</w:t>
        <w:br/>
        <w:br/>
        <w:t>н</w:t>
        <w:br/>
        <w:br/>
        <w:t>ы</w:t>
        <w:br/>
        <w:br/>
        <w:t>м</w:t>
        <w:br/>
        <w:br/>
        <w:t>и</w:t>
        <w:br/>
        <w:br/>
        <w:t xml:space="preserve"> </w:t>
        <w:br/>
        <w:br/>
        <w:t>с</w:t>
        <w:br/>
        <w:br/>
        <w:t>и</w:t>
        <w:br/>
        <w:br/>
        <w:t>с</w:t>
        <w:br/>
        <w:br/>
        <w:t>т</w:t>
        <w:br/>
        <w:br/>
        <w:t>е</w:t>
        <w:br/>
        <w:br/>
        <w:t>м</w:t>
        <w:br/>
        <w:br/>
        <w:t>а</w:t>
        <w:br/>
        <w:br/>
        <w:t>м</w:t>
        <w:br/>
        <w:br/>
        <w:t>и</w:t>
        <w:br/>
        <w:br/>
        <w:t xml:space="preserve"> </w:t>
        <w:br/>
        <w:br/>
        <w:t>(</w:t>
        <w:br/>
        <w:br/>
        <w:t>M</w:t>
        <w:br/>
        <w:br/>
        <w:t>E</w:t>
        <w:br/>
        <w:br/>
        <w:t>S</w:t>
        <w:br/>
        <w:br/>
        <w:t>,</w:t>
        <w:br/>
        <w:br/>
        <w:t xml:space="preserve"> </w:t>
        <w:br/>
        <w:br/>
        <w:t>S</w:t>
        <w:br/>
        <w:br/>
        <w:t>C</w:t>
        <w:br/>
        <w:br/>
        <w:t>A</w:t>
        <w:br/>
        <w:br/>
        <w:t>D</w:t>
        <w:br/>
        <w:br/>
        <w:t>A</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E</w:t>
        <w:br/>
        <w:br/>
        <w:t>R</w:t>
        <w:br/>
        <w:br/>
        <w:t>P</w:t>
        <w:br/>
        <w:br/>
        <w:t>-</w:t>
        <w:br/>
        <w:br/>
        <w:t>с</w:t>
        <w:br/>
        <w:br/>
        <w:t>и</w:t>
        <w:br/>
        <w:br/>
        <w:t>с</w:t>
        <w:br/>
        <w:br/>
        <w:t>т</w:t>
        <w:br/>
        <w:br/>
        <w:t>е</w:t>
        <w:br/>
        <w:br/>
        <w:t>м</w:t>
        <w:br/>
        <w:br/>
        <w:t xml:space="preserve"> </w:t>
        <w:br/>
        <w:br/>
        <w:t>д</w:t>
        <w:br/>
        <w:br/>
        <w:t>л</w:t>
        <w:br/>
        <w:br/>
        <w:t>я</w:t>
        <w:br/>
        <w:br/>
        <w:t xml:space="preserve"> </w:t>
        <w:br/>
        <w:br/>
        <w:t>а</w:t>
        <w:br/>
        <w:br/>
        <w:t>н</w:t>
        <w:br/>
        <w:br/>
        <w:t>а</w:t>
        <w:br/>
        <w:br/>
        <w:t>л</w:t>
        <w:br/>
        <w:br/>
        <w:t>и</w:t>
        <w:br/>
        <w:br/>
        <w:t>з</w:t>
        <w:br/>
        <w:br/>
        <w:t>а</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д</w:t>
        <w:br/>
        <w:br/>
        <w:t>а</w:t>
        <w:br/>
        <w:br/>
        <w:t>н</w:t>
        <w:br/>
        <w:br/>
        <w:t>н</w:t>
        <w:br/>
        <w:br/>
        <w:t>ы</w:t>
        <w:br/>
        <w:br/>
        <w:t>х</w:t>
        <w:br/>
        <w:br/>
        <w:t>.</w:t>
        <w:br/>
        <w:br/>
        <w:br/>
        <w:br/>
        <w:br/>
        <w:t xml:space="preserve"> </w:t>
        <w:br/>
        <w:br/>
        <w:t xml:space="preserve"> </w:t>
        <w:br/>
        <w:br/>
        <w:t xml:space="preserve"> </w:t>
        <w:br/>
        <w:br/>
        <w:t>*</w:t>
        <w:br/>
        <w:br/>
        <w:t xml:space="preserve"> </w:t>
        <w:br/>
        <w:br/>
        <w:t xml:space="preserve"> </w:t>
        <w:br/>
        <w:br/>
        <w:t xml:space="preserve"> </w:t>
        <w:br/>
        <w:br/>
        <w:t>F</w:t>
        <w:br/>
        <w:br/>
        <w:t>.</w:t>
        <w:br/>
        <w:br/>
        <w:t xml:space="preserve"> </w:t>
        <w:br/>
        <w:br/>
        <w:t>*</w:t>
        <w:br/>
        <w:br/>
        <w:t>*</w:t>
        <w:br/>
        <w:br/>
        <w:t>В</w:t>
        <w:br/>
        <w:br/>
        <w:t>н</w:t>
        <w:br/>
        <w:br/>
        <w:t>е</w:t>
        <w:br/>
        <w:br/>
        <w:t>ш</w:t>
        <w:br/>
        <w:br/>
        <w:t>н</w:t>
        <w:br/>
        <w:br/>
        <w:t>и</w:t>
        <w:br/>
        <w:br/>
        <w:t>е</w:t>
        <w:br/>
        <w:br/>
        <w:t xml:space="preserve"> </w:t>
        <w:br/>
        <w:br/>
        <w:t>и</w:t>
        <w:br/>
        <w:br/>
        <w:t>с</w:t>
        <w:br/>
        <w:br/>
        <w:t>т</w:t>
        <w:br/>
        <w:br/>
        <w:t>о</w:t>
        <w:br/>
        <w:br/>
        <w:t>ч</w:t>
        <w:br/>
        <w:br/>
        <w:t>н</w:t>
        <w:br/>
        <w:br/>
        <w:t>и</w:t>
        <w:br/>
        <w:br/>
        <w:t>к</w:t>
        <w:br/>
        <w:br/>
        <w:t>и</w:t>
        <w:br/>
        <w:br/>
        <w:t xml:space="preserve"> </w:t>
        <w:br/>
        <w:br/>
        <w:t>д</w:t>
        <w:br/>
        <w:br/>
        <w:t>а</w:t>
        <w:br/>
        <w:br/>
        <w:t>н</w:t>
        <w:br/>
        <w:br/>
        <w:t>н</w:t>
        <w:br/>
        <w:br/>
        <w:t>ы</w:t>
        <w:br/>
        <w:br/>
        <w:t>х</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а</w:t>
        <w:br/>
        <w:br/>
        <w:t>н</w:t>
        <w:br/>
        <w:br/>
        <w:t>н</w:t>
        <w:br/>
        <w:br/>
        <w:t>ы</w:t>
        <w:br/>
        <w:br/>
        <w:t>х</w:t>
        <w:br/>
        <w:br/>
        <w:t xml:space="preserve"> </w:t>
        <w:br/>
        <w:br/>
        <w:t>о</w:t>
        <w:br/>
        <w:br/>
        <w:t xml:space="preserve"> </w:t>
        <w:br/>
        <w:br/>
        <w:t>п</w:t>
        <w:br/>
        <w:br/>
        <w:t>о</w:t>
        <w:br/>
        <w:br/>
        <w:t>г</w:t>
        <w:br/>
        <w:br/>
        <w:t>о</w:t>
        <w:br/>
        <w:br/>
        <w:t>д</w:t>
        <w:br/>
        <w:br/>
        <w:t>е</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ы</w:t>
        <w:br/>
        <w:br/>
        <w:t>н</w:t>
        <w:br/>
        <w:br/>
        <w:t>о</w:t>
        <w:br/>
        <w:br/>
        <w:t>ч</w:t>
        <w:br/>
        <w:br/>
        <w:t>н</w:t>
        <w:br/>
        <w:br/>
        <w:t>ы</w:t>
        <w:br/>
        <w:br/>
        <w:t>х</w:t>
        <w:br/>
        <w:br/>
        <w:t xml:space="preserve"> </w:t>
        <w:br/>
        <w:br/>
        <w:t>д</w:t>
        <w:br/>
        <w:br/>
        <w:t>а</w:t>
        <w:br/>
        <w:br/>
        <w:t>н</w:t>
        <w:br/>
        <w:br/>
        <w:t>н</w:t>
        <w:br/>
        <w:br/>
        <w:t>ы</w:t>
        <w:br/>
        <w:br/>
        <w:t>х</w:t>
        <w:br/>
        <w:br/>
        <w:t xml:space="preserve"> </w:t>
        <w:br/>
        <w:br/>
        <w:t>д</w:t>
        <w:br/>
        <w:br/>
        <w:t>л</w:t>
        <w:br/>
        <w:br/>
        <w:t>я</w:t>
        <w:br/>
        <w:br/>
        <w:t xml:space="preserve"> </w:t>
        <w:br/>
        <w:br/>
        <w:t>ц</w:t>
        <w:br/>
        <w:br/>
        <w:t>е</w:t>
        <w:br/>
        <w:br/>
        <w:t>н</w:t>
        <w:br/>
        <w:br/>
        <w:t>о</w:t>
        <w:br/>
        <w:br/>
        <w:t>о</w:t>
        <w:br/>
        <w:br/>
        <w:t>б</w:t>
        <w:br/>
        <w:br/>
        <w:t>р</w:t>
        <w:br/>
        <w:br/>
        <w:t>а</w:t>
        <w:br/>
        <w:br/>
        <w:t>з</w:t>
        <w:br/>
        <w:br/>
        <w:t>о</w:t>
        <w:br/>
        <w:br/>
        <w:t>в</w:t>
        <w:br/>
        <w:br/>
        <w:t>а</w:t>
        <w:br/>
        <w:br/>
        <w:t>н</w:t>
        <w:br/>
        <w:br/>
        <w:t>и</w:t>
        <w:br/>
        <w:br/>
        <w:t>я</w:t>
        <w:br/>
        <w:br/>
        <w:t xml:space="preserve"> </w:t>
        <w:br/>
        <w:br/>
        <w:t>и</w:t>
        <w:br/>
        <w:br/>
        <w:t xml:space="preserve"> </w:t>
        <w:br/>
        <w:br/>
        <w:t>п</w:t>
        <w:br/>
        <w:br/>
        <w:t>л</w:t>
        <w:br/>
        <w:br/>
        <w:t>а</w:t>
        <w:br/>
        <w:br/>
        <w:t>н</w:t>
        <w:br/>
        <w:br/>
        <w:t>и</w:t>
        <w:br/>
        <w:br/>
        <w:t>р</w:t>
        <w:br/>
        <w:br/>
        <w:t>о</w:t>
        <w:br/>
        <w:br/>
        <w:t>в</w:t>
        <w:br/>
        <w:br/>
        <w:t>а</w:t>
        <w:br/>
        <w:br/>
        <w:t>н</w:t>
        <w:br/>
        <w:br/>
        <w:t>и</w:t>
        <w:br/>
        <w:br/>
        <w:t>я</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а</w:t>
        <w:br/>
        <w:br/>
        <w:t>н</w:t>
        <w:br/>
        <w:br/>
        <w:t>н</w:t>
        <w:br/>
        <w:br/>
        <w:t>ы</w:t>
        <w:br/>
        <w:br/>
        <w:t>х</w:t>
        <w:br/>
        <w:br/>
        <w:t xml:space="preserve"> </w:t>
        <w:br/>
        <w:br/>
        <w:t>о</w:t>
        <w:br/>
        <w:br/>
        <w:t>т</w:t>
        <w:br/>
        <w:br/>
        <w:t xml:space="preserve"> </w:t>
        <w:br/>
        <w:br/>
        <w:t>п</w:t>
        <w:br/>
        <w:br/>
        <w:t>о</w:t>
        <w:br/>
        <w:br/>
        <w:t>с</w:t>
        <w:br/>
        <w:br/>
        <w:t>т</w:t>
        <w:br/>
        <w:br/>
        <w:t>а</w:t>
        <w:br/>
        <w:br/>
        <w:t>в</w:t>
        <w:br/>
        <w:br/>
        <w:t>щ</w:t>
        <w:br/>
        <w:br/>
        <w:t>и</w:t>
        <w:br/>
        <w:br/>
        <w:t>к</w:t>
        <w:br/>
        <w:br/>
        <w:t>о</w:t>
        <w:br/>
        <w:br/>
        <w:t>в</w:t>
        <w:br/>
        <w:br/>
        <w:t xml:space="preserve"> </w:t>
        <w:br/>
        <w:br/>
        <w:t>с</w:t>
        <w:br/>
        <w:br/>
        <w:t>ы</w:t>
        <w:br/>
        <w:br/>
        <w:t>р</w:t>
        <w:br/>
        <w:br/>
        <w:t>ь</w:t>
        <w:br/>
        <w:br/>
        <w:t>я</w:t>
        <w:br/>
        <w:br/>
        <w:t xml:space="preserve"> </w:t>
        <w:br/>
        <w:br/>
        <w:t>и</w:t>
        <w:br/>
        <w:br/>
        <w:t xml:space="preserve"> </w:t>
        <w:br/>
        <w:br/>
        <w:t>м</w:t>
        <w:br/>
        <w:br/>
        <w:t>а</w:t>
        <w:br/>
        <w:br/>
        <w:t>т</w:t>
        <w:br/>
        <w:br/>
        <w:t>е</w:t>
        <w:br/>
        <w:br/>
        <w:t>р</w:t>
        <w:br/>
        <w:br/>
        <w:t>и</w:t>
        <w:br/>
        <w:br/>
        <w:t>а</w:t>
        <w:br/>
        <w:br/>
        <w:t>л</w:t>
        <w:br/>
        <w:br/>
        <w:t>о</w:t>
        <w:br/>
        <w:br/>
        <w:t>в</w:t>
        <w:br/>
        <w:br/>
        <w:t>.</w:t>
        <w:br/>
        <w:br/>
        <w:br/>
        <w:br/>
        <w:br/>
        <w:br/>
        <w:br/>
        <w:br/>
        <w:t>*</w:t>
        <w:br/>
        <w:br/>
        <w:t>*</w:t>
        <w:br/>
        <w:br/>
        <w:t>I</w:t>
        <w:br/>
        <w:br/>
        <w:t>I</w:t>
        <w:br/>
        <w:br/>
        <w:t>I</w:t>
        <w:br/>
        <w:br/>
        <w:t>.</w:t>
        <w:br/>
        <w:br/>
        <w:t xml:space="preserve"> </w:t>
        <w:br/>
        <w:br/>
        <w:t xml:space="preserve"> </w:t>
        <w:br/>
        <w:br/>
        <w:t>В</w:t>
        <w:br/>
        <w:br/>
        <w:t>з</w:t>
        <w:br/>
        <w:br/>
        <w:t>а</w:t>
        <w:br/>
        <w:br/>
        <w:t>и</w:t>
        <w:br/>
        <w:br/>
        <w:t>м</w:t>
        <w:br/>
        <w:br/>
        <w:t>о</w:t>
        <w:br/>
        <w:br/>
        <w:t>с</w:t>
        <w:br/>
        <w:br/>
        <w:t>в</w:t>
        <w:br/>
        <w:br/>
        <w:t>я</w:t>
        <w:br/>
        <w:br/>
        <w:t>з</w:t>
        <w:br/>
        <w:br/>
        <w:t>ь</w:t>
        <w:br/>
        <w:br/>
        <w:t xml:space="preserve"> </w:t>
        <w:br/>
        <w:br/>
        <w:t>и</w:t>
        <w:br/>
        <w:br/>
        <w:t xml:space="preserve"> </w:t>
        <w:br/>
        <w:br/>
        <w:t>и</w:t>
        <w:br/>
        <w:br/>
        <w:t>н</w:t>
        <w:br/>
        <w:br/>
        <w:t>т</w:t>
        <w:br/>
        <w:br/>
        <w:t>е</w:t>
        <w:br/>
        <w:br/>
        <w:t>г</w:t>
        <w:br/>
        <w:br/>
        <w:t>р</w:t>
        <w:br/>
        <w:br/>
        <w:t>а</w:t>
        <w:br/>
        <w:br/>
        <w:t>ц</w:t>
        <w:br/>
        <w:br/>
        <w:t>и</w:t>
        <w:br/>
        <w:br/>
        <w:t>я</w:t>
        <w:br/>
        <w:br/>
        <w:t xml:space="preserve"> </w:t>
        <w:br/>
        <w:br/>
        <w:t>и</w:t>
        <w:br/>
        <w:br/>
        <w:t>с</w:t>
        <w:br/>
        <w:br/>
        <w:t>т</w:t>
        <w:br/>
        <w:br/>
        <w:t>о</w:t>
        <w:br/>
        <w:br/>
        <w:t>ч</w:t>
        <w:br/>
        <w:br/>
        <w:t>н</w:t>
        <w:br/>
        <w:br/>
        <w:t>и</w:t>
        <w:br/>
        <w:br/>
        <w:t>к</w:t>
        <w:br/>
        <w:br/>
        <w:t>о</w:t>
        <w:br/>
        <w:br/>
        <w:t>в</w:t>
        <w:br/>
        <w:br/>
        <w:t xml:space="preserve"> </w:t>
        <w:br/>
        <w:br/>
        <w:t>д</w:t>
        <w:br/>
        <w:br/>
        <w:t>а</w:t>
        <w:br/>
        <w:br/>
        <w:t>н</w:t>
        <w:br/>
        <w:br/>
        <w:t>н</w:t>
        <w:br/>
        <w:br/>
        <w:t>ы</w:t>
        <w:br/>
        <w:br/>
        <w:t>х</w:t>
        <w:br/>
        <w:br/>
        <w:t>.</w:t>
        <w:br/>
        <w:br/>
        <w:t>*</w:t>
        <w:br/>
        <w:br/>
        <w:t>*</w:t>
        <w:br/>
        <w:br/>
        <w:br/>
        <w:br/>
        <w:br/>
        <w:t xml:space="preserve"> </w:t>
        <w:br/>
        <w:br/>
        <w:t xml:space="preserve"> </w:t>
        <w:br/>
        <w:br/>
        <w:t xml:space="preserve"> </w:t>
        <w:br/>
        <w:br/>
        <w:t xml:space="preserve"> </w:t>
        <w:br/>
        <w:br/>
        <w:t>*</w:t>
        <w:br/>
        <w:br/>
        <w:t xml:space="preserve"> </w:t>
        <w:br/>
        <w:br/>
        <w:t xml:space="preserve"> </w:t>
        <w:br/>
        <w:br/>
        <w:t>A</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и</w:t>
        <w:br/>
        <w:br/>
        <w:t>н</w:t>
        <w:br/>
        <w:br/>
        <w:t>т</w:t>
        <w:br/>
        <w:br/>
        <w:t>е</w:t>
        <w:br/>
        <w:br/>
        <w:t>г</w:t>
        <w:br/>
        <w:br/>
        <w:t>р</w:t>
        <w:br/>
        <w:br/>
        <w:t>а</w:t>
        <w:br/>
        <w:br/>
        <w:t>ц</w:t>
        <w:br/>
        <w:br/>
        <w:t>и</w:t>
        <w:br/>
        <w:br/>
        <w:t>и</w:t>
        <w:br/>
        <w:br/>
        <w:t xml:space="preserve"> </w:t>
        <w:br/>
        <w:br/>
        <w:t>д</w:t>
        <w:br/>
        <w:br/>
        <w:t>а</w:t>
        <w:br/>
        <w:br/>
        <w:t>н</w:t>
        <w:br/>
        <w:br/>
        <w:t>н</w:t>
        <w:br/>
        <w:br/>
        <w:t>ы</w:t>
        <w:br/>
        <w:br/>
        <w:t>х</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 xml:space="preserve"> </w:t>
        <w:br/>
        <w:br/>
        <w:t>д</w:t>
        <w:br/>
        <w:br/>
        <w:t>л</w:t>
        <w:br/>
        <w:br/>
        <w:t>я</w:t>
        <w:br/>
        <w:br/>
        <w:t xml:space="preserve"> </w:t>
        <w:br/>
        <w:br/>
        <w:t>п</w:t>
        <w:br/>
        <w:br/>
        <w:t>о</w:t>
        <w:br/>
        <w:br/>
        <w:t>л</w:t>
        <w:br/>
        <w:br/>
        <w:t>у</w:t>
        <w:br/>
        <w:br/>
        <w:t>ч</w:t>
        <w:br/>
        <w:br/>
        <w:t>е</w:t>
        <w:br/>
        <w:br/>
        <w:t>н</w:t>
        <w:br/>
        <w:br/>
        <w:t>и</w:t>
        <w:br/>
        <w:br/>
        <w:t>я</w:t>
        <w:br/>
        <w:br/>
        <w:t xml:space="preserve"> </w:t>
        <w:br/>
        <w:br/>
        <w:t>п</w:t>
        <w:br/>
        <w:br/>
        <w:t>о</w:t>
        <w:br/>
        <w:br/>
        <w:t>л</w:t>
        <w:br/>
        <w:br/>
        <w:t>н</w:t>
        <w:br/>
        <w:br/>
        <w:t>о</w:t>
        <w:br/>
        <w:br/>
        <w:t>й</w:t>
        <w:br/>
        <w:br/>
        <w:t xml:space="preserve"> </w:t>
        <w:br/>
        <w:br/>
        <w:t>к</w:t>
        <w:br/>
        <w:br/>
        <w:t>а</w:t>
        <w:br/>
        <w:br/>
        <w:t>р</w:t>
        <w:br/>
        <w:br/>
        <w:t>т</w:t>
        <w:br/>
        <w:br/>
        <w:t>и</w:t>
        <w:br/>
        <w:br/>
        <w:t>н</w:t>
        <w:br/>
        <w:br/>
        <w:t>ы</w:t>
        <w:br/>
        <w:br/>
        <w:t xml:space="preserve"> </w:t>
        <w:br/>
        <w:br/>
        <w:t>п</w:t>
        <w:br/>
        <w:br/>
        <w:t>р</w:t>
        <w:br/>
        <w:br/>
        <w:t>о</w:t>
        <w:br/>
        <w:br/>
        <w:t>и</w:t>
        <w:br/>
        <w:br/>
        <w:t>з</w:t>
        <w:br/>
        <w:br/>
        <w:t>в</w:t>
        <w:br/>
        <w:br/>
        <w:t>о</w:t>
        <w:br/>
        <w:br/>
        <w:t>д</w:t>
        <w:br/>
        <w:br/>
        <w:t>с</w:t>
        <w:br/>
        <w:br/>
        <w:t>т</w:t>
        <w:br/>
        <w:br/>
        <w:t>в</w:t>
        <w:br/>
        <w:br/>
        <w:t>е</w:t>
        <w:br/>
        <w:br/>
        <w:t>н</w:t>
        <w:br/>
        <w:br/>
        <w:t>н</w:t>
        <w:br/>
        <w:br/>
        <w:t>о</w:t>
        <w:br/>
        <w:br/>
        <w:t>г</w:t>
        <w:br/>
        <w:br/>
        <w:t>о</w:t>
        <w:br/>
        <w:br/>
        <w:t xml:space="preserve"> </w:t>
        <w:br/>
        <w:br/>
        <w:t>п</w:t>
        <w:br/>
        <w:br/>
        <w:t>р</w:t>
        <w:br/>
        <w:br/>
        <w:t>о</w:t>
        <w:br/>
        <w:br/>
        <w:t>ц</w:t>
        <w:br/>
        <w:br/>
        <w:t>е</w:t>
        <w:br/>
        <w:br/>
        <w:t>с</w:t>
        <w:br/>
        <w:br/>
        <w:t>с</w:t>
        <w:br/>
        <w:br/>
        <w:t>а</w:t>
        <w:br/>
        <w:br/>
        <w:t>.</w:t>
        <w:br/>
        <w:br/>
        <w:br/>
        <w:br/>
        <w:br/>
        <w:t xml:space="preserve"> </w:t>
        <w:br/>
        <w:br/>
        <w:t xml:space="preserve"> </w:t>
        <w:br/>
        <w:br/>
        <w:t xml:space="preserve"> </w:t>
        <w:br/>
        <w:br/>
        <w:t xml:space="preserve"> </w:t>
        <w:br/>
        <w:br/>
        <w:t>*</w:t>
        <w:br/>
        <w:br/>
        <w:t xml:space="preserve"> </w:t>
        <w:br/>
        <w:br/>
        <w:t xml:space="preserve"> </w:t>
        <w:br/>
        <w:br/>
        <w:t>B</w:t>
        <w:br/>
        <w:br/>
        <w:t>.</w:t>
        <w:br/>
        <w:br/>
        <w:t xml:space="preserve"> </w:t>
        <w:br/>
        <w:br/>
        <w:t xml:space="preserve"> </w:t>
        <w:br/>
        <w:br/>
        <w:t>П</w:t>
        <w:br/>
        <w:br/>
        <w:t>р</w:t>
        <w:br/>
        <w:br/>
        <w:t>о</w:t>
        <w:br/>
        <w:br/>
        <w:t>б</w:t>
        <w:br/>
        <w:br/>
        <w:t>л</w:t>
        <w:br/>
        <w:br/>
        <w:t>е</w:t>
        <w:br/>
        <w:br/>
        <w:t>м</w:t>
        <w:br/>
        <w:br/>
        <w:t>ы</w:t>
        <w:br/>
        <w:br/>
        <w:t>,</w:t>
        <w:br/>
        <w:br/>
        <w:t xml:space="preserve"> </w:t>
        <w:br/>
        <w:br/>
        <w:t>в</w:t>
        <w:br/>
        <w:br/>
        <w:t>о</w:t>
        <w:br/>
        <w:br/>
        <w:t>з</w:t>
        <w:br/>
        <w:br/>
        <w:t>н</w:t>
        <w:br/>
        <w:br/>
        <w:t>и</w:t>
        <w:br/>
        <w:br/>
        <w:t>к</w:t>
        <w:br/>
        <w:br/>
        <w:t>а</w:t>
        <w:br/>
        <w:br/>
        <w:t>ю</w:t>
        <w:br/>
        <w:br/>
        <w:t>щ</w:t>
        <w:br/>
        <w:br/>
        <w:t>и</w:t>
        <w:br/>
        <w:br/>
        <w:t>е</w:t>
        <w:br/>
        <w:br/>
        <w:t xml:space="preserve"> </w:t>
        <w:br/>
        <w:br/>
        <w:t>п</w:t>
        <w:br/>
        <w:br/>
        <w:t>р</w:t>
        <w:br/>
        <w:br/>
        <w:t>и</w:t>
        <w:br/>
        <w:br/>
        <w:t xml:space="preserve"> </w:t>
        <w:br/>
        <w:br/>
        <w:t>и</w:t>
        <w:br/>
        <w:br/>
        <w:t>н</w:t>
        <w:br/>
        <w:br/>
        <w:t>т</w:t>
        <w:br/>
        <w:br/>
        <w:t>е</w:t>
        <w:br/>
        <w:br/>
        <w:t>г</w:t>
        <w:br/>
        <w:br/>
        <w:t>р</w:t>
        <w:br/>
        <w:br/>
        <w:t>а</w:t>
        <w:br/>
        <w:br/>
        <w:t>ц</w:t>
        <w:br/>
        <w:br/>
        <w:t>и</w:t>
        <w:br/>
        <w:br/>
        <w:t>и</w:t>
        <w:br/>
        <w:br/>
        <w:t xml:space="preserve"> </w:t>
        <w:br/>
        <w:br/>
        <w:t>д</w:t>
        <w:br/>
        <w:br/>
        <w:t>а</w:t>
        <w:br/>
        <w:br/>
        <w:t>н</w:t>
        <w:br/>
        <w:br/>
        <w:t>н</w:t>
        <w:br/>
        <w:br/>
        <w:t>ы</w:t>
        <w:br/>
        <w:br/>
        <w:t>х</w:t>
        <w:br/>
        <w:br/>
        <w:t xml:space="preserve"> </w:t>
        <w:br/>
        <w:br/>
        <w:t>(</w:t>
        <w:br/>
        <w:br/>
        <w:t>н</w:t>
        <w:br/>
        <w:br/>
        <w:t>е</w:t>
        <w:br/>
        <w:br/>
        <w:t>с</w:t>
        <w:br/>
        <w:br/>
        <w:t>о</w:t>
        <w:br/>
        <w:br/>
        <w:t>в</w:t>
        <w:br/>
        <w:br/>
        <w:t>м</w:t>
        <w:br/>
        <w:br/>
        <w:t>е</w:t>
        <w:br/>
        <w:br/>
        <w:t>с</w:t>
        <w:br/>
        <w:br/>
        <w:t>т</w:t>
        <w:br/>
        <w:br/>
        <w:t>и</w:t>
        <w:br/>
        <w:br/>
        <w:t>м</w:t>
        <w:br/>
        <w:br/>
        <w:t>о</w:t>
        <w:br/>
        <w:br/>
        <w:t>с</w:t>
        <w:br/>
        <w:br/>
        <w:t>т</w:t>
        <w:br/>
        <w:br/>
        <w:t>ь</w:t>
        <w:br/>
        <w:br/>
        <w:t xml:space="preserve"> </w:t>
        <w:br/>
        <w:br/>
        <w:t>ф</w:t>
        <w:br/>
        <w:br/>
        <w:t>о</w:t>
        <w:br/>
        <w:br/>
        <w:t>р</w:t>
        <w:br/>
        <w:br/>
        <w:t>м</w:t>
        <w:br/>
        <w:br/>
        <w:t>а</w:t>
        <w:br/>
        <w:br/>
        <w:t>т</w:t>
        <w:br/>
        <w:br/>
        <w:t>о</w:t>
        <w:br/>
        <w:br/>
        <w:t>в</w:t>
        <w:br/>
        <w:br/>
        <w:t>,</w:t>
        <w:br/>
        <w:br/>
        <w:t xml:space="preserve"> </w:t>
        <w:br/>
        <w:br/>
        <w:t>о</w:t>
        <w:br/>
        <w:br/>
        <w:t>т</w:t>
        <w:br/>
        <w:br/>
        <w:t>с</w:t>
        <w:br/>
        <w:br/>
        <w:t>у</w:t>
        <w:br/>
        <w:br/>
        <w:t>т</w:t>
        <w:br/>
        <w:br/>
        <w:t>с</w:t>
        <w:br/>
        <w:br/>
        <w:t>т</w:t>
        <w:br/>
        <w:br/>
        <w:t>в</w:t>
        <w:br/>
        <w:br/>
        <w:t>и</w:t>
        <w:br/>
        <w:br/>
        <w:t>е</w:t>
        <w:br/>
        <w:br/>
        <w:t xml:space="preserve"> </w:t>
        <w:br/>
        <w:br/>
        <w:t>с</w:t>
        <w:br/>
        <w:br/>
        <w:t>т</w:t>
        <w:br/>
        <w:br/>
        <w:t>а</w:t>
        <w:br/>
        <w:br/>
        <w:t>н</w:t>
        <w:br/>
        <w:br/>
        <w:t>д</w:t>
        <w:br/>
        <w:br/>
        <w:t>а</w:t>
        <w:br/>
        <w:br/>
        <w:t>р</w:t>
        <w:br/>
        <w:br/>
        <w:t>т</w:t>
        <w:br/>
        <w:br/>
        <w:t>о</w:t>
        <w:br/>
        <w:br/>
        <w:t>в</w:t>
        <w:br/>
        <w:br/>
        <w:t>,</w:t>
        <w:br/>
        <w:br/>
        <w:t xml:space="preserve"> </w:t>
        <w:br/>
        <w:br/>
        <w:t>п</w:t>
        <w:br/>
        <w:br/>
        <w:t>р</w:t>
        <w:br/>
        <w:br/>
        <w:t>о</w:t>
        <w:br/>
        <w:br/>
        <w:t>б</w:t>
        <w:br/>
        <w:br/>
        <w:t>л</w:t>
        <w:br/>
        <w:br/>
        <w:t>е</w:t>
        <w:br/>
        <w:br/>
        <w:t>м</w:t>
        <w:br/>
        <w:br/>
        <w:t>ы</w:t>
        <w:br/>
        <w:br/>
        <w:t xml:space="preserve"> </w:t>
        <w:br/>
        <w:br/>
        <w:t>с</w:t>
        <w:br/>
        <w:br/>
        <w:t xml:space="preserve"> </w:t>
        <w:br/>
        <w:br/>
        <w:t>к</w:t>
        <w:br/>
        <w:br/>
        <w:t>а</w:t>
        <w:br/>
        <w:br/>
        <w:t>ч</w:t>
        <w:br/>
        <w:br/>
        <w:t>е</w:t>
        <w:br/>
        <w:br/>
        <w:t>с</w:t>
        <w:br/>
        <w:br/>
        <w:t>т</w:t>
        <w:br/>
        <w:br/>
        <w:t>в</w:t>
        <w:br/>
        <w:br/>
        <w:t>о</w:t>
        <w:br/>
        <w:br/>
        <w:t>м</w:t>
        <w:br/>
        <w:br/>
        <w:t xml:space="preserve"> </w:t>
        <w:br/>
        <w:br/>
        <w:t>д</w:t>
        <w:br/>
        <w:br/>
        <w:t>а</w:t>
        <w:br/>
        <w:br/>
        <w:t>н</w:t>
        <w:br/>
        <w:br/>
        <w:t>н</w:t>
        <w:br/>
        <w:br/>
        <w:t>ы</w:t>
        <w:br/>
        <w:br/>
        <w:t>х</w:t>
        <w:br/>
        <w:br/>
        <w:t>)</w:t>
        <w:br/>
        <w:br/>
        <w:t>.</w:t>
        <w:br/>
        <w:br/>
        <w:br/>
        <w:br/>
        <w:br/>
        <w:t xml:space="preserve"> </w:t>
        <w:br/>
        <w:br/>
        <w:t xml:space="preserve"> </w:t>
        <w:br/>
        <w:br/>
        <w:t xml:space="preserve"> </w:t>
        <w:br/>
        <w:br/>
        <w:t xml:space="preserve"> </w:t>
        <w:br/>
        <w:br/>
        <w:t>*</w:t>
        <w:br/>
        <w:br/>
        <w:t xml:space="preserve"> </w:t>
        <w:br/>
        <w:br/>
        <w:t xml:space="preserve"> </w:t>
        <w:br/>
        <w:br/>
        <w:t>C</w:t>
        <w:br/>
        <w:br/>
        <w:t>.</w:t>
        <w:br/>
        <w:br/>
        <w:t xml:space="preserve"> </w:t>
        <w:br/>
        <w:br/>
        <w:t xml:space="preserve"> </w:t>
        <w:br/>
        <w:br/>
        <w:t>Р</w:t>
        <w:br/>
        <w:br/>
        <w:t>е</w:t>
        <w:br/>
        <w:br/>
        <w:t>ш</w:t>
        <w:br/>
        <w:br/>
        <w:t>е</w:t>
        <w:br/>
        <w:br/>
        <w:t>н</w:t>
        <w:br/>
        <w:br/>
        <w:t>и</w:t>
        <w:br/>
        <w:br/>
        <w:t>я</w:t>
        <w:br/>
        <w:br/>
        <w:t xml:space="preserve"> </w:t>
        <w:br/>
        <w:br/>
        <w:t>д</w:t>
        <w:br/>
        <w:br/>
        <w:t>л</w:t>
        <w:br/>
        <w:br/>
        <w:t>я</w:t>
        <w:br/>
        <w:br/>
        <w:t xml:space="preserve"> </w:t>
        <w:br/>
        <w:br/>
        <w:t>и</w:t>
        <w:br/>
        <w:br/>
        <w:t>н</w:t>
        <w:br/>
        <w:br/>
        <w:t>т</w:t>
        <w:br/>
        <w:br/>
        <w:t>е</w:t>
        <w:br/>
        <w:br/>
        <w:t>г</w:t>
        <w:br/>
        <w:br/>
        <w:t>р</w:t>
        <w:br/>
        <w:br/>
        <w:t>а</w:t>
        <w:br/>
        <w:br/>
        <w:t>ц</w:t>
        <w:br/>
        <w:br/>
        <w:t>и</w:t>
        <w:br/>
        <w:br/>
        <w:t>и</w:t>
        <w:br/>
        <w:br/>
        <w:t xml:space="preserve"> </w:t>
        <w:br/>
        <w:br/>
        <w:t>д</w:t>
        <w:br/>
        <w:br/>
        <w:t>а</w:t>
        <w:br/>
        <w:br/>
        <w:t>н</w:t>
        <w:br/>
        <w:br/>
        <w:t>н</w:t>
        <w:br/>
        <w:br/>
        <w:t>ы</w:t>
        <w:br/>
        <w:br/>
        <w:t>х</w:t>
        <w:br/>
        <w:br/>
        <w:t xml:space="preserve"> </w:t>
        <w:br/>
        <w:br/>
        <w:t>(</w:t>
        <w:br/>
        <w:br/>
        <w:t>и</w:t>
        <w:br/>
        <w:br/>
        <w:t>с</w:t>
        <w:br/>
        <w:br/>
        <w:t>п</w:t>
        <w:br/>
        <w:br/>
        <w:t>о</w:t>
        <w:br/>
        <w:br/>
        <w:t>л</w:t>
        <w:br/>
        <w:br/>
        <w:t>ь</w:t>
        <w:br/>
        <w:br/>
        <w:t>з</w:t>
        <w:br/>
        <w:br/>
        <w:t>о</w:t>
        <w:br/>
        <w:br/>
        <w:t>в</w:t>
        <w:br/>
        <w:br/>
        <w:t>а</w:t>
        <w:br/>
        <w:br/>
        <w:t>н</w:t>
        <w:br/>
        <w:br/>
        <w:t>и</w:t>
        <w:br/>
        <w:br/>
        <w:t>е</w:t>
        <w:br/>
        <w:br/>
        <w:t xml:space="preserve"> </w:t>
        <w:br/>
        <w:br/>
        <w:t>п</w:t>
        <w:br/>
        <w:br/>
        <w:t>р</w:t>
        <w:br/>
        <w:br/>
        <w:t>о</w:t>
        <w:br/>
        <w:br/>
        <w:t>м</w:t>
        <w:br/>
        <w:br/>
        <w:t>е</w:t>
        <w:br/>
        <w:br/>
        <w:t>ж</w:t>
        <w:br/>
        <w:br/>
        <w:t>у</w:t>
        <w:br/>
        <w:br/>
        <w:t>т</w:t>
        <w:br/>
        <w:br/>
        <w:t>о</w:t>
        <w:br/>
        <w:br/>
        <w:t>ч</w:t>
        <w:br/>
        <w:br/>
        <w:t>н</w:t>
        <w:br/>
        <w:br/>
        <w:t>о</w:t>
        <w:br/>
        <w:br/>
        <w:t>г</w:t>
        <w:br/>
        <w:br/>
        <w:t>о</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w:t>
        <w:br/>
        <w:br/>
        <w:t xml:space="preserve"> </w:t>
        <w:br/>
        <w:br/>
        <w:t>р</w:t>
        <w:br/>
        <w:br/>
        <w:t>а</w:t>
        <w:br/>
        <w:br/>
        <w:t>з</w:t>
        <w:br/>
        <w:br/>
        <w:t>р</w:t>
        <w:br/>
        <w:br/>
        <w:t>а</w:t>
        <w:br/>
        <w:br/>
        <w:t>б</w:t>
        <w:br/>
        <w:br/>
        <w:t>о</w:t>
        <w:br/>
        <w:br/>
        <w:t>т</w:t>
        <w:br/>
        <w:br/>
        <w:t>к</w:t>
        <w:br/>
        <w:br/>
        <w:t>а</w:t>
        <w:br/>
        <w:br/>
        <w:t xml:space="preserve"> </w:t>
        <w:br/>
        <w:br/>
        <w:t>с</w:t>
        <w:br/>
        <w:br/>
        <w:t>т</w:t>
        <w:br/>
        <w:br/>
        <w:t>а</w:t>
        <w:br/>
        <w:br/>
        <w:t>н</w:t>
        <w:br/>
        <w:br/>
        <w:t>д</w:t>
        <w:br/>
        <w:br/>
        <w:t>а</w:t>
        <w:br/>
        <w:br/>
        <w:t>р</w:t>
        <w:br/>
        <w:br/>
        <w:t>т</w:t>
        <w:br/>
        <w:br/>
        <w:t>о</w:t>
        <w:br/>
        <w:br/>
        <w:t>в</w:t>
        <w:br/>
        <w:br/>
        <w:t xml:space="preserve"> </w:t>
        <w:br/>
        <w:br/>
        <w:t>о</w:t>
        <w:br/>
        <w:br/>
        <w:t>б</w:t>
        <w:br/>
        <w:br/>
        <w:t>м</w:t>
        <w:br/>
        <w:br/>
        <w:t>е</w:t>
        <w:br/>
        <w:br/>
        <w:t>н</w:t>
        <w:br/>
        <w:br/>
        <w:t>а</w:t>
        <w:br/>
        <w:br/>
        <w:t xml:space="preserve"> </w:t>
        <w:br/>
        <w:br/>
        <w:t>д</w:t>
        <w:br/>
        <w:br/>
        <w:t>а</w:t>
        <w:br/>
        <w:br/>
        <w:t>н</w:t>
        <w:br/>
        <w:br/>
        <w:t>н</w:t>
        <w:br/>
        <w:br/>
        <w:t>ы</w:t>
        <w:br/>
        <w:br/>
        <w:t>м</w:t>
        <w:br/>
        <w:br/>
        <w:t>и</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б</w:t>
        <w:br/>
        <w:br/>
        <w:t>л</w:t>
        <w:br/>
        <w:br/>
        <w:t>а</w:t>
        <w:br/>
        <w:br/>
        <w:t>ч</w:t>
        <w:br/>
        <w:br/>
        <w:t>н</w:t>
        <w:br/>
        <w:br/>
        <w:t>ы</w:t>
        <w:br/>
        <w:br/>
        <w:t>х</w:t>
        <w:br/>
        <w:br/>
        <w:t xml:space="preserve"> </w:t>
        <w:br/>
        <w:br/>
        <w:t>п</w:t>
        <w:br/>
        <w:br/>
        <w:t>л</w:t>
        <w:br/>
        <w:br/>
        <w:t>а</w:t>
        <w:br/>
        <w:br/>
        <w:t>т</w:t>
        <w:br/>
        <w:br/>
        <w:t>ф</w:t>
        <w:br/>
        <w:br/>
        <w:t>о</w:t>
        <w:br/>
        <w:br/>
        <w:t>р</w:t>
        <w:br/>
        <w:br/>
        <w:t>м</w:t>
        <w:br/>
        <w:br/>
        <w:t>)</w:t>
        <w:br/>
        <w:br/>
        <w:t>.</w:t>
        <w:br/>
        <w:br/>
        <w:br/>
        <w:br/>
        <w:br/>
        <w:t xml:space="preserve"> </w:t>
        <w:br/>
        <w:br/>
        <w:t xml:space="preserve"> </w:t>
        <w:br/>
        <w:br/>
        <w:t xml:space="preserve"> </w:t>
        <w:br/>
        <w:br/>
        <w:t xml:space="preserve"> </w:t>
        <w:br/>
        <w:br/>
        <w:t>*</w:t>
        <w:br/>
        <w:br/>
        <w:t xml:space="preserve"> </w:t>
        <w:br/>
        <w:br/>
        <w:t xml:space="preserve"> </w:t>
        <w:br/>
        <w:br/>
        <w:t>D</w:t>
        <w:br/>
        <w:br/>
        <w:t>.</w:t>
        <w:br/>
        <w:br/>
        <w:t xml:space="preserve"> </w:t>
        <w:br/>
        <w:br/>
        <w:t xml:space="preserve"> </w:t>
        <w:br/>
        <w:br/>
        <w:t>Р</w:t>
        <w:br/>
        <w:br/>
        <w:t>о</w:t>
        <w:br/>
        <w:br/>
        <w:t>л</w:t>
        <w:br/>
        <w:br/>
        <w:t>ь</w:t>
        <w:br/>
        <w:br/>
        <w:t xml:space="preserve"> </w:t>
        <w:br/>
        <w:br/>
        <w:t>п</w:t>
        <w:br/>
        <w:br/>
        <w:t>л</w:t>
        <w:br/>
        <w:br/>
        <w:t>а</w:t>
        <w:br/>
        <w:br/>
        <w:t>т</w:t>
        <w:br/>
        <w:br/>
        <w:t>ф</w:t>
        <w:br/>
        <w:br/>
        <w:t>о</w:t>
        <w:br/>
        <w:br/>
        <w:t>р</w:t>
        <w:br/>
        <w:br/>
        <w:t>м</w:t>
        <w:br/>
        <w:br/>
        <w:t>ы</w:t>
        <w:br/>
        <w:br/>
        <w:t xml:space="preserve"> </w:t>
        <w:br/>
        <w:br/>
        <w:t>д</w:t>
        <w:br/>
        <w:br/>
        <w:t>а</w:t>
        <w:br/>
        <w:br/>
        <w:t>н</w:t>
        <w:br/>
        <w:br/>
        <w:t>н</w:t>
        <w:br/>
        <w:br/>
        <w:t>ы</w:t>
        <w:br/>
        <w:br/>
        <w:t>х</w:t>
        <w:br/>
        <w:br/>
        <w:t xml:space="preserve"> </w:t>
        <w:br/>
        <w:br/>
        <w:t>в</w:t>
        <w:br/>
        <w:br/>
        <w:t xml:space="preserve"> </w:t>
        <w:br/>
        <w:br/>
        <w:t>о</w:t>
        <w:br/>
        <w:br/>
        <w:t>б</w:t>
        <w:br/>
        <w:br/>
        <w:t>е</w:t>
        <w:br/>
        <w:br/>
        <w:t>с</w:t>
        <w:br/>
        <w:br/>
        <w:t>п</w:t>
        <w:br/>
        <w:br/>
        <w:t>е</w:t>
        <w:br/>
        <w:br/>
        <w:t>ч</w:t>
        <w:br/>
        <w:br/>
        <w:t>е</w:t>
        <w:br/>
        <w:br/>
        <w:t>н</w:t>
        <w:br/>
        <w:br/>
        <w:t>и</w:t>
        <w:br/>
        <w:br/>
        <w:t>и</w:t>
        <w:br/>
        <w:br/>
        <w:t xml:space="preserve"> </w:t>
        <w:br/>
        <w:br/>
        <w:t>и</w:t>
        <w:br/>
        <w:br/>
        <w:t>н</w:t>
        <w:br/>
        <w:br/>
        <w:t>т</w:t>
        <w:br/>
        <w:br/>
        <w:t>е</w:t>
        <w:br/>
        <w:br/>
        <w:t>г</w:t>
        <w:br/>
        <w:br/>
        <w:t>р</w:t>
        <w:br/>
        <w:br/>
        <w:t>а</w:t>
        <w:br/>
        <w:br/>
        <w:t>ц</w:t>
        <w:br/>
        <w:br/>
        <w:t>и</w:t>
        <w:br/>
        <w:br/>
        <w:t>и</w:t>
        <w:br/>
        <w:br/>
        <w:t xml:space="preserve"> </w:t>
        <w:br/>
        <w:br/>
        <w:t>и</w:t>
        <w:br/>
        <w:br/>
        <w:t xml:space="preserve"> </w:t>
        <w:br/>
        <w:br/>
        <w:t>о</w:t>
        <w:br/>
        <w:br/>
        <w:t>б</w:t>
        <w:br/>
        <w:br/>
        <w:t>м</w:t>
        <w:br/>
        <w:br/>
        <w:t>е</w:t>
        <w:br/>
        <w:br/>
        <w:t>н</w:t>
        <w:br/>
        <w:br/>
        <w:t>а</w:t>
        <w:br/>
        <w:br/>
        <w:t xml:space="preserve"> </w:t>
        <w:br/>
        <w:br/>
        <w:t>д</w:t>
        <w:br/>
        <w:br/>
        <w:t>а</w:t>
        <w:br/>
        <w:br/>
        <w:t>н</w:t>
        <w:br/>
        <w:br/>
        <w:t>н</w:t>
        <w:br/>
        <w:br/>
        <w:t>ы</w:t>
        <w:br/>
        <w:br/>
        <w:t>м</w:t>
        <w:br/>
        <w:br/>
        <w:t>и</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и</w:t>
        <w:br/>
        <w:br/>
        <w:t>с</w:t>
        <w:br/>
        <w:br/>
        <w:t>т</w:t>
        <w:br/>
        <w:br/>
        <w:t>о</w:t>
        <w:br/>
        <w:br/>
        <w:t>ч</w:t>
        <w:br/>
        <w:br/>
        <w:t>н</w:t>
        <w:br/>
        <w:br/>
        <w:t>и</w:t>
        <w:br/>
        <w:br/>
        <w:t>к</w:t>
        <w:br/>
        <w:br/>
        <w:t>а</w:t>
        <w:br/>
        <w:br/>
        <w:t>м</w:t>
        <w:br/>
        <w:br/>
        <w:t>и</w:t>
        <w:br/>
        <w:br/>
        <w:t>.</w:t>
        <w:br/>
        <w:br/>
        <w:br/>
      </w:r>
    </w:p>
    <w:p>
      <w:r>
        <w:br w:type="page"/>
      </w:r>
    </w:p>
    <w:p>
      <w:pPr>
        <w:pStyle w:val="Heading1"/>
      </w:pPr>
      <w:r>
        <w:t xml:space="preserve">Глава 2 ideas: </w:t>
      </w:r>
    </w:p>
    <w:p>
      <w:r>
        <w:t>Отлично! Вот список идей, которые укладываются в рамки предложенной структуры главы 2 "Сбор и обеспечение качества данных", разбитый по секциям. Я старался предложить конкретные и полезные элементы, чтобы максимально заполнить структуру.</w:t>
        <w:br/>
        <w:br/>
      </w:r>
      <w:r>
        <w:rPr>
          <w:b/>
        </w:rPr>
        <w:t>I. Методы сбора данных в реальном времени.</w:t>
      </w:r>
    </w:p>
    <w:p>
      <w:pPr>
        <w:pStyle w:val="ListParagraph"/>
      </w:pPr>
      <w:r>
        <w:t xml:space="preserve">  </w:t>
      </w:r>
      <w:r>
        <w:rPr>
          <w:b/>
        </w:rPr>
        <w:t>A.1. Протоколы связи:</w:t>
      </w:r>
      <w:r>
        <w:rPr/>
        <w:t xml:space="preserve">  Подробное сравнение Modbus TCP/RTU, Profibus DP/PA, HART, OPC UA по скорости, безопасности, стоимости реализации и применимости к различным типам оборудования.</w:t>
      </w:r>
    </w:p>
    <w:p>
      <w:pPr>
        <w:pStyle w:val="ListParagraph"/>
      </w:pPr>
      <w:r>
        <w:t xml:space="preserve">  </w:t>
      </w:r>
      <w:r>
        <w:rPr>
          <w:b/>
        </w:rPr>
        <w:t>A.2. Прямое подключение:</w:t>
      </w:r>
      <w:r>
        <w:rPr/>
        <w:t xml:space="preserve"> Оценка влияния прямого подключения на нагрузку на сеть и необходимость резервирования каналов связи.</w:t>
      </w:r>
    </w:p>
    <w:p>
      <w:pPr>
        <w:pStyle w:val="ListParagraph"/>
      </w:pPr>
      <w:r>
        <w:t xml:space="preserve">  </w:t>
      </w:r>
      <w:r>
        <w:rPr>
          <w:b/>
        </w:rPr>
        <w:t>A.3. Требования к сети:</w:t>
      </w:r>
      <w:r>
        <w:rPr/>
        <w:t xml:space="preserve">  Рекомендации по построению промышленной сети для сбора данных в реальном времени: использование коммутаторов с поддержкой QoS, разграничение сети по VLAN, обеспечение кибербезопасности.</w:t>
      </w:r>
    </w:p>
    <w:p>
      <w:pPr>
        <w:pStyle w:val="ListParagraph"/>
      </w:pPr>
      <w:r>
        <w:t xml:space="preserve">  </w:t>
      </w:r>
      <w:r>
        <w:rPr>
          <w:b/>
        </w:rPr>
        <w:t>B.1. Роль SCADA/DCS:</w:t>
      </w:r>
      <w:r>
        <w:rPr/>
        <w:t xml:space="preserve"> Описание архитектуры SCADA/DCS и ее возможностей по сбору, агрегации и отображению данных в реальном времени.</w:t>
      </w:r>
    </w:p>
    <w:p>
      <w:pPr>
        <w:pStyle w:val="ListParagraph"/>
      </w:pPr>
      <w:r>
        <w:t xml:space="preserve">  </w:t>
      </w:r>
      <w:r>
        <w:rPr>
          <w:b/>
        </w:rPr>
        <w:t>B.2. Настройка SCADA/DCS:</w:t>
      </w:r>
      <w:r>
        <w:rPr/>
        <w:t xml:space="preserve"> Примеры конфигурации SCADA/DCS для сбора данных с различных типов датчиков и контроллеров.</w:t>
      </w:r>
    </w:p>
    <w:p>
      <w:pPr>
        <w:pStyle w:val="ListParagraph"/>
      </w:pPr>
      <w:r>
        <w:t xml:space="preserve">  </w:t>
      </w:r>
      <w:r>
        <w:rPr>
          <w:b/>
        </w:rPr>
        <w:t>B.3. Безопасность SCADA/DCS:</w:t>
      </w:r>
      <w:r>
        <w:rPr/>
        <w:t xml:space="preserve">  Меры по защите SCADA/DCS от несанкционированного доступа и кибератак (файерволы, VPN, аутентификация, шифрование).</w:t>
      </w:r>
    </w:p>
    <w:p>
      <w:pPr>
        <w:pStyle w:val="ListParagraph"/>
      </w:pPr>
      <w:r>
        <w:t xml:space="preserve">  </w:t>
      </w:r>
      <w:r>
        <w:rPr>
          <w:b/>
        </w:rPr>
        <w:t>C.1. Преимущества Edge Computing:</w:t>
      </w:r>
      <w:r>
        <w:rPr/>
        <w:t xml:space="preserve">  Детальное описание преимуществ Edge Computing для нефтепереработки: снижение задержек, уменьшение нагрузки на сеть, повышение безопасности, возможность локального принятия решений.</w:t>
      </w:r>
    </w:p>
    <w:p>
      <w:pPr>
        <w:pStyle w:val="ListParagraph"/>
      </w:pPr>
      <w:r>
        <w:t xml:space="preserve">  </w:t>
      </w:r>
      <w:r>
        <w:rPr>
          <w:b/>
        </w:rPr>
        <w:t>C.2. Edge Computing для обработки:</w:t>
      </w:r>
      <w:r>
        <w:rPr/>
        <w:t xml:space="preserve"> Примеры применения Edge Computing для фильтрации шумов, коррекции данных, расчета производных параметров.</w:t>
      </w:r>
    </w:p>
    <w:p>
      <w:pPr>
        <w:pStyle w:val="ListParagraph"/>
      </w:pPr>
      <w:r>
        <w:t xml:space="preserve">  </w:t>
      </w:r>
      <w:r>
        <w:rPr>
          <w:b/>
        </w:rPr>
        <w:t>C.3. Выбор аппаратной платформы:</w:t>
      </w:r>
      <w:r>
        <w:rPr/>
        <w:t xml:space="preserve"> Критерии выбора Edge-устройства: производительность, энергопотребление, температурный диапазон, интерфейсы, отказоустойчивость.</w:t>
      </w:r>
    </w:p>
    <w:p>
      <w:pPr>
        <w:pStyle w:val="ListParagraph"/>
      </w:pPr>
      <w:r>
        <w:t xml:space="preserve">  </w:t>
      </w:r>
      <w:r>
        <w:rPr>
          <w:b/>
        </w:rPr>
        <w:t>A.1. Базы данных временных рядов:</w:t>
      </w:r>
      <w:r>
        <w:rPr/>
        <w:t xml:space="preserve"> Сравнение InfluxDB, Prometheus, TimescaleDB по масштабируемости, производительности, простоте использования, функциональности.</w:t>
      </w:r>
    </w:p>
    <w:p>
      <w:pPr>
        <w:pStyle w:val="ListParagraph"/>
      </w:pPr>
      <w:r>
        <w:t xml:space="preserve">  </w:t>
      </w:r>
      <w:r>
        <w:rPr>
          <w:b/>
        </w:rPr>
        <w:t>A.2. Выбор БД временных рядов:</w:t>
      </w:r>
      <w:r>
        <w:rPr/>
        <w:t xml:space="preserve"> Критерии выбора БД временных рядов для хранения данных с различной частотой, объемом и длительностью.</w:t>
      </w:r>
    </w:p>
    <w:p>
      <w:pPr>
        <w:pStyle w:val="ListParagraph"/>
      </w:pPr>
      <w:r>
        <w:t xml:space="preserve">  </w:t>
      </w:r>
      <w:r>
        <w:rPr>
          <w:b/>
        </w:rPr>
        <w:t>A.3. Оптимизация БД временных рядов:</w:t>
      </w:r>
      <w:r>
        <w:rPr/>
        <w:t xml:space="preserve"> Методы оптимизации хранения и запроса данных во временных рядах: сжатие, индексирование, партиционирование.</w:t>
      </w:r>
    </w:p>
    <w:p>
      <w:pPr>
        <w:pStyle w:val="ListParagraph"/>
      </w:pPr>
      <w:r>
        <w:t xml:space="preserve">  </w:t>
      </w:r>
      <w:r>
        <w:rPr>
          <w:b/>
        </w:rPr>
        <w:t>B.1. Хранилища данных:</w:t>
      </w:r>
      <w:r>
        <w:rPr/>
        <w:t xml:space="preserve"> Описание архитектуры хранилища данных и ее возможностей по интеграции данных из различных источников.</w:t>
      </w:r>
    </w:p>
    <w:p>
      <w:pPr>
        <w:pStyle w:val="ListParagraph"/>
      </w:pPr>
      <w:r>
        <w:t xml:space="preserve">  </w:t>
      </w:r>
      <w:r>
        <w:rPr>
          <w:b/>
        </w:rPr>
        <w:t>B.2. Использование хранилищ:</w:t>
      </w:r>
      <w:r>
        <w:rPr/>
        <w:t xml:space="preserve"> Примеры использования хранилищ данных для анализа исторических данных и построения отчетов.</w:t>
      </w:r>
    </w:p>
    <w:p>
      <w:pPr>
        <w:pStyle w:val="ListParagraph"/>
      </w:pPr>
      <w:r>
        <w:t xml:space="preserve">  </w:t>
      </w:r>
      <w:r>
        <w:rPr>
          <w:b/>
        </w:rPr>
        <w:t>B.3. Выбор хранилища данных:</w:t>
      </w:r>
      <w:r>
        <w:rPr/>
        <w:t xml:space="preserve"> Критерии выбора хранилища данных: масштабируемость, производительность, стоимость, простота администрирования.</w:t>
      </w:r>
    </w:p>
    <w:p>
      <w:pPr>
        <w:pStyle w:val="ListParagraph"/>
      </w:pPr>
      <w:r>
        <w:t xml:space="preserve">  </w:t>
      </w:r>
      <w:r>
        <w:rPr>
          <w:b/>
        </w:rPr>
        <w:t>C.1. Облачные хранилища:</w:t>
      </w:r>
      <w:r>
        <w:rPr/>
        <w:t xml:space="preserve"> Преимущества использования облачных хранилищ данных: масштабируемость, гибкость, снижение затрат, простота администрирования.</w:t>
      </w:r>
    </w:p>
    <w:p>
      <w:pPr>
        <w:pStyle w:val="ListParagraph"/>
      </w:pPr>
      <w:r>
        <w:t xml:space="preserve">  </w:t>
      </w:r>
      <w:r>
        <w:rPr>
          <w:b/>
        </w:rPr>
        <w:t>C.2. Выбор облачного хранилища:</w:t>
      </w:r>
      <w:r>
        <w:rPr/>
        <w:t xml:space="preserve"> Сравнение Amazon S3, Azure Blob Storage, Google Cloud Storage по стоимости, производительности, надежности и интеграции с другими сервисами.</w:t>
      </w:r>
    </w:p>
    <w:p>
      <w:pPr>
        <w:pStyle w:val="ListParagraph"/>
      </w:pPr>
      <w:r>
        <w:t xml:space="preserve">  </w:t>
      </w:r>
      <w:r>
        <w:rPr>
          <w:b/>
        </w:rPr>
        <w:t>A.1. Валидация:</w:t>
      </w:r>
      <w:r>
        <w:rPr/>
        <w:t xml:space="preserve"> Определение правил валидации для различных типов данных: диапазоны значений, форматы, соответствие справочникам.</w:t>
      </w:r>
    </w:p>
    <w:p>
      <w:pPr>
        <w:pStyle w:val="ListParagraph"/>
      </w:pPr>
      <w:r>
        <w:t xml:space="preserve">  </w:t>
      </w:r>
      <w:r>
        <w:rPr>
          <w:b/>
        </w:rPr>
        <w:t>A.2. Автоматизация валидации:</w:t>
      </w:r>
      <w:r>
        <w:rPr/>
        <w:t xml:space="preserve"> Использование инструментов валидации для автоматической проверки данных на соответствие заданным правилам.</w:t>
      </w:r>
    </w:p>
    <w:p>
      <w:pPr>
        <w:pStyle w:val="ListParagraph"/>
      </w:pPr>
      <w:r>
        <w:t xml:space="preserve">  </w:t>
      </w:r>
      <w:r>
        <w:rPr>
          <w:b/>
        </w:rPr>
        <w:t>B.1. Обработка пропущенных:</w:t>
      </w:r>
      <w:r>
        <w:rPr/>
        <w:t xml:space="preserve"> Методы заполнения пропущенных значений: средним, медианой, модой, интерполяцией, машинным обучением.</w:t>
      </w:r>
    </w:p>
    <w:p>
      <w:pPr>
        <w:pStyle w:val="ListParagraph"/>
      </w:pPr>
      <w:r>
        <w:t xml:space="preserve">  </w:t>
      </w:r>
      <w:r>
        <w:rPr>
          <w:b/>
        </w:rPr>
        <w:t>B.2. Удаление дубликатов:</w:t>
      </w:r>
      <w:r>
        <w:rPr/>
        <w:t xml:space="preserve"> Алгоритмы обнаружения и удаления дубликатов.</w:t>
      </w:r>
    </w:p>
    <w:p>
      <w:pPr>
        <w:pStyle w:val="ListParagraph"/>
      </w:pPr>
      <w:r>
        <w:t xml:space="preserve">  </w:t>
      </w:r>
      <w:r>
        <w:rPr>
          <w:b/>
        </w:rPr>
        <w:t>B.3. Исправление ошибок:</w:t>
      </w:r>
      <w:r>
        <w:rPr/>
        <w:t xml:space="preserve">  Использование алгоритмов коррекции ошибок и исправления опечаток.</w:t>
      </w:r>
    </w:p>
    <w:p>
      <w:pPr>
        <w:pStyle w:val="ListParagraph"/>
      </w:pPr>
      <w:r>
        <w:t xml:space="preserve">  </w:t>
      </w:r>
      <w:r>
        <w:rPr>
          <w:b/>
        </w:rPr>
        <w:t>C.1. Преобразование данных:</w:t>
      </w:r>
      <w:r>
        <w:rPr/>
        <w:t xml:space="preserve">  Масштабирование данных, нормализация, агрегация, преобразование единиц измерения.</w:t>
      </w:r>
    </w:p>
    <w:p>
      <w:pPr>
        <w:pStyle w:val="ListParagraph"/>
      </w:pPr>
      <w:r>
        <w:t xml:space="preserve">  </w:t>
      </w:r>
      <w:r>
        <w:rPr>
          <w:b/>
        </w:rPr>
        <w:t>C.2. Мониторинг качества:</w:t>
      </w:r>
      <w:r>
        <w:rPr/>
        <w:t xml:space="preserve">  Разработка ключевых показателей качества данных (KPI) и настройка системы мониторинга.</w:t>
      </w:r>
    </w:p>
    <w:p>
      <w:pPr>
        <w:pStyle w:val="ListParagraph"/>
      </w:pPr>
      <w:r>
        <w:t xml:space="preserve">  </w:t>
      </w:r>
      <w:r>
        <w:rPr>
          <w:b/>
        </w:rPr>
        <w:t>C.3. Управление метаданными:</w:t>
      </w:r>
      <w:r>
        <w:rPr/>
        <w:t xml:space="preserve">  Создание и поддержание каталога метаданных.</w:t>
      </w:r>
    </w:p>
    <w:p>
      <w:pPr>
        <w:pStyle w:val="ListParagraph"/>
      </w:pPr>
      <w:r>
        <w:t xml:space="preserve">  </w:t>
      </w:r>
      <w:r>
        <w:rPr>
          <w:b/>
        </w:rPr>
        <w:t>D.1. Автоматическое оповещение:</w:t>
      </w:r>
      <w:r>
        <w:rPr/>
        <w:t xml:space="preserve">  Настройка системы оповещения о проблемах с качеством данных.</w:t>
      </w:r>
    </w:p>
    <w:p>
      <w:pPr>
        <w:pStyle w:val="ListParagraph"/>
      </w:pPr>
      <w:r>
        <w:t xml:space="preserve">  </w:t>
      </w:r>
      <w:r>
        <w:rPr>
          <w:b/>
        </w:rPr>
        <w:t>A.1. Конвейеры данных:</w:t>
      </w:r>
      <w:r>
        <w:rPr/>
        <w:t xml:space="preserve"> Описание архитектуры конвейера данных и его компонентов.</w:t>
      </w:r>
    </w:p>
    <w:p>
      <w:pPr>
        <w:pStyle w:val="ListParagraph"/>
      </w:pPr>
      <w:r>
        <w:t xml:space="preserve">  </w:t>
      </w:r>
      <w:r>
        <w:rPr>
          <w:b/>
        </w:rPr>
        <w:t>A.2. Инструменты для конвейеров:</w:t>
      </w:r>
      <w:r>
        <w:rPr/>
        <w:t xml:space="preserve"> Сравнение Apache Airflow, Apache Kafka, Apache NiFi по функциональности, простоте использования и масштабируемости.</w:t>
      </w:r>
    </w:p>
    <w:p>
      <w:pPr>
        <w:pStyle w:val="ListParagraph"/>
      </w:pPr>
      <w:r>
        <w:t xml:space="preserve">  </w:t>
      </w:r>
      <w:r>
        <w:rPr>
          <w:b/>
        </w:rPr>
        <w:t>B.1. ETL/ELT инструменты:</w:t>
      </w:r>
      <w:r>
        <w:rPr/>
        <w:t xml:space="preserve"> Описание преимуществ и недостатков ETL и ELT подходов.</w:t>
      </w:r>
    </w:p>
    <w:p>
      <w:pPr>
        <w:pStyle w:val="ListParagraph"/>
      </w:pPr>
      <w:r>
        <w:t xml:space="preserve">  </w:t>
      </w:r>
      <w:r>
        <w:rPr>
          <w:b/>
        </w:rPr>
        <w:t>B.2. Инструменты ETL/ELT:</w:t>
      </w:r>
      <w:r>
        <w:rPr/>
        <w:t xml:space="preserve"> Сравнение Informatica PowerCenter, Talend, Fivetran по функциональности, простоте использования и стоимости.</w:t>
      </w:r>
    </w:p>
    <w:p>
      <w:pPr>
        <w:pStyle w:val="ListParagraph"/>
      </w:pPr>
      <w:r>
        <w:t xml:space="preserve">  </w:t>
      </w:r>
      <w:r>
        <w:rPr>
          <w:b/>
        </w:rPr>
        <w:t>C.1. Обнаружение выбросов:</w:t>
      </w:r>
      <w:r>
        <w:rPr/>
        <w:t xml:space="preserve"> Использование статистических методов и алгоритмов машинного обучения для обнаружения выбросов.</w:t>
      </w:r>
    </w:p>
    <w:p>
      <w:pPr>
        <w:pStyle w:val="ListParagraph"/>
      </w:pPr>
      <w:r>
        <w:t xml:space="preserve">  </w:t>
      </w:r>
      <w:r>
        <w:rPr>
          <w:b/>
        </w:rPr>
        <w:t>C.2. Кластеризация данных:</w:t>
      </w:r>
      <w:r>
        <w:rPr/>
        <w:t xml:space="preserve"> Использование алгоритмов кластеризации для выявления аномалий и паттернов в данных.</w:t>
      </w:r>
    </w:p>
    <w:p>
      <w:pPr>
        <w:pStyle w:val="ListParagraph"/>
      </w:pPr>
      <w:r>
        <w:t xml:space="preserve">  </w:t>
      </w:r>
      <w:r>
        <w:rPr>
          <w:b/>
        </w:rPr>
        <w:t>C.3. Прогнозирование:</w:t>
      </w:r>
      <w:r>
        <w:rPr/>
        <w:t xml:space="preserve"> Использование алгоритмов прогнозирования для выявления отклонений от ожидаемых значений.</w:t>
      </w:r>
    </w:p>
    <w:p>
      <w:r>
        <w:br/>
        <w:br/>
        <w:t>Надеюсь, этот расширенный список идей будет полезен для создания полной и содержательной главы! Готов продолжать генерировать идеи, если нужно.</w:t>
      </w:r>
    </w:p>
    <w:p>
      <w:r>
        <w:br w:type="page"/>
      </w:r>
    </w:p>
    <w:p>
      <w:pPr>
        <w:pStyle w:val="Heading1"/>
      </w:pPr>
      <w:r>
        <w:t xml:space="preserve">Глава 2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2</w:t>
        <w:br/>
        <w:br/>
        <w:t>:</w:t>
        <w:br/>
        <w:br/>
        <w:t xml:space="preserve"> </w:t>
        <w:br/>
        <w:br/>
        <w:t>С</w:t>
        <w:br/>
        <w:br/>
        <w:t>б</w:t>
        <w:br/>
        <w:br/>
        <w:t>о</w:t>
        <w:br/>
        <w:br/>
        <w:t>р</w:t>
        <w:br/>
        <w:br/>
        <w:t xml:space="preserve"> </w:t>
        <w:br/>
        <w:br/>
        <w:t>и</w:t>
        <w:br/>
        <w:br/>
        <w:t xml:space="preserve"> </w:t>
        <w:br/>
        <w:br/>
        <w:t>о</w:t>
        <w:br/>
        <w:br/>
        <w:t>б</w:t>
        <w:br/>
        <w:br/>
        <w:t>е</w:t>
        <w:br/>
        <w:br/>
        <w:t>с</w:t>
        <w:br/>
        <w:br/>
        <w:t>п</w:t>
        <w:br/>
        <w:br/>
        <w:t>е</w:t>
        <w:br/>
        <w:br/>
        <w:t>ч</w:t>
        <w:br/>
        <w:br/>
        <w:t>е</w:t>
        <w:br/>
        <w:br/>
        <w:t>н</w:t>
        <w:br/>
        <w:br/>
        <w:t>и</w:t>
        <w:br/>
        <w:br/>
        <w:t>е</w:t>
        <w:br/>
        <w:br/>
        <w:t xml:space="preserve"> </w:t>
        <w:br/>
        <w:br/>
        <w:t>к</w:t>
        <w:br/>
        <w:br/>
        <w:t>а</w:t>
        <w:br/>
        <w:br/>
        <w:t>ч</w:t>
        <w:br/>
        <w:br/>
        <w:t>е</w:t>
        <w:br/>
        <w:br/>
        <w:t>с</w:t>
        <w:br/>
        <w:br/>
        <w:t>т</w:t>
        <w:br/>
        <w:br/>
        <w:t>в</w:t>
        <w:br/>
        <w:br/>
        <w:t>а</w:t>
        <w:br/>
        <w:br/>
        <w:t xml:space="preserve"> </w:t>
        <w:br/>
        <w:br/>
        <w:t>д</w:t>
        <w:br/>
        <w:br/>
        <w:t>а</w:t>
        <w:br/>
        <w:br/>
        <w:t>н</w:t>
        <w:br/>
        <w:br/>
        <w:t>н</w:t>
        <w:br/>
        <w:br/>
        <w:t>ы</w:t>
        <w:br/>
        <w:br/>
        <w:t>х</w:t>
        <w:br/>
        <w:br/>
        <w:br/>
        <w:br/>
        <w:br/>
        <w:br/>
        <w:br/>
        <w:br/>
        <w:t>*</w:t>
        <w:br/>
        <w:br/>
        <w:t>*</w:t>
        <w:br/>
        <w:br/>
        <w:t>I</w:t>
        <w:br/>
        <w:br/>
        <w:t>.</w:t>
        <w:br/>
        <w:br/>
        <w:t xml:space="preserve"> </w:t>
        <w:br/>
        <w:br/>
        <w:t>М</w:t>
        <w:br/>
        <w:br/>
        <w:t>е</w:t>
        <w:br/>
        <w:br/>
        <w:t>т</w:t>
        <w:br/>
        <w:br/>
        <w:t>о</w:t>
        <w:br/>
        <w:br/>
        <w:t>д</w:t>
        <w:br/>
        <w:br/>
        <w:t>ы</w:t>
        <w:br/>
        <w:br/>
        <w:t xml:space="preserve"> </w:t>
        <w:br/>
        <w:br/>
        <w:t>с</w:t>
        <w:br/>
        <w:br/>
        <w:t>б</w:t>
        <w:br/>
        <w:br/>
        <w:t>о</w:t>
        <w:br/>
        <w:br/>
        <w:t>р</w:t>
        <w:br/>
        <w:br/>
        <w:t>а</w:t>
        <w:br/>
        <w:br/>
        <w:t xml:space="preserve"> </w:t>
        <w:br/>
        <w:br/>
        <w:t>д</w:t>
        <w:br/>
        <w:br/>
        <w:t>а</w:t>
        <w:br/>
        <w:br/>
        <w:t>н</w:t>
        <w:br/>
        <w:br/>
        <w:t>н</w:t>
        <w:br/>
        <w:br/>
        <w:t>ы</w:t>
        <w:br/>
        <w:br/>
        <w:t>х</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w:t>
        <w:br/>
        <w:br/>
        <w:t>*</w:t>
        <w:br/>
        <w:br/>
        <w:t>П</w:t>
        <w:br/>
        <w:br/>
        <w:t>р</w:t>
        <w:br/>
        <w:br/>
        <w:t>я</w:t>
        <w:br/>
        <w:br/>
        <w:t>м</w:t>
        <w:br/>
        <w:br/>
        <w:t>о</w:t>
        <w:br/>
        <w:br/>
        <w:t>е</w:t>
        <w:br/>
        <w:br/>
        <w:t xml:space="preserve"> </w:t>
        <w:br/>
        <w:br/>
        <w:t>п</w:t>
        <w:br/>
        <w:br/>
        <w:t>о</w:t>
        <w:br/>
        <w:br/>
        <w:t>д</w:t>
        <w:br/>
        <w:br/>
        <w:t>к</w:t>
        <w:br/>
        <w:br/>
        <w:t>л</w:t>
        <w:br/>
        <w:br/>
        <w:t>ю</w:t>
        <w:br/>
        <w:br/>
        <w:t>ч</w:t>
        <w:br/>
        <w:br/>
        <w:t>е</w:t>
        <w:br/>
        <w:br/>
        <w:t>н</w:t>
        <w:br/>
        <w:br/>
        <w:t>и</w:t>
        <w:br/>
        <w:br/>
        <w:t>е</w:t>
        <w:br/>
        <w:br/>
        <w:t xml:space="preserve"> </w:t>
        <w:br/>
        <w:br/>
        <w:t>к</w:t>
        <w:br/>
        <w:br/>
        <w:t xml:space="preserve"> </w:t>
        <w:br/>
        <w:br/>
        <w:t>д</w:t>
        <w:br/>
        <w:br/>
        <w:t>а</w:t>
        <w:br/>
        <w:br/>
        <w:t>т</w:t>
        <w:br/>
        <w:br/>
        <w:t>ч</w:t>
        <w:br/>
        <w:br/>
        <w:t>и</w:t>
        <w:br/>
        <w:br/>
        <w:t>к</w:t>
        <w:br/>
        <w:br/>
        <w:t>а</w:t>
        <w:br/>
        <w:br/>
        <w:t>м</w:t>
        <w:br/>
        <w:br/>
        <w:t xml:space="preserve"> </w:t>
        <w:br/>
        <w:br/>
        <w:t>и</w:t>
        <w:br/>
        <w:br/>
        <w:t xml:space="preserve"> </w:t>
        <w:br/>
        <w:br/>
        <w:t>п</w:t>
        <w:br/>
        <w:br/>
        <w:t>р</w:t>
        <w:br/>
        <w:br/>
        <w:t>и</w:t>
        <w:br/>
        <w:br/>
        <w:t>б</w:t>
        <w:br/>
        <w:br/>
        <w:t>о</w:t>
        <w:br/>
        <w:br/>
        <w:t>р</w:t>
        <w:br/>
        <w:br/>
        <w:t>а</w:t>
        <w:br/>
        <w:br/>
        <w:t>м</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П</w:t>
        <w:br/>
        <w:br/>
        <w:t>р</w:t>
        <w:br/>
        <w:br/>
        <w:t>о</w:t>
        <w:br/>
        <w:br/>
        <w:t>т</w:t>
        <w:br/>
        <w:br/>
        <w:t>о</w:t>
        <w:br/>
        <w:br/>
        <w:t>к</w:t>
        <w:br/>
        <w:br/>
        <w:t>о</w:t>
        <w:br/>
        <w:br/>
        <w:t>л</w:t>
        <w:br/>
        <w:br/>
        <w:t>ы</w:t>
        <w:br/>
        <w:br/>
        <w:t xml:space="preserve"> </w:t>
        <w:br/>
        <w:br/>
        <w:t>с</w:t>
        <w:br/>
        <w:br/>
        <w:t>в</w:t>
        <w:br/>
        <w:br/>
        <w:t>я</w:t>
        <w:br/>
        <w:br/>
        <w:t>з</w:t>
        <w:br/>
        <w:br/>
        <w:t>и</w:t>
        <w:br/>
        <w:br/>
        <w:t xml:space="preserve"> </w:t>
        <w:br/>
        <w:br/>
        <w:t>(</w:t>
        <w:br/>
        <w:br/>
        <w:t>M</w:t>
        <w:br/>
        <w:br/>
        <w:t>o</w:t>
        <w:br/>
        <w:br/>
        <w:t>d</w:t>
        <w:br/>
        <w:br/>
        <w:t>b</w:t>
        <w:br/>
        <w:br/>
        <w:t>u</w:t>
        <w:br/>
        <w:br/>
        <w:t>s</w:t>
        <w:br/>
        <w:br/>
        <w:t>,</w:t>
        <w:br/>
        <w:br/>
        <w:t xml:space="preserve"> </w:t>
        <w:br/>
        <w:br/>
        <w:t>P</w:t>
        <w:br/>
        <w:br/>
        <w:t>r</w:t>
        <w:br/>
        <w:br/>
        <w:t>o</w:t>
        <w:br/>
        <w:br/>
        <w:t>f</w:t>
        <w:br/>
        <w:br/>
        <w:t>i</w:t>
        <w:br/>
        <w:br/>
        <w:t>b</w:t>
        <w:br/>
        <w:br/>
        <w:t>u</w:t>
        <w:br/>
        <w:br/>
        <w:t>s</w:t>
        <w:br/>
        <w:br/>
        <w:t>,</w:t>
        <w:br/>
        <w:br/>
        <w:t xml:space="preserve"> </w:t>
        <w:br/>
        <w:br/>
        <w:t>H</w:t>
        <w:br/>
        <w:br/>
        <w:t>A</w:t>
        <w:br/>
        <w:br/>
        <w:t>R</w:t>
        <w:br/>
        <w:br/>
        <w:t>T</w:t>
        <w:br/>
        <w:br/>
        <w:t>,</w:t>
        <w:br/>
        <w:br/>
        <w:t xml:space="preserve"> </w:t>
        <w:br/>
        <w:br/>
        <w:t>O</w:t>
        <w:br/>
        <w:br/>
        <w:t>P</w:t>
        <w:br/>
        <w:br/>
        <w:t>C</w:t>
        <w:br/>
        <w:br/>
        <w:t xml:space="preserve"> </w:t>
        <w:br/>
        <w:br/>
        <w:t>U</w:t>
        <w:br/>
        <w:br/>
        <w:t>A</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 xml:space="preserve"> </w:t>
        <w:br/>
        <w:br/>
        <w:t>п</w:t>
        <w:br/>
        <w:br/>
        <w:t>р</w:t>
        <w:br/>
        <w:br/>
        <w:t>я</w:t>
        <w:br/>
        <w:br/>
        <w:t>м</w:t>
        <w:br/>
        <w:br/>
        <w:t>о</w:t>
        <w:br/>
        <w:br/>
        <w:t>г</w:t>
        <w:br/>
        <w:br/>
        <w:t>о</w:t>
        <w:br/>
        <w:br/>
        <w:t xml:space="preserve"> </w:t>
        <w:br/>
        <w:br/>
        <w:t>п</w:t>
        <w:br/>
        <w:br/>
        <w:t>о</w:t>
        <w:br/>
        <w:br/>
        <w:t>д</w:t>
        <w:br/>
        <w:br/>
        <w:t>к</w:t>
        <w:br/>
        <w:br/>
        <w:t>л</w:t>
        <w:br/>
        <w:br/>
        <w:t>ю</w:t>
        <w:br/>
        <w:br/>
        <w:t>ч</w:t>
        <w:br/>
        <w:br/>
        <w:t>е</w:t>
        <w:br/>
        <w:br/>
        <w:t>н</w:t>
        <w:br/>
        <w:br/>
        <w:t>и</w:t>
        <w:br/>
        <w:br/>
        <w:t>я</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Т</w:t>
        <w:br/>
        <w:br/>
        <w:t>р</w:t>
        <w:br/>
        <w:br/>
        <w:t>е</w:t>
        <w:br/>
        <w:br/>
        <w:t>б</w:t>
        <w:br/>
        <w:br/>
        <w:t>о</w:t>
        <w:br/>
        <w:br/>
        <w:t>в</w:t>
        <w:br/>
        <w:br/>
        <w:t>а</w:t>
        <w:br/>
        <w:br/>
        <w:t>н</w:t>
        <w:br/>
        <w:br/>
        <w:t>и</w:t>
        <w:br/>
        <w:br/>
        <w:t>я</w:t>
        <w:br/>
        <w:br/>
        <w:t xml:space="preserve"> </w:t>
        <w:br/>
        <w:br/>
        <w:t>к</w:t>
        <w:br/>
        <w:br/>
        <w:t xml:space="preserve"> </w:t>
        <w:br/>
        <w:br/>
        <w:t>с</w:t>
        <w:br/>
        <w:br/>
        <w:t>е</w:t>
        <w:br/>
        <w:br/>
        <w:t>т</w:t>
        <w:br/>
        <w:br/>
        <w:t>е</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е</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w:t>
        <w:br/>
        <w:br/>
        <w:t>*</w:t>
        <w:br/>
        <w:br/>
        <w:t>И</w:t>
        <w:br/>
        <w:br/>
        <w:t>с</w:t>
        <w:br/>
        <w:br/>
        <w:t>п</w:t>
        <w:br/>
        <w:br/>
        <w:t>о</w:t>
        <w:br/>
        <w:br/>
        <w:t>л</w:t>
        <w:br/>
        <w:br/>
        <w:t>ь</w:t>
        <w:br/>
        <w:br/>
        <w:t>з</w:t>
        <w:br/>
        <w:br/>
        <w:t>о</w:t>
        <w:br/>
        <w:br/>
        <w:t>в</w:t>
        <w:br/>
        <w:br/>
        <w:t>а</w:t>
        <w:br/>
        <w:br/>
        <w:t>н</w:t>
        <w:br/>
        <w:br/>
        <w:t>и</w:t>
        <w:br/>
        <w:br/>
        <w:t>е</w:t>
        <w:br/>
        <w:br/>
        <w:t xml:space="preserve"> </w:t>
        <w:br/>
        <w:br/>
        <w:t>с</w:t>
        <w:br/>
        <w:br/>
        <w:t>и</w:t>
        <w:br/>
        <w:br/>
        <w:t>с</w:t>
        <w:br/>
        <w:br/>
        <w:t>т</w:t>
        <w:br/>
        <w:br/>
        <w:t>е</w:t>
        <w:br/>
        <w:br/>
        <w:t>м</w:t>
        <w:br/>
        <w:br/>
        <w:t xml:space="preserve"> </w:t>
        <w:br/>
        <w:br/>
        <w:t>S</w:t>
        <w:br/>
        <w:br/>
        <w:t>C</w:t>
        <w:br/>
        <w:br/>
        <w:t>A</w:t>
        <w:br/>
        <w:br/>
        <w:t>D</w:t>
        <w:br/>
        <w:br/>
        <w:t>A</w:t>
        <w:br/>
        <w:br/>
        <w:t xml:space="preserve"> </w:t>
        <w:br/>
        <w:br/>
        <w:t>и</w:t>
        <w:br/>
        <w:br/>
        <w:t xml:space="preserve"> </w:t>
        <w:br/>
        <w:br/>
        <w:t>D</w:t>
        <w:br/>
        <w:br/>
        <w:t>C</w:t>
        <w:br/>
        <w:br/>
        <w:t>S</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Р</w:t>
        <w:br/>
        <w:br/>
        <w:t>о</w:t>
        <w:br/>
        <w:br/>
        <w:t>л</w:t>
        <w:br/>
        <w:br/>
        <w:t>ь</w:t>
        <w:br/>
        <w:br/>
        <w:t xml:space="preserve"> </w:t>
        <w:br/>
        <w:br/>
        <w:t>S</w:t>
        <w:br/>
        <w:br/>
        <w:t>C</w:t>
        <w:br/>
        <w:br/>
        <w:t>A</w:t>
        <w:br/>
        <w:br/>
        <w:t>D</w:t>
        <w:br/>
        <w:br/>
        <w:t>A</w:t>
        <w:br/>
        <w:br/>
        <w:t xml:space="preserve"> </w:t>
        <w:br/>
        <w:br/>
        <w:t>и</w:t>
        <w:br/>
        <w:br/>
        <w:t xml:space="preserve"> </w:t>
        <w:br/>
        <w:br/>
        <w:t>D</w:t>
        <w:br/>
        <w:br/>
        <w:t>C</w:t>
        <w:br/>
        <w:br/>
        <w:t>S</w:t>
        <w:br/>
        <w:br/>
        <w:t xml:space="preserve"> </w:t>
        <w:br/>
        <w:br/>
        <w:t>в</w:t>
        <w:br/>
        <w:br/>
        <w:t xml:space="preserve"> </w:t>
        <w:br/>
        <w:br/>
        <w:t>с</w:t>
        <w:br/>
        <w:br/>
        <w:t>б</w:t>
        <w:br/>
        <w:br/>
        <w:t>о</w:t>
        <w:br/>
        <w:br/>
        <w:t>р</w:t>
        <w:br/>
        <w:br/>
        <w:t>е</w:t>
        <w:br/>
        <w:br/>
        <w:t xml:space="preserve"> </w:t>
        <w:br/>
        <w:br/>
        <w:t>и</w:t>
        <w:br/>
        <w:br/>
        <w:t xml:space="preserve"> </w:t>
        <w:br/>
        <w:br/>
        <w:t>а</w:t>
        <w:br/>
        <w:br/>
        <w:t>г</w:t>
        <w:br/>
        <w:br/>
        <w:t>р</w:t>
        <w:br/>
        <w:br/>
        <w:t>е</w:t>
        <w:br/>
        <w:br/>
        <w:t>г</w:t>
        <w:br/>
        <w:br/>
        <w:t>а</w:t>
        <w:br/>
        <w:br/>
        <w:t>ц</w:t>
        <w:br/>
        <w:br/>
        <w:t>и</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Н</w:t>
        <w:br/>
        <w:br/>
        <w:t>а</w:t>
        <w:br/>
        <w:br/>
        <w:t>с</w:t>
        <w:br/>
        <w:br/>
        <w:t>т</w:t>
        <w:br/>
        <w:br/>
        <w:t>р</w:t>
        <w:br/>
        <w:br/>
        <w:t>о</w:t>
        <w:br/>
        <w:br/>
        <w:t>й</w:t>
        <w:br/>
        <w:br/>
        <w:t>к</w:t>
        <w:br/>
        <w:br/>
        <w:t>а</w:t>
        <w:br/>
        <w:br/>
        <w:t xml:space="preserve"> </w:t>
        <w:br/>
        <w:br/>
        <w:t>и</w:t>
        <w:br/>
        <w:br/>
        <w:t xml:space="preserve"> </w:t>
        <w:br/>
        <w:br/>
        <w:t>к</w:t>
        <w:br/>
        <w:br/>
        <w:t>о</w:t>
        <w:br/>
        <w:br/>
        <w:t>н</w:t>
        <w:br/>
        <w:br/>
        <w:t>ф</w:t>
        <w:br/>
        <w:br/>
        <w:t>и</w:t>
        <w:br/>
        <w:br/>
        <w:t>г</w:t>
        <w:br/>
        <w:br/>
        <w:t>у</w:t>
        <w:br/>
        <w:br/>
        <w:t>р</w:t>
        <w:br/>
        <w:br/>
        <w:t>и</w:t>
        <w:br/>
        <w:br/>
        <w:t>р</w:t>
        <w:br/>
        <w:br/>
        <w:t>о</w:t>
        <w:br/>
        <w:br/>
        <w:t>в</w:t>
        <w:br/>
        <w:br/>
        <w:t>а</w:t>
        <w:br/>
        <w:br/>
        <w:t>н</w:t>
        <w:br/>
        <w:br/>
        <w:t>и</w:t>
        <w:br/>
        <w:br/>
        <w:t>е</w:t>
        <w:br/>
        <w:br/>
        <w:t xml:space="preserve"> </w:t>
        <w:br/>
        <w:br/>
        <w:t>S</w:t>
        <w:br/>
        <w:br/>
        <w:t>C</w:t>
        <w:br/>
        <w:br/>
        <w:t>A</w:t>
        <w:br/>
        <w:br/>
        <w:t>D</w:t>
        <w:br/>
        <w:br/>
        <w:t>A</w:t>
        <w:br/>
        <w:br/>
        <w:t>/</w:t>
        <w:br/>
        <w:br/>
        <w:t>D</w:t>
        <w:br/>
        <w:br/>
        <w:t>C</w:t>
        <w:br/>
        <w:br/>
        <w:t>S</w:t>
        <w:br/>
        <w:br/>
        <w:t xml:space="preserve"> </w:t>
        <w:br/>
        <w:br/>
        <w:t>д</w:t>
        <w:br/>
        <w:br/>
        <w:t>л</w:t>
        <w:br/>
        <w:br/>
        <w:t>я</w:t>
        <w:br/>
        <w:br/>
        <w:t xml:space="preserve"> </w:t>
        <w:br/>
        <w:br/>
        <w:t>с</w:t>
        <w:br/>
        <w:br/>
        <w:t>б</w:t>
        <w:br/>
        <w:br/>
        <w:t>о</w:t>
        <w:br/>
        <w:br/>
        <w:t>р</w:t>
        <w:br/>
        <w:br/>
        <w:t>а</w:t>
        <w:br/>
        <w:br/>
        <w:t xml:space="preserve"> </w:t>
        <w:br/>
        <w:br/>
        <w:t>н</w:t>
        <w:br/>
        <w:br/>
        <w:t>у</w:t>
        <w:br/>
        <w:br/>
        <w:t>ж</w:t>
        <w:br/>
        <w:br/>
        <w:t>н</w:t>
        <w:br/>
        <w:br/>
        <w:t>ы</w:t>
        <w:br/>
        <w:br/>
        <w:t>х</w:t>
        <w:br/>
        <w:br/>
        <w:t xml:space="preserve"> </w:t>
        <w:br/>
        <w:br/>
        <w:t>п</w:t>
        <w:br/>
        <w:br/>
        <w:t>а</w:t>
        <w:br/>
        <w:br/>
        <w:t>р</w:t>
        <w:br/>
        <w:br/>
        <w:t>а</w:t>
        <w:br/>
        <w:br/>
        <w:t>м</w:t>
        <w:br/>
        <w:br/>
        <w:t>е</w:t>
        <w:br/>
        <w:br/>
        <w:t>т</w:t>
        <w:br/>
        <w:br/>
        <w:t>р</w:t>
        <w:br/>
        <w:br/>
        <w:t>о</w:t>
        <w:br/>
        <w:br/>
        <w:t>в</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Б</w:t>
        <w:br/>
        <w:br/>
        <w:t>е</w:t>
        <w:br/>
        <w:br/>
        <w:t>з</w:t>
        <w:br/>
        <w:br/>
        <w:t>о</w:t>
        <w:br/>
        <w:br/>
        <w:t>п</w:t>
        <w:br/>
        <w:br/>
        <w:t>а</w:t>
        <w:br/>
        <w:br/>
        <w:t>с</w:t>
        <w:br/>
        <w:br/>
        <w:t>н</w:t>
        <w:br/>
        <w:br/>
        <w:t>о</w:t>
        <w:br/>
        <w:br/>
        <w:t>с</w:t>
        <w:br/>
        <w:br/>
        <w:t>т</w:t>
        <w:br/>
        <w:br/>
        <w:t>ь</w:t>
        <w:br/>
        <w:br/>
        <w:t xml:space="preserve"> </w:t>
        <w:br/>
        <w:br/>
        <w:t>д</w:t>
        <w:br/>
        <w:br/>
        <w:t>а</w:t>
        <w:br/>
        <w:br/>
        <w:t>н</w:t>
        <w:br/>
        <w:br/>
        <w:t>н</w:t>
        <w:br/>
        <w:br/>
        <w:t>ы</w:t>
        <w:br/>
        <w:br/>
        <w:t>х</w:t>
        <w:br/>
        <w:br/>
        <w:t xml:space="preserve"> </w:t>
        <w:br/>
        <w:br/>
        <w:t>п</w:t>
        <w:br/>
        <w:br/>
        <w:t>р</w:t>
        <w:br/>
        <w:br/>
        <w:t>и</w:t>
        <w:br/>
        <w:br/>
        <w:t xml:space="preserve"> </w:t>
        <w:br/>
        <w:br/>
        <w:t>и</w:t>
        <w:br/>
        <w:br/>
        <w:t>с</w:t>
        <w:br/>
        <w:br/>
        <w:t>п</w:t>
        <w:br/>
        <w:br/>
        <w:t>о</w:t>
        <w:br/>
        <w:br/>
        <w:t>л</w:t>
        <w:br/>
        <w:br/>
        <w:t>ь</w:t>
        <w:br/>
        <w:br/>
        <w:t>з</w:t>
        <w:br/>
        <w:br/>
        <w:t>о</w:t>
        <w:br/>
        <w:br/>
        <w:t>в</w:t>
        <w:br/>
        <w:br/>
        <w:t>а</w:t>
        <w:br/>
        <w:br/>
        <w:t>н</w:t>
        <w:br/>
        <w:br/>
        <w:t>и</w:t>
        <w:br/>
        <w:br/>
        <w:t>и</w:t>
        <w:br/>
        <w:br/>
        <w:t xml:space="preserve"> </w:t>
        <w:br/>
        <w:br/>
        <w:t>S</w:t>
        <w:br/>
        <w:br/>
        <w:t>C</w:t>
        <w:br/>
        <w:br/>
        <w:t>A</w:t>
        <w:br/>
        <w:br/>
        <w:t>D</w:t>
        <w:br/>
        <w:br/>
        <w:t>A</w:t>
        <w:br/>
        <w:br/>
        <w:t>/</w:t>
        <w:br/>
        <w:br/>
        <w:t>D</w:t>
        <w:br/>
        <w:br/>
        <w:t>C</w:t>
        <w:br/>
        <w:br/>
        <w:t>S</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w:t>
        <w:br/>
        <w:br/>
        <w:t>*</w:t>
        <w:br/>
        <w:br/>
        <w:t>E</w:t>
        <w:br/>
        <w:br/>
        <w:t>d</w:t>
        <w:br/>
        <w:br/>
        <w:t>g</w:t>
        <w:br/>
        <w:br/>
        <w:t>e</w:t>
        <w:br/>
        <w:br/>
        <w:t xml:space="preserve"> </w:t>
        <w:br/>
        <w:br/>
        <w:t>C</w:t>
        <w:br/>
        <w:br/>
        <w:t>o</w:t>
        <w:br/>
        <w:br/>
        <w:t>m</w:t>
        <w:br/>
        <w:br/>
        <w:t>p</w:t>
        <w:br/>
        <w:br/>
        <w:t>u</w:t>
        <w:br/>
        <w:br/>
        <w:t>t</w:t>
        <w:br/>
        <w:br/>
        <w:t>i</w:t>
        <w:br/>
        <w:br/>
        <w:t>n</w:t>
        <w:br/>
        <w:br/>
        <w:t>g</w:t>
        <w:br/>
        <w:br/>
        <w:t xml:space="preserve"> </w:t>
        <w:br/>
        <w:br/>
        <w:t>и</w:t>
        <w:br/>
        <w:br/>
        <w:t xml:space="preserve"> </w:t>
        <w:br/>
        <w:br/>
        <w:t>л</w:t>
        <w:br/>
        <w:br/>
        <w:t>о</w:t>
        <w:br/>
        <w:br/>
        <w:t>к</w:t>
        <w:br/>
        <w:br/>
        <w:t>а</w:t>
        <w:br/>
        <w:br/>
        <w:t>л</w:t>
        <w:br/>
        <w:br/>
        <w:t>ь</w:t>
        <w:br/>
        <w:br/>
        <w:t>н</w:t>
        <w:br/>
        <w:br/>
        <w:t>а</w:t>
        <w:br/>
        <w:br/>
        <w:t>я</w:t>
        <w:br/>
        <w:br/>
        <w:t xml:space="preserve"> </w:t>
        <w:br/>
        <w:br/>
        <w:t>о</w:t>
        <w:br/>
        <w:br/>
        <w:t>б</w:t>
        <w:br/>
        <w:br/>
        <w:t>р</w:t>
        <w:br/>
        <w:br/>
        <w:t>а</w:t>
        <w:br/>
        <w:br/>
        <w:t>б</w:t>
        <w:br/>
        <w:br/>
        <w:t>о</w:t>
        <w:br/>
        <w:br/>
        <w:t>т</w:t>
        <w:br/>
        <w:br/>
        <w:t>к</w:t>
        <w:br/>
        <w:br/>
        <w:t>а</w:t>
        <w:br/>
        <w:br/>
        <w:t xml:space="preserve"> </w:t>
        <w:br/>
        <w:br/>
        <w:t>д</w:t>
        <w:br/>
        <w:br/>
        <w:t>а</w:t>
        <w:br/>
        <w:br/>
        <w:t>н</w:t>
        <w:br/>
        <w:br/>
        <w:t>н</w:t>
        <w:br/>
        <w:br/>
        <w:t>ы</w:t>
        <w:br/>
        <w:br/>
        <w:t>х</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E</w:t>
        <w:br/>
        <w:br/>
        <w:t>d</w:t>
        <w:br/>
        <w:br/>
        <w:t>g</w:t>
        <w:br/>
        <w:br/>
        <w:t>e</w:t>
        <w:br/>
        <w:br/>
        <w:t xml:space="preserve"> </w:t>
        <w:br/>
        <w:br/>
        <w:t>C</w:t>
        <w:br/>
        <w:br/>
        <w:t>o</w:t>
        <w:br/>
        <w:br/>
        <w:t>m</w:t>
        <w:br/>
        <w:br/>
        <w:t>p</w:t>
        <w:br/>
        <w:br/>
        <w:t>u</w:t>
        <w:br/>
        <w:br/>
        <w:t>t</w:t>
        <w:br/>
        <w:br/>
        <w:t>i</w:t>
        <w:br/>
        <w:br/>
        <w:t>n</w:t>
        <w:br/>
        <w:br/>
        <w:t>g</w:t>
        <w:br/>
        <w:br/>
        <w:t xml:space="preserve"> </w:t>
        <w:br/>
        <w:br/>
        <w:t>(</w:t>
        <w:br/>
        <w:br/>
        <w:t>с</w:t>
        <w:br/>
        <w:br/>
        <w:t>н</w:t>
        <w:br/>
        <w:br/>
        <w:t>и</w:t>
        <w:br/>
        <w:br/>
        <w:t>ж</w:t>
        <w:br/>
        <w:br/>
        <w:t>е</w:t>
        <w:br/>
        <w:br/>
        <w:t>н</w:t>
        <w:br/>
        <w:br/>
        <w:t>и</w:t>
        <w:br/>
        <w:br/>
        <w:t>е</w:t>
        <w:br/>
        <w:br/>
        <w:t xml:space="preserve"> </w:t>
        <w:br/>
        <w:br/>
        <w:t>з</w:t>
        <w:br/>
        <w:br/>
        <w:t>а</w:t>
        <w:br/>
        <w:br/>
        <w:t>д</w:t>
        <w:br/>
        <w:br/>
        <w:t>е</w:t>
        <w:br/>
        <w:br/>
        <w:t>р</w:t>
        <w:br/>
        <w:br/>
        <w:t>ж</w:t>
        <w:br/>
        <w:br/>
        <w:t>е</w:t>
        <w:br/>
        <w:br/>
        <w:t>к</w:t>
        <w:br/>
        <w:br/>
        <w:t>,</w:t>
        <w:br/>
        <w:br/>
        <w:t xml:space="preserve"> </w:t>
        <w:br/>
        <w:br/>
        <w:t>у</w:t>
        <w:br/>
        <w:br/>
        <w:t>м</w:t>
        <w:br/>
        <w:br/>
        <w:t>е</w:t>
        <w:br/>
        <w:br/>
        <w:t>н</w:t>
        <w:br/>
        <w:br/>
        <w:t>ь</w:t>
        <w:br/>
        <w:br/>
        <w:t>ш</w:t>
        <w:br/>
        <w:br/>
        <w:t>е</w:t>
        <w:br/>
        <w:br/>
        <w:t>н</w:t>
        <w:br/>
        <w:br/>
        <w:t>и</w:t>
        <w:br/>
        <w:br/>
        <w:t>е</w:t>
        <w:br/>
        <w:br/>
        <w:t xml:space="preserve"> </w:t>
        <w:br/>
        <w:br/>
        <w:t>н</w:t>
        <w:br/>
        <w:br/>
        <w:t>а</w:t>
        <w:br/>
        <w:br/>
        <w:t>г</w:t>
        <w:br/>
        <w:br/>
        <w:t>р</w:t>
        <w:br/>
        <w:br/>
        <w:t>у</w:t>
        <w:br/>
        <w:br/>
        <w:t>з</w:t>
        <w:br/>
        <w:br/>
        <w:t>к</w:t>
        <w:br/>
        <w:br/>
        <w:t>и</w:t>
        <w:br/>
        <w:br/>
        <w:t xml:space="preserve"> </w:t>
        <w:br/>
        <w:br/>
        <w:t>н</w:t>
        <w:br/>
        <w:br/>
        <w:t>а</w:t>
        <w:br/>
        <w:br/>
        <w:t xml:space="preserve"> </w:t>
        <w:br/>
        <w:br/>
        <w:t>с</w:t>
        <w:br/>
        <w:br/>
        <w:t>е</w:t>
        <w:br/>
        <w:br/>
        <w:t>т</w:t>
        <w:br/>
        <w:br/>
        <w:t>ь</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П</w:t>
        <w:br/>
        <w:br/>
        <w:t>р</w:t>
        <w:br/>
        <w:br/>
        <w:t>и</w:t>
        <w:br/>
        <w:br/>
        <w:t>м</w:t>
        <w:br/>
        <w:br/>
        <w:t>е</w:t>
        <w:br/>
        <w:br/>
        <w:t>н</w:t>
        <w:br/>
        <w:br/>
        <w:t>е</w:t>
        <w:br/>
        <w:br/>
        <w:t>н</w:t>
        <w:br/>
        <w:br/>
        <w:t>и</w:t>
        <w:br/>
        <w:br/>
        <w:t>е</w:t>
        <w:br/>
        <w:br/>
        <w:t xml:space="preserve"> </w:t>
        <w:br/>
        <w:br/>
        <w:t>E</w:t>
        <w:br/>
        <w:br/>
        <w:t>d</w:t>
        <w:br/>
        <w:br/>
        <w:t>g</w:t>
        <w:br/>
        <w:br/>
        <w:t>e</w:t>
        <w:br/>
        <w:br/>
        <w:t xml:space="preserve"> </w:t>
        <w:br/>
        <w:br/>
        <w:t>C</w:t>
        <w:br/>
        <w:br/>
        <w:t>o</w:t>
        <w:br/>
        <w:br/>
        <w:t>m</w:t>
        <w:br/>
        <w:br/>
        <w:t>p</w:t>
        <w:br/>
        <w:br/>
        <w:t>u</w:t>
        <w:br/>
        <w:br/>
        <w:t>t</w:t>
        <w:br/>
        <w:br/>
        <w:t>i</w:t>
        <w:br/>
        <w:br/>
        <w:t>n</w:t>
        <w:br/>
        <w:br/>
        <w:t>g</w:t>
        <w:br/>
        <w:br/>
        <w:t xml:space="preserve"> </w:t>
        <w:br/>
        <w:br/>
        <w:t>д</w:t>
        <w:br/>
        <w:br/>
        <w:t>л</w:t>
        <w:br/>
        <w:br/>
        <w:t>я</w:t>
        <w:br/>
        <w:br/>
        <w:t xml:space="preserve"> </w:t>
        <w:br/>
        <w:br/>
        <w:t>п</w:t>
        <w:br/>
        <w:br/>
        <w:t>р</w:t>
        <w:br/>
        <w:br/>
        <w:t>е</w:t>
        <w:br/>
        <w:br/>
        <w:t>д</w:t>
        <w:br/>
        <w:br/>
        <w:t>в</w:t>
        <w:br/>
        <w:br/>
        <w:t>а</w:t>
        <w:br/>
        <w:br/>
        <w:t>р</w:t>
        <w:br/>
        <w:br/>
        <w:t>и</w:t>
        <w:br/>
        <w:br/>
        <w:t>т</w:t>
        <w:br/>
        <w:br/>
        <w:t>е</w:t>
        <w:br/>
        <w:br/>
        <w:t>л</w:t>
        <w:br/>
        <w:br/>
        <w:t>ь</w:t>
        <w:br/>
        <w:br/>
        <w:t>н</w:t>
        <w:br/>
        <w:br/>
        <w:t>о</w:t>
        <w:br/>
        <w:br/>
        <w:t>й</w:t>
        <w:br/>
        <w:br/>
        <w:t xml:space="preserve"> </w:t>
        <w:br/>
        <w:br/>
        <w:t>о</w:t>
        <w:br/>
        <w:br/>
        <w:t>б</w:t>
        <w:br/>
        <w:br/>
        <w:t>р</w:t>
        <w:br/>
        <w:br/>
        <w:t>а</w:t>
        <w:br/>
        <w:br/>
        <w:t>б</w:t>
        <w:br/>
        <w:br/>
        <w:t>о</w:t>
        <w:br/>
        <w:br/>
        <w:t>т</w:t>
        <w:br/>
        <w:br/>
        <w:t>к</w:t>
        <w:br/>
        <w:br/>
        <w:t>и</w:t>
        <w:br/>
        <w:br/>
        <w:t xml:space="preserve"> </w:t>
        <w:br/>
        <w:br/>
        <w:t>и</w:t>
        <w:br/>
        <w:br/>
        <w:t xml:space="preserve"> </w:t>
        <w:br/>
        <w:br/>
        <w:t>ф</w:t>
        <w:br/>
        <w:br/>
        <w:t>и</w:t>
        <w:br/>
        <w:br/>
        <w:t>л</w:t>
        <w:br/>
        <w:br/>
        <w:t>ь</w:t>
        <w:br/>
        <w:br/>
        <w:t>т</w:t>
        <w:br/>
        <w:br/>
        <w:t>р</w:t>
        <w:br/>
        <w:br/>
        <w:t>а</w:t>
        <w:br/>
        <w:br/>
        <w:t>ц</w:t>
        <w:br/>
        <w:br/>
        <w:t>и</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В</w:t>
        <w:br/>
        <w:br/>
        <w:t>ы</w:t>
        <w:br/>
        <w:br/>
        <w:t>б</w:t>
        <w:br/>
        <w:br/>
        <w:t>о</w:t>
        <w:br/>
        <w:br/>
        <w:t>р</w:t>
        <w:br/>
        <w:br/>
        <w:t xml:space="preserve"> </w:t>
        <w:br/>
        <w:br/>
        <w:t>п</w:t>
        <w:br/>
        <w:br/>
        <w:t>о</w:t>
        <w:br/>
        <w:br/>
        <w:t>д</w:t>
        <w:br/>
        <w:br/>
        <w:t>х</w:t>
        <w:br/>
        <w:br/>
        <w:t>о</w:t>
        <w:br/>
        <w:br/>
        <w:t>д</w:t>
        <w:br/>
        <w:br/>
        <w:t>я</w:t>
        <w:br/>
        <w:br/>
        <w:t>щ</w:t>
        <w:br/>
        <w:br/>
        <w:t>е</w:t>
        <w:br/>
        <w:br/>
        <w:t>й</w:t>
        <w:br/>
        <w:br/>
        <w:t xml:space="preserve"> </w:t>
        <w:br/>
        <w:br/>
        <w:t>а</w:t>
        <w:br/>
        <w:br/>
        <w:t>п</w:t>
        <w:br/>
        <w:br/>
        <w:t>п</w:t>
        <w:br/>
        <w:br/>
        <w:t>а</w:t>
        <w:br/>
        <w:br/>
        <w:t>р</w:t>
        <w:br/>
        <w:br/>
        <w:t>а</w:t>
        <w:br/>
        <w:br/>
        <w:t>т</w:t>
        <w:br/>
        <w:br/>
        <w:t>н</w:t>
        <w:br/>
        <w:br/>
        <w:t>о</w:t>
        <w:br/>
        <w:br/>
        <w:t>й</w:t>
        <w:br/>
        <w:br/>
        <w:t xml:space="preserve"> </w:t>
        <w:br/>
        <w:br/>
        <w:t>п</w:t>
        <w:br/>
        <w:br/>
        <w:t>л</w:t>
        <w:br/>
        <w:br/>
        <w:t>а</w:t>
        <w:br/>
        <w:br/>
        <w:t>т</w:t>
        <w:br/>
        <w:br/>
        <w:t>ф</w:t>
        <w:br/>
        <w:br/>
        <w:t>о</w:t>
        <w:br/>
        <w:br/>
        <w:t>р</w:t>
        <w:br/>
        <w:br/>
        <w:t>м</w:t>
        <w:br/>
        <w:br/>
        <w:t>ы</w:t>
        <w:br/>
        <w:br/>
        <w:t xml:space="preserve"> </w:t>
        <w:br/>
        <w:br/>
        <w:t>д</w:t>
        <w:br/>
        <w:br/>
        <w:t>л</w:t>
        <w:br/>
        <w:br/>
        <w:t>я</w:t>
        <w:br/>
        <w:br/>
        <w:t xml:space="preserve"> </w:t>
        <w:br/>
        <w:br/>
        <w:t>E</w:t>
        <w:br/>
        <w:br/>
        <w:t>d</w:t>
        <w:br/>
        <w:br/>
        <w:t>g</w:t>
        <w:br/>
        <w:br/>
        <w:t>e</w:t>
        <w:br/>
        <w:br/>
        <w:t xml:space="preserve"> </w:t>
        <w:br/>
        <w:br/>
        <w:t>C</w:t>
        <w:br/>
        <w:br/>
        <w:t>o</w:t>
        <w:br/>
        <w:br/>
        <w:t>m</w:t>
        <w:br/>
        <w:br/>
        <w:t>p</w:t>
        <w:br/>
        <w:br/>
        <w:t>u</w:t>
        <w:br/>
        <w:br/>
        <w:t>t</w:t>
        <w:br/>
        <w:br/>
        <w:t>i</w:t>
        <w:br/>
        <w:br/>
        <w:t>n</w:t>
        <w:br/>
        <w:br/>
        <w:t>g</w:t>
        <w:br/>
        <w:br/>
        <w:t>.</w:t>
        <w:br/>
        <w:br/>
        <w:br/>
        <w:br/>
        <w:br/>
        <w:br/>
        <w:br/>
        <w:br/>
        <w:t>*</w:t>
        <w:br/>
        <w:br/>
        <w:t>*</w:t>
        <w:br/>
        <w:br/>
        <w:t>I</w:t>
        <w:br/>
        <w:br/>
        <w:t>I</w:t>
        <w:br/>
        <w:br/>
        <w:t>.</w:t>
        <w:br/>
        <w:br/>
        <w:t xml:space="preserve"> </w:t>
        <w:br/>
        <w:br/>
        <w:t>М</w:t>
        <w:br/>
        <w:br/>
        <w:t>е</w:t>
        <w:br/>
        <w:br/>
        <w:t>т</w:t>
        <w:br/>
        <w:br/>
        <w:t>о</w:t>
        <w:br/>
        <w:br/>
        <w:t>д</w:t>
        <w:br/>
        <w:br/>
        <w:t>ы</w:t>
        <w:br/>
        <w:br/>
        <w:t xml:space="preserve"> </w:t>
        <w:br/>
        <w:br/>
        <w:t>с</w:t>
        <w:br/>
        <w:br/>
        <w:t>б</w:t>
        <w:br/>
        <w:br/>
        <w:t>о</w:t>
        <w:br/>
        <w:br/>
        <w:t>р</w:t>
        <w:br/>
        <w:br/>
        <w:t>а</w:t>
        <w:br/>
        <w:br/>
        <w:t xml:space="preserve"> </w:t>
        <w:br/>
        <w:br/>
        <w:t>и</w:t>
        <w:br/>
        <w:br/>
        <w:t>с</w:t>
        <w:br/>
        <w:br/>
        <w:t>т</w:t>
        <w:br/>
        <w:br/>
        <w:t>о</w:t>
        <w:br/>
        <w:br/>
        <w:t>р</w:t>
        <w:br/>
        <w:br/>
        <w:t>и</w:t>
        <w:br/>
        <w:br/>
        <w:t>ч</w:t>
        <w:br/>
        <w:br/>
        <w:t>е</w:t>
        <w:br/>
        <w:br/>
        <w:t>с</w:t>
        <w:br/>
        <w:br/>
        <w:t>к</w:t>
        <w:br/>
        <w:br/>
        <w:t>и</w:t>
        <w:br/>
        <w:br/>
        <w:t>х</w:t>
        <w:br/>
        <w:br/>
        <w:t xml:space="preserve"> </w:t>
        <w:br/>
        <w:br/>
        <w:t>д</w:t>
        <w:br/>
        <w:br/>
        <w:t>а</w:t>
        <w:br/>
        <w:br/>
        <w:t>н</w:t>
        <w:br/>
        <w:br/>
        <w:t>н</w:t>
        <w:br/>
        <w:br/>
        <w:t>ы</w:t>
        <w:br/>
        <w:br/>
        <w:t>х</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w:t>
        <w:br/>
        <w:br/>
        <w:t>*</w:t>
        <w:br/>
        <w:br/>
        <w:t>Б</w:t>
        <w:br/>
        <w:br/>
        <w:t>а</w:t>
        <w:br/>
        <w:br/>
        <w:t>з</w:t>
        <w:br/>
        <w:br/>
        <w:t>ы</w:t>
        <w:br/>
        <w:br/>
        <w:t xml:space="preserve"> </w:t>
        <w:br/>
        <w:br/>
        <w:t>д</w:t>
        <w:br/>
        <w:br/>
        <w:t>а</w:t>
        <w:br/>
        <w:br/>
        <w:t>н</w:t>
        <w:br/>
        <w:br/>
        <w:t>н</w:t>
        <w:br/>
        <w:br/>
        <w:t>ы</w:t>
        <w:br/>
        <w:br/>
        <w:t>х</w:t>
        <w:br/>
        <w:br/>
        <w:t xml:space="preserve"> </w:t>
        <w:br/>
        <w:br/>
        <w:t>в</w:t>
        <w:br/>
        <w:br/>
        <w:t>р</w:t>
        <w:br/>
        <w:br/>
        <w:t>е</w:t>
        <w:br/>
        <w:br/>
        <w:t>м</w:t>
        <w:br/>
        <w:br/>
        <w:t>е</w:t>
        <w:br/>
        <w:br/>
        <w:t>н</w:t>
        <w:br/>
        <w:br/>
        <w:t>н</w:t>
        <w:br/>
        <w:br/>
        <w:t>ы</w:t>
        <w:br/>
        <w:br/>
        <w:t>х</w:t>
        <w:br/>
        <w:br/>
        <w:t xml:space="preserve"> </w:t>
        <w:br/>
        <w:br/>
        <w:t>р</w:t>
        <w:br/>
        <w:br/>
        <w:t>я</w:t>
        <w:br/>
        <w:br/>
        <w:t>д</w:t>
        <w:br/>
        <w:br/>
        <w:t>о</w:t>
        <w:br/>
        <w:br/>
        <w:t>в</w:t>
        <w:br/>
        <w:br/>
        <w:t xml:space="preserve"> </w:t>
        <w:br/>
        <w:br/>
        <w:t>(</w:t>
        <w:br/>
        <w:br/>
        <w:t>T</w:t>
        <w:br/>
        <w:br/>
        <w:t>i</w:t>
        <w:br/>
        <w:br/>
        <w:t>m</w:t>
        <w:br/>
        <w:br/>
        <w:t>e</w:t>
        <w:br/>
        <w:br/>
        <w:t xml:space="preserve"> </w:t>
        <w:br/>
        <w:br/>
        <w:t>S</w:t>
        <w:br/>
        <w:br/>
        <w:t>e</w:t>
        <w:br/>
        <w:br/>
        <w:t>r</w:t>
        <w:br/>
        <w:br/>
        <w:t>i</w:t>
        <w:br/>
        <w:br/>
        <w:t>e</w:t>
        <w:br/>
        <w:br/>
        <w:t>s</w:t>
        <w:br/>
        <w:br/>
        <w:t xml:space="preserve"> </w:t>
        <w:br/>
        <w:br/>
        <w:t>D</w:t>
        <w:br/>
        <w:br/>
        <w:t>a</w:t>
        <w:br/>
        <w:br/>
        <w:t>t</w:t>
        <w:br/>
        <w:br/>
        <w:t>a</w:t>
        <w:br/>
        <w:br/>
        <w:t>b</w:t>
        <w:br/>
        <w:br/>
        <w:t>a</w:t>
        <w:br/>
        <w:br/>
        <w:t>s</w:t>
        <w:br/>
        <w:br/>
        <w:t>e</w:t>
        <w:br/>
        <w:br/>
        <w:t>s</w:t>
        <w:br/>
        <w:br/>
        <w:t>)</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б</w:t>
        <w:br/>
        <w:br/>
        <w:t>а</w:t>
        <w:br/>
        <w:br/>
        <w:t>з</w:t>
        <w:br/>
        <w:br/>
        <w:t xml:space="preserve"> </w:t>
        <w:br/>
        <w:br/>
        <w:t>д</w:t>
        <w:br/>
        <w:br/>
        <w:t>а</w:t>
        <w:br/>
        <w:br/>
        <w:t>н</w:t>
        <w:br/>
        <w:br/>
        <w:t>н</w:t>
        <w:br/>
        <w:br/>
        <w:t>ы</w:t>
        <w:br/>
        <w:br/>
        <w:t>х</w:t>
        <w:br/>
        <w:br/>
        <w:t xml:space="preserve"> </w:t>
        <w:br/>
        <w:br/>
        <w:t>в</w:t>
        <w:br/>
        <w:br/>
        <w:t>р</w:t>
        <w:br/>
        <w:br/>
        <w:t>е</w:t>
        <w:br/>
        <w:br/>
        <w:t>м</w:t>
        <w:br/>
        <w:br/>
        <w:t>е</w:t>
        <w:br/>
        <w:br/>
        <w:t>н</w:t>
        <w:br/>
        <w:br/>
        <w:t>н</w:t>
        <w:br/>
        <w:br/>
        <w:t>ы</w:t>
        <w:br/>
        <w:br/>
        <w:t>х</w:t>
        <w:br/>
        <w:br/>
        <w:t xml:space="preserve"> </w:t>
        <w:br/>
        <w:br/>
        <w:t>р</w:t>
        <w:br/>
        <w:br/>
        <w:t>я</w:t>
        <w:br/>
        <w:br/>
        <w:t>д</w:t>
        <w:br/>
        <w:br/>
        <w:t>о</w:t>
        <w:br/>
        <w:br/>
        <w:t>в</w:t>
        <w:br/>
        <w:br/>
        <w:t xml:space="preserve"> </w:t>
        <w:br/>
        <w:br/>
        <w:t>(</w:t>
        <w:br/>
        <w:br/>
        <w:t>о</w:t>
        <w:br/>
        <w:br/>
        <w:t>п</w:t>
        <w:br/>
        <w:br/>
        <w:t>т</w:t>
        <w:br/>
        <w:br/>
        <w:t>и</w:t>
        <w:br/>
        <w:br/>
        <w:t>м</w:t>
        <w:br/>
        <w:br/>
        <w:t>и</w:t>
        <w:br/>
        <w:br/>
        <w:t>з</w:t>
        <w:br/>
        <w:br/>
        <w:t>а</w:t>
        <w:br/>
        <w:br/>
        <w:t>ц</w:t>
        <w:br/>
        <w:br/>
        <w:t>и</w:t>
        <w:br/>
        <w:br/>
        <w:t>я</w:t>
        <w:br/>
        <w:br/>
        <w:t xml:space="preserve"> </w:t>
        <w:br/>
        <w:br/>
        <w:t>д</w:t>
        <w:br/>
        <w:br/>
        <w:t>л</w:t>
        <w:br/>
        <w:br/>
        <w:t>я</w:t>
        <w:br/>
        <w:br/>
        <w:t xml:space="preserve"> </w:t>
        <w:br/>
        <w:br/>
        <w:t>х</w:t>
        <w:br/>
        <w:br/>
        <w:t>р</w:t>
        <w:br/>
        <w:br/>
        <w:t>а</w:t>
        <w:br/>
        <w:br/>
        <w:t>н</w:t>
        <w:br/>
        <w:br/>
        <w:t>е</w:t>
        <w:br/>
        <w:br/>
        <w:t>н</w:t>
        <w:br/>
        <w:br/>
        <w:t>и</w:t>
        <w:br/>
        <w:br/>
        <w:t>я</w:t>
        <w:br/>
        <w:br/>
        <w:t xml:space="preserve"> </w:t>
        <w:br/>
        <w:br/>
        <w:t>и</w:t>
        <w:br/>
        <w:br/>
        <w:t xml:space="preserve"> </w:t>
        <w:br/>
        <w:br/>
        <w:t>з</w:t>
        <w:br/>
        <w:br/>
        <w:t>а</w:t>
        <w:br/>
        <w:br/>
        <w:t>п</w:t>
        <w:br/>
        <w:br/>
        <w:t>р</w:t>
        <w:br/>
        <w:br/>
        <w:t>о</w:t>
        <w:br/>
        <w:br/>
        <w:t>с</w:t>
        <w:br/>
        <w:br/>
        <w:t>а</w:t>
        <w:br/>
        <w:br/>
        <w:t xml:space="preserve"> </w:t>
        <w:br/>
        <w:br/>
        <w:t>в</w:t>
        <w:br/>
        <w:br/>
        <w:t>р</w:t>
        <w:br/>
        <w:br/>
        <w:t>е</w:t>
        <w:br/>
        <w:br/>
        <w:t>м</w:t>
        <w:br/>
        <w:br/>
        <w:t>е</w:t>
        <w:br/>
        <w:br/>
        <w:t>н</w:t>
        <w:br/>
        <w:br/>
        <w:t>н</w:t>
        <w:br/>
        <w:br/>
        <w:t>ы</w:t>
        <w:br/>
        <w:br/>
        <w:t>х</w:t>
        <w:br/>
        <w:br/>
        <w:t xml:space="preserve"> </w:t>
        <w:br/>
        <w:br/>
        <w:t>д</w:t>
        <w:br/>
        <w:br/>
        <w:t>а</w:t>
        <w:br/>
        <w:br/>
        <w:t>н</w:t>
        <w:br/>
        <w:br/>
        <w:t>н</w:t>
        <w:br/>
        <w:br/>
        <w:t>ы</w:t>
        <w:br/>
        <w:br/>
        <w:t>х</w:t>
        <w:br/>
        <w:br/>
        <w:t>,</w:t>
        <w:br/>
        <w:br/>
        <w:t xml:space="preserve"> </w:t>
        <w:br/>
        <w:br/>
        <w:t>с</w:t>
        <w:br/>
        <w:br/>
        <w:t>ж</w:t>
        <w:br/>
        <w:br/>
        <w:t>а</w:t>
        <w:br/>
        <w:br/>
        <w:t>т</w:t>
        <w:br/>
        <w:br/>
        <w:t>и</w:t>
        <w:br/>
        <w:br/>
        <w:t>е</w:t>
        <w:br/>
        <w:br/>
        <w:t xml:space="preserve"> </w:t>
        <w:br/>
        <w:br/>
        <w:t>д</w:t>
        <w:br/>
        <w:br/>
        <w:t>а</w:t>
        <w:br/>
        <w:br/>
        <w:t>н</w:t>
        <w:br/>
        <w:br/>
        <w:t>н</w:t>
        <w:br/>
        <w:br/>
        <w:t>ы</w:t>
        <w:br/>
        <w:br/>
        <w:t>х</w:t>
        <w:br/>
        <w:br/>
        <w:t>,</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П</w:t>
        <w:br/>
        <w:br/>
        <w:t>р</w:t>
        <w:br/>
        <w:br/>
        <w:t>и</w:t>
        <w:br/>
        <w:br/>
        <w:t>м</w:t>
        <w:br/>
        <w:br/>
        <w:t>е</w:t>
        <w:br/>
        <w:br/>
        <w:t>р</w:t>
        <w:br/>
        <w:br/>
        <w:t>ы</w:t>
        <w:br/>
        <w:br/>
        <w:t xml:space="preserve"> </w:t>
        <w:br/>
        <w:br/>
        <w:t>п</w:t>
        <w:br/>
        <w:br/>
        <w:t>о</w:t>
        <w:br/>
        <w:br/>
        <w:t>п</w:t>
        <w:br/>
        <w:br/>
        <w:t>у</w:t>
        <w:br/>
        <w:br/>
        <w:t>л</w:t>
        <w:br/>
        <w:br/>
        <w:t>я</w:t>
        <w:br/>
        <w:br/>
        <w:t>р</w:t>
        <w:br/>
        <w:br/>
        <w:t>н</w:t>
        <w:br/>
        <w:br/>
        <w:t>ы</w:t>
        <w:br/>
        <w:br/>
        <w:t>х</w:t>
        <w:br/>
        <w:br/>
        <w:t xml:space="preserve"> </w:t>
        <w:br/>
        <w:br/>
        <w:t>б</w:t>
        <w:br/>
        <w:br/>
        <w:t>а</w:t>
        <w:br/>
        <w:br/>
        <w:t>з</w:t>
        <w:br/>
        <w:br/>
        <w:t xml:space="preserve"> </w:t>
        <w:br/>
        <w:br/>
        <w:t>д</w:t>
        <w:br/>
        <w:br/>
        <w:t>а</w:t>
        <w:br/>
        <w:br/>
        <w:t>н</w:t>
        <w:br/>
        <w:br/>
        <w:t>н</w:t>
        <w:br/>
        <w:br/>
        <w:t>ы</w:t>
        <w:br/>
        <w:br/>
        <w:t>х</w:t>
        <w:br/>
        <w:br/>
        <w:t xml:space="preserve"> </w:t>
        <w:br/>
        <w:br/>
        <w:t>в</w:t>
        <w:br/>
        <w:br/>
        <w:t>р</w:t>
        <w:br/>
        <w:br/>
        <w:t>е</w:t>
        <w:br/>
        <w:br/>
        <w:t>м</w:t>
        <w:br/>
        <w:br/>
        <w:t>е</w:t>
        <w:br/>
        <w:br/>
        <w:t>н</w:t>
        <w:br/>
        <w:br/>
        <w:t>н</w:t>
        <w:br/>
        <w:br/>
        <w:t>ы</w:t>
        <w:br/>
        <w:br/>
        <w:t>х</w:t>
        <w:br/>
        <w:br/>
        <w:t xml:space="preserve"> </w:t>
        <w:br/>
        <w:br/>
        <w:t>р</w:t>
        <w:br/>
        <w:br/>
        <w:t>я</w:t>
        <w:br/>
        <w:br/>
        <w:t>д</w:t>
        <w:br/>
        <w:br/>
        <w:t>о</w:t>
        <w:br/>
        <w:br/>
        <w:t>в</w:t>
        <w:br/>
        <w:br/>
        <w:t xml:space="preserve"> </w:t>
        <w:br/>
        <w:br/>
        <w:t>(</w:t>
        <w:br/>
        <w:br/>
        <w:t>I</w:t>
        <w:br/>
        <w:br/>
        <w:t>n</w:t>
        <w:br/>
        <w:br/>
        <w:t>f</w:t>
        <w:br/>
        <w:br/>
        <w:t>l</w:t>
        <w:br/>
        <w:br/>
        <w:t>u</w:t>
        <w:br/>
        <w:br/>
        <w:t>x</w:t>
        <w:br/>
        <w:br/>
        <w:t>D</w:t>
        <w:br/>
        <w:br/>
        <w:t>B</w:t>
        <w:br/>
        <w:br/>
        <w:t>,</w:t>
        <w:br/>
        <w:br/>
        <w:t xml:space="preserve"> </w:t>
        <w:br/>
        <w:br/>
        <w:t>P</w:t>
        <w:br/>
        <w:br/>
        <w:t>r</w:t>
        <w:br/>
        <w:br/>
        <w:t>o</w:t>
        <w:br/>
        <w:br/>
        <w:t>m</w:t>
        <w:br/>
        <w:br/>
        <w:t>e</w:t>
        <w:br/>
        <w:br/>
        <w:t>t</w:t>
        <w:br/>
        <w:br/>
        <w:t>h</w:t>
        <w:br/>
        <w:br/>
        <w:t>e</w:t>
        <w:br/>
        <w:br/>
        <w:t>u</w:t>
        <w:br/>
        <w:br/>
        <w:t>s</w:t>
        <w:br/>
        <w:br/>
        <w:t>,</w:t>
        <w:br/>
        <w:br/>
        <w:t xml:space="preserve"> </w:t>
        <w:br/>
        <w:br/>
        <w:t>T</w:t>
        <w:br/>
        <w:br/>
        <w:t>i</w:t>
        <w:br/>
        <w:br/>
        <w:t>m</w:t>
        <w:br/>
        <w:br/>
        <w:t>e</w:t>
        <w:br/>
        <w:br/>
        <w:t>s</w:t>
        <w:br/>
        <w:br/>
        <w:t>c</w:t>
        <w:br/>
        <w:br/>
        <w:t>a</w:t>
        <w:br/>
        <w:br/>
        <w:t>l</w:t>
        <w:br/>
        <w:br/>
        <w:t>e</w:t>
        <w:br/>
        <w:br/>
        <w:t>D</w:t>
        <w:br/>
        <w:br/>
        <w:t>B</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В</w:t>
        <w:br/>
        <w:br/>
        <w:t>ы</w:t>
        <w:br/>
        <w:br/>
        <w:t>б</w:t>
        <w:br/>
        <w:br/>
        <w:t>о</w:t>
        <w:br/>
        <w:br/>
        <w:t>р</w:t>
        <w:br/>
        <w:br/>
        <w:t xml:space="preserve"> </w:t>
        <w:br/>
        <w:br/>
        <w:t>п</w:t>
        <w:br/>
        <w:br/>
        <w:t>о</w:t>
        <w:br/>
        <w:br/>
        <w:t>д</w:t>
        <w:br/>
        <w:br/>
        <w:t>х</w:t>
        <w:br/>
        <w:br/>
        <w:t>о</w:t>
        <w:br/>
        <w:br/>
        <w:t>д</w:t>
        <w:br/>
        <w:br/>
        <w:t>я</w:t>
        <w:br/>
        <w:br/>
        <w:t>щ</w:t>
        <w:br/>
        <w:br/>
        <w:t>е</w:t>
        <w:br/>
        <w:br/>
        <w:t>й</w:t>
        <w:br/>
        <w:br/>
        <w:t xml:space="preserve"> </w:t>
        <w:br/>
        <w:br/>
        <w:t>б</w:t>
        <w:br/>
        <w:br/>
        <w:t>а</w:t>
        <w:br/>
        <w:br/>
        <w:t>з</w:t>
        <w:br/>
        <w:br/>
        <w:t>ы</w:t>
        <w:br/>
        <w:br/>
        <w:t xml:space="preserve"> </w:t>
        <w:br/>
        <w:br/>
        <w:t>д</w:t>
        <w:br/>
        <w:br/>
        <w:t>а</w:t>
        <w:br/>
        <w:br/>
        <w:t>н</w:t>
        <w:br/>
        <w:br/>
        <w:t>н</w:t>
        <w:br/>
        <w:br/>
        <w:t>ы</w:t>
        <w:br/>
        <w:br/>
        <w:t>х</w:t>
        <w:br/>
        <w:br/>
        <w:t xml:space="preserve"> </w:t>
        <w:br/>
        <w:br/>
        <w:t>в</w:t>
        <w:br/>
        <w:br/>
        <w:t>р</w:t>
        <w:br/>
        <w:br/>
        <w:t>е</w:t>
        <w:br/>
        <w:br/>
        <w:t>м</w:t>
        <w:br/>
        <w:br/>
        <w:t>е</w:t>
        <w:br/>
        <w:br/>
        <w:t>н</w:t>
        <w:br/>
        <w:br/>
        <w:t>н</w:t>
        <w:br/>
        <w:br/>
        <w:t>ы</w:t>
        <w:br/>
        <w:br/>
        <w:t>х</w:t>
        <w:br/>
        <w:br/>
        <w:t xml:space="preserve"> </w:t>
        <w:br/>
        <w:br/>
        <w:t>р</w:t>
        <w:br/>
        <w:br/>
        <w:t>я</w:t>
        <w:br/>
        <w:br/>
        <w:t>д</w:t>
        <w:br/>
        <w:br/>
        <w:t>о</w:t>
        <w:br/>
        <w:br/>
        <w:t>в</w:t>
        <w:br/>
        <w:br/>
        <w:t xml:space="preserve"> </w:t>
        <w:br/>
        <w:br/>
        <w:t>д</w:t>
        <w:br/>
        <w:br/>
        <w:t>л</w:t>
        <w:br/>
        <w:br/>
        <w:t>я</w:t>
        <w:br/>
        <w:br/>
        <w:t xml:space="preserve"> </w:t>
        <w:br/>
        <w:br/>
        <w:t>к</w:t>
        <w:br/>
        <w:br/>
        <w:t>о</w:t>
        <w:br/>
        <w:br/>
        <w:t>н</w:t>
        <w:br/>
        <w:br/>
        <w:t>к</w:t>
        <w:br/>
        <w:br/>
        <w:t>р</w:t>
        <w:br/>
        <w:br/>
        <w:t>е</w:t>
        <w:br/>
        <w:br/>
        <w:t>т</w:t>
        <w:br/>
        <w:br/>
        <w:t>н</w:t>
        <w:br/>
        <w:br/>
        <w:t>о</w:t>
        <w:br/>
        <w:br/>
        <w:t>й</w:t>
        <w:br/>
        <w:br/>
        <w:t xml:space="preserve"> </w:t>
        <w:br/>
        <w:br/>
        <w:t>з</w:t>
        <w:br/>
        <w:br/>
        <w:t>а</w:t>
        <w:br/>
        <w:br/>
        <w:t>д</w:t>
        <w:br/>
        <w:br/>
        <w:t>а</w:t>
        <w:br/>
        <w:br/>
        <w:t>ч</w:t>
        <w:br/>
        <w:br/>
        <w:t>и</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w:t>
        <w:br/>
        <w:br/>
        <w:t>*</w:t>
        <w:br/>
        <w:br/>
        <w:t>Х</w:t>
        <w:br/>
        <w:br/>
        <w:t>р</w:t>
        <w:br/>
        <w:br/>
        <w:t>а</w:t>
        <w:br/>
        <w:br/>
        <w:t>н</w:t>
        <w:br/>
        <w:br/>
        <w:t>и</w:t>
        <w:br/>
        <w:br/>
        <w:t>л</w:t>
        <w:br/>
        <w:br/>
        <w:t>и</w:t>
        <w:br/>
        <w:br/>
        <w:t>щ</w:t>
        <w:br/>
        <w:br/>
        <w:t>а</w:t>
        <w:br/>
        <w:br/>
        <w:t xml:space="preserve"> </w:t>
        <w:br/>
        <w:br/>
        <w:t>д</w:t>
        <w:br/>
        <w:br/>
        <w:t>а</w:t>
        <w:br/>
        <w:br/>
        <w:t>н</w:t>
        <w:br/>
        <w:br/>
        <w:t>н</w:t>
        <w:br/>
        <w:br/>
        <w:t>ы</w:t>
        <w:br/>
        <w:br/>
        <w:t>х</w:t>
        <w:br/>
        <w:br/>
        <w:t xml:space="preserve"> </w:t>
        <w:br/>
        <w:br/>
        <w:t>(</w:t>
        <w:br/>
        <w:br/>
        <w:t>D</w:t>
        <w:br/>
        <w:br/>
        <w:t>a</w:t>
        <w:br/>
        <w:br/>
        <w:t>t</w:t>
        <w:br/>
        <w:br/>
        <w:t>a</w:t>
        <w:br/>
        <w:br/>
        <w:t xml:space="preserve"> </w:t>
        <w:br/>
        <w:br/>
        <w:t>W</w:t>
        <w:br/>
        <w:br/>
        <w:t>a</w:t>
        <w:br/>
        <w:br/>
        <w:t>r</w:t>
        <w:br/>
        <w:br/>
        <w:t>e</w:t>
        <w:br/>
        <w:br/>
        <w:t>h</w:t>
        <w:br/>
        <w:br/>
        <w:t>o</w:t>
        <w:br/>
        <w:br/>
        <w:t>u</w:t>
        <w:br/>
        <w:br/>
        <w:t>s</w:t>
        <w:br/>
        <w:br/>
        <w:t>e</w:t>
        <w:br/>
        <w:br/>
        <w:t>s</w:t>
        <w:br/>
        <w:br/>
        <w:t>)</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х</w:t>
        <w:br/>
        <w:br/>
        <w:t>р</w:t>
        <w:br/>
        <w:br/>
        <w:t>а</w:t>
        <w:br/>
        <w:br/>
        <w:t>н</w:t>
        <w:br/>
        <w:br/>
        <w:t>и</w:t>
        <w:br/>
        <w:br/>
        <w:t>л</w:t>
        <w:br/>
        <w:br/>
        <w:t>и</w:t>
        <w:br/>
        <w:br/>
        <w:t>щ</w:t>
        <w:br/>
        <w:br/>
        <w:t xml:space="preserve"> </w:t>
        <w:br/>
        <w:br/>
        <w:t>д</w:t>
        <w:br/>
        <w:br/>
        <w:t>а</w:t>
        <w:br/>
        <w:br/>
        <w:t>н</w:t>
        <w:br/>
        <w:br/>
        <w:t>н</w:t>
        <w:br/>
        <w:br/>
        <w:t>ы</w:t>
        <w:br/>
        <w:br/>
        <w:t>х</w:t>
        <w:br/>
        <w:br/>
        <w:t xml:space="preserve"> </w:t>
        <w:br/>
        <w:br/>
        <w:t>д</w:t>
        <w:br/>
        <w:br/>
        <w:t>л</w:t>
        <w:br/>
        <w:br/>
        <w:t>я</w:t>
        <w:br/>
        <w:br/>
        <w:t xml:space="preserve"> </w:t>
        <w:br/>
        <w:br/>
        <w:t>и</w:t>
        <w:br/>
        <w:br/>
        <w:t>н</w:t>
        <w:br/>
        <w:br/>
        <w:t>т</w:t>
        <w:br/>
        <w:br/>
        <w:t>е</w:t>
        <w:br/>
        <w:br/>
        <w:t>г</w:t>
        <w:br/>
        <w:br/>
        <w:t>р</w:t>
        <w:br/>
        <w:br/>
        <w:t>а</w:t>
        <w:br/>
        <w:br/>
        <w:t>ц</w:t>
        <w:br/>
        <w:br/>
        <w:t>и</w:t>
        <w:br/>
        <w:br/>
        <w:t>и</w:t>
        <w:br/>
        <w:br/>
        <w:t xml:space="preserve"> </w:t>
        <w:br/>
        <w:br/>
        <w:t>д</w:t>
        <w:br/>
        <w:br/>
        <w:t>а</w:t>
        <w:br/>
        <w:br/>
        <w:t>н</w:t>
        <w:br/>
        <w:br/>
        <w:t>н</w:t>
        <w:br/>
        <w:br/>
        <w:t>ы</w:t>
        <w:br/>
        <w:br/>
        <w:t>х</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х</w:t>
        <w:br/>
        <w:br/>
        <w:t>р</w:t>
        <w:br/>
        <w:br/>
        <w:t>а</w:t>
        <w:br/>
        <w:br/>
        <w:t>н</w:t>
        <w:br/>
        <w:br/>
        <w:t>и</w:t>
        <w:br/>
        <w:br/>
        <w:t>л</w:t>
        <w:br/>
        <w:br/>
        <w:t>и</w:t>
        <w:br/>
        <w:br/>
        <w:t>щ</w:t>
        <w:br/>
        <w:br/>
        <w:t xml:space="preserve"> </w:t>
        <w:br/>
        <w:br/>
        <w:t>д</w:t>
        <w:br/>
        <w:br/>
        <w:t>а</w:t>
        <w:br/>
        <w:br/>
        <w:t>н</w:t>
        <w:br/>
        <w:br/>
        <w:t>н</w:t>
        <w:br/>
        <w:br/>
        <w:t>ы</w:t>
        <w:br/>
        <w:br/>
        <w:t>х</w:t>
        <w:br/>
        <w:br/>
        <w:t xml:space="preserve"> </w:t>
        <w:br/>
        <w:br/>
        <w:t>д</w:t>
        <w:br/>
        <w:br/>
        <w:t>л</w:t>
        <w:br/>
        <w:br/>
        <w:t>я</w:t>
        <w:br/>
        <w:br/>
        <w:t xml:space="preserve"> </w:t>
        <w:br/>
        <w:br/>
        <w:t>х</w:t>
        <w:br/>
        <w:br/>
        <w:t>р</w:t>
        <w:br/>
        <w:br/>
        <w:t>а</w:t>
        <w:br/>
        <w:br/>
        <w:t>н</w:t>
        <w:br/>
        <w:br/>
        <w:t>е</w:t>
        <w:br/>
        <w:br/>
        <w:t>н</w:t>
        <w:br/>
        <w:br/>
        <w:t>и</w:t>
        <w:br/>
        <w:br/>
        <w:t>я</w:t>
        <w:br/>
        <w:br/>
        <w:t xml:space="preserve"> </w:t>
        <w:br/>
        <w:br/>
        <w:t>и</w:t>
        <w:br/>
        <w:br/>
        <w:t>с</w:t>
        <w:br/>
        <w:br/>
        <w:t>т</w:t>
        <w:br/>
        <w:br/>
        <w:t>о</w:t>
        <w:br/>
        <w:br/>
        <w:t>р</w:t>
        <w:br/>
        <w:br/>
        <w:t>и</w:t>
        <w:br/>
        <w:br/>
        <w:t>ч</w:t>
        <w:br/>
        <w:br/>
        <w:t>е</w:t>
        <w:br/>
        <w:br/>
        <w:t>с</w:t>
        <w:br/>
        <w:br/>
        <w:t>к</w:t>
        <w:br/>
        <w:br/>
        <w:t>и</w:t>
        <w:br/>
        <w:br/>
        <w:t>х</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П</w:t>
        <w:br/>
        <w:br/>
        <w:t>р</w:t>
        <w:br/>
        <w:br/>
        <w:t>и</w:t>
        <w:br/>
        <w:br/>
        <w:t>м</w:t>
        <w:br/>
        <w:br/>
        <w:t>е</w:t>
        <w:br/>
        <w:br/>
        <w:t>р</w:t>
        <w:br/>
        <w:br/>
        <w:t>ы</w:t>
        <w:br/>
        <w:br/>
        <w:t xml:space="preserve"> </w:t>
        <w:br/>
        <w:br/>
        <w:t>п</w:t>
        <w:br/>
        <w:br/>
        <w:t>о</w:t>
        <w:br/>
        <w:br/>
        <w:t>п</w:t>
        <w:br/>
        <w:br/>
        <w:t>у</w:t>
        <w:br/>
        <w:br/>
        <w:t>л</w:t>
        <w:br/>
        <w:br/>
        <w:t>я</w:t>
        <w:br/>
        <w:br/>
        <w:t>р</w:t>
        <w:br/>
        <w:br/>
        <w:t>н</w:t>
        <w:br/>
        <w:br/>
        <w:t>ы</w:t>
        <w:br/>
        <w:br/>
        <w:t>х</w:t>
        <w:br/>
        <w:br/>
        <w:t xml:space="preserve"> </w:t>
        <w:br/>
        <w:br/>
        <w:t>х</w:t>
        <w:br/>
        <w:br/>
        <w:t>р</w:t>
        <w:br/>
        <w:br/>
        <w:t>а</w:t>
        <w:br/>
        <w:br/>
        <w:t>н</w:t>
        <w:br/>
        <w:br/>
        <w:t>и</w:t>
        <w:br/>
        <w:br/>
        <w:t>л</w:t>
        <w:br/>
        <w:br/>
        <w:t>и</w:t>
        <w:br/>
        <w:br/>
        <w:t>щ</w:t>
        <w:br/>
        <w:br/>
        <w:t xml:space="preserve"> </w:t>
        <w:br/>
        <w:br/>
        <w:t>д</w:t>
        <w:br/>
        <w:br/>
        <w:t>а</w:t>
        <w:br/>
        <w:br/>
        <w:t>н</w:t>
        <w:br/>
        <w:br/>
        <w:t>н</w:t>
        <w:br/>
        <w:br/>
        <w:t>ы</w:t>
        <w:br/>
        <w:br/>
        <w:t>х</w:t>
        <w:br/>
        <w:br/>
        <w:t xml:space="preserve"> </w:t>
        <w:br/>
        <w:br/>
        <w:t>(</w:t>
        <w:br/>
        <w:br/>
        <w:t>S</w:t>
        <w:br/>
        <w:br/>
        <w:t>n</w:t>
        <w:br/>
        <w:br/>
        <w:t>o</w:t>
        <w:br/>
        <w:br/>
        <w:t>w</w:t>
        <w:br/>
        <w:br/>
        <w:t>f</w:t>
        <w:br/>
        <w:br/>
        <w:t>l</w:t>
        <w:br/>
        <w:br/>
        <w:t>a</w:t>
        <w:br/>
        <w:br/>
        <w:t>k</w:t>
        <w:br/>
        <w:br/>
        <w:t>e</w:t>
        <w:br/>
        <w:br/>
        <w:t>,</w:t>
        <w:br/>
        <w:br/>
        <w:t xml:space="preserve"> </w:t>
        <w:br/>
        <w:br/>
        <w:t>A</w:t>
        <w:br/>
        <w:br/>
        <w:t>m</w:t>
        <w:br/>
        <w:br/>
        <w:t>a</w:t>
        <w:br/>
        <w:br/>
        <w:t>z</w:t>
        <w:br/>
        <w:br/>
        <w:t>o</w:t>
        <w:br/>
        <w:br/>
        <w:t>n</w:t>
        <w:br/>
        <w:br/>
        <w:t xml:space="preserve"> </w:t>
        <w:br/>
        <w:br/>
        <w:t>R</w:t>
        <w:br/>
        <w:br/>
        <w:t>e</w:t>
        <w:br/>
        <w:br/>
        <w:t>d</w:t>
        <w:br/>
        <w:br/>
        <w:t>s</w:t>
        <w:br/>
        <w:br/>
        <w:t>h</w:t>
        <w:br/>
        <w:br/>
        <w:t>i</w:t>
        <w:br/>
        <w:br/>
        <w:t>f</w:t>
        <w:br/>
        <w:br/>
        <w:t>t</w:t>
        <w:br/>
        <w:br/>
        <w:t>,</w:t>
        <w:br/>
        <w:br/>
        <w:t xml:space="preserve"> </w:t>
        <w:br/>
        <w:br/>
        <w:t>G</w:t>
        <w:br/>
        <w:br/>
        <w:t>o</w:t>
        <w:br/>
        <w:br/>
        <w:t>o</w:t>
        <w:br/>
        <w:br/>
        <w:t>g</w:t>
        <w:br/>
        <w:br/>
        <w:t>l</w:t>
        <w:br/>
        <w:br/>
        <w:t>e</w:t>
        <w:br/>
        <w:br/>
        <w:t xml:space="preserve"> </w:t>
        <w:br/>
        <w:br/>
        <w:t>B</w:t>
        <w:br/>
        <w:br/>
        <w:t>i</w:t>
        <w:br/>
        <w:br/>
        <w:t>g</w:t>
        <w:br/>
        <w:br/>
        <w:t>Q</w:t>
        <w:br/>
        <w:br/>
        <w:t>u</w:t>
        <w:br/>
        <w:br/>
        <w:t>e</w:t>
        <w:br/>
        <w:br/>
        <w:t>r</w:t>
        <w:br/>
        <w:br/>
        <w:t>y</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w:t>
        <w:br/>
        <w:br/>
        <w:t>*</w:t>
        <w:br/>
        <w:br/>
        <w:t>О</w:t>
        <w:br/>
        <w:br/>
        <w:t>б</w:t>
        <w:br/>
        <w:br/>
        <w:t>л</w:t>
        <w:br/>
        <w:br/>
        <w:t>а</w:t>
        <w:br/>
        <w:br/>
        <w:t>ч</w:t>
        <w:br/>
        <w:br/>
        <w:t>н</w:t>
        <w:br/>
        <w:br/>
        <w:t>ы</w:t>
        <w:br/>
        <w:br/>
        <w:t>е</w:t>
        <w:br/>
        <w:br/>
        <w:t xml:space="preserve"> </w:t>
        <w:br/>
        <w:br/>
        <w:t>х</w:t>
        <w:br/>
        <w:br/>
        <w:t>р</w:t>
        <w:br/>
        <w:br/>
        <w:t>а</w:t>
        <w:br/>
        <w:br/>
        <w:t>н</w:t>
        <w:br/>
        <w:br/>
        <w:t>и</w:t>
        <w:br/>
        <w:br/>
        <w:t>л</w:t>
        <w:br/>
        <w:br/>
        <w:t>и</w:t>
        <w:br/>
        <w:br/>
        <w:t>щ</w:t>
        <w:br/>
        <w:br/>
        <w:t>а</w:t>
        <w:br/>
        <w:br/>
        <w:t xml:space="preserve"> </w:t>
        <w:br/>
        <w:br/>
        <w:t>д</w:t>
        <w:br/>
        <w:br/>
        <w:t>а</w:t>
        <w:br/>
        <w:br/>
        <w:t>н</w:t>
        <w:br/>
        <w:br/>
        <w:t>н</w:t>
        <w:br/>
        <w:br/>
        <w:t>ы</w:t>
        <w:br/>
        <w:br/>
        <w:t>х</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о</w:t>
        <w:br/>
        <w:br/>
        <w:t>б</w:t>
        <w:br/>
        <w:br/>
        <w:t>л</w:t>
        <w:br/>
        <w:br/>
        <w:t>а</w:t>
        <w:br/>
        <w:br/>
        <w:t>ч</w:t>
        <w:br/>
        <w:br/>
        <w:t>н</w:t>
        <w:br/>
        <w:br/>
        <w:t>ы</w:t>
        <w:br/>
        <w:br/>
        <w:t>х</w:t>
        <w:br/>
        <w:br/>
        <w:t xml:space="preserve"> </w:t>
        <w:br/>
        <w:br/>
        <w:t>х</w:t>
        <w:br/>
        <w:br/>
        <w:t>р</w:t>
        <w:br/>
        <w:br/>
        <w:t>а</w:t>
        <w:br/>
        <w:br/>
        <w:t>н</w:t>
        <w:br/>
        <w:br/>
        <w:t>и</w:t>
        <w:br/>
        <w:br/>
        <w:t>л</w:t>
        <w:br/>
        <w:br/>
        <w:t>и</w:t>
        <w:br/>
        <w:br/>
        <w:t>щ</w:t>
        <w:br/>
        <w:br/>
        <w:t xml:space="preserve"> </w:t>
        <w:br/>
        <w:br/>
        <w:t>д</w:t>
        <w:br/>
        <w:br/>
        <w:t>а</w:t>
        <w:br/>
        <w:br/>
        <w:t>н</w:t>
        <w:br/>
        <w:br/>
        <w:t>н</w:t>
        <w:br/>
        <w:br/>
        <w:t>ы</w:t>
        <w:br/>
        <w:br/>
        <w:t>х</w:t>
        <w:br/>
        <w:br/>
        <w:t xml:space="preserve"> </w:t>
        <w:br/>
        <w:br/>
        <w:t>(</w:t>
        <w:br/>
        <w:br/>
        <w:t>м</w:t>
        <w:br/>
        <w:br/>
        <w:t>а</w:t>
        <w:br/>
        <w:br/>
        <w:t>с</w:t>
        <w:br/>
        <w:br/>
        <w:t>ш</w:t>
        <w:br/>
        <w:br/>
        <w:t>т</w:t>
        <w:br/>
        <w:br/>
        <w:t>а</w:t>
        <w:br/>
        <w:br/>
        <w:t>б</w:t>
        <w:br/>
        <w:br/>
        <w:t>и</w:t>
        <w:br/>
        <w:br/>
        <w:t>р</w:t>
        <w:br/>
        <w:br/>
        <w:t>у</w:t>
        <w:br/>
        <w:br/>
        <w:t>е</w:t>
        <w:br/>
        <w:br/>
        <w:t>м</w:t>
        <w:br/>
        <w:br/>
        <w:t>о</w:t>
        <w:br/>
        <w:br/>
        <w:t>с</w:t>
        <w:br/>
        <w:br/>
        <w:t>т</w:t>
        <w:br/>
        <w:br/>
        <w:t>ь</w:t>
        <w:br/>
        <w:br/>
        <w:t>,</w:t>
        <w:br/>
        <w:br/>
        <w:t xml:space="preserve"> </w:t>
        <w:br/>
        <w:br/>
        <w:t>г</w:t>
        <w:br/>
        <w:br/>
        <w:t>и</w:t>
        <w:br/>
        <w:br/>
        <w:t>б</w:t>
        <w:br/>
        <w:br/>
        <w:t>к</w:t>
        <w:br/>
        <w:br/>
        <w:t>о</w:t>
        <w:br/>
        <w:br/>
        <w:t>с</w:t>
        <w:br/>
        <w:br/>
        <w:t>т</w:t>
        <w:br/>
        <w:br/>
        <w:t>ь</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П</w:t>
        <w:br/>
        <w:br/>
        <w:t>р</w:t>
        <w:br/>
        <w:br/>
        <w:t>и</w:t>
        <w:br/>
        <w:br/>
        <w:t>м</w:t>
        <w:br/>
        <w:br/>
        <w:t>е</w:t>
        <w:br/>
        <w:br/>
        <w:t>р</w:t>
        <w:br/>
        <w:br/>
        <w:t>ы</w:t>
        <w:br/>
        <w:br/>
        <w:t xml:space="preserve"> </w:t>
        <w:br/>
        <w:br/>
        <w:t>о</w:t>
        <w:br/>
        <w:br/>
        <w:t>б</w:t>
        <w:br/>
        <w:br/>
        <w:t>л</w:t>
        <w:br/>
        <w:br/>
        <w:t>а</w:t>
        <w:br/>
        <w:br/>
        <w:t>ч</w:t>
        <w:br/>
        <w:br/>
        <w:t>н</w:t>
        <w:br/>
        <w:br/>
        <w:t>ы</w:t>
        <w:br/>
        <w:br/>
        <w:t>х</w:t>
        <w:br/>
        <w:br/>
        <w:t xml:space="preserve"> </w:t>
        <w:br/>
        <w:br/>
        <w:t>х</w:t>
        <w:br/>
        <w:br/>
        <w:t>р</w:t>
        <w:br/>
        <w:br/>
        <w:t>а</w:t>
        <w:br/>
        <w:br/>
        <w:t>н</w:t>
        <w:br/>
        <w:br/>
        <w:t>и</w:t>
        <w:br/>
        <w:br/>
        <w:t>л</w:t>
        <w:br/>
        <w:br/>
        <w:t>и</w:t>
        <w:br/>
        <w:br/>
        <w:t>щ</w:t>
        <w:br/>
        <w:br/>
        <w:t xml:space="preserve"> </w:t>
        <w:br/>
        <w:br/>
        <w:t>д</w:t>
        <w:br/>
        <w:br/>
        <w:t>а</w:t>
        <w:br/>
        <w:br/>
        <w:t>н</w:t>
        <w:br/>
        <w:br/>
        <w:t>н</w:t>
        <w:br/>
        <w:br/>
        <w:t>ы</w:t>
        <w:br/>
        <w:br/>
        <w:t>х</w:t>
        <w:br/>
        <w:br/>
        <w:t xml:space="preserve"> </w:t>
        <w:br/>
        <w:br/>
        <w:t>(</w:t>
        <w:br/>
        <w:br/>
        <w:t>A</w:t>
        <w:br/>
        <w:br/>
        <w:t>m</w:t>
        <w:br/>
        <w:br/>
        <w:t>a</w:t>
        <w:br/>
        <w:br/>
        <w:t>z</w:t>
        <w:br/>
        <w:br/>
        <w:t>o</w:t>
        <w:br/>
        <w:br/>
        <w:t>n</w:t>
        <w:br/>
        <w:br/>
        <w:t xml:space="preserve"> </w:t>
        <w:br/>
        <w:br/>
        <w:t>S</w:t>
        <w:br/>
        <w:br/>
        <w:t>3</w:t>
        <w:br/>
        <w:br/>
        <w:t>,</w:t>
        <w:br/>
        <w:br/>
        <w:t xml:space="preserve"> </w:t>
        <w:br/>
        <w:br/>
        <w:t>A</w:t>
        <w:br/>
        <w:br/>
        <w:t>z</w:t>
        <w:br/>
        <w:br/>
        <w:t>u</w:t>
        <w:br/>
        <w:br/>
        <w:t>r</w:t>
        <w:br/>
        <w:br/>
        <w:t>e</w:t>
        <w:br/>
        <w:br/>
        <w:t xml:space="preserve"> </w:t>
        <w:br/>
        <w:br/>
        <w:t>B</w:t>
        <w:br/>
        <w:br/>
        <w:t>l</w:t>
        <w:br/>
        <w:br/>
        <w:t>o</w:t>
        <w:br/>
        <w:br/>
        <w:t>b</w:t>
        <w:br/>
        <w:br/>
        <w:t xml:space="preserve"> </w:t>
        <w:br/>
        <w:br/>
        <w:t>S</w:t>
        <w:br/>
        <w:br/>
        <w:t>t</w:t>
        <w:br/>
        <w:br/>
        <w:t>o</w:t>
        <w:br/>
        <w:br/>
        <w:t>r</w:t>
        <w:br/>
        <w:br/>
        <w:t>a</w:t>
        <w:br/>
        <w:br/>
        <w:t>g</w:t>
        <w:br/>
        <w:br/>
        <w:t>e</w:t>
        <w:br/>
        <w:br/>
        <w:t>,</w:t>
        <w:br/>
        <w:br/>
        <w:t xml:space="preserve"> </w:t>
        <w:br/>
        <w:br/>
        <w:t>G</w:t>
        <w:br/>
        <w:br/>
        <w:t>o</w:t>
        <w:br/>
        <w:br/>
        <w:t>o</w:t>
        <w:br/>
        <w:br/>
        <w:t>g</w:t>
        <w:br/>
        <w:br/>
        <w:t>l</w:t>
        <w:br/>
        <w:br/>
        <w:t>e</w:t>
        <w:br/>
        <w:br/>
        <w:t xml:space="preserve"> </w:t>
        <w:br/>
        <w:br/>
        <w:t>C</w:t>
        <w:br/>
        <w:br/>
        <w:t>l</w:t>
        <w:br/>
        <w:br/>
        <w:t>o</w:t>
        <w:br/>
        <w:br/>
        <w:t>u</w:t>
        <w:br/>
        <w:br/>
        <w:t>d</w:t>
        <w:br/>
        <w:br/>
        <w:t xml:space="preserve"> </w:t>
        <w:br/>
        <w:br/>
        <w:t>S</w:t>
        <w:br/>
        <w:br/>
        <w:t>t</w:t>
        <w:br/>
        <w:br/>
        <w:t>o</w:t>
        <w:br/>
        <w:br/>
        <w:t>r</w:t>
        <w:br/>
        <w:br/>
        <w:t>a</w:t>
        <w:br/>
        <w:br/>
        <w:t>g</w:t>
        <w:br/>
        <w:br/>
        <w:t>e</w:t>
        <w:br/>
        <w:br/>
        <w:t>)</w:t>
        <w:br/>
        <w:br/>
        <w:t>.</w:t>
        <w:br/>
        <w:br/>
        <w:br/>
        <w:br/>
        <w:br/>
        <w:br/>
        <w:br/>
        <w:br/>
        <w:t>*</w:t>
        <w:br/>
        <w:br/>
        <w:t>*</w:t>
        <w:br/>
        <w:br/>
        <w:t>I</w:t>
        <w:br/>
        <w:br/>
        <w:t>I</w:t>
        <w:br/>
        <w:br/>
        <w:t>I</w:t>
        <w:br/>
        <w:br/>
        <w:t>.</w:t>
        <w:br/>
        <w:br/>
        <w:t xml:space="preserve"> </w:t>
        <w:br/>
        <w:br/>
        <w:t>О</w:t>
        <w:br/>
        <w:br/>
        <w:t>б</w:t>
        <w:br/>
        <w:br/>
        <w:t>е</w:t>
        <w:br/>
        <w:br/>
        <w:t>с</w:t>
        <w:br/>
        <w:br/>
        <w:t>п</w:t>
        <w:br/>
        <w:br/>
        <w:t>е</w:t>
        <w:br/>
        <w:br/>
        <w:t>ч</w:t>
        <w:br/>
        <w:br/>
        <w:t>е</w:t>
        <w:br/>
        <w:br/>
        <w:t>н</w:t>
        <w:br/>
        <w:br/>
        <w:t>и</w:t>
        <w:br/>
        <w:br/>
        <w:t>е</w:t>
        <w:br/>
        <w:br/>
        <w:t xml:space="preserve"> </w:t>
        <w:br/>
        <w:br/>
        <w:t>к</w:t>
        <w:br/>
        <w:br/>
        <w:t>а</w:t>
        <w:br/>
        <w:br/>
        <w:t>ч</w:t>
        <w:br/>
        <w:br/>
        <w:t>е</w:t>
        <w:br/>
        <w:br/>
        <w:t>с</w:t>
        <w:br/>
        <w:br/>
        <w:t>т</w:t>
        <w:br/>
        <w:br/>
        <w:t>в</w:t>
        <w:br/>
        <w:br/>
        <w:t>а</w:t>
        <w:br/>
        <w:br/>
        <w:t xml:space="preserve"> </w:t>
        <w:br/>
        <w:br/>
        <w:t>д</w:t>
        <w:br/>
        <w:br/>
        <w:t>а</w:t>
        <w:br/>
        <w:br/>
        <w:t>н</w:t>
        <w:br/>
        <w:br/>
        <w:t>н</w:t>
        <w:br/>
        <w:br/>
        <w:t>ы</w:t>
        <w:br/>
        <w:br/>
        <w:t>х</w:t>
        <w:br/>
        <w:br/>
        <w:t xml:space="preserve"> </w:t>
        <w:br/>
        <w:br/>
        <w:t>(</w:t>
        <w:br/>
        <w:br/>
        <w:t>D</w:t>
        <w:br/>
        <w:br/>
        <w:t>a</w:t>
        <w:br/>
        <w:br/>
        <w:t>t</w:t>
        <w:br/>
        <w:br/>
        <w:t>a</w:t>
        <w:br/>
        <w:br/>
        <w:t xml:space="preserve"> </w:t>
        <w:br/>
        <w:br/>
        <w:t>Q</w:t>
        <w:br/>
        <w:br/>
        <w:t>u</w:t>
        <w:br/>
        <w:br/>
        <w:t>a</w:t>
        <w:br/>
        <w:br/>
        <w:t>l</w:t>
        <w:br/>
        <w:br/>
        <w:t>i</w:t>
        <w:br/>
        <w:br/>
        <w:t>t</w:t>
        <w:br/>
        <w:br/>
        <w:t>y</w:t>
        <w:br/>
        <w:br/>
        <w:t>)</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w:t>
        <w:br/>
        <w:br/>
        <w:t>*</w:t>
        <w:br/>
        <w:br/>
        <w:t>В</w:t>
        <w:br/>
        <w:br/>
        <w:t>а</w:t>
        <w:br/>
        <w:br/>
        <w:t>л</w:t>
        <w:br/>
        <w:br/>
        <w:t>и</w:t>
        <w:br/>
        <w:br/>
        <w:t>д</w:t>
        <w:br/>
        <w:br/>
        <w:t>а</w:t>
        <w:br/>
        <w:br/>
        <w:t>ц</w:t>
        <w:br/>
        <w:br/>
        <w:t>и</w:t>
        <w:br/>
        <w:br/>
        <w:t>я</w:t>
        <w:br/>
        <w:br/>
        <w:t xml:space="preserve"> </w:t>
        <w:br/>
        <w:br/>
        <w:t>д</w:t>
        <w:br/>
        <w:br/>
        <w:t>а</w:t>
        <w:br/>
        <w:br/>
        <w:t>н</w:t>
        <w:br/>
        <w:br/>
        <w:t>н</w:t>
        <w:br/>
        <w:br/>
        <w:t>ы</w:t>
        <w:br/>
        <w:br/>
        <w:t>х</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П</w:t>
        <w:br/>
        <w:br/>
        <w:t>р</w:t>
        <w:br/>
        <w:br/>
        <w:t>о</w:t>
        <w:br/>
        <w:br/>
        <w:t>в</w:t>
        <w:br/>
        <w:br/>
        <w:t>е</w:t>
        <w:br/>
        <w:br/>
        <w:t>р</w:t>
        <w:br/>
        <w:br/>
        <w:t>к</w:t>
        <w:br/>
        <w:br/>
        <w:t>а</w:t>
        <w:br/>
        <w:br/>
        <w:t xml:space="preserve"> </w:t>
        <w:br/>
        <w:br/>
        <w:t>д</w:t>
        <w:br/>
        <w:br/>
        <w:t>а</w:t>
        <w:br/>
        <w:br/>
        <w:t>н</w:t>
        <w:br/>
        <w:br/>
        <w:t>н</w:t>
        <w:br/>
        <w:br/>
        <w:t>ы</w:t>
        <w:br/>
        <w:br/>
        <w:t>х</w:t>
        <w:br/>
        <w:br/>
        <w:t xml:space="preserve"> </w:t>
        <w:br/>
        <w:br/>
        <w:t>н</w:t>
        <w:br/>
        <w:br/>
        <w:t>а</w:t>
        <w:br/>
        <w:br/>
        <w:t xml:space="preserve"> </w:t>
        <w:br/>
        <w:br/>
        <w:t>с</w:t>
        <w:br/>
        <w:br/>
        <w:t>о</w:t>
        <w:br/>
        <w:br/>
        <w:t>о</w:t>
        <w:br/>
        <w:br/>
        <w:t>т</w:t>
        <w:br/>
        <w:br/>
        <w:t>в</w:t>
        <w:br/>
        <w:br/>
        <w:t>е</w:t>
        <w:br/>
        <w:br/>
        <w:t>т</w:t>
        <w:br/>
        <w:br/>
        <w:t>с</w:t>
        <w:br/>
        <w:br/>
        <w:t>т</w:t>
        <w:br/>
        <w:br/>
        <w:t>в</w:t>
        <w:br/>
        <w:br/>
        <w:t>и</w:t>
        <w:br/>
        <w:br/>
        <w:t>е</w:t>
        <w:br/>
        <w:br/>
        <w:t xml:space="preserve"> </w:t>
        <w:br/>
        <w:br/>
        <w:t>з</w:t>
        <w:br/>
        <w:br/>
        <w:t>а</w:t>
        <w:br/>
        <w:br/>
        <w:t>д</w:t>
        <w:br/>
        <w:br/>
        <w:t>а</w:t>
        <w:br/>
        <w:br/>
        <w:t>н</w:t>
        <w:br/>
        <w:br/>
        <w:t>н</w:t>
        <w:br/>
        <w:br/>
        <w:t>ы</w:t>
        <w:br/>
        <w:br/>
        <w:t>м</w:t>
        <w:br/>
        <w:br/>
        <w:t xml:space="preserve"> </w:t>
        <w:br/>
        <w:br/>
        <w:t>п</w:t>
        <w:br/>
        <w:br/>
        <w:t>р</w:t>
        <w:br/>
        <w:br/>
        <w:t>а</w:t>
        <w:br/>
        <w:br/>
        <w:t>в</w:t>
        <w:br/>
        <w:br/>
        <w:t>и</w:t>
        <w:br/>
        <w:br/>
        <w:t>л</w:t>
        <w:br/>
        <w:br/>
        <w:t>а</w:t>
        <w:br/>
        <w:br/>
        <w:t>м</w:t>
        <w:br/>
        <w:br/>
        <w:t xml:space="preserve"> </w:t>
        <w:br/>
        <w:br/>
        <w:t>и</w:t>
        <w:br/>
        <w:br/>
        <w:t xml:space="preserve"> </w:t>
        <w:br/>
        <w:br/>
        <w:t>о</w:t>
        <w:br/>
        <w:br/>
        <w:t>г</w:t>
        <w:br/>
        <w:br/>
        <w:t>р</w:t>
        <w:br/>
        <w:br/>
        <w:t>а</w:t>
        <w:br/>
        <w:br/>
        <w:t>н</w:t>
        <w:br/>
        <w:br/>
        <w:t>и</w:t>
        <w:br/>
        <w:br/>
        <w:t>ч</w:t>
        <w:br/>
        <w:br/>
        <w:t>е</w:t>
        <w:br/>
        <w:br/>
        <w:t>н</w:t>
        <w:br/>
        <w:br/>
        <w:t>и</w:t>
        <w:br/>
        <w:br/>
        <w:t>я</w:t>
        <w:br/>
        <w:br/>
        <w:t>м</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п</w:t>
        <w:br/>
        <w:br/>
        <w:t>р</w:t>
        <w:br/>
        <w:br/>
        <w:t>а</w:t>
        <w:br/>
        <w:br/>
        <w:t>в</w:t>
        <w:br/>
        <w:br/>
        <w:t>и</w:t>
        <w:br/>
        <w:br/>
        <w:t>л</w:t>
        <w:br/>
        <w:br/>
        <w:t xml:space="preserve"> </w:t>
        <w:br/>
        <w:br/>
        <w:t>в</w:t>
        <w:br/>
        <w:br/>
        <w:t>а</w:t>
        <w:br/>
        <w:br/>
        <w:t>л</w:t>
        <w:br/>
        <w:br/>
        <w:t>и</w:t>
        <w:br/>
        <w:br/>
        <w:t>д</w:t>
        <w:br/>
        <w:br/>
        <w:t>а</w:t>
        <w:br/>
        <w:br/>
        <w:t>ц</w:t>
        <w:br/>
        <w:br/>
        <w:t>и</w:t>
        <w:br/>
        <w:br/>
        <w:t>и</w:t>
        <w:br/>
        <w:br/>
        <w:t xml:space="preserve"> </w:t>
        <w:br/>
        <w:br/>
        <w:t>д</w:t>
        <w:br/>
        <w:br/>
        <w:t>л</w:t>
        <w:br/>
        <w:br/>
        <w:t>я</w:t>
        <w:br/>
        <w:br/>
        <w:t xml:space="preserve"> </w:t>
        <w:br/>
        <w:br/>
        <w:t>о</w:t>
        <w:br/>
        <w:br/>
        <w:t>б</w:t>
        <w:br/>
        <w:br/>
        <w:t>н</w:t>
        <w:br/>
        <w:br/>
        <w:t>а</w:t>
        <w:br/>
        <w:br/>
        <w:t>р</w:t>
        <w:br/>
        <w:br/>
        <w:t>у</w:t>
        <w:br/>
        <w:br/>
        <w:t>ж</w:t>
        <w:br/>
        <w:br/>
        <w:t>е</w:t>
        <w:br/>
        <w:br/>
        <w:t>н</w:t>
        <w:br/>
        <w:br/>
        <w:t>и</w:t>
        <w:br/>
        <w:br/>
        <w:t>я</w:t>
        <w:br/>
        <w:br/>
        <w:t xml:space="preserve"> </w:t>
        <w:br/>
        <w:br/>
        <w:t>о</w:t>
        <w:br/>
        <w:br/>
        <w:t>ш</w:t>
        <w:br/>
        <w:br/>
        <w:t>и</w:t>
        <w:br/>
        <w:br/>
        <w:t>б</w:t>
        <w:br/>
        <w:br/>
        <w:t>о</w:t>
        <w:br/>
        <w:br/>
        <w:t>к</w:t>
        <w:br/>
        <w:br/>
        <w:t xml:space="preserve"> </w:t>
        <w:br/>
        <w:br/>
        <w:t>и</w:t>
        <w:br/>
        <w:br/>
        <w:t xml:space="preserve"> </w:t>
        <w:br/>
        <w:br/>
        <w:t>а</w:t>
        <w:br/>
        <w:br/>
        <w:t>н</w:t>
        <w:br/>
        <w:br/>
        <w:t>о</w:t>
        <w:br/>
        <w:br/>
        <w:t>м</w:t>
        <w:br/>
        <w:br/>
        <w:t>а</w:t>
        <w:br/>
        <w:br/>
        <w:t>л</w:t>
        <w:br/>
        <w:br/>
        <w:t>и</w:t>
        <w:br/>
        <w:br/>
        <w:t>й</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а</w:t>
        <w:br/>
        <w:br/>
        <w:t xml:space="preserve"> </w:t>
        <w:br/>
        <w:br/>
        <w:t>в</w:t>
        <w:br/>
        <w:br/>
        <w:t>а</w:t>
        <w:br/>
        <w:br/>
        <w:t>л</w:t>
        <w:br/>
        <w:br/>
        <w:t>и</w:t>
        <w:br/>
        <w:br/>
        <w:t>д</w:t>
        <w:br/>
        <w:br/>
        <w:t>а</w:t>
        <w:br/>
        <w:br/>
        <w:t>ц</w:t>
        <w:br/>
        <w:br/>
        <w:t>и</w:t>
        <w:br/>
        <w:br/>
        <w:t>и</w:t>
        <w:br/>
        <w:br/>
        <w:t xml:space="preserve"> </w:t>
        <w:br/>
        <w:br/>
        <w:t>д</w:t>
        <w:br/>
        <w:br/>
        <w:t>а</w:t>
        <w:br/>
        <w:br/>
        <w:t>н</w:t>
        <w:br/>
        <w:br/>
        <w:t>н</w:t>
        <w:br/>
        <w:br/>
        <w:t>ы</w:t>
        <w:br/>
        <w:br/>
        <w:t>х</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w:t>
        <w:br/>
        <w:br/>
        <w:t>*</w:t>
        <w:br/>
        <w:br/>
        <w:t>О</w:t>
        <w:br/>
        <w:br/>
        <w:t>ч</w:t>
        <w:br/>
        <w:br/>
        <w:t>и</w:t>
        <w:br/>
        <w:br/>
        <w:t>с</w:t>
        <w:br/>
        <w:br/>
        <w:t>т</w:t>
        <w:br/>
        <w:br/>
        <w:t>к</w:t>
        <w:br/>
        <w:br/>
        <w:t>а</w:t>
        <w:br/>
        <w:br/>
        <w:t xml:space="preserve"> </w:t>
        <w:br/>
        <w:br/>
        <w:t>д</w:t>
        <w:br/>
        <w:br/>
        <w:t>а</w:t>
        <w:br/>
        <w:br/>
        <w:t>н</w:t>
        <w:br/>
        <w:br/>
        <w:t>н</w:t>
        <w:br/>
        <w:br/>
        <w:t>ы</w:t>
        <w:br/>
        <w:br/>
        <w:t>х</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О</w:t>
        <w:br/>
        <w:br/>
        <w:t>б</w:t>
        <w:br/>
        <w:br/>
        <w:t>р</w:t>
        <w:br/>
        <w:br/>
        <w:t>а</w:t>
        <w:br/>
        <w:br/>
        <w:t>б</w:t>
        <w:br/>
        <w:br/>
        <w:t>о</w:t>
        <w:br/>
        <w:br/>
        <w:t>т</w:t>
        <w:br/>
        <w:br/>
        <w:t>к</w:t>
        <w:br/>
        <w:br/>
        <w:t>а</w:t>
        <w:br/>
        <w:br/>
        <w:t xml:space="preserve"> </w:t>
        <w:br/>
        <w:br/>
        <w:t>п</w:t>
        <w:br/>
        <w:br/>
        <w:t>р</w:t>
        <w:br/>
        <w:br/>
        <w:t>о</w:t>
        <w:br/>
        <w:br/>
        <w:t>п</w:t>
        <w:br/>
        <w:br/>
        <w:t>у</w:t>
        <w:br/>
        <w:br/>
        <w:t>щ</w:t>
        <w:br/>
        <w:br/>
        <w:t>е</w:t>
        <w:br/>
        <w:br/>
        <w:t>н</w:t>
        <w:br/>
        <w:br/>
        <w:t>н</w:t>
        <w:br/>
        <w:br/>
        <w:t>ы</w:t>
        <w:br/>
        <w:br/>
        <w:t>х</w:t>
        <w:br/>
        <w:br/>
        <w:t xml:space="preserve"> </w:t>
        <w:br/>
        <w:br/>
        <w:t>з</w:t>
        <w:br/>
        <w:br/>
        <w:t>н</w:t>
        <w:br/>
        <w:br/>
        <w:t>а</w:t>
        <w:br/>
        <w:br/>
        <w:t>ч</w:t>
        <w:br/>
        <w:br/>
        <w:t>е</w:t>
        <w:br/>
        <w:br/>
        <w:t>н</w:t>
        <w:br/>
        <w:br/>
        <w:t>и</w:t>
        <w:br/>
        <w:br/>
        <w:t>й</w:t>
        <w:br/>
        <w:br/>
        <w:t xml:space="preserve"> </w:t>
        <w:br/>
        <w:br/>
        <w:t>(</w:t>
        <w:br/>
        <w:br/>
        <w:t>з</w:t>
        <w:br/>
        <w:br/>
        <w:t>а</w:t>
        <w:br/>
        <w:br/>
        <w:t>п</w:t>
        <w:br/>
        <w:br/>
        <w:t>о</w:t>
        <w:br/>
        <w:br/>
        <w:t>л</w:t>
        <w:br/>
        <w:br/>
        <w:t>н</w:t>
        <w:br/>
        <w:br/>
        <w:t>е</w:t>
        <w:br/>
        <w:br/>
        <w:t>н</w:t>
        <w:br/>
        <w:br/>
        <w:t>и</w:t>
        <w:br/>
        <w:br/>
        <w:t>е</w:t>
        <w:br/>
        <w:br/>
        <w:t xml:space="preserve"> </w:t>
        <w:br/>
        <w:br/>
        <w:t>с</w:t>
        <w:br/>
        <w:br/>
        <w:t>р</w:t>
        <w:br/>
        <w:br/>
        <w:t>е</w:t>
        <w:br/>
        <w:br/>
        <w:t>д</w:t>
        <w:br/>
        <w:br/>
        <w:t>н</w:t>
        <w:br/>
        <w:br/>
        <w:t>и</w:t>
        <w:br/>
        <w:br/>
        <w:t>м</w:t>
        <w:br/>
        <w:br/>
        <w:t xml:space="preserve"> </w:t>
        <w:br/>
        <w:br/>
        <w:t>з</w:t>
        <w:br/>
        <w:br/>
        <w:t>н</w:t>
        <w:br/>
        <w:br/>
        <w:t>а</w:t>
        <w:br/>
        <w:br/>
        <w:t>ч</w:t>
        <w:br/>
        <w:br/>
        <w:t>е</w:t>
        <w:br/>
        <w:br/>
        <w:t>н</w:t>
        <w:br/>
        <w:br/>
        <w:t>и</w:t>
        <w:br/>
        <w:br/>
        <w:t>е</w:t>
        <w:br/>
        <w:br/>
        <w:t>м</w:t>
        <w:br/>
        <w:br/>
        <w:t>,</w:t>
        <w:br/>
        <w:br/>
        <w:t xml:space="preserve"> </w:t>
        <w:br/>
        <w:br/>
        <w:t>у</w:t>
        <w:br/>
        <w:br/>
        <w:t>д</w:t>
        <w:br/>
        <w:br/>
        <w:t>а</w:t>
        <w:br/>
        <w:br/>
        <w:t>л</w:t>
        <w:br/>
        <w:br/>
        <w:t>е</w:t>
        <w:br/>
        <w:br/>
        <w:t>н</w:t>
        <w:br/>
        <w:br/>
        <w:t>и</w:t>
        <w:br/>
        <w:br/>
        <w:t>е</w:t>
        <w:br/>
        <w:br/>
        <w:t xml:space="preserve"> </w:t>
        <w:br/>
        <w:br/>
        <w:t>с</w:t>
        <w:br/>
        <w:br/>
        <w:t>т</w:t>
        <w:br/>
        <w:br/>
        <w:t>р</w:t>
        <w:br/>
        <w:br/>
        <w:t>о</w:t>
        <w:br/>
        <w:br/>
        <w:t>к</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а</w:t>
        <w:br/>
        <w:br/>
        <w:t>л</w:t>
        <w:br/>
        <w:br/>
        <w:t>г</w:t>
        <w:br/>
        <w:br/>
        <w:t>о</w:t>
        <w:br/>
        <w:br/>
        <w:t>р</w:t>
        <w:br/>
        <w:br/>
        <w:t>и</w:t>
        <w:br/>
        <w:br/>
        <w:t>т</w:t>
        <w:br/>
        <w:br/>
        <w:t>м</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У</w:t>
        <w:br/>
        <w:br/>
        <w:t>д</w:t>
        <w:br/>
        <w:br/>
        <w:t>а</w:t>
        <w:br/>
        <w:br/>
        <w:t>л</w:t>
        <w:br/>
        <w:br/>
        <w:t>е</w:t>
        <w:br/>
        <w:br/>
        <w:t>н</w:t>
        <w:br/>
        <w:br/>
        <w:t>и</w:t>
        <w:br/>
        <w:br/>
        <w:t>е</w:t>
        <w:br/>
        <w:br/>
        <w:t xml:space="preserve"> </w:t>
        <w:br/>
        <w:br/>
        <w:t>д</w:t>
        <w:br/>
        <w:br/>
        <w:t>у</w:t>
        <w:br/>
        <w:br/>
        <w:t>б</w:t>
        <w:br/>
        <w:br/>
        <w:t>л</w:t>
        <w:br/>
        <w:br/>
        <w:t>и</w:t>
        <w:br/>
        <w:br/>
        <w:t>к</w:t>
        <w:br/>
        <w:br/>
        <w:t>а</w:t>
        <w:br/>
        <w:br/>
        <w:t>т</w:t>
        <w:br/>
        <w:br/>
        <w:t>о</w:t>
        <w:br/>
        <w:br/>
        <w:t>в</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И</w:t>
        <w:br/>
        <w:br/>
        <w:t>с</w:t>
        <w:br/>
        <w:br/>
        <w:t>п</w:t>
        <w:br/>
        <w:br/>
        <w:t>р</w:t>
        <w:br/>
        <w:br/>
        <w:t>а</w:t>
        <w:br/>
        <w:br/>
        <w:t>в</w:t>
        <w:br/>
        <w:br/>
        <w:t>л</w:t>
        <w:br/>
        <w:br/>
        <w:t>е</w:t>
        <w:br/>
        <w:br/>
        <w:t>н</w:t>
        <w:br/>
        <w:br/>
        <w:t>и</w:t>
        <w:br/>
        <w:br/>
        <w:t>е</w:t>
        <w:br/>
        <w:br/>
        <w:t xml:space="preserve"> </w:t>
        <w:br/>
        <w:br/>
        <w:t>о</w:t>
        <w:br/>
        <w:br/>
        <w:t>ш</w:t>
        <w:br/>
        <w:br/>
        <w:t>и</w:t>
        <w:br/>
        <w:br/>
        <w:t>б</w:t>
        <w:br/>
        <w:br/>
        <w:t>о</w:t>
        <w:br/>
        <w:br/>
        <w:t>к</w:t>
        <w:br/>
        <w:br/>
        <w:t xml:space="preserve"> </w:t>
        <w:br/>
        <w:br/>
        <w:t>и</w:t>
        <w:br/>
        <w:br/>
        <w:t xml:space="preserve"> </w:t>
        <w:br/>
        <w:br/>
        <w:t>н</w:t>
        <w:br/>
        <w:br/>
        <w:t>е</w:t>
        <w:br/>
        <w:br/>
        <w:t>т</w:t>
        <w:br/>
        <w:br/>
        <w:t>о</w:t>
        <w:br/>
        <w:br/>
        <w:t>ч</w:t>
        <w:br/>
        <w:br/>
        <w:t>н</w:t>
        <w:br/>
        <w:br/>
        <w:t>о</w:t>
        <w:br/>
        <w:br/>
        <w:t>с</w:t>
        <w:br/>
        <w:br/>
        <w:t>т</w:t>
        <w:br/>
        <w:br/>
        <w:t>е</w:t>
        <w:br/>
        <w:br/>
        <w:t>й</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w:t>
        <w:br/>
        <w:br/>
        <w:t>*</w:t>
        <w:br/>
        <w:br/>
        <w:t>Т</w:t>
        <w:br/>
        <w:br/>
        <w:t>р</w:t>
        <w:br/>
        <w:br/>
        <w:t>а</w:t>
        <w:br/>
        <w:br/>
        <w:t>н</w:t>
        <w:br/>
        <w:br/>
        <w:t>с</w:t>
        <w:br/>
        <w:br/>
        <w:t>ф</w:t>
        <w:br/>
        <w:br/>
        <w:t>о</w:t>
        <w:br/>
        <w:br/>
        <w:t>р</w:t>
        <w:br/>
        <w:br/>
        <w:t>м</w:t>
        <w:br/>
        <w:br/>
        <w:t>а</w:t>
        <w:br/>
        <w:br/>
        <w:t>ц</w:t>
        <w:br/>
        <w:br/>
        <w:t>и</w:t>
        <w:br/>
        <w:br/>
        <w:t>я</w:t>
        <w:br/>
        <w:br/>
        <w:t xml:space="preserve"> </w:t>
        <w:br/>
        <w:br/>
        <w:t>д</w:t>
        <w:br/>
        <w:br/>
        <w:t>а</w:t>
        <w:br/>
        <w:br/>
        <w:t>н</w:t>
        <w:br/>
        <w:br/>
        <w:t>н</w:t>
        <w:br/>
        <w:br/>
        <w:t>ы</w:t>
        <w:br/>
        <w:br/>
        <w:t>х</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П</w:t>
        <w:br/>
        <w:br/>
        <w:t>р</w:t>
        <w:br/>
        <w:br/>
        <w:t>е</w:t>
        <w:br/>
        <w:br/>
        <w:t>о</w:t>
        <w:br/>
        <w:br/>
        <w:t>б</w:t>
        <w:br/>
        <w:br/>
        <w:t>р</w:t>
        <w:br/>
        <w:br/>
        <w:t>а</w:t>
        <w:br/>
        <w:br/>
        <w:t>з</w:t>
        <w:br/>
        <w:br/>
        <w:t>о</w:t>
        <w:br/>
        <w:br/>
        <w:t>в</w:t>
        <w:br/>
        <w:br/>
        <w:t>а</w:t>
        <w:br/>
        <w:br/>
        <w:t>н</w:t>
        <w:br/>
        <w:br/>
        <w:t>и</w:t>
        <w:br/>
        <w:br/>
        <w:t>е</w:t>
        <w:br/>
        <w:br/>
        <w:t xml:space="preserve"> </w:t>
        <w:br/>
        <w:br/>
        <w:t>д</w:t>
        <w:br/>
        <w:br/>
        <w:t>а</w:t>
        <w:br/>
        <w:br/>
        <w:t>н</w:t>
        <w:br/>
        <w:br/>
        <w:t>н</w:t>
        <w:br/>
        <w:br/>
        <w:t>ы</w:t>
        <w:br/>
        <w:br/>
        <w:t>х</w:t>
        <w:br/>
        <w:br/>
        <w:t xml:space="preserve"> </w:t>
        <w:br/>
        <w:br/>
        <w:t>в</w:t>
        <w:br/>
        <w:br/>
        <w:t xml:space="preserve"> </w:t>
        <w:br/>
        <w:br/>
        <w:t>н</w:t>
        <w:br/>
        <w:br/>
        <w:t>у</w:t>
        <w:br/>
        <w:br/>
        <w:t>ж</w:t>
        <w:br/>
        <w:br/>
        <w:t>н</w:t>
        <w:br/>
        <w:br/>
        <w:t>ы</w:t>
        <w:br/>
        <w:br/>
        <w:t>й</w:t>
        <w:br/>
        <w:br/>
        <w:t xml:space="preserve"> </w:t>
        <w:br/>
        <w:br/>
        <w:t>ф</w:t>
        <w:br/>
        <w:br/>
        <w:t>о</w:t>
        <w:br/>
        <w:br/>
        <w:t>р</w:t>
        <w:br/>
        <w:br/>
        <w:t>м</w:t>
        <w:br/>
        <w:br/>
        <w:t>а</w:t>
        <w:br/>
        <w:br/>
        <w:t>т</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А</w:t>
        <w:br/>
        <w:br/>
        <w:t>г</w:t>
        <w:br/>
        <w:br/>
        <w:t>р</w:t>
        <w:br/>
        <w:br/>
        <w:t>е</w:t>
        <w:br/>
        <w:br/>
        <w:t>г</w:t>
        <w:br/>
        <w:br/>
        <w:t>а</w:t>
        <w:br/>
        <w:br/>
        <w:t>ц</w:t>
        <w:br/>
        <w:br/>
        <w:t>и</w:t>
        <w:br/>
        <w:br/>
        <w:t>я</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Н</w:t>
        <w:br/>
        <w:br/>
        <w:t>о</w:t>
        <w:br/>
        <w:br/>
        <w:t>р</w:t>
        <w:br/>
        <w:br/>
        <w:t>м</w:t>
        <w:br/>
        <w:br/>
        <w:t>а</w:t>
        <w:br/>
        <w:br/>
        <w:t>л</w:t>
        <w:br/>
        <w:br/>
        <w:t>и</w:t>
        <w:br/>
        <w:br/>
        <w:t>з</w:t>
        <w:br/>
        <w:br/>
        <w:t>а</w:t>
        <w:br/>
        <w:br/>
        <w:t>ц</w:t>
        <w:br/>
        <w:br/>
        <w:t>и</w:t>
        <w:br/>
        <w:br/>
        <w:t>я</w:t>
        <w:br/>
        <w:br/>
        <w:t xml:space="preserve"> </w:t>
        <w:br/>
        <w:br/>
        <w:t>д</w:t>
        <w:br/>
        <w:br/>
        <w:t>а</w:t>
        <w:br/>
        <w:br/>
        <w:t>н</w:t>
        <w:br/>
        <w:br/>
        <w:t>н</w:t>
        <w:br/>
        <w:br/>
        <w:t>ы</w:t>
        <w:br/>
        <w:br/>
        <w:t>х</w:t>
        <w:br/>
        <w:br/>
        <w:t>.</w:t>
        <w:br/>
        <w:br/>
        <w:br/>
        <w:br/>
        <w:br/>
        <w:t xml:space="preserve"> </w:t>
        <w:br/>
        <w:br/>
        <w:t xml:space="preserve"> </w:t>
        <w:br/>
        <w:br/>
        <w:t xml:space="preserve"> </w:t>
        <w:br/>
        <w:br/>
        <w:t>*</w:t>
        <w:br/>
        <w:br/>
        <w:t xml:space="preserve"> </w:t>
        <w:br/>
        <w:br/>
        <w:t xml:space="preserve"> </w:t>
        <w:br/>
        <w:br/>
        <w:t xml:space="preserve"> </w:t>
        <w:br/>
        <w:br/>
        <w:t>D</w:t>
        <w:br/>
        <w:br/>
        <w:t>.</w:t>
        <w:br/>
        <w:br/>
        <w:t xml:space="preserve"> </w:t>
        <w:br/>
        <w:br/>
        <w:t>*</w:t>
        <w:br/>
        <w:br/>
        <w:t>*</w:t>
        <w:br/>
        <w:br/>
        <w:t>М</w:t>
        <w:br/>
        <w:br/>
        <w:t>о</w:t>
        <w:br/>
        <w:br/>
        <w:t>н</w:t>
        <w:br/>
        <w:br/>
        <w:t>и</w:t>
        <w:br/>
        <w:br/>
        <w:t>т</w:t>
        <w:br/>
        <w:br/>
        <w:t>о</w:t>
        <w:br/>
        <w:br/>
        <w:t>р</w:t>
        <w:br/>
        <w:br/>
        <w:t>и</w:t>
        <w:br/>
        <w:br/>
        <w:t>н</w:t>
        <w:br/>
        <w:br/>
        <w:t>г</w:t>
        <w:br/>
        <w:br/>
        <w:t xml:space="preserve"> </w:t>
        <w:br/>
        <w:br/>
        <w:t>к</w:t>
        <w:br/>
        <w:br/>
        <w:t>а</w:t>
        <w:br/>
        <w:br/>
        <w:t>ч</w:t>
        <w:br/>
        <w:br/>
        <w:t>е</w:t>
        <w:br/>
        <w:br/>
        <w:t>с</w:t>
        <w:br/>
        <w:br/>
        <w:t>т</w:t>
        <w:br/>
        <w:br/>
        <w:t>в</w:t>
        <w:br/>
        <w:br/>
        <w:t>а</w:t>
        <w:br/>
        <w:br/>
        <w:t xml:space="preserve"> </w:t>
        <w:br/>
        <w:br/>
        <w:t>д</w:t>
        <w:br/>
        <w:br/>
        <w:t>а</w:t>
        <w:br/>
        <w:br/>
        <w:t>н</w:t>
        <w:br/>
        <w:br/>
        <w:t>н</w:t>
        <w:br/>
        <w:br/>
        <w:t>ы</w:t>
        <w:br/>
        <w:br/>
        <w:t>х</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О</w:t>
        <w:br/>
        <w:br/>
        <w:t>т</w:t>
        <w:br/>
        <w:br/>
        <w:t>с</w:t>
        <w:br/>
        <w:br/>
        <w:t>л</w:t>
        <w:br/>
        <w:br/>
        <w:t>е</w:t>
        <w:br/>
        <w:br/>
        <w:t>ж</w:t>
        <w:br/>
        <w:br/>
        <w:t>и</w:t>
        <w:br/>
        <w:br/>
        <w:t>в</w:t>
        <w:br/>
        <w:br/>
        <w:t>а</w:t>
        <w:br/>
        <w:br/>
        <w:t>н</w:t>
        <w:br/>
        <w:br/>
        <w:t>и</w:t>
        <w:br/>
        <w:br/>
        <w:t>е</w:t>
        <w:br/>
        <w:br/>
        <w:t xml:space="preserve"> </w:t>
        <w:br/>
        <w:br/>
        <w:t>к</w:t>
        <w:br/>
        <w:br/>
        <w:t>л</w:t>
        <w:br/>
        <w:br/>
        <w:t>ю</w:t>
        <w:br/>
        <w:br/>
        <w:t>ч</w:t>
        <w:br/>
        <w:br/>
        <w:t>е</w:t>
        <w:br/>
        <w:br/>
        <w:t>в</w:t>
        <w:br/>
        <w:br/>
        <w:t>ы</w:t>
        <w:br/>
        <w:br/>
        <w:t>х</w:t>
        <w:br/>
        <w:br/>
        <w:t xml:space="preserve"> </w:t>
        <w:br/>
        <w:br/>
        <w:t>п</w:t>
        <w:br/>
        <w:br/>
        <w:t>о</w:t>
        <w:br/>
        <w:br/>
        <w:t>к</w:t>
        <w:br/>
        <w:br/>
        <w:t>а</w:t>
        <w:br/>
        <w:br/>
        <w:t>з</w:t>
        <w:br/>
        <w:br/>
        <w:t>а</w:t>
        <w:br/>
        <w:br/>
        <w:t>т</w:t>
        <w:br/>
        <w:br/>
        <w:t>е</w:t>
        <w:br/>
        <w:br/>
        <w:t>л</w:t>
        <w:br/>
        <w:br/>
        <w:t>е</w:t>
        <w:br/>
        <w:br/>
        <w:t>й</w:t>
        <w:br/>
        <w:br/>
        <w:t xml:space="preserve"> </w:t>
        <w:br/>
        <w:br/>
        <w:t>к</w:t>
        <w:br/>
        <w:br/>
        <w:t>а</w:t>
        <w:br/>
        <w:br/>
        <w:t>ч</w:t>
        <w:br/>
        <w:br/>
        <w:t>е</w:t>
        <w:br/>
        <w:br/>
        <w:t>с</w:t>
        <w:br/>
        <w:br/>
        <w:t>т</w:t>
        <w:br/>
        <w:br/>
        <w:t>в</w:t>
        <w:br/>
        <w:br/>
        <w:t>а</w:t>
        <w:br/>
        <w:br/>
        <w:t xml:space="preserve"> </w:t>
        <w:br/>
        <w:br/>
        <w:t>д</w:t>
        <w:br/>
        <w:br/>
        <w:t>а</w:t>
        <w:br/>
        <w:br/>
        <w:t>н</w:t>
        <w:br/>
        <w:br/>
        <w:t>н</w:t>
        <w:br/>
        <w:br/>
        <w:t>ы</w:t>
        <w:br/>
        <w:br/>
        <w:t>х</w:t>
        <w:br/>
        <w:br/>
        <w:t xml:space="preserve"> </w:t>
        <w:br/>
        <w:br/>
        <w:t>(</w:t>
        <w:br/>
        <w:br/>
        <w:t>п</w:t>
        <w:br/>
        <w:br/>
        <w:t>о</w:t>
        <w:br/>
        <w:br/>
        <w:t>л</w:t>
        <w:br/>
        <w:br/>
        <w:t>н</w:t>
        <w:br/>
        <w:br/>
        <w:t>о</w:t>
        <w:br/>
        <w:br/>
        <w:t>т</w:t>
        <w:br/>
        <w:br/>
        <w:t>а</w:t>
        <w:br/>
        <w:br/>
        <w:t>,</w:t>
        <w:br/>
        <w:br/>
        <w:t xml:space="preserve"> </w:t>
        <w:br/>
        <w:br/>
        <w:t>т</w:t>
        <w:br/>
        <w:br/>
        <w:t>о</w:t>
        <w:br/>
        <w:br/>
        <w:t>ч</w:t>
        <w:br/>
        <w:br/>
        <w:t>н</w:t>
        <w:br/>
        <w:br/>
        <w:t>о</w:t>
        <w:br/>
        <w:br/>
        <w:t>с</w:t>
        <w:br/>
        <w:br/>
        <w:t>т</w:t>
        <w:br/>
        <w:br/>
        <w:t>ь</w:t>
        <w:br/>
        <w:br/>
        <w:t>,</w:t>
        <w:br/>
        <w:br/>
        <w:t xml:space="preserve"> </w:t>
        <w:br/>
        <w:br/>
        <w:t>с</w:t>
        <w:br/>
        <w:br/>
        <w:t>о</w:t>
        <w:br/>
        <w:br/>
        <w:t>г</w:t>
        <w:br/>
        <w:br/>
        <w:t>л</w:t>
        <w:br/>
        <w:br/>
        <w:t>а</w:t>
        <w:br/>
        <w:br/>
        <w:t>с</w:t>
        <w:br/>
        <w:br/>
        <w:t>о</w:t>
        <w:br/>
        <w:br/>
        <w:t>в</w:t>
        <w:br/>
        <w:br/>
        <w:t>а</w:t>
        <w:br/>
        <w:br/>
        <w:t>н</w:t>
        <w:br/>
        <w:br/>
        <w:t>н</w:t>
        <w:br/>
        <w:br/>
        <w:t>о</w:t>
        <w:br/>
        <w:br/>
        <w:t>с</w:t>
        <w:br/>
        <w:br/>
        <w:t>т</w:t>
        <w:br/>
        <w:br/>
        <w:t>ь</w:t>
        <w:br/>
        <w:br/>
        <w:t>,</w:t>
        <w:br/>
        <w:br/>
        <w:t xml:space="preserve"> </w:t>
        <w:br/>
        <w:br/>
        <w:t>а</w:t>
        <w:br/>
        <w:br/>
        <w:t>к</w:t>
        <w:br/>
        <w:br/>
        <w:t>т</w:t>
        <w:br/>
        <w:br/>
        <w:t>у</w:t>
        <w:br/>
        <w:br/>
        <w:t>а</w:t>
        <w:br/>
        <w:br/>
        <w:t>л</w:t>
        <w:br/>
        <w:br/>
        <w:t>ь</w:t>
        <w:br/>
        <w:br/>
        <w:t>н</w:t>
        <w:br/>
        <w:br/>
        <w:t>о</w:t>
        <w:br/>
        <w:br/>
        <w:t>с</w:t>
        <w:br/>
        <w:br/>
        <w:t>т</w:t>
        <w:br/>
        <w:br/>
        <w:t>ь</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н</w:t>
        <w:br/>
        <w:br/>
        <w:t>с</w:t>
        <w:br/>
        <w:br/>
        <w:t>т</w:t>
        <w:br/>
        <w:br/>
        <w:t>р</w:t>
        <w:br/>
        <w:br/>
        <w:t>у</w:t>
        <w:br/>
        <w:br/>
        <w:t>м</w:t>
        <w:br/>
        <w:br/>
        <w:t>е</w:t>
        <w:br/>
        <w:br/>
        <w:t>н</w:t>
        <w:br/>
        <w:br/>
        <w:t>т</w:t>
        <w:br/>
        <w:br/>
        <w:t>о</w:t>
        <w:br/>
        <w:br/>
        <w:t>в</w:t>
        <w:br/>
        <w:br/>
        <w:t xml:space="preserve"> </w:t>
        <w:br/>
        <w:br/>
        <w:t>м</w:t>
        <w:br/>
        <w:br/>
        <w:t>о</w:t>
        <w:br/>
        <w:br/>
        <w:t>н</w:t>
        <w:br/>
        <w:br/>
        <w:t>и</w:t>
        <w:br/>
        <w:br/>
        <w:t>т</w:t>
        <w:br/>
        <w:br/>
        <w:t>о</w:t>
        <w:br/>
        <w:br/>
        <w:t>р</w:t>
        <w:br/>
        <w:br/>
        <w:t>и</w:t>
        <w:br/>
        <w:br/>
        <w:t>н</w:t>
        <w:br/>
        <w:br/>
        <w:t>г</w:t>
        <w:br/>
        <w:br/>
        <w:t>а</w:t>
        <w:br/>
        <w:br/>
        <w:t xml:space="preserve"> </w:t>
        <w:br/>
        <w:br/>
        <w:t>к</w:t>
        <w:br/>
        <w:br/>
        <w:t>а</w:t>
        <w:br/>
        <w:br/>
        <w:t>ч</w:t>
        <w:br/>
        <w:br/>
        <w:t>е</w:t>
        <w:br/>
        <w:br/>
        <w:t>с</w:t>
        <w:br/>
        <w:br/>
        <w:t>т</w:t>
        <w:br/>
        <w:br/>
        <w:t>в</w:t>
        <w:br/>
        <w:br/>
        <w:t>а</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А</w:t>
        <w:br/>
        <w:br/>
        <w:t>в</w:t>
        <w:br/>
        <w:br/>
        <w:t>т</w:t>
        <w:br/>
        <w:br/>
        <w:t>о</w:t>
        <w:br/>
        <w:br/>
        <w:t>м</w:t>
        <w:br/>
        <w:br/>
        <w:t>а</w:t>
        <w:br/>
        <w:br/>
        <w:t>т</w:t>
        <w:br/>
        <w:br/>
        <w:t>и</w:t>
        <w:br/>
        <w:br/>
        <w:t>ч</w:t>
        <w:br/>
        <w:br/>
        <w:t>е</w:t>
        <w:br/>
        <w:br/>
        <w:t>с</w:t>
        <w:br/>
        <w:br/>
        <w:t>к</w:t>
        <w:br/>
        <w:br/>
        <w:t>о</w:t>
        <w:br/>
        <w:br/>
        <w:t>е</w:t>
        <w:br/>
        <w:br/>
        <w:t xml:space="preserve"> </w:t>
        <w:br/>
        <w:br/>
        <w:t>о</w:t>
        <w:br/>
        <w:br/>
        <w:t>п</w:t>
        <w:br/>
        <w:br/>
        <w:t>о</w:t>
        <w:br/>
        <w:br/>
        <w:t>в</w:t>
        <w:br/>
        <w:br/>
        <w:t>е</w:t>
        <w:br/>
        <w:br/>
        <w:t>щ</w:t>
        <w:br/>
        <w:br/>
        <w:t>е</w:t>
        <w:br/>
        <w:br/>
        <w:t>н</w:t>
        <w:br/>
        <w:br/>
        <w:t>и</w:t>
        <w:br/>
        <w:br/>
        <w:t>е</w:t>
        <w:br/>
        <w:br/>
        <w:t xml:space="preserve"> </w:t>
        <w:br/>
        <w:br/>
        <w:t>о</w:t>
        <w:br/>
        <w:br/>
        <w:t xml:space="preserve"> </w:t>
        <w:br/>
        <w:br/>
        <w:t>п</w:t>
        <w:br/>
        <w:br/>
        <w:t>р</w:t>
        <w:br/>
        <w:br/>
        <w:t>о</w:t>
        <w:br/>
        <w:br/>
        <w:t>б</w:t>
        <w:br/>
        <w:br/>
        <w:t>л</w:t>
        <w:br/>
        <w:br/>
        <w:t>е</w:t>
        <w:br/>
        <w:br/>
        <w:t>м</w:t>
        <w:br/>
        <w:br/>
        <w:t>а</w:t>
        <w:br/>
        <w:br/>
        <w:t>х</w:t>
        <w:br/>
        <w:br/>
        <w:t xml:space="preserve"> </w:t>
        <w:br/>
        <w:br/>
        <w:t>с</w:t>
        <w:br/>
        <w:br/>
        <w:t xml:space="preserve"> </w:t>
        <w:br/>
        <w:br/>
        <w:t>к</w:t>
        <w:br/>
        <w:br/>
        <w:t>а</w:t>
        <w:br/>
        <w:br/>
        <w:t>ч</w:t>
        <w:br/>
        <w:br/>
        <w:t>е</w:t>
        <w:br/>
        <w:br/>
        <w:t>с</w:t>
        <w:br/>
        <w:br/>
        <w:t>т</w:t>
        <w:br/>
        <w:br/>
        <w:t>в</w:t>
        <w:br/>
        <w:br/>
        <w:t>о</w:t>
        <w:br/>
        <w:br/>
        <w:t>м</w:t>
        <w:br/>
        <w:br/>
        <w:t xml:space="preserve"> </w:t>
        <w:br/>
        <w:br/>
        <w:t>д</w:t>
        <w:br/>
        <w:br/>
        <w:t>а</w:t>
        <w:br/>
        <w:br/>
        <w:t>н</w:t>
        <w:br/>
        <w:br/>
        <w:t>н</w:t>
        <w:br/>
        <w:br/>
        <w:t>ы</w:t>
        <w:br/>
        <w:br/>
        <w:t>х</w:t>
        <w:br/>
        <w:br/>
        <w:t>.</w:t>
        <w:br/>
        <w:br/>
        <w:br/>
        <w:br/>
        <w:br/>
        <w:t xml:space="preserve"> </w:t>
        <w:br/>
        <w:br/>
        <w:t xml:space="preserve"> </w:t>
        <w:br/>
        <w:br/>
        <w:t xml:space="preserve"> </w:t>
        <w:br/>
        <w:br/>
        <w:t>*</w:t>
        <w:br/>
        <w:br/>
        <w:t xml:space="preserve"> </w:t>
        <w:br/>
        <w:br/>
        <w:t xml:space="preserve"> </w:t>
        <w:br/>
        <w:br/>
        <w:t xml:space="preserve"> </w:t>
        <w:br/>
        <w:br/>
        <w:t>E</w:t>
        <w:br/>
        <w:br/>
        <w:t>.</w:t>
        <w:br/>
        <w:br/>
        <w:t xml:space="preserve"> </w:t>
        <w:br/>
        <w:br/>
        <w:t>*</w:t>
        <w:br/>
        <w:br/>
        <w:t>*</w:t>
        <w:br/>
        <w:br/>
        <w:t>У</w:t>
        <w:br/>
        <w:br/>
        <w:t>п</w:t>
        <w:br/>
        <w:br/>
        <w:t>р</w:t>
        <w:br/>
        <w:br/>
        <w:t>а</w:t>
        <w:br/>
        <w:br/>
        <w:t>в</w:t>
        <w:br/>
        <w:br/>
        <w:t>л</w:t>
        <w:br/>
        <w:br/>
        <w:t>е</w:t>
        <w:br/>
        <w:br/>
        <w:t>н</w:t>
        <w:br/>
        <w:br/>
        <w:t>и</w:t>
        <w:br/>
        <w:br/>
        <w:t>е</w:t>
        <w:br/>
        <w:br/>
        <w:t xml:space="preserve"> </w:t>
        <w:br/>
        <w:br/>
        <w:t>м</w:t>
        <w:br/>
        <w:br/>
        <w:t>е</w:t>
        <w:br/>
        <w:br/>
        <w:t>т</w:t>
        <w:br/>
        <w:br/>
        <w:t>а</w:t>
        <w:br/>
        <w:br/>
        <w:t>д</w:t>
        <w:br/>
        <w:br/>
        <w:t>а</w:t>
        <w:br/>
        <w:br/>
        <w:t>н</w:t>
        <w:br/>
        <w:br/>
        <w:t>н</w:t>
        <w:br/>
        <w:br/>
        <w:t>ы</w:t>
        <w:br/>
        <w:br/>
        <w:t>м</w:t>
        <w:br/>
        <w:br/>
        <w:t>и</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О</w:t>
        <w:br/>
        <w:br/>
        <w:t>п</w:t>
        <w:br/>
        <w:br/>
        <w:t>и</w:t>
        <w:br/>
        <w:br/>
        <w:t>с</w:t>
        <w:br/>
        <w:br/>
        <w:t>а</w:t>
        <w:br/>
        <w:br/>
        <w:t>н</w:t>
        <w:br/>
        <w:br/>
        <w:t>и</w:t>
        <w:br/>
        <w:br/>
        <w:t>е</w:t>
        <w:br/>
        <w:br/>
        <w:t xml:space="preserve"> </w:t>
        <w:br/>
        <w:br/>
        <w:t>д</w:t>
        <w:br/>
        <w:br/>
        <w:t>а</w:t>
        <w:br/>
        <w:br/>
        <w:t>н</w:t>
        <w:br/>
        <w:br/>
        <w:t>н</w:t>
        <w:br/>
        <w:br/>
        <w:t>ы</w:t>
        <w:br/>
        <w:br/>
        <w:t>х</w:t>
        <w:br/>
        <w:br/>
        <w:t xml:space="preserve"> </w:t>
        <w:br/>
        <w:br/>
        <w:t>(</w:t>
        <w:br/>
        <w:br/>
        <w:t>и</w:t>
        <w:br/>
        <w:br/>
        <w:t>с</w:t>
        <w:br/>
        <w:br/>
        <w:t>т</w:t>
        <w:br/>
        <w:br/>
        <w:t>о</w:t>
        <w:br/>
        <w:br/>
        <w:t>ч</w:t>
        <w:br/>
        <w:br/>
        <w:t>н</w:t>
        <w:br/>
        <w:br/>
        <w:t>и</w:t>
        <w:br/>
        <w:br/>
        <w:t>к</w:t>
        <w:br/>
        <w:br/>
        <w:t>,</w:t>
        <w:br/>
        <w:br/>
        <w:t xml:space="preserve"> </w:t>
        <w:br/>
        <w:br/>
        <w:t>ф</w:t>
        <w:br/>
        <w:br/>
        <w:t>о</w:t>
        <w:br/>
        <w:br/>
        <w:t>р</w:t>
        <w:br/>
        <w:br/>
        <w:t>м</w:t>
        <w:br/>
        <w:br/>
        <w:t>а</w:t>
        <w:br/>
        <w:br/>
        <w:t>т</w:t>
        <w:br/>
        <w:br/>
        <w:t>,</w:t>
        <w:br/>
        <w:br/>
        <w:t xml:space="preserve"> </w:t>
        <w:br/>
        <w:br/>
        <w:t>т</w:t>
        <w:br/>
        <w:br/>
        <w:t>и</w:t>
        <w:br/>
        <w:br/>
        <w:t>п</w:t>
        <w:br/>
        <w:br/>
        <w:t>,</w:t>
        <w:br/>
        <w:br/>
        <w:t xml:space="preserve"> </w:t>
        <w:br/>
        <w:br/>
        <w:t>з</w:t>
        <w:br/>
        <w:br/>
        <w:t>н</w:t>
        <w:br/>
        <w:br/>
        <w:t>а</w:t>
        <w:br/>
        <w:br/>
        <w:t>ч</w:t>
        <w:br/>
        <w:br/>
        <w:t>е</w:t>
        <w:br/>
        <w:br/>
        <w:t>н</w:t>
        <w:br/>
        <w:br/>
        <w:t>и</w:t>
        <w:br/>
        <w:br/>
        <w:t>е</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е</w:t>
        <w:br/>
        <w:br/>
        <w:t>т</w:t>
        <w:br/>
        <w:br/>
        <w:t>а</w:t>
        <w:br/>
        <w:br/>
        <w:t>д</w:t>
        <w:br/>
        <w:br/>
        <w:t>а</w:t>
        <w:br/>
        <w:br/>
        <w:t>н</w:t>
        <w:br/>
        <w:br/>
        <w:t>н</w:t>
        <w:br/>
        <w:br/>
        <w:t>ы</w:t>
        <w:br/>
        <w:br/>
        <w:t>х</w:t>
        <w:br/>
        <w:br/>
        <w:t xml:space="preserve"> </w:t>
        <w:br/>
        <w:br/>
        <w:t>д</w:t>
        <w:br/>
        <w:br/>
        <w:t>л</w:t>
        <w:br/>
        <w:br/>
        <w:t>я</w:t>
        <w:br/>
        <w:br/>
        <w:t xml:space="preserve"> </w:t>
        <w:br/>
        <w:br/>
        <w:t>у</w:t>
        <w:br/>
        <w:br/>
        <w:t>л</w:t>
        <w:br/>
        <w:br/>
        <w:t>у</w:t>
        <w:br/>
        <w:br/>
        <w:t>ч</w:t>
        <w:br/>
        <w:br/>
        <w:t>ш</w:t>
        <w:br/>
        <w:br/>
        <w:t>е</w:t>
        <w:br/>
        <w:br/>
        <w:t>н</w:t>
        <w:br/>
        <w:br/>
        <w:t>и</w:t>
        <w:br/>
        <w:br/>
        <w:t>я</w:t>
        <w:br/>
        <w:br/>
        <w:t xml:space="preserve"> </w:t>
        <w:br/>
        <w:br/>
        <w:t>к</w:t>
        <w:br/>
        <w:br/>
        <w:t>а</w:t>
        <w:br/>
        <w:br/>
        <w:t>ч</w:t>
        <w:br/>
        <w:br/>
        <w:t>е</w:t>
        <w:br/>
        <w:br/>
        <w:t>с</w:t>
        <w:br/>
        <w:br/>
        <w:t>т</w:t>
        <w:br/>
        <w:br/>
        <w:t>в</w:t>
        <w:br/>
        <w:br/>
        <w:t>а</w:t>
        <w:br/>
        <w:br/>
        <w:t xml:space="preserve"> </w:t>
        <w:br/>
        <w:br/>
        <w:t>д</w:t>
        <w:br/>
        <w:br/>
        <w:t>а</w:t>
        <w:br/>
        <w:br/>
        <w:t>н</w:t>
        <w:br/>
        <w:br/>
        <w:t>н</w:t>
        <w:br/>
        <w:br/>
        <w:t>ы</w:t>
        <w:br/>
        <w:br/>
        <w:t>х</w:t>
        <w:br/>
        <w:br/>
        <w:t xml:space="preserve"> </w:t>
        <w:br/>
        <w:br/>
        <w:t>и</w:t>
        <w:br/>
        <w:br/>
        <w:t xml:space="preserve"> </w:t>
        <w:br/>
        <w:br/>
        <w:t>о</w:t>
        <w:br/>
        <w:br/>
        <w:t>б</w:t>
        <w:br/>
        <w:br/>
        <w:t>л</w:t>
        <w:br/>
        <w:br/>
        <w:t>е</w:t>
        <w:br/>
        <w:br/>
        <w:t>г</w:t>
        <w:br/>
        <w:br/>
        <w:t>ч</w:t>
        <w:br/>
        <w:br/>
        <w:t>е</w:t>
        <w:br/>
        <w:br/>
        <w:t>н</w:t>
        <w:br/>
        <w:br/>
        <w:t>и</w:t>
        <w:br/>
        <w:br/>
        <w:t>я</w:t>
        <w:br/>
        <w:br/>
        <w:t xml:space="preserve"> </w:t>
        <w:br/>
        <w:br/>
        <w:t>и</w:t>
        <w:br/>
        <w:br/>
        <w:t>х</w:t>
        <w:br/>
        <w:br/>
        <w:t xml:space="preserve"> </w:t>
        <w:br/>
        <w:br/>
        <w:t>п</w:t>
        <w:br/>
        <w:br/>
        <w:t>о</w:t>
        <w:br/>
        <w:br/>
        <w:t>н</w:t>
        <w:br/>
        <w:br/>
        <w:t>и</w:t>
        <w:br/>
        <w:br/>
        <w:t>м</w:t>
        <w:br/>
        <w:br/>
        <w:t>а</w:t>
        <w:br/>
        <w:br/>
        <w:t>н</w:t>
        <w:br/>
        <w:br/>
        <w:t>и</w:t>
        <w:br/>
        <w:br/>
        <w:t>я</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у</w:t>
        <w:br/>
        <w:br/>
        <w:t>п</w:t>
        <w:br/>
        <w:br/>
        <w:t>р</w:t>
        <w:br/>
        <w:br/>
        <w:t>а</w:t>
        <w:br/>
        <w:br/>
        <w:t>в</w:t>
        <w:br/>
        <w:br/>
        <w:t>л</w:t>
        <w:br/>
        <w:br/>
        <w:t>е</w:t>
        <w:br/>
        <w:br/>
        <w:t>н</w:t>
        <w:br/>
        <w:br/>
        <w:t>и</w:t>
        <w:br/>
        <w:br/>
        <w:t>я</w:t>
        <w:br/>
        <w:br/>
        <w:t xml:space="preserve"> </w:t>
        <w:br/>
        <w:br/>
        <w:t>м</w:t>
        <w:br/>
        <w:br/>
        <w:t>е</w:t>
        <w:br/>
        <w:br/>
        <w:t>т</w:t>
        <w:br/>
        <w:br/>
        <w:t>а</w:t>
        <w:br/>
        <w:br/>
        <w:t>д</w:t>
        <w:br/>
        <w:br/>
        <w:t>а</w:t>
        <w:br/>
        <w:br/>
        <w:t>н</w:t>
        <w:br/>
        <w:br/>
        <w:t>н</w:t>
        <w:br/>
        <w:br/>
        <w:t>ы</w:t>
        <w:br/>
        <w:br/>
        <w:t>м</w:t>
        <w:br/>
        <w:br/>
        <w:t>и</w:t>
        <w:br/>
        <w:br/>
        <w:t>.</w:t>
        <w:br/>
        <w:br/>
        <w:br/>
        <w:br/>
        <w:br/>
        <w:br/>
        <w:br/>
        <w:br/>
        <w:t>*</w:t>
        <w:br/>
        <w:br/>
        <w:t>*</w:t>
        <w:br/>
        <w:br/>
        <w:t>I</w:t>
        <w:br/>
        <w:br/>
        <w:t>V</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с</w:t>
        <w:br/>
        <w:br/>
        <w:t>б</w:t>
        <w:br/>
        <w:br/>
        <w:t>о</w:t>
        <w:br/>
        <w:br/>
        <w:t>р</w:t>
        <w:br/>
        <w:br/>
        <w:t>а</w:t>
        <w:br/>
        <w:br/>
        <w:t xml:space="preserve"> </w:t>
        <w:br/>
        <w:br/>
        <w:t>и</w:t>
        <w:br/>
        <w:br/>
        <w:t xml:space="preserve"> </w:t>
        <w:br/>
        <w:br/>
        <w:t>о</w:t>
        <w:br/>
        <w:br/>
        <w:t>б</w:t>
        <w:br/>
        <w:br/>
        <w:t>е</w:t>
        <w:br/>
        <w:br/>
        <w:t>с</w:t>
        <w:br/>
        <w:br/>
        <w:t>п</w:t>
        <w:br/>
        <w:br/>
        <w:t>е</w:t>
        <w:br/>
        <w:br/>
        <w:t>ч</w:t>
        <w:br/>
        <w:br/>
        <w:t>е</w:t>
        <w:br/>
        <w:br/>
        <w:t>н</w:t>
        <w:br/>
        <w:br/>
        <w:t>и</w:t>
        <w:br/>
        <w:br/>
        <w:t>я</w:t>
        <w:br/>
        <w:br/>
        <w:t xml:space="preserve"> </w:t>
        <w:br/>
        <w:br/>
        <w:t>к</w:t>
        <w:br/>
        <w:br/>
        <w:t>а</w:t>
        <w:br/>
        <w:br/>
        <w:t>ч</w:t>
        <w:br/>
        <w:br/>
        <w:t>е</w:t>
        <w:br/>
        <w:br/>
        <w:t>с</w:t>
        <w:br/>
        <w:br/>
        <w:t>т</w:t>
        <w:br/>
        <w:br/>
        <w:t>в</w:t>
        <w:br/>
        <w:br/>
        <w:t>а</w:t>
        <w:br/>
        <w:br/>
        <w:t xml:space="preserve"> </w:t>
        <w:br/>
        <w:br/>
        <w:t>д</w:t>
        <w:br/>
        <w:br/>
        <w:t>а</w:t>
        <w:br/>
        <w:br/>
        <w:t>н</w:t>
        <w:br/>
        <w:br/>
        <w:t>н</w:t>
        <w:br/>
        <w:br/>
        <w:t>ы</w:t>
        <w:br/>
        <w:br/>
        <w:t>х</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w:t>
        <w:br/>
        <w:br/>
        <w:t>*</w:t>
        <w:br/>
        <w:br/>
        <w:t>И</w:t>
        <w:br/>
        <w:br/>
        <w:t>с</w:t>
        <w:br/>
        <w:br/>
        <w:t>п</w:t>
        <w:br/>
        <w:br/>
        <w:t>о</w:t>
        <w:br/>
        <w:br/>
        <w:t>л</w:t>
        <w:br/>
        <w:br/>
        <w:t>ь</w:t>
        <w:br/>
        <w:br/>
        <w:t>з</w:t>
        <w:br/>
        <w:br/>
        <w:t>о</w:t>
        <w:br/>
        <w:br/>
        <w:t>в</w:t>
        <w:br/>
        <w:br/>
        <w:t>а</w:t>
        <w:br/>
        <w:br/>
        <w:t>н</w:t>
        <w:br/>
        <w:br/>
        <w:t>и</w:t>
        <w:br/>
        <w:br/>
        <w:t>е</w:t>
        <w:br/>
        <w:br/>
        <w:t xml:space="preserve"> </w:t>
        <w:br/>
        <w:br/>
        <w:t>к</w:t>
        <w:br/>
        <w:br/>
        <w:t>о</w:t>
        <w:br/>
        <w:br/>
        <w:t>н</w:t>
        <w:br/>
        <w:br/>
        <w:t>в</w:t>
        <w:br/>
        <w:br/>
        <w:t>е</w:t>
        <w:br/>
        <w:br/>
        <w:t>й</w:t>
        <w:br/>
        <w:br/>
        <w:t>е</w:t>
        <w:br/>
        <w:br/>
        <w:t>р</w:t>
        <w:br/>
        <w:br/>
        <w:t>о</w:t>
        <w:br/>
        <w:br/>
        <w:t>в</w:t>
        <w:br/>
        <w:br/>
        <w:t xml:space="preserve"> </w:t>
        <w:br/>
        <w:br/>
        <w:t>д</w:t>
        <w:br/>
        <w:br/>
        <w:t>а</w:t>
        <w:br/>
        <w:br/>
        <w:t>н</w:t>
        <w:br/>
        <w:br/>
        <w:t>н</w:t>
        <w:br/>
        <w:br/>
        <w:t>ы</w:t>
        <w:br/>
        <w:br/>
        <w:t>х</w:t>
        <w:br/>
        <w:br/>
        <w:t xml:space="preserve"> </w:t>
        <w:br/>
        <w:br/>
        <w:t>(</w:t>
        <w:br/>
        <w:br/>
        <w:t>D</w:t>
        <w:br/>
        <w:br/>
        <w:t>a</w:t>
        <w:br/>
        <w:br/>
        <w:t>t</w:t>
        <w:br/>
        <w:br/>
        <w:t>a</w:t>
        <w:br/>
        <w:br/>
        <w:t xml:space="preserve"> </w:t>
        <w:br/>
        <w:br/>
        <w:t>P</w:t>
        <w:br/>
        <w:br/>
        <w:t>i</w:t>
        <w:br/>
        <w:br/>
        <w:t>p</w:t>
        <w:br/>
        <w:br/>
        <w:t>e</w:t>
        <w:br/>
        <w:br/>
        <w:t>l</w:t>
        <w:br/>
        <w:br/>
        <w:t>i</w:t>
        <w:br/>
        <w:br/>
        <w:t>n</w:t>
        <w:br/>
        <w:br/>
        <w:t>e</w:t>
        <w:br/>
        <w:br/>
        <w:t>s</w:t>
        <w:br/>
        <w:br/>
        <w:t>)</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с</w:t>
        <w:br/>
        <w:br/>
        <w:t>б</w:t>
        <w:br/>
        <w:br/>
        <w:t>о</w:t>
        <w:br/>
        <w:br/>
        <w:t>р</w:t>
        <w:br/>
        <w:br/>
        <w:t>а</w:t>
        <w:br/>
        <w:br/>
        <w:t>,</w:t>
        <w:br/>
        <w:br/>
        <w:t xml:space="preserve"> </w:t>
        <w:br/>
        <w:br/>
        <w:t>о</w:t>
        <w:br/>
        <w:br/>
        <w:t>ч</w:t>
        <w:br/>
        <w:br/>
        <w:t>и</w:t>
        <w:br/>
        <w:br/>
        <w:t>с</w:t>
        <w:br/>
        <w:br/>
        <w:t>т</w:t>
        <w:br/>
        <w:br/>
        <w:t>к</w:t>
        <w:br/>
        <w:br/>
        <w:t>и</w:t>
        <w:br/>
        <w:br/>
        <w:t>,</w:t>
        <w:br/>
        <w:br/>
        <w:t xml:space="preserve"> </w:t>
        <w:br/>
        <w:br/>
        <w:t>т</w:t>
        <w:br/>
        <w:br/>
        <w:t>р</w:t>
        <w:br/>
        <w:br/>
        <w:t>а</w:t>
        <w:br/>
        <w:br/>
        <w:t>н</w:t>
        <w:br/>
        <w:br/>
        <w:t>с</w:t>
        <w:br/>
        <w:br/>
        <w:t>ф</w:t>
        <w:br/>
        <w:br/>
        <w:t>о</w:t>
        <w:br/>
        <w:br/>
        <w:t>р</w:t>
        <w:br/>
        <w:br/>
        <w:t>м</w:t>
        <w:br/>
        <w:br/>
        <w:t>а</w:t>
        <w:br/>
        <w:br/>
        <w:t>ц</w:t>
        <w:br/>
        <w:br/>
        <w:t>и</w:t>
        <w:br/>
        <w:br/>
        <w:t>и</w:t>
        <w:br/>
        <w:br/>
        <w:t xml:space="preserve"> </w:t>
        <w:br/>
        <w:br/>
        <w:t>и</w:t>
        <w:br/>
        <w:br/>
        <w:t xml:space="preserve"> </w:t>
        <w:br/>
        <w:br/>
        <w:t>з</w:t>
        <w:br/>
        <w:br/>
        <w:t>а</w:t>
        <w:br/>
        <w:br/>
        <w:t>г</w:t>
        <w:br/>
        <w:br/>
        <w:t>р</w:t>
        <w:br/>
        <w:br/>
        <w:t>у</w:t>
        <w:br/>
        <w:br/>
        <w:t>з</w:t>
        <w:br/>
        <w:br/>
        <w:t>к</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П</w:t>
        <w:br/>
        <w:br/>
        <w:t>р</w:t>
        <w:br/>
        <w:br/>
        <w:t>и</w:t>
        <w:br/>
        <w:br/>
        <w:t>м</w:t>
        <w:br/>
        <w:br/>
        <w:t>е</w:t>
        <w:br/>
        <w:br/>
        <w:t>р</w:t>
        <w:br/>
        <w:br/>
        <w:t>ы</w:t>
        <w:br/>
        <w:br/>
        <w:t xml:space="preserve"> </w:t>
        <w:br/>
        <w:br/>
        <w:t>и</w:t>
        <w:br/>
        <w:br/>
        <w:t>н</w:t>
        <w:br/>
        <w:br/>
        <w:t>с</w:t>
        <w:br/>
        <w:br/>
        <w:t>т</w:t>
        <w:br/>
        <w:br/>
        <w:t>р</w:t>
        <w:br/>
        <w:br/>
        <w:t>у</w:t>
        <w:br/>
        <w:br/>
        <w:t>м</w:t>
        <w:br/>
        <w:br/>
        <w:t>е</w:t>
        <w:br/>
        <w:br/>
        <w:t>н</w:t>
        <w:br/>
        <w:br/>
        <w:t>т</w:t>
        <w:br/>
        <w:br/>
        <w:t>о</w:t>
        <w:br/>
        <w:br/>
        <w:t>в</w:t>
        <w:br/>
        <w:br/>
        <w:t xml:space="preserve"> </w:t>
        <w:br/>
        <w:br/>
        <w:t>д</w:t>
        <w:br/>
        <w:br/>
        <w:t>л</w:t>
        <w:br/>
        <w:br/>
        <w:t>я</w:t>
        <w:br/>
        <w:br/>
        <w:t xml:space="preserve"> </w:t>
        <w:br/>
        <w:br/>
        <w:t>с</w:t>
        <w:br/>
        <w:br/>
        <w:t>о</w:t>
        <w:br/>
        <w:br/>
        <w:t>з</w:t>
        <w:br/>
        <w:br/>
        <w:t>д</w:t>
        <w:br/>
        <w:br/>
        <w:t>а</w:t>
        <w:br/>
        <w:br/>
        <w:t>н</w:t>
        <w:br/>
        <w:br/>
        <w:t>и</w:t>
        <w:br/>
        <w:br/>
        <w:t>я</w:t>
        <w:br/>
        <w:br/>
        <w:t xml:space="preserve"> </w:t>
        <w:br/>
        <w:br/>
        <w:t>к</w:t>
        <w:br/>
        <w:br/>
        <w:t>о</w:t>
        <w:br/>
        <w:br/>
        <w:t>н</w:t>
        <w:br/>
        <w:br/>
        <w:t>в</w:t>
        <w:br/>
        <w:br/>
        <w:t>е</w:t>
        <w:br/>
        <w:br/>
        <w:t>й</w:t>
        <w:br/>
        <w:br/>
        <w:t>е</w:t>
        <w:br/>
        <w:br/>
        <w:t>р</w:t>
        <w:br/>
        <w:br/>
        <w:t>о</w:t>
        <w:br/>
        <w:br/>
        <w:t>в</w:t>
        <w:br/>
        <w:br/>
        <w:t xml:space="preserve"> </w:t>
        <w:br/>
        <w:br/>
        <w:t>д</w:t>
        <w:br/>
        <w:br/>
        <w:t>а</w:t>
        <w:br/>
        <w:br/>
        <w:t>н</w:t>
        <w:br/>
        <w:br/>
        <w:t>н</w:t>
        <w:br/>
        <w:br/>
        <w:t>ы</w:t>
        <w:br/>
        <w:br/>
        <w:t>х</w:t>
        <w:br/>
        <w:br/>
        <w:t xml:space="preserve"> </w:t>
        <w:br/>
        <w:br/>
        <w:t>(</w:t>
        <w:br/>
        <w:br/>
        <w:t>A</w:t>
        <w:br/>
        <w:br/>
        <w:t>p</w:t>
        <w:br/>
        <w:br/>
        <w:t>a</w:t>
        <w:br/>
        <w:br/>
        <w:t>c</w:t>
        <w:br/>
        <w:br/>
        <w:t>h</w:t>
        <w:br/>
        <w:br/>
        <w:t>e</w:t>
        <w:br/>
        <w:br/>
        <w:t xml:space="preserve"> </w:t>
        <w:br/>
        <w:br/>
        <w:t>A</w:t>
        <w:br/>
        <w:br/>
        <w:t>i</w:t>
        <w:br/>
        <w:br/>
        <w:t>r</w:t>
        <w:br/>
        <w:br/>
        <w:t>f</w:t>
        <w:br/>
        <w:br/>
        <w:t>l</w:t>
        <w:br/>
        <w:br/>
        <w:t>o</w:t>
        <w:br/>
        <w:br/>
        <w:t>w</w:t>
        <w:br/>
        <w:br/>
        <w:t>,</w:t>
        <w:br/>
        <w:br/>
        <w:t xml:space="preserve"> </w:t>
        <w:br/>
        <w:br/>
        <w:t>A</w:t>
        <w:br/>
        <w:br/>
        <w:t>p</w:t>
        <w:br/>
        <w:br/>
        <w:t>a</w:t>
        <w:br/>
        <w:br/>
        <w:t>c</w:t>
        <w:br/>
        <w:br/>
        <w:t>h</w:t>
        <w:br/>
        <w:br/>
        <w:t>e</w:t>
        <w:br/>
        <w:br/>
        <w:t xml:space="preserve"> </w:t>
        <w:br/>
        <w:br/>
        <w:t>K</w:t>
        <w:br/>
        <w:br/>
        <w:t>a</w:t>
        <w:br/>
        <w:br/>
        <w:t>f</w:t>
        <w:br/>
        <w:br/>
        <w:t>k</w:t>
        <w:br/>
        <w:br/>
        <w:t>a</w:t>
        <w:br/>
        <w:br/>
        <w:t>,</w:t>
        <w:br/>
        <w:br/>
        <w:t xml:space="preserve"> </w:t>
        <w:br/>
        <w:br/>
        <w:t>A</w:t>
        <w:br/>
        <w:br/>
        <w:t>p</w:t>
        <w:br/>
        <w:br/>
        <w:t>a</w:t>
        <w:br/>
        <w:br/>
        <w:t>c</w:t>
        <w:br/>
        <w:br/>
        <w:t>h</w:t>
        <w:br/>
        <w:br/>
        <w:t>e</w:t>
        <w:br/>
        <w:br/>
        <w:t xml:space="preserve"> </w:t>
        <w:br/>
        <w:br/>
        <w:t>N</w:t>
        <w:br/>
        <w:br/>
        <w:t>i</w:t>
        <w:br/>
        <w:br/>
        <w:t>F</w:t>
        <w:br/>
        <w:br/>
        <w:t>i</w:t>
        <w:br/>
        <w:br/>
        <w:t>)</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w:t>
        <w:br/>
        <w:br/>
        <w:t>*</w:t>
        <w:br/>
        <w:br/>
        <w:t>И</w:t>
        <w:br/>
        <w:br/>
        <w:t>с</w:t>
        <w:br/>
        <w:br/>
        <w:t>п</w:t>
        <w:br/>
        <w:br/>
        <w:t>о</w:t>
        <w:br/>
        <w:br/>
        <w:t>л</w:t>
        <w:br/>
        <w:br/>
        <w:t>ь</w:t>
        <w:br/>
        <w:br/>
        <w:t>з</w:t>
        <w:br/>
        <w:br/>
        <w:t>о</w:t>
        <w:br/>
        <w:br/>
        <w:t>в</w:t>
        <w:br/>
        <w:br/>
        <w:t>а</w:t>
        <w:br/>
        <w:br/>
        <w:t>н</w:t>
        <w:br/>
        <w:br/>
        <w:t>и</w:t>
        <w:br/>
        <w:br/>
        <w:t>е</w:t>
        <w:br/>
        <w:br/>
        <w:t xml:space="preserve"> </w:t>
        <w:br/>
        <w:br/>
        <w:t>и</w:t>
        <w:br/>
        <w:br/>
        <w:t>н</w:t>
        <w:br/>
        <w:br/>
        <w:t>с</w:t>
        <w:br/>
        <w:br/>
        <w:t>т</w:t>
        <w:br/>
        <w:br/>
        <w:t>р</w:t>
        <w:br/>
        <w:br/>
        <w:t>у</w:t>
        <w:br/>
        <w:br/>
        <w:t>м</w:t>
        <w:br/>
        <w:br/>
        <w:t>е</w:t>
        <w:br/>
        <w:br/>
        <w:t>н</w:t>
        <w:br/>
        <w:br/>
        <w:t>т</w:t>
        <w:br/>
        <w:br/>
        <w:t>о</w:t>
        <w:br/>
        <w:br/>
        <w:t>в</w:t>
        <w:br/>
        <w:br/>
        <w:t xml:space="preserve"> </w:t>
        <w:br/>
        <w:br/>
        <w:t>E</w:t>
        <w:br/>
        <w:br/>
        <w:t>T</w:t>
        <w:br/>
        <w:br/>
        <w:t>L</w:t>
        <w:br/>
        <w:br/>
        <w:t>/</w:t>
        <w:br/>
        <w:br/>
        <w:t>E</w:t>
        <w:br/>
        <w:br/>
        <w:t>L</w:t>
        <w:br/>
        <w:br/>
        <w:t>T</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и</w:t>
        <w:br/>
        <w:br/>
        <w:t>з</w:t>
        <w:br/>
        <w:br/>
        <w:t>в</w:t>
        <w:br/>
        <w:br/>
        <w:t>л</w:t>
        <w:br/>
        <w:br/>
        <w:t>е</w:t>
        <w:br/>
        <w:br/>
        <w:t>ч</w:t>
        <w:br/>
        <w:br/>
        <w:t>е</w:t>
        <w:br/>
        <w:br/>
        <w:t>н</w:t>
        <w:br/>
        <w:br/>
        <w:t>и</w:t>
        <w:br/>
        <w:br/>
        <w:t>я</w:t>
        <w:br/>
        <w:br/>
        <w:t>,</w:t>
        <w:br/>
        <w:br/>
        <w:t xml:space="preserve"> </w:t>
        <w:br/>
        <w:br/>
        <w:t>п</w:t>
        <w:br/>
        <w:br/>
        <w:t>р</w:t>
        <w:br/>
        <w:br/>
        <w:t>е</w:t>
        <w:br/>
        <w:br/>
        <w:t>о</w:t>
        <w:br/>
        <w:br/>
        <w:t>б</w:t>
        <w:br/>
        <w:br/>
        <w:t>р</w:t>
        <w:br/>
        <w:br/>
        <w:t>а</w:t>
        <w:br/>
        <w:br/>
        <w:t>з</w:t>
        <w:br/>
        <w:br/>
        <w:t>о</w:t>
        <w:br/>
        <w:br/>
        <w:t>в</w:t>
        <w:br/>
        <w:br/>
        <w:t>а</w:t>
        <w:br/>
        <w:br/>
        <w:t>н</w:t>
        <w:br/>
        <w:br/>
        <w:t>и</w:t>
        <w:br/>
        <w:br/>
        <w:t>я</w:t>
        <w:br/>
        <w:br/>
        <w:t xml:space="preserve"> </w:t>
        <w:br/>
        <w:br/>
        <w:t>и</w:t>
        <w:br/>
        <w:br/>
        <w:t xml:space="preserve"> </w:t>
        <w:br/>
        <w:br/>
        <w:t>з</w:t>
        <w:br/>
        <w:br/>
        <w:t>а</w:t>
        <w:br/>
        <w:br/>
        <w:t>г</w:t>
        <w:br/>
        <w:br/>
        <w:t>р</w:t>
        <w:br/>
        <w:br/>
        <w:t>у</w:t>
        <w:br/>
        <w:br/>
        <w:t>з</w:t>
        <w:br/>
        <w:br/>
        <w:t>к</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П</w:t>
        <w:br/>
        <w:br/>
        <w:t>р</w:t>
        <w:br/>
        <w:br/>
        <w:t>и</w:t>
        <w:br/>
        <w:br/>
        <w:t>м</w:t>
        <w:br/>
        <w:br/>
        <w:t>е</w:t>
        <w:br/>
        <w:br/>
        <w:t>р</w:t>
        <w:br/>
        <w:br/>
        <w:t>ы</w:t>
        <w:br/>
        <w:br/>
        <w:t xml:space="preserve"> </w:t>
        <w:br/>
        <w:br/>
        <w:t>и</w:t>
        <w:br/>
        <w:br/>
        <w:t>н</w:t>
        <w:br/>
        <w:br/>
        <w:t>с</w:t>
        <w:br/>
        <w:br/>
        <w:t>т</w:t>
        <w:br/>
        <w:br/>
        <w:t>р</w:t>
        <w:br/>
        <w:br/>
        <w:t>у</w:t>
        <w:br/>
        <w:br/>
        <w:t>м</w:t>
        <w:br/>
        <w:br/>
        <w:t>е</w:t>
        <w:br/>
        <w:br/>
        <w:t>н</w:t>
        <w:br/>
        <w:br/>
        <w:t>т</w:t>
        <w:br/>
        <w:br/>
        <w:t>о</w:t>
        <w:br/>
        <w:br/>
        <w:t>в</w:t>
        <w:br/>
        <w:br/>
        <w:t xml:space="preserve"> </w:t>
        <w:br/>
        <w:br/>
        <w:t>E</w:t>
        <w:br/>
        <w:br/>
        <w:t>T</w:t>
        <w:br/>
        <w:br/>
        <w:t>L</w:t>
        <w:br/>
        <w:br/>
        <w:t>/</w:t>
        <w:br/>
        <w:br/>
        <w:t>E</w:t>
        <w:br/>
        <w:br/>
        <w:t>L</w:t>
        <w:br/>
        <w:br/>
        <w:t>T</w:t>
        <w:br/>
        <w:br/>
        <w:t xml:space="preserve"> </w:t>
        <w:br/>
        <w:br/>
        <w:t>(</w:t>
        <w:br/>
        <w:br/>
        <w:t>I</w:t>
        <w:br/>
        <w:br/>
        <w:t>n</w:t>
        <w:br/>
        <w:br/>
        <w:t>f</w:t>
        <w:br/>
        <w:br/>
        <w:t>o</w:t>
        <w:br/>
        <w:br/>
        <w:t>r</w:t>
        <w:br/>
        <w:br/>
        <w:t>m</w:t>
        <w:br/>
        <w:br/>
        <w:t>a</w:t>
        <w:br/>
        <w:br/>
        <w:t>t</w:t>
        <w:br/>
        <w:br/>
        <w:t>i</w:t>
        <w:br/>
        <w:br/>
        <w:t>c</w:t>
        <w:br/>
        <w:br/>
        <w:t>a</w:t>
        <w:br/>
        <w:br/>
        <w:t xml:space="preserve"> </w:t>
        <w:br/>
        <w:br/>
        <w:t>P</w:t>
        <w:br/>
        <w:br/>
        <w:t>o</w:t>
        <w:br/>
        <w:br/>
        <w:t>w</w:t>
        <w:br/>
        <w:br/>
        <w:t>e</w:t>
        <w:br/>
        <w:br/>
        <w:t>r</w:t>
        <w:br/>
        <w:br/>
        <w:t>C</w:t>
        <w:br/>
        <w:br/>
        <w:t>e</w:t>
        <w:br/>
        <w:br/>
        <w:t>n</w:t>
        <w:br/>
        <w:br/>
        <w:t>t</w:t>
        <w:br/>
        <w:br/>
        <w:t>e</w:t>
        <w:br/>
        <w:br/>
        <w:t>r</w:t>
        <w:br/>
        <w:br/>
        <w:t>,</w:t>
        <w:br/>
        <w:br/>
        <w:t xml:space="preserve"> </w:t>
        <w:br/>
        <w:br/>
        <w:t>T</w:t>
        <w:br/>
        <w:br/>
        <w:t>a</w:t>
        <w:br/>
        <w:br/>
        <w:t>l</w:t>
        <w:br/>
        <w:br/>
        <w:t>e</w:t>
        <w:br/>
        <w:br/>
        <w:t>n</w:t>
        <w:br/>
        <w:br/>
        <w:t>d</w:t>
        <w:br/>
        <w:br/>
        <w:t>,</w:t>
        <w:br/>
        <w:br/>
        <w:t xml:space="preserve"> </w:t>
        <w:br/>
        <w:br/>
        <w:t>F</w:t>
        <w:br/>
        <w:br/>
        <w:t>i</w:t>
        <w:br/>
        <w:br/>
        <w:t>v</w:t>
        <w:br/>
        <w:br/>
        <w:t>e</w:t>
        <w:br/>
        <w:br/>
        <w:t>t</w:t>
        <w:br/>
        <w:br/>
        <w:t>r</w:t>
        <w:br/>
        <w:br/>
        <w:t>a</w:t>
        <w:br/>
        <w:br/>
        <w:t>n</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w:t>
        <w:br/>
        <w:br/>
        <w:t>*</w:t>
        <w:br/>
        <w:br/>
        <w:t>И</w:t>
        <w:br/>
        <w:br/>
        <w:t>с</w:t>
        <w:br/>
        <w:br/>
        <w:t>п</w:t>
        <w:br/>
        <w:br/>
        <w:t>о</w:t>
        <w:br/>
        <w:br/>
        <w:t>л</w:t>
        <w:br/>
        <w:br/>
        <w:t>ь</w:t>
        <w:br/>
        <w:br/>
        <w:t>з</w:t>
        <w:br/>
        <w:br/>
        <w:t>о</w:t>
        <w:br/>
        <w:br/>
        <w:t>в</w:t>
        <w:br/>
        <w:br/>
        <w:t>а</w:t>
        <w:br/>
        <w:br/>
        <w:t>н</w:t>
        <w:br/>
        <w:br/>
        <w:t>и</w:t>
        <w:br/>
        <w:br/>
        <w:t>е</w:t>
        <w:br/>
        <w:br/>
        <w:t xml:space="preserve"> </w:t>
        <w:br/>
        <w:br/>
        <w:t>и</w:t>
        <w:br/>
        <w:br/>
        <w:t>н</w:t>
        <w:br/>
        <w:br/>
        <w:t>с</w:t>
        <w:br/>
        <w:br/>
        <w:t>т</w:t>
        <w:br/>
        <w:br/>
        <w:t>р</w:t>
        <w:br/>
        <w:br/>
        <w:t>у</w:t>
        <w:br/>
        <w:br/>
        <w:t>м</w:t>
        <w:br/>
        <w:br/>
        <w:t>е</w:t>
        <w:br/>
        <w:br/>
        <w:t>н</w:t>
        <w:br/>
        <w:br/>
        <w:t>т</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о</w:t>
        <w:br/>
        <w:br/>
        <w:t>б</w:t>
        <w:br/>
        <w:br/>
        <w:t>н</w:t>
        <w:br/>
        <w:br/>
        <w:t>а</w:t>
        <w:br/>
        <w:br/>
        <w:t>р</w:t>
        <w:br/>
        <w:br/>
        <w:t>у</w:t>
        <w:br/>
        <w:br/>
        <w:t>ж</w:t>
        <w:br/>
        <w:br/>
        <w:t>е</w:t>
        <w:br/>
        <w:br/>
        <w:t>н</w:t>
        <w:br/>
        <w:br/>
        <w:t>и</w:t>
        <w:br/>
        <w:br/>
        <w:t>я</w:t>
        <w:br/>
        <w:br/>
        <w:t xml:space="preserve"> </w:t>
        <w:br/>
        <w:br/>
        <w:t>а</w:t>
        <w:br/>
        <w:br/>
        <w:t>н</w:t>
        <w:br/>
        <w:br/>
        <w:t>о</w:t>
        <w:br/>
        <w:br/>
        <w:t>м</w:t>
        <w:br/>
        <w:br/>
        <w:t>а</w:t>
        <w:br/>
        <w:br/>
        <w:t>л</w:t>
        <w:br/>
        <w:br/>
        <w:t>и</w:t>
        <w:br/>
        <w:br/>
        <w:t>й</w:t>
        <w:br/>
        <w:br/>
        <w:t xml:space="preserve"> </w:t>
        <w:br/>
        <w:br/>
        <w:t>и</w:t>
        <w:br/>
        <w:br/>
        <w:t xml:space="preserve"> </w:t>
        <w:br/>
        <w:br/>
        <w:t>о</w:t>
        <w:br/>
        <w:br/>
        <w:t>ш</w:t>
        <w:br/>
        <w:br/>
        <w:t>и</w:t>
        <w:br/>
        <w:br/>
        <w:t>б</w:t>
        <w:br/>
        <w:br/>
        <w:t>о</w:t>
        <w:br/>
        <w:br/>
        <w:t>к</w:t>
        <w:br/>
        <w:br/>
        <w:t xml:space="preserve"> </w:t>
        <w:br/>
        <w:br/>
        <w:t>в</w:t>
        <w:br/>
        <w:br/>
        <w:t xml:space="preserve"> </w:t>
        <w:br/>
        <w:br/>
        <w:t>д</w:t>
        <w:br/>
        <w:br/>
        <w:t>а</w:t>
        <w:br/>
        <w:br/>
        <w:t>н</w:t>
        <w:br/>
        <w:br/>
        <w:t>н</w:t>
        <w:br/>
        <w:br/>
        <w:t>ы</w:t>
        <w:br/>
        <w:br/>
        <w:t>х</w:t>
        <w:br/>
        <w:br/>
        <w:t>.</w:t>
        <w:br/>
        <w:br/>
        <w:t>*</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О</w:t>
        <w:br/>
        <w:br/>
        <w:t>б</w:t>
        <w:br/>
        <w:br/>
        <w:t>н</w:t>
        <w:br/>
        <w:br/>
        <w:t>а</w:t>
        <w:br/>
        <w:br/>
        <w:t>р</w:t>
        <w:br/>
        <w:br/>
        <w:t>у</w:t>
        <w:br/>
        <w:br/>
        <w:t>ж</w:t>
        <w:br/>
        <w:br/>
        <w:t>е</w:t>
        <w:br/>
        <w:br/>
        <w:t>н</w:t>
        <w:br/>
        <w:br/>
        <w:t>и</w:t>
        <w:br/>
        <w:br/>
        <w:t>е</w:t>
        <w:br/>
        <w:br/>
        <w:t xml:space="preserve"> </w:t>
        <w:br/>
        <w:br/>
        <w:t>в</w:t>
        <w:br/>
        <w:br/>
        <w:t>ы</w:t>
        <w:br/>
        <w:br/>
        <w:t>б</w:t>
        <w:br/>
        <w:br/>
        <w:t>р</w:t>
        <w:br/>
        <w:br/>
        <w:t>о</w:t>
        <w:br/>
        <w:br/>
        <w:t>с</w:t>
        <w:br/>
        <w:br/>
        <w:t>о</w:t>
        <w:br/>
        <w:br/>
        <w:t>в</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К</w:t>
        <w:br/>
        <w:br/>
        <w:t>л</w:t>
        <w:br/>
        <w:br/>
        <w:t>а</w:t>
        <w:br/>
        <w:br/>
        <w:t>с</w:t>
        <w:br/>
        <w:br/>
        <w:t>т</w:t>
        <w:br/>
        <w:br/>
        <w:t>е</w:t>
        <w:br/>
        <w:br/>
        <w:t>р</w:t>
        <w:br/>
        <w:br/>
        <w:t>и</w:t>
        <w:br/>
        <w:br/>
        <w:t>з</w:t>
        <w:br/>
        <w:br/>
        <w:t>а</w:t>
        <w:br/>
        <w:br/>
        <w:t>ц</w:t>
        <w:br/>
        <w:br/>
        <w:t>и</w:t>
        <w:br/>
        <w:br/>
        <w:t>я</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з</w:t>
        <w:br/>
        <w:br/>
        <w:t>н</w:t>
        <w:br/>
        <w:br/>
        <w:t>а</w:t>
        <w:br/>
        <w:br/>
        <w:t>ч</w:t>
        <w:br/>
        <w:br/>
        <w:t>е</w:t>
        <w:br/>
        <w:br/>
        <w:t>н</w:t>
        <w:br/>
        <w:br/>
        <w:t>и</w:t>
        <w:br/>
        <w:br/>
        <w:t>й</w:t>
        <w:br/>
        <w:br/>
        <w:t xml:space="preserve"> </w:t>
        <w:br/>
        <w:br/>
        <w:t>д</w:t>
        <w:br/>
        <w:br/>
        <w:t>а</w:t>
        <w:br/>
        <w:br/>
        <w:t>н</w:t>
        <w:br/>
        <w:br/>
        <w:t>н</w:t>
        <w:br/>
        <w:br/>
        <w:t>ы</w:t>
        <w:br/>
        <w:br/>
        <w:t>х</w:t>
        <w:br/>
        <w:br/>
        <w:t>.</w:t>
        <w:br/>
        <w:br/>
        <w:br/>
        <w:br/>
        <w:br/>
        <w:br/>
        <w:br/>
        <w:br/>
        <w:br/>
        <w:br/>
        <w:br/>
        <w:br/>
      </w:r>
    </w:p>
    <w:p>
      <w:r>
        <w:br w:type="page"/>
      </w:r>
    </w:p>
    <w:p>
      <w:pPr>
        <w:pStyle w:val="Heading1"/>
      </w:pPr>
      <w:r>
        <w:t xml:space="preserve">Глава 3 ideas: </w:t>
      </w:r>
    </w:p>
    <w:p>
      <w:pPr>
        <w:pStyle w:val="Heading2"/>
      </w:pPr>
      <w:r>
        <w:t>Идеи для Главы 3: Анализ данных и визуализация для оптимизации процессов</w:t>
      </w:r>
    </w:p>
    <w:p>
      <w:r>
        <w:t>**I. Определение ключевых показателей эффективности (KPI) в нефтепереработке.**</w:t>
      </w:r>
    </w:p>
    <w:p>
      <w:pPr>
        <w:pStyle w:val="ListParagraph"/>
      </w:pPr>
      <w:r>
        <w:t xml:space="preserve">  A.1. Разработка KPI для оценки эффективности дистилляции: выход бензина, керосина, дизельного топлива.</w:t>
      </w:r>
    </w:p>
    <w:p>
      <w:pPr>
        <w:pStyle w:val="ListParagraph"/>
      </w:pPr>
      <w:r>
        <w:t xml:space="preserve">  B.1. KPI для контроля качества сырья: определение содержания примесей, вязкости, плотности.</w:t>
      </w:r>
    </w:p>
    <w:p>
      <w:pPr>
        <w:pStyle w:val="ListParagraph"/>
      </w:pPr>
      <w:r>
        <w:t xml:space="preserve">  C.1. KPI, связанные с энергопотреблением: удельное потребление электроэнергии, пара на тонну продукции.</w:t>
      </w:r>
    </w:p>
    <w:p>
      <w:pPr>
        <w:pStyle w:val="ListParagraph"/>
      </w:pPr>
      <w:r>
        <w:t xml:space="preserve">  D.1. KPI для оценки соблюдения экологических норм: объем выбросов CO2, NOx, SOx.</w:t>
      </w:r>
    </w:p>
    <w:p>
      <w:pPr>
        <w:pStyle w:val="ListParagraph"/>
      </w:pPr>
      <w:r>
        <w:t xml:space="preserve">  A.1. Применение статистического анализа для определения оптимальных параметров технологических процессов (температура, давление, расход).</w:t>
      </w:r>
    </w:p>
    <w:p>
      <w:pPr>
        <w:pStyle w:val="ListParagraph"/>
      </w:pPr>
      <w:r>
        <w:t xml:space="preserve">  B.1. Использование регрессионного анализа для моделирования зависимости выхода продукции от параметров сырья и технологических параметров.</w:t>
      </w:r>
    </w:p>
    <w:p>
      <w:pPr>
        <w:pStyle w:val="ListParagraph"/>
      </w:pPr>
      <w:r>
        <w:t xml:space="preserve">  C.1. Применение анализа временных рядов для прогнозирования спроса на нефтепродукты и оптимизации запасов.</w:t>
      </w:r>
    </w:p>
    <w:p>
      <w:pPr>
        <w:pStyle w:val="ListParagraph"/>
      </w:pPr>
      <w:r>
        <w:t xml:space="preserve">  D.1. Использование многомерного анализа для выявления корреляций между различными технологическими параметрами.</w:t>
      </w:r>
    </w:p>
    <w:p>
      <w:pPr>
        <w:pStyle w:val="ListParagraph"/>
      </w:pPr>
      <w:r>
        <w:t xml:space="preserve">  A.1. Создание диаграмм Ганта для планирования и отслеживания сроков выполнения ремонтных работ.</w:t>
      </w:r>
    </w:p>
    <w:p>
      <w:pPr>
        <w:pStyle w:val="ListParagraph"/>
      </w:pPr>
      <w:r>
        <w:t xml:space="preserve">  B.1. Использование контрольных карт Шухарта для мониторинга стабильности технологических процессов.</w:t>
      </w:r>
    </w:p>
    <w:p>
      <w:pPr>
        <w:pStyle w:val="ListParagraph"/>
      </w:pPr>
      <w:r>
        <w:t xml:space="preserve">  C.1. Разработка тепловых карт для визуализации корреляций между технологическими параметрами и показателями качества продукции.</w:t>
      </w:r>
    </w:p>
    <w:p>
      <w:pPr>
        <w:pStyle w:val="ListParagraph"/>
      </w:pPr>
      <w:r>
        <w:t xml:space="preserve">  D.1. Применение интерактивных информационных панелей для мониторинга ключевых показателей эффективности в реальном времени.</w:t>
      </w:r>
    </w:p>
    <w:p>
      <w:pPr>
        <w:pStyle w:val="ListParagraph"/>
      </w:pPr>
      <w:r>
        <w:t xml:space="preserve">  A.1. Оптимизация процесса крекинга путем анализа данных о выходе продуктов и энергопотреблении.</w:t>
      </w:r>
    </w:p>
    <w:p>
      <w:pPr>
        <w:pStyle w:val="ListParagraph"/>
      </w:pPr>
      <w:r>
        <w:t xml:space="preserve">  B.1. Прогнозирование отказов насосного оборудования на основе анализа данных о вибрации и температуре.</w:t>
      </w:r>
    </w:p>
    <w:p>
      <w:pPr>
        <w:pStyle w:val="ListParagraph"/>
      </w:pPr>
      <w:r>
        <w:t xml:space="preserve">  C.1. Оптимизация логистических цепочек путем анализа данных о транспортировке сырья и готовой продукции.</w:t>
      </w:r>
    </w:p>
    <w:p>
      <w:pPr>
        <w:pStyle w:val="ListParagraph"/>
      </w:pPr>
      <w:r>
        <w:t xml:space="preserve">  D.1. Управление запасами сырья и готовой продукции на основе анализа данных о спросе и ценах.</w:t>
      </w:r>
    </w:p>
    <w:p>
      <w:pPr>
        <w:pStyle w:val="ListParagraph"/>
      </w:pPr>
      <w:r>
        <w:t xml:space="preserve">  A.1. Интеграция с системой управления производством (MES) для получения данных о технологических процессах в реальном времени.</w:t>
      </w:r>
    </w:p>
    <w:p>
      <w:pPr>
        <w:pStyle w:val="ListParagraph"/>
      </w:pPr>
      <w:r>
        <w:t xml:space="preserve">  B.1. Использование облачных платформ для хранения и анализа больших объемов данных.</w:t>
      </w:r>
    </w:p>
    <w:p>
      <w:pPr>
        <w:pStyle w:val="ListParagraph"/>
      </w:pPr>
      <w:r>
        <w:t xml:space="preserve">  C.1. Разработка API для интеграции с другими приложениями и системами.</w:t>
      </w:r>
    </w:p>
    <w:p>
      <w:pPr>
        <w:pStyle w:val="ListParagraph"/>
      </w:pPr>
      <w:r>
        <w:t xml:space="preserve">  D.1. Разработка системы отчетов и визуализаций для отображения ключевых показателей эффективности.</w:t>
      </w:r>
    </w:p>
    <w:p>
      <w:r>
        <w:br w:type="page"/>
      </w:r>
    </w:p>
    <w:p>
      <w:pPr>
        <w:pStyle w:val="Heading1"/>
      </w:pPr>
      <w:r>
        <w:t xml:space="preserve">Глава 3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3</w:t>
        <w:br/>
        <w:br/>
        <w:t>:</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и</w:t>
        <w:br/>
        <w:br/>
        <w:t xml:space="preserve"> </w:t>
        <w:br/>
        <w:br/>
        <w:t>в</w:t>
        <w:br/>
        <w:br/>
        <w:t>и</w:t>
        <w:br/>
        <w:br/>
        <w:t>з</w:t>
        <w:br/>
        <w:br/>
        <w:t>у</w:t>
        <w:br/>
        <w:br/>
        <w:t>а</w:t>
        <w:br/>
        <w:br/>
        <w:t>л</w:t>
        <w:br/>
        <w:br/>
        <w:t>и</w:t>
        <w:br/>
        <w:br/>
        <w:t>з</w:t>
        <w:br/>
        <w:br/>
        <w:t>а</w:t>
        <w:br/>
        <w:br/>
        <w:t>ц</w:t>
        <w:br/>
        <w:br/>
        <w:t>и</w:t>
        <w:br/>
        <w:br/>
        <w:t>я</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br/>
        <w:br/>
        <w:br/>
        <w:br/>
        <w:br/>
        <w:br/>
        <w:t>*</w:t>
        <w:br/>
        <w:br/>
        <w:t>*</w:t>
        <w:br/>
        <w:br/>
        <w:t>I</w:t>
        <w:br/>
        <w:br/>
        <w:t>.</w:t>
        <w:br/>
        <w:br/>
        <w:t xml:space="preserve"> </w:t>
        <w:br/>
        <w:br/>
        <w:t>О</w:t>
        <w:br/>
        <w:br/>
        <w:t>п</w:t>
        <w:br/>
        <w:br/>
        <w:t>р</w:t>
        <w:br/>
        <w:br/>
        <w:t>е</w:t>
        <w:br/>
        <w:br/>
        <w:t>д</w:t>
        <w:br/>
        <w:br/>
        <w:t>е</w:t>
        <w:br/>
        <w:br/>
        <w:t>л</w:t>
        <w:br/>
        <w:br/>
        <w:t>е</w:t>
        <w:br/>
        <w:br/>
        <w:t>н</w:t>
        <w:br/>
        <w:br/>
        <w:t>и</w:t>
        <w:br/>
        <w:br/>
        <w:t>е</w:t>
        <w:br/>
        <w:br/>
        <w:t xml:space="preserve"> </w:t>
        <w:br/>
        <w:br/>
        <w:t>к</w:t>
        <w:br/>
        <w:br/>
        <w:t>л</w:t>
        <w:br/>
        <w:br/>
        <w:t>ю</w:t>
        <w:br/>
        <w:br/>
        <w:t>ч</w:t>
        <w:br/>
        <w:br/>
        <w:t>е</w:t>
        <w:br/>
        <w:br/>
        <w:t>в</w:t>
        <w:br/>
        <w:br/>
        <w:t>ы</w:t>
        <w:br/>
        <w:br/>
        <w:t>х</w:t>
        <w:br/>
        <w:br/>
        <w:t xml:space="preserve"> </w:t>
        <w:br/>
        <w:br/>
        <w:t>п</w:t>
        <w:br/>
        <w:br/>
        <w:t>о</w:t>
        <w:br/>
        <w:br/>
        <w:t>к</w:t>
        <w:br/>
        <w:br/>
        <w:t>а</w:t>
        <w:br/>
        <w:br/>
        <w:t>з</w:t>
        <w:br/>
        <w:br/>
        <w:t>а</w:t>
        <w:br/>
        <w:br/>
        <w:t>т</w:t>
        <w:br/>
        <w:br/>
        <w:t>е</w:t>
        <w:br/>
        <w:br/>
        <w:t>л</w:t>
        <w:br/>
        <w:br/>
        <w:t>е</w:t>
        <w:br/>
        <w:br/>
        <w:t>й</w:t>
        <w:br/>
        <w:br/>
        <w:t xml:space="preserve"> </w:t>
        <w:br/>
        <w:br/>
        <w:t>э</w:t>
        <w:br/>
        <w:br/>
        <w:t>ф</w:t>
        <w:br/>
        <w:br/>
        <w:t>ф</w:t>
        <w:br/>
        <w:br/>
        <w:t>е</w:t>
        <w:br/>
        <w:br/>
        <w:t>к</w:t>
        <w:br/>
        <w:br/>
        <w:t>т</w:t>
        <w:br/>
        <w:br/>
        <w:t>и</w:t>
        <w:br/>
        <w:br/>
        <w:t>в</w:t>
        <w:br/>
        <w:br/>
        <w:t>н</w:t>
        <w:br/>
        <w:br/>
        <w:t>о</w:t>
        <w:br/>
        <w:br/>
        <w:t>с</w:t>
        <w:br/>
        <w:br/>
        <w:t>т</w:t>
        <w:br/>
        <w:br/>
        <w:t>и</w:t>
        <w:br/>
        <w:br/>
        <w:t xml:space="preserve"> </w:t>
        <w:br/>
        <w:br/>
        <w:t>(</w:t>
        <w:br/>
        <w:br/>
        <w:t>K</w:t>
        <w:br/>
        <w:br/>
        <w:t>P</w:t>
        <w:br/>
        <w:br/>
        <w:t>I</w:t>
        <w:br/>
        <w:br/>
        <w:t>)</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K</w:t>
        <w:br/>
        <w:br/>
        <w:t>P</w:t>
        <w:br/>
        <w:br/>
        <w:t>I</w:t>
        <w:br/>
        <w:br/>
        <w:t>:</w:t>
        <w:br/>
        <w:br/>
        <w:t xml:space="preserve"> </w:t>
        <w:br/>
        <w:br/>
        <w:t>в</w:t>
        <w:br/>
        <w:br/>
        <w:t>ы</w:t>
        <w:br/>
        <w:br/>
        <w:t>х</w:t>
        <w:br/>
        <w:br/>
        <w:t>о</w:t>
        <w:br/>
        <w:br/>
        <w:t>д</w:t>
        <w:br/>
        <w:br/>
        <w:t xml:space="preserve"> </w:t>
        <w:br/>
        <w:br/>
        <w:t>п</w:t>
        <w:br/>
        <w:br/>
        <w:t>р</w:t>
        <w:br/>
        <w:br/>
        <w:t>о</w:t>
        <w:br/>
        <w:br/>
        <w:t>д</w:t>
        <w:br/>
        <w:br/>
        <w:t>у</w:t>
        <w:br/>
        <w:br/>
        <w:t>к</w:t>
        <w:br/>
        <w:br/>
        <w:t>ц</w:t>
        <w:br/>
        <w:br/>
        <w:t>и</w:t>
        <w:br/>
        <w:br/>
        <w:t>и</w:t>
        <w:br/>
        <w:br/>
        <w:t>,</w:t>
        <w:br/>
        <w:br/>
        <w:t xml:space="preserve"> </w:t>
        <w:br/>
        <w:br/>
        <w:t>к</w:t>
        <w:br/>
        <w:br/>
        <w:t>о</w:t>
        <w:br/>
        <w:br/>
        <w:t>э</w:t>
        <w:br/>
        <w:br/>
        <w:t>ф</w:t>
        <w:br/>
        <w:br/>
        <w:t>ф</w:t>
        <w:br/>
        <w:br/>
        <w:t>и</w:t>
        <w:br/>
        <w:br/>
        <w:t>ц</w:t>
        <w:br/>
        <w:br/>
        <w:t>и</w:t>
        <w:br/>
        <w:br/>
        <w:t>е</w:t>
        <w:br/>
        <w:br/>
        <w:t>н</w:t>
        <w:br/>
        <w:br/>
        <w:t>т</w:t>
        <w:br/>
        <w:br/>
        <w:t xml:space="preserve"> </w:t>
        <w:br/>
        <w:br/>
        <w:t>и</w:t>
        <w:br/>
        <w:br/>
        <w:t>с</w:t>
        <w:br/>
        <w:br/>
        <w:t>п</w:t>
        <w:br/>
        <w:br/>
        <w:t>о</w:t>
        <w:br/>
        <w:br/>
        <w:t>л</w:t>
        <w:br/>
        <w:br/>
        <w:t>ь</w:t>
        <w:br/>
        <w:br/>
        <w:t>з</w:t>
        <w:br/>
        <w:br/>
        <w:t>о</w:t>
        <w:br/>
        <w:br/>
        <w:t>в</w:t>
        <w:br/>
        <w:br/>
        <w:t>а</w:t>
        <w:br/>
        <w:br/>
        <w:t>н</w:t>
        <w:br/>
        <w:br/>
        <w:t>и</w:t>
        <w:br/>
        <w:br/>
        <w:t>я</w:t>
        <w:br/>
        <w:br/>
        <w:t xml:space="preserve"> </w:t>
        <w:br/>
        <w:br/>
        <w:t>м</w:t>
        <w:br/>
        <w:br/>
        <w:t>о</w:t>
        <w:br/>
        <w:br/>
        <w:t>щ</w:t>
        <w:br/>
        <w:br/>
        <w:t>н</w:t>
        <w:br/>
        <w:br/>
        <w:t>о</w:t>
        <w:br/>
        <w:br/>
        <w:t>с</w:t>
        <w:br/>
        <w:br/>
        <w:t>т</w:t>
        <w:br/>
        <w:br/>
        <w:t>и</w:t>
        <w:br/>
        <w:br/>
        <w:t>,</w:t>
        <w:br/>
        <w:br/>
        <w:t xml:space="preserve"> </w:t>
        <w:br/>
        <w:br/>
        <w:t>р</w:t>
        <w:br/>
        <w:br/>
        <w:t>а</w:t>
        <w:br/>
        <w:br/>
        <w:t>с</w:t>
        <w:br/>
        <w:br/>
        <w:t>х</w:t>
        <w:br/>
        <w:br/>
        <w:t>о</w:t>
        <w:br/>
        <w:br/>
        <w:t>д</w:t>
        <w:br/>
        <w:br/>
        <w:t xml:space="preserve"> </w:t>
        <w:br/>
        <w:br/>
        <w:t>с</w:t>
        <w:br/>
        <w:br/>
        <w:t>ы</w:t>
        <w:br/>
        <w:br/>
        <w:t>р</w:t>
        <w:br/>
        <w:br/>
        <w:t>ь</w:t>
        <w:br/>
        <w:br/>
        <w:t>я</w:t>
        <w:br/>
        <w:br/>
        <w:t xml:space="preserve"> </w:t>
        <w:br/>
        <w:br/>
        <w:t>н</w:t>
        <w:br/>
        <w:br/>
        <w:t>а</w:t>
        <w:br/>
        <w:br/>
        <w:t xml:space="preserve"> </w:t>
        <w:br/>
        <w:br/>
        <w:t>е</w:t>
        <w:br/>
        <w:br/>
        <w:t>д</w:t>
        <w:br/>
        <w:br/>
        <w:t>и</w:t>
        <w:br/>
        <w:br/>
        <w:t>н</w:t>
        <w:br/>
        <w:br/>
        <w:t>и</w:t>
        <w:br/>
        <w:br/>
        <w:t>ц</w:t>
        <w:br/>
        <w:br/>
        <w:t>у</w:t>
        <w:br/>
        <w:br/>
        <w:t xml:space="preserve"> </w:t>
        <w:br/>
        <w:br/>
        <w:t>п</w:t>
        <w:br/>
        <w:br/>
        <w:t>р</w:t>
        <w:br/>
        <w:br/>
        <w:t>о</w:t>
        <w:br/>
        <w:br/>
        <w:t>д</w:t>
        <w:br/>
        <w:br/>
        <w:t>у</w:t>
        <w:br/>
        <w:br/>
        <w:t>к</w:t>
        <w:br/>
        <w:br/>
        <w:t>ц</w:t>
        <w:br/>
        <w:br/>
        <w:t>и</w:t>
        <w:br/>
        <w:br/>
        <w:t>и</w:t>
        <w:br/>
        <w:br/>
        <w:t>,</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ь</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О</w:t>
        <w:br/>
        <w:br/>
        <w:t>т</w:t>
        <w:br/>
        <w:br/>
        <w:t>р</w:t>
        <w:br/>
        <w:br/>
        <w:t>а</w:t>
        <w:br/>
        <w:br/>
        <w:t>с</w:t>
        <w:br/>
        <w:br/>
        <w:t>л</w:t>
        <w:br/>
        <w:br/>
        <w:t>е</w:t>
        <w:br/>
        <w:br/>
        <w:t>в</w:t>
        <w:br/>
        <w:br/>
        <w:t>ы</w:t>
        <w:br/>
        <w:br/>
        <w:t>е</w:t>
        <w:br/>
        <w:br/>
        <w:t xml:space="preserve"> </w:t>
        <w:br/>
        <w:br/>
        <w:t>с</w:t>
        <w:br/>
        <w:br/>
        <w:t>т</w:t>
        <w:br/>
        <w:br/>
        <w:t>а</w:t>
        <w:br/>
        <w:br/>
        <w:t>н</w:t>
        <w:br/>
        <w:br/>
        <w:t>д</w:t>
        <w:br/>
        <w:br/>
        <w:t>а</w:t>
        <w:br/>
        <w:br/>
        <w:t>р</w:t>
        <w:br/>
        <w:br/>
        <w:t>т</w:t>
        <w:br/>
        <w:br/>
        <w:t>ы</w:t>
        <w:br/>
        <w:br/>
        <w:t xml:space="preserve"> </w:t>
        <w:br/>
        <w:br/>
        <w:t>и</w:t>
        <w:br/>
        <w:br/>
        <w:t xml:space="preserve"> </w:t>
        <w:br/>
        <w:br/>
        <w:t>б</w:t>
        <w:br/>
        <w:br/>
        <w:t>е</w:t>
        <w:br/>
        <w:br/>
        <w:t>н</w:t>
        <w:br/>
        <w:br/>
        <w:t>ч</w:t>
        <w:br/>
        <w:br/>
        <w:t>м</w:t>
        <w:br/>
        <w:br/>
        <w:t>а</w:t>
        <w:br/>
        <w:br/>
        <w:t>р</w:t>
        <w:br/>
        <w:br/>
        <w:t>к</w:t>
        <w:br/>
        <w:br/>
        <w:t>и</w:t>
        <w:br/>
        <w:br/>
        <w:t>,</w:t>
        <w:br/>
        <w:br/>
        <w:t xml:space="preserve"> </w:t>
        <w:br/>
        <w:br/>
        <w:t>в</w:t>
        <w:br/>
        <w:br/>
        <w:t>л</w:t>
        <w:br/>
        <w:br/>
        <w:t>и</w:t>
        <w:br/>
        <w:br/>
        <w:t>я</w:t>
        <w:br/>
        <w:br/>
        <w:t>ю</w:t>
        <w:br/>
        <w:br/>
        <w:t>щ</w:t>
        <w:br/>
        <w:br/>
        <w:t>и</w:t>
        <w:br/>
        <w:br/>
        <w:t>е</w:t>
        <w:br/>
        <w:br/>
        <w:t xml:space="preserve"> </w:t>
        <w:br/>
        <w:br/>
        <w:t>н</w:t>
        <w:br/>
        <w:br/>
        <w:t>а</w:t>
        <w:br/>
        <w:br/>
        <w:t xml:space="preserve"> </w:t>
        <w:br/>
        <w:br/>
        <w:t>р</w:t>
        <w:br/>
        <w:br/>
        <w:t>е</w:t>
        <w:br/>
        <w:br/>
        <w:t>н</w:t>
        <w:br/>
        <w:br/>
        <w:t>т</w:t>
        <w:br/>
        <w:br/>
        <w:t>а</w:t>
        <w:br/>
        <w:br/>
        <w:t>б</w:t>
        <w:br/>
        <w:br/>
        <w:t>е</w:t>
        <w:br/>
        <w:br/>
        <w:t>л</w:t>
        <w:br/>
        <w:br/>
        <w:t>ь</w:t>
        <w:br/>
        <w:br/>
        <w:t>н</w:t>
        <w:br/>
        <w:br/>
        <w:t>о</w:t>
        <w:br/>
        <w:br/>
        <w:t>с</w:t>
        <w:br/>
        <w:br/>
        <w:t>т</w:t>
        <w:br/>
        <w:br/>
        <w:t>ь</w:t>
        <w:br/>
        <w:br/>
        <w:t>.</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 xml:space="preserve"> </w:t>
        <w:br/>
        <w:br/>
        <w:t>K</w:t>
        <w:br/>
        <w:br/>
        <w:t>P</w:t>
        <w:br/>
        <w:br/>
        <w:t>I</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 xml:space="preserve"> </w:t>
        <w:br/>
        <w:br/>
        <w:t>с</w:t>
        <w:br/>
        <w:br/>
        <w:t>о</w:t>
        <w:br/>
        <w:br/>
        <w:t>д</w:t>
        <w:br/>
        <w:br/>
        <w:t>е</w:t>
        <w:br/>
        <w:br/>
        <w:t>р</w:t>
        <w:br/>
        <w:br/>
        <w:t>ж</w:t>
        <w:br/>
        <w:br/>
        <w:t>а</w:t>
        <w:br/>
        <w:br/>
        <w:t>н</w:t>
        <w:br/>
        <w:br/>
        <w:t>и</w:t>
        <w:br/>
        <w:br/>
        <w:t>е</w:t>
        <w:br/>
        <w:br/>
        <w:t xml:space="preserve"> </w:t>
        <w:br/>
        <w:br/>
        <w:t>с</w:t>
        <w:br/>
        <w:br/>
        <w:t>е</w:t>
        <w:br/>
        <w:br/>
        <w:t>р</w:t>
        <w:br/>
        <w:br/>
        <w:t>ы</w:t>
        <w:br/>
        <w:br/>
        <w:t>,</w:t>
        <w:br/>
        <w:br/>
        <w:t xml:space="preserve"> </w:t>
        <w:br/>
        <w:br/>
        <w:t>о</w:t>
        <w:br/>
        <w:br/>
        <w:t>к</w:t>
        <w:br/>
        <w:br/>
        <w:t>т</w:t>
        <w:br/>
        <w:br/>
        <w:t>а</w:t>
        <w:br/>
        <w:br/>
        <w:t>н</w:t>
        <w:br/>
        <w:br/>
        <w:t>о</w:t>
        <w:br/>
        <w:br/>
        <w:t>в</w:t>
        <w:br/>
        <w:br/>
        <w:t>о</w:t>
        <w:br/>
        <w:br/>
        <w:t>е</w:t>
        <w:br/>
        <w:br/>
        <w:t xml:space="preserve"> </w:t>
        <w:br/>
        <w:br/>
        <w:t>ч</w:t>
        <w:br/>
        <w:br/>
        <w:t>и</w:t>
        <w:br/>
        <w:br/>
        <w:t>с</w:t>
        <w:br/>
        <w:br/>
        <w:t>л</w:t>
        <w:br/>
        <w:br/>
        <w:t>о</w:t>
        <w:br/>
        <w:br/>
        <w:t>,</w:t>
        <w:br/>
        <w:br/>
        <w:t xml:space="preserve"> </w:t>
        <w:br/>
        <w:br/>
        <w:t>ф</w:t>
        <w:br/>
        <w:br/>
        <w:t>р</w:t>
        <w:br/>
        <w:br/>
        <w:t>а</w:t>
        <w:br/>
        <w:br/>
        <w:t>к</w:t>
        <w:br/>
        <w:br/>
        <w:t>ц</w:t>
        <w:br/>
        <w:br/>
        <w:t>и</w:t>
        <w:br/>
        <w:br/>
        <w:t>о</w:t>
        <w:br/>
        <w:br/>
        <w:t>н</w:t>
        <w:br/>
        <w:br/>
        <w:t>н</w:t>
        <w:br/>
        <w:br/>
        <w:t>ы</w:t>
        <w:br/>
        <w:br/>
        <w:t>й</w:t>
        <w:br/>
        <w:br/>
        <w:t xml:space="preserve"> </w:t>
        <w:br/>
        <w:br/>
        <w:t>с</w:t>
        <w:br/>
        <w:br/>
        <w:t>о</w:t>
        <w:br/>
        <w:br/>
        <w:t>с</w:t>
        <w:br/>
        <w:br/>
        <w:t>т</w:t>
        <w:br/>
        <w:br/>
        <w:t>а</w:t>
        <w:br/>
        <w:br/>
        <w:t>в</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С</w:t>
        <w:br/>
        <w:br/>
        <w:t>о</w:t>
        <w:br/>
        <w:br/>
        <w:t>о</w:t>
        <w:br/>
        <w:br/>
        <w:t>т</w:t>
        <w:br/>
        <w:br/>
        <w:t>в</w:t>
        <w:br/>
        <w:br/>
        <w:t>е</w:t>
        <w:br/>
        <w:br/>
        <w:t>т</w:t>
        <w:br/>
        <w:br/>
        <w:t>с</w:t>
        <w:br/>
        <w:br/>
        <w:t>т</w:t>
        <w:br/>
        <w:br/>
        <w:t>в</w:t>
        <w:br/>
        <w:br/>
        <w:t>и</w:t>
        <w:br/>
        <w:br/>
        <w:t>е</w:t>
        <w:br/>
        <w:br/>
        <w:t xml:space="preserve"> </w:t>
        <w:br/>
        <w:br/>
        <w:t>с</w:t>
        <w:br/>
        <w:br/>
        <w:t>т</w:t>
        <w:br/>
        <w:br/>
        <w:t>а</w:t>
        <w:br/>
        <w:br/>
        <w:t>н</w:t>
        <w:br/>
        <w:br/>
        <w:t>д</w:t>
        <w:br/>
        <w:br/>
        <w:t>а</w:t>
        <w:br/>
        <w:br/>
        <w:t>р</w:t>
        <w:br/>
        <w:br/>
        <w:t>т</w:t>
        <w:br/>
        <w:br/>
        <w:t>а</w:t>
        <w:br/>
        <w:br/>
        <w:t>м</w:t>
        <w:br/>
        <w:br/>
        <w:t xml:space="preserve"> </w:t>
        <w:br/>
        <w:br/>
        <w:t>к</w:t>
        <w:br/>
        <w:br/>
        <w:t>а</w:t>
        <w:br/>
        <w:br/>
        <w:t>ч</w:t>
        <w:br/>
        <w:br/>
        <w:t>е</w:t>
        <w:br/>
        <w:br/>
        <w:t>с</w:t>
        <w:br/>
        <w:br/>
        <w:t>т</w:t>
        <w:br/>
        <w:br/>
        <w:t>в</w:t>
        <w:br/>
        <w:br/>
        <w:t>а</w:t>
        <w:br/>
        <w:br/>
        <w:t xml:space="preserve"> </w:t>
        <w:br/>
        <w:br/>
        <w:t>и</w:t>
        <w:br/>
        <w:br/>
        <w:t xml:space="preserve"> </w:t>
        <w:br/>
        <w:br/>
        <w:t>т</w:t>
        <w:br/>
        <w:br/>
        <w:t>р</w:t>
        <w:br/>
        <w:br/>
        <w:t>е</w:t>
        <w:br/>
        <w:br/>
        <w:t>б</w:t>
        <w:br/>
        <w:br/>
        <w:t>о</w:t>
        <w:br/>
        <w:br/>
        <w:t>в</w:t>
        <w:br/>
        <w:br/>
        <w:t>а</w:t>
        <w:br/>
        <w:br/>
        <w:t>н</w:t>
        <w:br/>
        <w:br/>
        <w:t>и</w:t>
        <w:br/>
        <w:br/>
        <w:t>я</w:t>
        <w:br/>
        <w:br/>
        <w:t>м</w:t>
        <w:br/>
        <w:br/>
        <w:t xml:space="preserve"> </w:t>
        <w:br/>
        <w:br/>
        <w:t>п</w:t>
        <w:br/>
        <w:br/>
        <w:t>о</w:t>
        <w:br/>
        <w:br/>
        <w:t>т</w:t>
        <w:br/>
        <w:br/>
        <w:t>р</w:t>
        <w:br/>
        <w:br/>
        <w:t>е</w:t>
        <w:br/>
        <w:br/>
        <w:t>б</w:t>
        <w:br/>
        <w:br/>
        <w:t>и</w:t>
        <w:br/>
        <w:br/>
        <w:t>т</w:t>
        <w:br/>
        <w:br/>
        <w:t>е</w:t>
        <w:br/>
        <w:br/>
        <w:t>л</w:t>
        <w:br/>
        <w:br/>
        <w:t>е</w:t>
        <w:br/>
        <w:br/>
        <w:t>й</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 xml:space="preserve"> </w:t>
        <w:br/>
        <w:br/>
        <w:t>K</w:t>
        <w:br/>
        <w:br/>
        <w:t>P</w:t>
        <w:br/>
        <w:br/>
        <w:t>I</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 xml:space="preserve"> </w:t>
        <w:br/>
        <w:br/>
        <w:t>и</w:t>
        <w:br/>
        <w:br/>
        <w:t xml:space="preserve"> </w:t>
        <w:br/>
        <w:br/>
        <w:t>р</w:t>
        <w:br/>
        <w:br/>
        <w:t>е</w:t>
        <w:br/>
        <w:br/>
        <w:t>м</w:t>
        <w:br/>
        <w:br/>
        <w:t>о</w:t>
        <w:br/>
        <w:br/>
        <w:t>н</w:t>
        <w:br/>
        <w:br/>
        <w:t>т</w:t>
        <w:br/>
        <w:br/>
        <w:t>о</w:t>
        <w:br/>
        <w:br/>
        <w:t>в</w:t>
        <w:br/>
        <w:br/>
        <w:t xml:space="preserve"> </w:t>
        <w:br/>
        <w:br/>
        <w:t>(</w:t>
        <w:br/>
        <w:br/>
        <w:t>Т</w:t>
        <w:br/>
        <w:br/>
        <w:t>О</w:t>
        <w:br/>
        <w:br/>
        <w:t>и</w:t>
        <w:br/>
        <w:br/>
        <w:t>Р</w:t>
        <w:br/>
        <w:br/>
        <w:t>)</w:t>
        <w:br/>
        <w:br/>
        <w:t>:</w:t>
        <w:br/>
        <w:br/>
        <w:t xml:space="preserve"> </w:t>
        <w:br/>
        <w:br/>
        <w:t>с</w:t>
        <w:br/>
        <w:br/>
        <w:t>р</w:t>
        <w:br/>
        <w:br/>
        <w:t>е</w:t>
        <w:br/>
        <w:br/>
        <w:t>д</w:t>
        <w:br/>
        <w:br/>
        <w:t>н</w:t>
        <w:br/>
        <w:br/>
        <w:t>е</w:t>
        <w:br/>
        <w:br/>
        <w:t>е</w:t>
        <w:br/>
        <w:br/>
        <w:t xml:space="preserve"> </w:t>
        <w:br/>
        <w:br/>
        <w:t>в</w:t>
        <w:br/>
        <w:br/>
        <w:t>р</w:t>
        <w:br/>
        <w:br/>
        <w:t>е</w:t>
        <w:br/>
        <w:br/>
        <w:t>м</w:t>
        <w:br/>
        <w:br/>
        <w:t>я</w:t>
        <w:br/>
        <w:br/>
        <w:t xml:space="preserve"> </w:t>
        <w:br/>
        <w:br/>
        <w:t>м</w:t>
        <w:br/>
        <w:br/>
        <w:t>е</w:t>
        <w:br/>
        <w:br/>
        <w:t>ж</w:t>
        <w:br/>
        <w:br/>
        <w:t>д</w:t>
        <w:br/>
        <w:br/>
        <w:t>у</w:t>
        <w:br/>
        <w:br/>
        <w:t xml:space="preserve"> </w:t>
        <w:br/>
        <w:br/>
        <w:t>о</w:t>
        <w:br/>
        <w:br/>
        <w:t>т</w:t>
        <w:br/>
        <w:br/>
        <w:t>к</w:t>
        <w:br/>
        <w:br/>
        <w:t>а</w:t>
        <w:br/>
        <w:br/>
        <w:t>з</w:t>
        <w:br/>
        <w:br/>
        <w:t>а</w:t>
        <w:br/>
        <w:br/>
        <w:t>м</w:t>
        <w:br/>
        <w:br/>
        <w:t>и</w:t>
        <w:br/>
        <w:br/>
        <w:t xml:space="preserve"> </w:t>
        <w:br/>
        <w:br/>
        <w:t>(</w:t>
        <w:br/>
        <w:br/>
        <w:t>M</w:t>
        <w:br/>
        <w:br/>
        <w:t>T</w:t>
        <w:br/>
        <w:br/>
        <w:t>B</w:t>
        <w:br/>
        <w:br/>
        <w:t>F</w:t>
        <w:br/>
        <w:br/>
        <w:t>)</w:t>
        <w:br/>
        <w:br/>
        <w:t>,</w:t>
        <w:br/>
        <w:br/>
        <w:t xml:space="preserve"> </w:t>
        <w:br/>
        <w:br/>
        <w:t>с</w:t>
        <w:br/>
        <w:br/>
        <w:t>р</w:t>
        <w:br/>
        <w:br/>
        <w:t>е</w:t>
        <w:br/>
        <w:br/>
        <w:t>д</w:t>
        <w:br/>
        <w:br/>
        <w:t>н</w:t>
        <w:br/>
        <w:br/>
        <w:t>е</w:t>
        <w:br/>
        <w:br/>
        <w:t>е</w:t>
        <w:br/>
        <w:br/>
        <w:t xml:space="preserve"> </w:t>
        <w:br/>
        <w:br/>
        <w:t>в</w:t>
        <w:br/>
        <w:br/>
        <w:t>р</w:t>
        <w:br/>
        <w:br/>
        <w:t>е</w:t>
        <w:br/>
        <w:br/>
        <w:t>м</w:t>
        <w:br/>
        <w:br/>
        <w:t>я</w:t>
        <w:br/>
        <w:br/>
        <w:t xml:space="preserve"> </w:t>
        <w:br/>
        <w:br/>
        <w:t>в</w:t>
        <w:br/>
        <w:br/>
        <w:t>о</w:t>
        <w:br/>
        <w:br/>
        <w:t>с</w:t>
        <w:br/>
        <w:br/>
        <w:t>с</w:t>
        <w:br/>
        <w:br/>
        <w:t>т</w:t>
        <w:br/>
        <w:br/>
        <w:t>а</w:t>
        <w:br/>
        <w:br/>
        <w:t>н</w:t>
        <w:br/>
        <w:br/>
        <w:t>о</w:t>
        <w:br/>
        <w:br/>
        <w:t>в</w:t>
        <w:br/>
        <w:br/>
        <w:t>л</w:t>
        <w:br/>
        <w:br/>
        <w:t>е</w:t>
        <w:br/>
        <w:br/>
        <w:t>н</w:t>
        <w:br/>
        <w:br/>
        <w:t>и</w:t>
        <w:br/>
        <w:br/>
        <w:t>я</w:t>
        <w:br/>
        <w:br/>
        <w:t xml:space="preserve"> </w:t>
        <w:br/>
        <w:br/>
        <w:t>(</w:t>
        <w:br/>
        <w:br/>
        <w:t>M</w:t>
        <w:br/>
        <w:br/>
        <w:t>T</w:t>
        <w:br/>
        <w:br/>
        <w:t>T</w:t>
        <w:br/>
        <w:br/>
        <w:t>R</w:t>
        <w:br/>
        <w:br/>
        <w:t>)</w:t>
        <w:br/>
        <w:br/>
        <w:t>,</w:t>
        <w:br/>
        <w:br/>
        <w:t xml:space="preserve"> </w:t>
        <w:br/>
        <w:br/>
        <w:t>с</w:t>
        <w:br/>
        <w:br/>
        <w:t>т</w:t>
        <w:br/>
        <w:br/>
        <w:t>о</w:t>
        <w:br/>
        <w:br/>
        <w:t>и</w:t>
        <w:br/>
        <w:br/>
        <w:t>м</w:t>
        <w:br/>
        <w:br/>
        <w:t>о</w:t>
        <w:br/>
        <w:br/>
        <w:t>с</w:t>
        <w:br/>
        <w:br/>
        <w:t>т</w:t>
        <w:br/>
        <w:br/>
        <w:t>ь</w:t>
        <w:br/>
        <w:br/>
        <w:t xml:space="preserve"> </w:t>
        <w:br/>
        <w:br/>
        <w:t>Т</w:t>
        <w:br/>
        <w:br/>
        <w:t>О</w:t>
        <w:br/>
        <w:br/>
        <w:t>и</w:t>
        <w:br/>
        <w:br/>
        <w:t>Р</w:t>
        <w:br/>
        <w:br/>
        <w:t xml:space="preserve"> </w:t>
        <w:br/>
        <w:br/>
        <w:t>н</w:t>
        <w:br/>
        <w:br/>
        <w:t>а</w:t>
        <w:br/>
        <w:br/>
        <w:t xml:space="preserve"> </w:t>
        <w:br/>
        <w:br/>
        <w:t>е</w:t>
        <w:br/>
        <w:br/>
        <w:t>д</w:t>
        <w:br/>
        <w:br/>
        <w:t>и</w:t>
        <w:br/>
        <w:br/>
        <w:t>н</w:t>
        <w:br/>
        <w:br/>
        <w:t>и</w:t>
        <w:br/>
        <w:br/>
        <w:t>ц</w:t>
        <w:br/>
        <w:br/>
        <w:t>у</w:t>
        <w:br/>
        <w:br/>
        <w:t xml:space="preserve"> </w:t>
        <w:br/>
        <w:br/>
        <w:t>п</w:t>
        <w:br/>
        <w:br/>
        <w:t>р</w:t>
        <w:br/>
        <w:br/>
        <w:t>о</w:t>
        <w:br/>
        <w:br/>
        <w:t>д</w:t>
        <w:br/>
        <w:br/>
        <w:t>у</w:t>
        <w:br/>
        <w:br/>
        <w:t>к</w:t>
        <w:br/>
        <w:br/>
        <w:t>ц</w:t>
        <w:br/>
        <w:br/>
        <w:t>и</w:t>
        <w:br/>
        <w:br/>
        <w:t>и</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В</w:t>
        <w:br/>
        <w:br/>
        <w:t>л</w:t>
        <w:br/>
        <w:br/>
        <w:t>и</w:t>
        <w:br/>
        <w:br/>
        <w:t>я</w:t>
        <w:br/>
        <w:br/>
        <w:t>н</w:t>
        <w:br/>
        <w:br/>
        <w:t>и</w:t>
        <w:br/>
        <w:br/>
        <w:t>е</w:t>
        <w:br/>
        <w:br/>
        <w:t xml:space="preserve"> </w:t>
        <w:br/>
        <w:br/>
        <w:t>н</w:t>
        <w:br/>
        <w:br/>
        <w:t>а</w:t>
        <w:br/>
        <w:br/>
        <w:t xml:space="preserve"> </w:t>
        <w:br/>
        <w:br/>
        <w:t>д</w:t>
        <w:br/>
        <w:br/>
        <w:t>о</w:t>
        <w:br/>
        <w:br/>
        <w:t>с</w:t>
        <w:br/>
        <w:br/>
        <w:t>т</w:t>
        <w:br/>
        <w:br/>
        <w:t>у</w:t>
        <w:br/>
        <w:br/>
        <w:t>п</w:t>
        <w:br/>
        <w:br/>
        <w:t>н</w:t>
        <w:br/>
        <w:br/>
        <w:t>о</w:t>
        <w:br/>
        <w:br/>
        <w:t>с</w:t>
        <w:br/>
        <w:br/>
        <w:t>т</w:t>
        <w:br/>
        <w:br/>
        <w:t>ь</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с</w:t>
        <w:br/>
        <w:br/>
        <w:t>н</w:t>
        <w:br/>
        <w:br/>
        <w:t>и</w:t>
        <w:br/>
        <w:br/>
        <w:t>ж</w:t>
        <w:br/>
        <w:br/>
        <w:t>е</w:t>
        <w:br/>
        <w:br/>
        <w:t>н</w:t>
        <w:br/>
        <w:br/>
        <w:t>и</w:t>
        <w:br/>
        <w:br/>
        <w:t>е</w:t>
        <w:br/>
        <w:br/>
        <w:t xml:space="preserve"> </w:t>
        <w:br/>
        <w:br/>
        <w:t>п</w:t>
        <w:br/>
        <w:br/>
        <w:t>р</w:t>
        <w:br/>
        <w:br/>
        <w:t>о</w:t>
        <w:br/>
        <w:br/>
        <w:t>с</w:t>
        <w:br/>
        <w:br/>
        <w:t>т</w:t>
        <w:br/>
        <w:br/>
        <w:t>о</w:t>
        <w:br/>
        <w:br/>
        <w:t>е</w:t>
        <w:br/>
        <w:br/>
        <w:t>в</w:t>
        <w:br/>
        <w:br/>
        <w:t>.</w:t>
        <w:br/>
        <w:br/>
        <w:t>)</w:t>
        <w:br/>
        <w:br/>
        <w:br/>
        <w:br/>
        <w:br/>
        <w:t xml:space="preserve"> </w:t>
        <w:br/>
        <w:br/>
        <w:t xml:space="preserve"> </w:t>
        <w:br/>
        <w:br/>
        <w:t xml:space="preserve"> </w:t>
        <w:br/>
        <w:br/>
        <w:t>*</w:t>
        <w:br/>
        <w:br/>
        <w:t xml:space="preserve"> </w:t>
        <w:br/>
        <w:br/>
        <w:t xml:space="preserve"> </w:t>
        <w:br/>
        <w:br/>
        <w:t xml:space="preserve"> </w:t>
        <w:br/>
        <w:br/>
        <w:t>D</w:t>
        <w:br/>
        <w:br/>
        <w:t>.</w:t>
        <w:br/>
        <w:br/>
        <w:t xml:space="preserve"> </w:t>
        <w:br/>
        <w:br/>
        <w:t xml:space="preserve"> </w:t>
        <w:br/>
        <w:br/>
        <w:t>K</w:t>
        <w:br/>
        <w:br/>
        <w:t>P</w:t>
        <w:br/>
        <w:br/>
        <w:t>I</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э</w:t>
        <w:br/>
        <w:br/>
        <w:t>к</w:t>
        <w:br/>
        <w:br/>
        <w:t>о</w:t>
        <w:br/>
        <w:br/>
        <w:t>л</w:t>
        <w:br/>
        <w:br/>
        <w:t>о</w:t>
        <w:br/>
        <w:br/>
        <w:t>г</w:t>
        <w:br/>
        <w:br/>
        <w:t>и</w:t>
        <w:br/>
        <w:br/>
        <w:t>и</w:t>
        <w:br/>
        <w:br/>
        <w:t>:</w:t>
        <w:br/>
        <w:br/>
        <w:t xml:space="preserve"> </w:t>
        <w:br/>
        <w:br/>
        <w:t>к</w:t>
        <w:br/>
        <w:br/>
        <w:t>о</w:t>
        <w:br/>
        <w:br/>
        <w:t>л</w:t>
        <w:br/>
        <w:br/>
        <w:t>и</w:t>
        <w:br/>
        <w:br/>
        <w:t>ч</w:t>
        <w:br/>
        <w:br/>
        <w:t>е</w:t>
        <w:br/>
        <w:br/>
        <w:t>с</w:t>
        <w:br/>
        <w:br/>
        <w:t>т</w:t>
        <w:br/>
        <w:br/>
        <w:t>в</w:t>
        <w:br/>
        <w:br/>
        <w:t>о</w:t>
        <w:br/>
        <w:br/>
        <w:t xml:space="preserve"> </w:t>
        <w:br/>
        <w:br/>
        <w:t>и</w:t>
        <w:br/>
        <w:br/>
        <w:t>н</w:t>
        <w:br/>
        <w:br/>
        <w:t>ц</w:t>
        <w:br/>
        <w:br/>
        <w:t>и</w:t>
        <w:br/>
        <w:br/>
        <w:t>д</w:t>
        <w:br/>
        <w:br/>
        <w:t>е</w:t>
        <w:br/>
        <w:br/>
        <w:t>н</w:t>
        <w:br/>
        <w:br/>
        <w:t>т</w:t>
        <w:br/>
        <w:br/>
        <w:t>о</w:t>
        <w:br/>
        <w:br/>
        <w:t>в</w:t>
        <w:br/>
        <w:br/>
        <w:t>,</w:t>
        <w:br/>
        <w:br/>
        <w:t xml:space="preserve"> </w:t>
        <w:br/>
        <w:br/>
        <w:t>в</w:t>
        <w:br/>
        <w:br/>
        <w:t>ы</w:t>
        <w:br/>
        <w:br/>
        <w:t>б</w:t>
        <w:br/>
        <w:br/>
        <w:t>р</w:t>
        <w:br/>
        <w:br/>
        <w:t>о</w:t>
        <w:br/>
        <w:br/>
        <w:t>с</w:t>
        <w:br/>
        <w:br/>
        <w:t>ы</w:t>
        <w:br/>
        <w:br/>
        <w:t xml:space="preserve"> </w:t>
        <w:br/>
        <w:br/>
        <w:t>в</w:t>
        <w:br/>
        <w:br/>
        <w:t>р</w:t>
        <w:br/>
        <w:br/>
        <w:t>е</w:t>
        <w:br/>
        <w:br/>
        <w:t>д</w:t>
        <w:br/>
        <w:br/>
        <w:t>н</w:t>
        <w:br/>
        <w:br/>
        <w:t>ы</w:t>
        <w:br/>
        <w:br/>
        <w:t>х</w:t>
        <w:br/>
        <w:br/>
        <w:t xml:space="preserve"> </w:t>
        <w:br/>
        <w:br/>
        <w:t>в</w:t>
        <w:br/>
        <w:br/>
        <w:t>е</w:t>
        <w:br/>
        <w:br/>
        <w:t>щ</w:t>
        <w:br/>
        <w:br/>
        <w:t>е</w:t>
        <w:br/>
        <w:br/>
        <w:t>с</w:t>
        <w:br/>
        <w:br/>
        <w:t>т</w:t>
        <w:br/>
        <w:br/>
        <w:t>в</w:t>
        <w:br/>
        <w:br/>
        <w:t>,</w:t>
        <w:br/>
        <w:br/>
        <w:t xml:space="preserve"> </w:t>
        <w:br/>
        <w:br/>
        <w:t>о</w:t>
        <w:br/>
        <w:br/>
        <w:t>б</w:t>
        <w:br/>
        <w:br/>
        <w:t>ъ</w:t>
        <w:br/>
        <w:br/>
        <w:t>е</w:t>
        <w:br/>
        <w:br/>
        <w:t>м</w:t>
        <w:br/>
        <w:br/>
        <w:t xml:space="preserve"> </w:t>
        <w:br/>
        <w:br/>
        <w:t>о</w:t>
        <w:br/>
        <w:br/>
        <w:t>т</w:t>
        <w:br/>
        <w:br/>
        <w:t>х</w:t>
        <w:br/>
        <w:br/>
        <w:t>о</w:t>
        <w:br/>
        <w:br/>
        <w:t>д</w:t>
        <w:br/>
        <w:br/>
        <w:t>о</w:t>
        <w:br/>
        <w:br/>
        <w:t>в</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С</w:t>
        <w:br/>
        <w:br/>
        <w:t>о</w:t>
        <w:br/>
        <w:br/>
        <w:t>б</w:t>
        <w:br/>
        <w:br/>
        <w:t>л</w:t>
        <w:br/>
        <w:br/>
        <w:t>ю</w:t>
        <w:br/>
        <w:br/>
        <w:t>д</w:t>
        <w:br/>
        <w:br/>
        <w:t>е</w:t>
        <w:br/>
        <w:br/>
        <w:t>н</w:t>
        <w:br/>
        <w:br/>
        <w:t>и</w:t>
        <w:br/>
        <w:br/>
        <w:t>е</w:t>
        <w:br/>
        <w:br/>
        <w:t xml:space="preserve"> </w:t>
        <w:br/>
        <w:br/>
        <w:t>н</w:t>
        <w:br/>
        <w:br/>
        <w:t>о</w:t>
        <w:br/>
        <w:br/>
        <w:t>р</w:t>
        <w:br/>
        <w:br/>
        <w:t>м</w:t>
        <w:br/>
        <w:br/>
        <w:t>а</w:t>
        <w:br/>
        <w:br/>
        <w:t>т</w:t>
        <w:br/>
        <w:br/>
        <w:t>и</w:t>
        <w:br/>
        <w:br/>
        <w:t>в</w:t>
        <w:br/>
        <w:br/>
        <w:t>н</w:t>
        <w:br/>
        <w:br/>
        <w:t>ы</w:t>
        <w:br/>
        <w:br/>
        <w:t>х</w:t>
        <w:br/>
        <w:br/>
        <w:t xml:space="preserve"> </w:t>
        <w:br/>
        <w:br/>
        <w:t>т</w:t>
        <w:br/>
        <w:br/>
        <w:t>р</w:t>
        <w:br/>
        <w:br/>
        <w:t>е</w:t>
        <w:br/>
        <w:br/>
        <w:t>б</w:t>
        <w:br/>
        <w:br/>
        <w:t>о</w:t>
        <w:br/>
        <w:br/>
        <w:t>в</w:t>
        <w:br/>
        <w:br/>
        <w:t>а</w:t>
        <w:br/>
        <w:br/>
        <w:t>н</w:t>
        <w:br/>
        <w:br/>
        <w:t>и</w:t>
        <w:br/>
        <w:br/>
        <w:t>й</w:t>
        <w:br/>
        <w:br/>
        <w:t xml:space="preserve"> </w:t>
        <w:br/>
        <w:br/>
        <w:t>и</w:t>
        <w:br/>
        <w:br/>
        <w:t xml:space="preserve"> </w:t>
        <w:br/>
        <w:br/>
        <w:t>м</w:t>
        <w:br/>
        <w:br/>
        <w:t>и</w:t>
        <w:br/>
        <w:br/>
        <w:t>н</w:t>
        <w:br/>
        <w:br/>
        <w:t>и</w:t>
        <w:br/>
        <w:br/>
        <w:t>м</w:t>
        <w:br/>
        <w:br/>
        <w:t>и</w:t>
        <w:br/>
        <w:br/>
        <w:t>з</w:t>
        <w:br/>
        <w:br/>
        <w:t>а</w:t>
        <w:br/>
        <w:br/>
        <w:t>ц</w:t>
        <w:br/>
        <w:br/>
        <w:t>и</w:t>
        <w:br/>
        <w:br/>
        <w:t>я</w:t>
        <w:br/>
        <w:br/>
        <w:t xml:space="preserve"> </w:t>
        <w:br/>
        <w:br/>
        <w:t>р</w:t>
        <w:br/>
        <w:br/>
        <w:t>и</w:t>
        <w:br/>
        <w:br/>
        <w:t>с</w:t>
        <w:br/>
        <w:br/>
        <w:t>к</w:t>
        <w:br/>
        <w:br/>
        <w:t>о</w:t>
        <w:br/>
        <w:br/>
        <w:t>в</w:t>
        <w:br/>
        <w:br/>
        <w:t>.</w:t>
        <w:br/>
        <w:br/>
        <w:t>)</w:t>
        <w:br/>
        <w:br/>
        <w:br/>
        <w:br/>
        <w:br/>
        <w:br/>
        <w:br/>
        <w:br/>
        <w:t>*</w:t>
        <w:br/>
        <w:br/>
        <w:t>*</w:t>
        <w:br/>
        <w:br/>
        <w:t>I</w:t>
        <w:br/>
        <w:br/>
        <w:t>I</w:t>
        <w:br/>
        <w:br/>
        <w:t>.</w:t>
        <w:br/>
        <w:br/>
        <w:t xml:space="preserve"> </w:t>
        <w:br/>
        <w:br/>
        <w:t>М</w:t>
        <w:br/>
        <w:br/>
        <w:t>е</w:t>
        <w:br/>
        <w:br/>
        <w:t>т</w:t>
        <w:br/>
        <w:br/>
        <w:t>о</w:t>
        <w:br/>
        <w:br/>
        <w:t>д</w:t>
        <w:br/>
        <w:br/>
        <w:t>ы</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 xml:space="preserve"> </w:t>
        <w:br/>
        <w:br/>
        <w:t>О</w:t>
        <w:br/>
        <w:br/>
        <w:t>п</w:t>
        <w:br/>
        <w:br/>
        <w:t>и</w:t>
        <w:br/>
        <w:br/>
        <w:t>с</w:t>
        <w:br/>
        <w:br/>
        <w:t>а</w:t>
        <w:br/>
        <w:br/>
        <w:t>т</w:t>
        <w:br/>
        <w:br/>
        <w:t>е</w:t>
        <w:br/>
        <w:br/>
        <w:t>л</w:t>
        <w:br/>
        <w:br/>
        <w:t>ь</w:t>
        <w:br/>
        <w:br/>
        <w:t>н</w:t>
        <w:br/>
        <w:br/>
        <w:t>ы</w:t>
        <w:br/>
        <w:br/>
        <w:t>й</w:t>
        <w:br/>
        <w:br/>
        <w:t xml:space="preserve"> </w:t>
        <w:br/>
        <w:br/>
        <w:t>а</w:t>
        <w:br/>
        <w:br/>
        <w:t>н</w:t>
        <w:br/>
        <w:br/>
        <w:t>а</w:t>
        <w:br/>
        <w:br/>
        <w:t>л</w:t>
        <w:br/>
        <w:br/>
        <w:t>и</w:t>
        <w:br/>
        <w:br/>
        <w:t>з</w:t>
        <w:br/>
        <w:br/>
        <w:t>:</w:t>
        <w:br/>
        <w:br/>
        <w:t xml:space="preserve"> </w:t>
        <w:br/>
        <w:br/>
        <w:t xml:space="preserve"> </w:t>
        <w:br/>
        <w:br/>
        <w:t>в</w:t>
        <w:br/>
        <w:br/>
        <w:t>ы</w:t>
        <w:br/>
        <w:br/>
        <w:t>ч</w:t>
        <w:br/>
        <w:br/>
        <w:t>и</w:t>
        <w:br/>
        <w:br/>
        <w:t>с</w:t>
        <w:br/>
        <w:br/>
        <w:t>л</w:t>
        <w:br/>
        <w:br/>
        <w:t>е</w:t>
        <w:br/>
        <w:br/>
        <w:t>н</w:t>
        <w:br/>
        <w:br/>
        <w:t>и</w:t>
        <w:br/>
        <w:br/>
        <w:t>е</w:t>
        <w:br/>
        <w:br/>
        <w:t xml:space="preserve"> </w:t>
        <w:br/>
        <w:br/>
        <w:t>с</w:t>
        <w:br/>
        <w:br/>
        <w:t>р</w:t>
        <w:br/>
        <w:br/>
        <w:t>е</w:t>
        <w:br/>
        <w:br/>
        <w:t>д</w:t>
        <w:br/>
        <w:br/>
        <w:t>н</w:t>
        <w:br/>
        <w:br/>
        <w:t>и</w:t>
        <w:br/>
        <w:br/>
        <w:t>х</w:t>
        <w:br/>
        <w:br/>
        <w:t xml:space="preserve"> </w:t>
        <w:br/>
        <w:br/>
        <w:t>з</w:t>
        <w:br/>
        <w:br/>
        <w:t>н</w:t>
        <w:br/>
        <w:br/>
        <w:t>а</w:t>
        <w:br/>
        <w:br/>
        <w:t>ч</w:t>
        <w:br/>
        <w:br/>
        <w:t>е</w:t>
        <w:br/>
        <w:br/>
        <w:t>н</w:t>
        <w:br/>
        <w:br/>
        <w:t>и</w:t>
        <w:br/>
        <w:br/>
        <w:t>й</w:t>
        <w:br/>
        <w:br/>
        <w:t>,</w:t>
        <w:br/>
        <w:br/>
        <w:t xml:space="preserve"> </w:t>
        <w:br/>
        <w:br/>
        <w:t>м</w:t>
        <w:br/>
        <w:br/>
        <w:t>е</w:t>
        <w:br/>
        <w:br/>
        <w:t>д</w:t>
        <w:br/>
        <w:br/>
        <w:t>и</w:t>
        <w:br/>
        <w:br/>
        <w:t>а</w:t>
        <w:br/>
        <w:br/>
        <w:t>н</w:t>
        <w:br/>
        <w:br/>
        <w:t>,</w:t>
        <w:br/>
        <w:br/>
        <w:t xml:space="preserve"> </w:t>
        <w:br/>
        <w:br/>
        <w:t>с</w:t>
        <w:br/>
        <w:br/>
        <w:t>т</w:t>
        <w:br/>
        <w:br/>
        <w:t>а</w:t>
        <w:br/>
        <w:br/>
        <w:t>н</w:t>
        <w:br/>
        <w:br/>
        <w:t>д</w:t>
        <w:br/>
        <w:br/>
        <w:t>а</w:t>
        <w:br/>
        <w:br/>
        <w:t>р</w:t>
        <w:br/>
        <w:br/>
        <w:t>т</w:t>
        <w:br/>
        <w:br/>
        <w:t>н</w:t>
        <w:br/>
        <w:br/>
        <w:t>ы</w:t>
        <w:br/>
        <w:br/>
        <w:t>х</w:t>
        <w:br/>
        <w:br/>
        <w:t xml:space="preserve"> </w:t>
        <w:br/>
        <w:br/>
        <w:t>о</w:t>
        <w:br/>
        <w:br/>
        <w:t>т</w:t>
        <w:br/>
        <w:br/>
        <w:t>к</w:t>
        <w:br/>
        <w:br/>
        <w:t>л</w:t>
        <w:br/>
        <w:br/>
        <w:t>о</w:t>
        <w:br/>
        <w:br/>
        <w:t>н</w:t>
        <w:br/>
        <w:br/>
        <w:t>е</w:t>
        <w:br/>
        <w:br/>
        <w:t>н</w:t>
        <w:br/>
        <w:br/>
        <w:t>и</w:t>
        <w:br/>
        <w:br/>
        <w:t>й</w:t>
        <w:br/>
        <w:br/>
        <w:t>,</w:t>
        <w:br/>
        <w:br/>
        <w:t xml:space="preserve"> </w:t>
        <w:br/>
        <w:br/>
        <w:t>п</w:t>
        <w:br/>
        <w:br/>
        <w:t>о</w:t>
        <w:br/>
        <w:br/>
        <w:t>с</w:t>
        <w:br/>
        <w:br/>
        <w:t>т</w:t>
        <w:br/>
        <w:br/>
        <w:t>р</w:t>
        <w:br/>
        <w:br/>
        <w:t>о</w:t>
        <w:br/>
        <w:br/>
        <w:t>е</w:t>
        <w:br/>
        <w:br/>
        <w:t>н</w:t>
        <w:br/>
        <w:br/>
        <w:t>и</w:t>
        <w:br/>
        <w:br/>
        <w:t>е</w:t>
        <w:br/>
        <w:br/>
        <w:t xml:space="preserve"> </w:t>
        <w:br/>
        <w:br/>
        <w:t>г</w:t>
        <w:br/>
        <w:br/>
        <w:t>и</w:t>
        <w:br/>
        <w:br/>
        <w:t>с</w:t>
        <w:br/>
        <w:br/>
        <w:t>т</w:t>
        <w:br/>
        <w:br/>
        <w:t>о</w:t>
        <w:br/>
        <w:br/>
        <w:t>г</w:t>
        <w:br/>
        <w:br/>
        <w:t>р</w:t>
        <w:br/>
        <w:br/>
        <w:t>а</w:t>
        <w:br/>
        <w:br/>
        <w:t>м</w:t>
        <w:br/>
        <w:br/>
        <w:t>м</w:t>
        <w:br/>
        <w:br/>
        <w:t xml:space="preserve"> </w:t>
        <w:br/>
        <w:br/>
        <w:t>и</w:t>
        <w:br/>
        <w:br/>
        <w:t xml:space="preserve"> </w:t>
        <w:br/>
        <w:br/>
        <w:t>д</w:t>
        <w:br/>
        <w:br/>
        <w:t>и</w:t>
        <w:br/>
        <w:br/>
        <w:t>а</w:t>
        <w:br/>
        <w:br/>
        <w:t>г</w:t>
        <w:br/>
        <w:br/>
        <w:t>р</w:t>
        <w:br/>
        <w:br/>
        <w:t>а</w:t>
        <w:br/>
        <w:br/>
        <w:t>м</w:t>
        <w:br/>
        <w:br/>
        <w:t>м</w:t>
        <w:br/>
        <w:br/>
        <w:t xml:space="preserve"> </w:t>
        <w:br/>
        <w:br/>
        <w:t>р</w:t>
        <w:br/>
        <w:br/>
        <w:t>а</w:t>
        <w:br/>
        <w:br/>
        <w:t>з</w:t>
        <w:br/>
        <w:br/>
        <w:t>м</w:t>
        <w:br/>
        <w:br/>
        <w:t>а</w:t>
        <w:br/>
        <w:br/>
        <w:t>х</w:t>
        <w:br/>
        <w:br/>
        <w:t>а</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е</w:t>
        <w:br/>
        <w:br/>
        <w:t>р</w:t>
        <w:br/>
        <w:br/>
        <w:t>в</w:t>
        <w:br/>
        <w:br/>
        <w:t>и</w:t>
        <w:br/>
        <w:br/>
        <w:t>ч</w:t>
        <w:br/>
        <w:br/>
        <w:t>н</w:t>
        <w:br/>
        <w:br/>
        <w:t>о</w:t>
        <w:br/>
        <w:br/>
        <w:t>е</w:t>
        <w:br/>
        <w:br/>
        <w:t xml:space="preserve"> </w:t>
        <w:br/>
        <w:br/>
        <w:t>п</w:t>
        <w:br/>
        <w:br/>
        <w:t>о</w:t>
        <w:br/>
        <w:br/>
        <w:t>н</w:t>
        <w:br/>
        <w:br/>
        <w:t>и</w:t>
        <w:br/>
        <w:br/>
        <w:t>м</w:t>
        <w:br/>
        <w:br/>
        <w:t>а</w:t>
        <w:br/>
        <w:br/>
        <w:t>н</w:t>
        <w:br/>
        <w:br/>
        <w:t>и</w:t>
        <w:br/>
        <w:br/>
        <w:t>е</w:t>
        <w:br/>
        <w:br/>
        <w:t xml:space="preserve"> </w:t>
        <w:br/>
        <w:br/>
        <w:t>р</w:t>
        <w:br/>
        <w:br/>
        <w:t>а</w:t>
        <w:br/>
        <w:br/>
        <w:t>с</w:t>
        <w:br/>
        <w:br/>
        <w:t>п</w:t>
        <w:br/>
        <w:br/>
        <w:t>р</w:t>
        <w:br/>
        <w:br/>
        <w:t>е</w:t>
        <w:br/>
        <w:br/>
        <w:t>д</w:t>
        <w:br/>
        <w:br/>
        <w:t>е</w:t>
        <w:br/>
        <w:br/>
        <w:t>л</w:t>
        <w:br/>
        <w:br/>
        <w:t>е</w:t>
        <w:br/>
        <w:br/>
        <w:t>н</w:t>
        <w:br/>
        <w:br/>
        <w:t>и</w:t>
        <w:br/>
        <w:br/>
        <w:t>я</w:t>
        <w:br/>
        <w:br/>
        <w:t xml:space="preserve"> </w:t>
        <w:br/>
        <w:br/>
        <w:t>д</w:t>
        <w:br/>
        <w:br/>
        <w:t>а</w:t>
        <w:br/>
        <w:br/>
        <w:t>н</w:t>
        <w:br/>
        <w:br/>
        <w:t>н</w:t>
        <w:br/>
        <w:br/>
        <w:t>ы</w:t>
        <w:br/>
        <w:br/>
        <w:t>х</w:t>
        <w:br/>
        <w:br/>
        <w:t xml:space="preserve"> </w:t>
        <w:br/>
        <w:br/>
        <w:t>и</w:t>
        <w:br/>
        <w:br/>
        <w:t xml:space="preserve"> </w:t>
        <w:br/>
        <w:br/>
        <w:t>в</w:t>
        <w:br/>
        <w:br/>
        <w:t>ы</w:t>
        <w:br/>
        <w:br/>
        <w:t>я</w:t>
        <w:br/>
        <w:br/>
        <w:t>в</w:t>
        <w:br/>
        <w:br/>
        <w:t>л</w:t>
        <w:br/>
        <w:br/>
        <w:t>е</w:t>
        <w:br/>
        <w:br/>
        <w:t>н</w:t>
        <w:br/>
        <w:br/>
        <w:t>и</w:t>
        <w:br/>
        <w:br/>
        <w:t>е</w:t>
        <w:br/>
        <w:br/>
        <w:t xml:space="preserve"> </w:t>
        <w:br/>
        <w:br/>
        <w:t>о</w:t>
        <w:br/>
        <w:br/>
        <w:t>с</w:t>
        <w:br/>
        <w:br/>
        <w:t>н</w:t>
        <w:br/>
        <w:br/>
        <w:t>о</w:t>
        <w:br/>
        <w:br/>
        <w:t>в</w:t>
        <w:br/>
        <w:br/>
        <w:t>н</w:t>
        <w:br/>
        <w:br/>
        <w:t>ы</w:t>
        <w:br/>
        <w:br/>
        <w:t>х</w:t>
        <w:br/>
        <w:br/>
        <w:t xml:space="preserve"> </w:t>
        <w:br/>
        <w:br/>
        <w:t>т</w:t>
        <w:br/>
        <w:br/>
        <w:t>е</w:t>
        <w:br/>
        <w:br/>
        <w:t>н</w:t>
        <w:br/>
        <w:br/>
        <w:t>д</w:t>
        <w:br/>
        <w:br/>
        <w:t>е</w:t>
        <w:br/>
        <w:br/>
        <w:t>н</w:t>
        <w:br/>
        <w:br/>
        <w:t>ц</w:t>
        <w:br/>
        <w:br/>
        <w:t>и</w:t>
        <w:br/>
        <w:br/>
        <w:t>й</w:t>
        <w:br/>
        <w:br/>
        <w:t>.</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 xml:space="preserve"> </w:t>
        <w:br/>
        <w:br/>
        <w:t>С</w:t>
        <w:br/>
        <w:br/>
        <w:t>т</w:t>
        <w:br/>
        <w:br/>
        <w:t>а</w:t>
        <w:br/>
        <w:br/>
        <w:t>т</w:t>
        <w:br/>
        <w:br/>
        <w:t>и</w:t>
        <w:br/>
        <w:br/>
        <w:t>с</w:t>
        <w:br/>
        <w:br/>
        <w:t>т</w:t>
        <w:br/>
        <w:br/>
        <w:t>и</w:t>
        <w:br/>
        <w:br/>
        <w:t>ч</w:t>
        <w:br/>
        <w:br/>
        <w:t>е</w:t>
        <w:br/>
        <w:br/>
        <w:t>с</w:t>
        <w:br/>
        <w:br/>
        <w:t>к</w:t>
        <w:br/>
        <w:br/>
        <w:t>и</w:t>
        <w:br/>
        <w:br/>
        <w:t>й</w:t>
        <w:br/>
        <w:br/>
        <w:t xml:space="preserve"> </w:t>
        <w:br/>
        <w:br/>
        <w:t>а</w:t>
        <w:br/>
        <w:br/>
        <w:t>н</w:t>
        <w:br/>
        <w:br/>
        <w:t>а</w:t>
        <w:br/>
        <w:br/>
        <w:t>л</w:t>
        <w:br/>
        <w:br/>
        <w:t>и</w:t>
        <w:br/>
        <w:br/>
        <w:t>з</w:t>
        <w:br/>
        <w:br/>
        <w:t>:</w:t>
        <w:br/>
        <w:br/>
        <w:t xml:space="preserve"> </w:t>
        <w:br/>
        <w:br/>
        <w:t xml:space="preserve"> </w:t>
        <w:br/>
        <w:br/>
        <w:t>к</w:t>
        <w:br/>
        <w:br/>
        <w:t>о</w:t>
        <w:br/>
        <w:br/>
        <w:t>р</w:t>
        <w:br/>
        <w:br/>
        <w:t>р</w:t>
        <w:br/>
        <w:br/>
        <w:t>е</w:t>
        <w:br/>
        <w:br/>
        <w:t>л</w:t>
        <w:br/>
        <w:br/>
        <w:t>я</w:t>
        <w:br/>
        <w:br/>
        <w:t>ц</w:t>
        <w:br/>
        <w:br/>
        <w:t>и</w:t>
        <w:br/>
        <w:br/>
        <w:t>о</w:t>
        <w:br/>
        <w:br/>
        <w:t>н</w:t>
        <w:br/>
        <w:br/>
        <w:t>н</w:t>
        <w:br/>
        <w:br/>
        <w:t>ы</w:t>
        <w:br/>
        <w:br/>
        <w:t>й</w:t>
        <w:br/>
        <w:br/>
        <w:t xml:space="preserve"> </w:t>
        <w:br/>
        <w:br/>
        <w:t>а</w:t>
        <w:br/>
        <w:br/>
        <w:t>н</w:t>
        <w:br/>
        <w:br/>
        <w:t>а</w:t>
        <w:br/>
        <w:br/>
        <w:t>л</w:t>
        <w:br/>
        <w:br/>
        <w:t>и</w:t>
        <w:br/>
        <w:br/>
        <w:t>з</w:t>
        <w:br/>
        <w:br/>
        <w:t>,</w:t>
        <w:br/>
        <w:br/>
        <w:t xml:space="preserve"> </w:t>
        <w:br/>
        <w:br/>
        <w:t>р</w:t>
        <w:br/>
        <w:br/>
        <w:t>е</w:t>
        <w:br/>
        <w:br/>
        <w:t>г</w:t>
        <w:br/>
        <w:br/>
        <w:t>р</w:t>
        <w:br/>
        <w:br/>
        <w:t>е</w:t>
        <w:br/>
        <w:br/>
        <w:t>с</w:t>
        <w:br/>
        <w:br/>
        <w:t>с</w:t>
        <w:br/>
        <w:br/>
        <w:t>и</w:t>
        <w:br/>
        <w:br/>
        <w:t>о</w:t>
        <w:br/>
        <w:br/>
        <w:t>н</w:t>
        <w:br/>
        <w:br/>
        <w:t>н</w:t>
        <w:br/>
        <w:br/>
        <w:t>ы</w:t>
        <w:br/>
        <w:br/>
        <w:t>й</w:t>
        <w:br/>
        <w:br/>
        <w:t xml:space="preserve"> </w:t>
        <w:br/>
        <w:br/>
        <w:t>а</w:t>
        <w:br/>
        <w:br/>
        <w:t>н</w:t>
        <w:br/>
        <w:br/>
        <w:t>а</w:t>
        <w:br/>
        <w:br/>
        <w:t>л</w:t>
        <w:br/>
        <w:br/>
        <w:t>и</w:t>
        <w:br/>
        <w:br/>
        <w:t>з</w:t>
        <w:br/>
        <w:br/>
        <w:t>,</w:t>
        <w:br/>
        <w:br/>
        <w:t xml:space="preserve"> </w:t>
        <w:br/>
        <w:br/>
        <w:t>д</w:t>
        <w:br/>
        <w:br/>
        <w:t>и</w:t>
        <w:br/>
        <w:br/>
        <w:t>с</w:t>
        <w:br/>
        <w:br/>
        <w:t>п</w:t>
        <w:br/>
        <w:br/>
        <w:t>е</w:t>
        <w:br/>
        <w:br/>
        <w:t>р</w:t>
        <w:br/>
        <w:br/>
        <w:t>с</w:t>
        <w:br/>
        <w:br/>
        <w:t>и</w:t>
        <w:br/>
        <w:br/>
        <w:t>о</w:t>
        <w:br/>
        <w:br/>
        <w:t>н</w:t>
        <w:br/>
        <w:br/>
        <w:t>н</w:t>
        <w:br/>
        <w:br/>
        <w:t>ы</w:t>
        <w:br/>
        <w:br/>
        <w:t>й</w:t>
        <w:br/>
        <w:br/>
        <w:t xml:space="preserve"> </w:t>
        <w:br/>
        <w:br/>
        <w:t>а</w:t>
        <w:br/>
        <w:br/>
        <w:t>н</w:t>
        <w:br/>
        <w:br/>
        <w:t>а</w:t>
        <w:br/>
        <w:br/>
        <w:t>л</w:t>
        <w:br/>
        <w:br/>
        <w:t>и</w:t>
        <w:br/>
        <w:br/>
        <w:t>з</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В</w:t>
        <w:br/>
        <w:br/>
        <w:t>ы</w:t>
        <w:br/>
        <w:br/>
        <w:t>я</w:t>
        <w:br/>
        <w:br/>
        <w:t>в</w:t>
        <w:br/>
        <w:br/>
        <w:t>л</w:t>
        <w:br/>
        <w:br/>
        <w:t>е</w:t>
        <w:br/>
        <w:br/>
        <w:t>н</w:t>
        <w:br/>
        <w:br/>
        <w:t>и</w:t>
        <w:br/>
        <w:br/>
        <w:t>е</w:t>
        <w:br/>
        <w:br/>
        <w:t xml:space="preserve"> </w:t>
        <w:br/>
        <w:br/>
        <w:t>в</w:t>
        <w:br/>
        <w:br/>
        <w:t>з</w:t>
        <w:br/>
        <w:br/>
        <w:t>а</w:t>
        <w:br/>
        <w:br/>
        <w:t>и</w:t>
        <w:br/>
        <w:br/>
        <w:t>м</w:t>
        <w:br/>
        <w:br/>
        <w:t>о</w:t>
        <w:br/>
        <w:br/>
        <w:t>с</w:t>
        <w:br/>
        <w:br/>
        <w:t>в</w:t>
        <w:br/>
        <w:br/>
        <w:t>я</w:t>
        <w:br/>
        <w:br/>
        <w:t>з</w:t>
        <w:br/>
        <w:br/>
        <w:t>е</w:t>
        <w:br/>
        <w:br/>
        <w:t>й</w:t>
        <w:br/>
        <w:br/>
        <w:t xml:space="preserve"> </w:t>
        <w:br/>
        <w:br/>
        <w:t>м</w:t>
        <w:br/>
        <w:br/>
        <w:t>е</w:t>
        <w:br/>
        <w:br/>
        <w:t>ж</w:t>
        <w:br/>
        <w:br/>
        <w:t>д</w:t>
        <w:br/>
        <w:br/>
        <w:t>у</w:t>
        <w:br/>
        <w:br/>
        <w:t xml:space="preserve"> </w:t>
        <w:br/>
        <w:br/>
        <w:t>п</w:t>
        <w:br/>
        <w:br/>
        <w:t>е</w:t>
        <w:br/>
        <w:br/>
        <w:t>р</w:t>
        <w:br/>
        <w:br/>
        <w:t>е</w:t>
        <w:br/>
        <w:br/>
        <w:t>м</w:t>
        <w:br/>
        <w:br/>
        <w:t>е</w:t>
        <w:br/>
        <w:br/>
        <w:t>н</w:t>
        <w:br/>
        <w:br/>
        <w:t>н</w:t>
        <w:br/>
        <w:br/>
        <w:t>ы</w:t>
        <w:br/>
        <w:br/>
        <w:t>м</w:t>
        <w:br/>
        <w:br/>
        <w:t>и</w:t>
        <w:br/>
        <w:br/>
        <w:t xml:space="preserve"> </w:t>
        <w:br/>
        <w:br/>
        <w:t>и</w:t>
        <w:br/>
        <w:br/>
        <w:t xml:space="preserve"> </w:t>
        <w:br/>
        <w:br/>
        <w:t>п</w:t>
        <w:br/>
        <w:br/>
        <w:t>о</w:t>
        <w:br/>
        <w:br/>
        <w:t>с</w:t>
        <w:br/>
        <w:br/>
        <w:t>т</w:t>
        <w:br/>
        <w:br/>
        <w:t>р</w:t>
        <w:br/>
        <w:br/>
        <w:t>о</w:t>
        <w:br/>
        <w:br/>
        <w:t>е</w:t>
        <w:br/>
        <w:br/>
        <w:t>н</w:t>
        <w:br/>
        <w:br/>
        <w:t>и</w:t>
        <w:br/>
        <w:br/>
        <w:t>е</w:t>
        <w:br/>
        <w:br/>
        <w:t xml:space="preserve"> </w:t>
        <w:br/>
        <w:br/>
        <w:t>м</w:t>
        <w:br/>
        <w:br/>
        <w:t>о</w:t>
        <w:br/>
        <w:br/>
        <w:t>д</w:t>
        <w:br/>
        <w:br/>
        <w:t>е</w:t>
        <w:br/>
        <w:br/>
        <w:t>л</w:t>
        <w:br/>
        <w:br/>
        <w:t>е</w:t>
        <w:br/>
        <w:br/>
        <w:t>й</w:t>
        <w:br/>
        <w:br/>
        <w:t xml:space="preserve"> </w:t>
        <w:br/>
        <w:br/>
        <w:t>п</w:t>
        <w:br/>
        <w:br/>
        <w:t>р</w:t>
        <w:br/>
        <w:br/>
        <w:t>о</w:t>
        <w:br/>
        <w:br/>
        <w:t>г</w:t>
        <w:br/>
        <w:br/>
        <w:t>н</w:t>
        <w:br/>
        <w:br/>
        <w:t>о</w:t>
        <w:br/>
        <w:br/>
        <w:t>з</w:t>
        <w:br/>
        <w:br/>
        <w:t>и</w:t>
        <w:br/>
        <w:br/>
        <w:t>р</w:t>
        <w:br/>
        <w:br/>
        <w:t>о</w:t>
        <w:br/>
        <w:br/>
        <w:t>в</w:t>
        <w:br/>
        <w:br/>
        <w:t>а</w:t>
        <w:br/>
        <w:br/>
        <w:t>н</w:t>
        <w:br/>
        <w:br/>
        <w:t>и</w:t>
        <w:br/>
        <w:br/>
        <w:t>я</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 xml:space="preserve"> </w:t>
        <w:br/>
        <w:br/>
        <w:t>А</w:t>
        <w:br/>
        <w:br/>
        <w:t>н</w:t>
        <w:br/>
        <w:br/>
        <w:t>а</w:t>
        <w:br/>
        <w:br/>
        <w:t>л</w:t>
        <w:br/>
        <w:br/>
        <w:t>и</w:t>
        <w:br/>
        <w:br/>
        <w:t>з</w:t>
        <w:br/>
        <w:br/>
        <w:t xml:space="preserve"> </w:t>
        <w:br/>
        <w:br/>
        <w:t>в</w:t>
        <w:br/>
        <w:br/>
        <w:t>р</w:t>
        <w:br/>
        <w:br/>
        <w:t>е</w:t>
        <w:br/>
        <w:br/>
        <w:t>м</w:t>
        <w:br/>
        <w:br/>
        <w:t>е</w:t>
        <w:br/>
        <w:br/>
        <w:t>н</w:t>
        <w:br/>
        <w:br/>
        <w:t>н</w:t>
        <w:br/>
        <w:br/>
        <w:t>ы</w:t>
        <w:br/>
        <w:br/>
        <w:t>х</w:t>
        <w:br/>
        <w:br/>
        <w:t xml:space="preserve"> </w:t>
        <w:br/>
        <w:br/>
        <w:t>р</w:t>
        <w:br/>
        <w:br/>
        <w:t>я</w:t>
        <w:br/>
        <w:br/>
        <w:t>д</w:t>
        <w:br/>
        <w:br/>
        <w:t>о</w:t>
        <w:br/>
        <w:br/>
        <w:t>в</w:t>
        <w:br/>
        <w:br/>
        <w:t>:</w:t>
        <w:br/>
        <w:br/>
        <w:t xml:space="preserve"> </w:t>
        <w:br/>
        <w:br/>
        <w:t xml:space="preserve"> </w:t>
        <w:br/>
        <w:br/>
        <w:t>а</w:t>
        <w:br/>
        <w:br/>
        <w:t>н</w:t>
        <w:br/>
        <w:br/>
        <w:t>а</w:t>
        <w:br/>
        <w:br/>
        <w:t>л</w:t>
        <w:br/>
        <w:br/>
        <w:t>и</w:t>
        <w:br/>
        <w:br/>
        <w:t>з</w:t>
        <w:br/>
        <w:br/>
        <w:t xml:space="preserve"> </w:t>
        <w:br/>
        <w:br/>
        <w:t>т</w:t>
        <w:br/>
        <w:br/>
        <w:t>р</w:t>
        <w:br/>
        <w:br/>
        <w:t>е</w:t>
        <w:br/>
        <w:br/>
        <w:t>н</w:t>
        <w:br/>
        <w:br/>
        <w:t>д</w:t>
        <w:br/>
        <w:br/>
        <w:t>о</w:t>
        <w:br/>
        <w:br/>
        <w:t>в</w:t>
        <w:br/>
        <w:br/>
        <w:t>,</w:t>
        <w:br/>
        <w:br/>
        <w:t xml:space="preserve"> </w:t>
        <w:br/>
        <w:br/>
        <w:t>с</w:t>
        <w:br/>
        <w:br/>
        <w:t>е</w:t>
        <w:br/>
        <w:br/>
        <w:t>з</w:t>
        <w:br/>
        <w:br/>
        <w:t>о</w:t>
        <w:br/>
        <w:br/>
        <w:t>н</w:t>
        <w:br/>
        <w:br/>
        <w:t>н</w:t>
        <w:br/>
        <w:br/>
        <w:t>о</w:t>
        <w:br/>
        <w:br/>
        <w:t>с</w:t>
        <w:br/>
        <w:br/>
        <w:t>т</w:t>
        <w:br/>
        <w:br/>
        <w:t>и</w:t>
        <w:br/>
        <w:br/>
        <w:t>,</w:t>
        <w:br/>
        <w:br/>
        <w:t xml:space="preserve"> </w:t>
        <w:br/>
        <w:br/>
        <w:t>а</w:t>
        <w:br/>
        <w:br/>
        <w:t>в</w:t>
        <w:br/>
        <w:br/>
        <w:t>т</w:t>
        <w:br/>
        <w:br/>
        <w:t>о</w:t>
        <w:br/>
        <w:br/>
        <w:t>к</w:t>
        <w:br/>
        <w:br/>
        <w:t>о</w:t>
        <w:br/>
        <w:br/>
        <w:t>р</w:t>
        <w:br/>
        <w:br/>
        <w:t>р</w:t>
        <w:br/>
        <w:br/>
        <w:t>е</w:t>
        <w:br/>
        <w:br/>
        <w:t>л</w:t>
        <w:br/>
        <w:br/>
        <w:t>я</w:t>
        <w:br/>
        <w:br/>
        <w:t>ц</w:t>
        <w:br/>
        <w:br/>
        <w:t>и</w:t>
        <w:br/>
        <w:br/>
        <w:t>и</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б</w:t>
        <w:br/>
        <w:br/>
        <w:t>у</w:t>
        <w:br/>
        <w:br/>
        <w:t>д</w:t>
        <w:br/>
        <w:br/>
        <w:t>у</w:t>
        <w:br/>
        <w:br/>
        <w:t>щ</w:t>
        <w:br/>
        <w:br/>
        <w:t>и</w:t>
        <w:br/>
        <w:br/>
        <w:t>х</w:t>
        <w:br/>
        <w:br/>
        <w:t xml:space="preserve"> </w:t>
        <w:br/>
        <w:br/>
        <w:t>з</w:t>
        <w:br/>
        <w:br/>
        <w:t>н</w:t>
        <w:br/>
        <w:br/>
        <w:t>а</w:t>
        <w:br/>
        <w:br/>
        <w:t>ч</w:t>
        <w:br/>
        <w:br/>
        <w:t>е</w:t>
        <w:br/>
        <w:br/>
        <w:t>н</w:t>
        <w:br/>
        <w:br/>
        <w:t>и</w:t>
        <w:br/>
        <w:br/>
        <w:t>й</w:t>
        <w:br/>
        <w:br/>
        <w:t xml:space="preserve"> </w:t>
        <w:br/>
        <w:br/>
        <w:t>п</w:t>
        <w:br/>
        <w:br/>
        <w:t>е</w:t>
        <w:br/>
        <w:br/>
        <w:t>р</w:t>
        <w:br/>
        <w:br/>
        <w:t>е</w:t>
        <w:br/>
        <w:br/>
        <w:t>м</w:t>
        <w:br/>
        <w:br/>
        <w:t>е</w:t>
        <w:br/>
        <w:br/>
        <w:t>н</w:t>
        <w:br/>
        <w:br/>
        <w:t>н</w:t>
        <w:br/>
        <w:br/>
        <w:t>ы</w:t>
        <w:br/>
        <w:br/>
        <w:t>х</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з</w:t>
        <w:br/>
        <w:br/>
        <w:t>а</w:t>
        <w:br/>
        <w:br/>
        <w:t>п</w:t>
        <w:br/>
        <w:br/>
        <w:t>а</w:t>
        <w:br/>
        <w:br/>
        <w:t>с</w:t>
        <w:br/>
        <w:br/>
        <w:t>о</w:t>
        <w:br/>
        <w:br/>
        <w:t>в</w:t>
        <w:br/>
        <w:br/>
        <w:t>.</w:t>
        <w:br/>
        <w:br/>
        <w:t>)</w:t>
        <w:br/>
        <w:br/>
        <w:br/>
        <w:br/>
        <w:br/>
        <w:t xml:space="preserve"> </w:t>
        <w:br/>
        <w:br/>
        <w:t xml:space="preserve"> </w:t>
        <w:br/>
        <w:br/>
        <w:t xml:space="preserve"> </w:t>
        <w:br/>
        <w:br/>
        <w:t>*</w:t>
        <w:br/>
        <w:br/>
        <w:t xml:space="preserve"> </w:t>
        <w:br/>
        <w:br/>
        <w:t xml:space="preserve"> </w:t>
        <w:br/>
        <w:br/>
        <w:t xml:space="preserve"> </w:t>
        <w:br/>
        <w:br/>
        <w:t>D</w:t>
        <w:br/>
        <w:br/>
        <w:t>.</w:t>
        <w:br/>
        <w:br/>
        <w:t xml:space="preserve"> </w:t>
        <w:br/>
        <w:br/>
        <w:t xml:space="preserve"> </w:t>
        <w:br/>
        <w:br/>
        <w:t>М</w:t>
        <w:br/>
        <w:br/>
        <w:t>н</w:t>
        <w:br/>
        <w:br/>
        <w:t>о</w:t>
        <w:br/>
        <w:br/>
        <w:t>г</w:t>
        <w:br/>
        <w:br/>
        <w:t>о</w:t>
        <w:br/>
        <w:br/>
        <w:t>м</w:t>
        <w:br/>
        <w:br/>
        <w:t>е</w:t>
        <w:br/>
        <w:br/>
        <w:t>р</w:t>
        <w:br/>
        <w:br/>
        <w:t>н</w:t>
        <w:br/>
        <w:br/>
        <w:t>ы</w:t>
        <w:br/>
        <w:br/>
        <w:t>й</w:t>
        <w:br/>
        <w:br/>
        <w:t xml:space="preserve"> </w:t>
        <w:br/>
        <w:br/>
        <w:t>а</w:t>
        <w:br/>
        <w:br/>
        <w:t>н</w:t>
        <w:br/>
        <w:br/>
        <w:t>а</w:t>
        <w:br/>
        <w:br/>
        <w:t>л</w:t>
        <w:br/>
        <w:br/>
        <w:t>и</w:t>
        <w:br/>
        <w:br/>
        <w:t>з</w:t>
        <w:br/>
        <w:br/>
        <w:t>:</w:t>
        <w:br/>
        <w:br/>
        <w:t xml:space="preserve"> </w:t>
        <w:br/>
        <w:br/>
        <w:t xml:space="preserve"> </w:t>
        <w:br/>
        <w:br/>
        <w:t>к</w:t>
        <w:br/>
        <w:br/>
        <w:t>л</w:t>
        <w:br/>
        <w:br/>
        <w:t>а</w:t>
        <w:br/>
        <w:br/>
        <w:t>с</w:t>
        <w:br/>
        <w:br/>
        <w:t>т</w:t>
        <w:br/>
        <w:br/>
        <w:t>е</w:t>
        <w:br/>
        <w:br/>
        <w:t>р</w:t>
        <w:br/>
        <w:br/>
        <w:t>н</w:t>
        <w:br/>
        <w:br/>
        <w:t>ы</w:t>
        <w:br/>
        <w:br/>
        <w:t>й</w:t>
        <w:br/>
        <w:br/>
        <w:t xml:space="preserve"> </w:t>
        <w:br/>
        <w:br/>
        <w:t>а</w:t>
        <w:br/>
        <w:br/>
        <w:t>н</w:t>
        <w:br/>
        <w:br/>
        <w:t>а</w:t>
        <w:br/>
        <w:br/>
        <w:t>л</w:t>
        <w:br/>
        <w:br/>
        <w:t>и</w:t>
        <w:br/>
        <w:br/>
        <w:t>з</w:t>
        <w:br/>
        <w:br/>
        <w:t>,</w:t>
        <w:br/>
        <w:br/>
        <w:t xml:space="preserve"> </w:t>
        <w:br/>
        <w:br/>
        <w:t>ф</w:t>
        <w:br/>
        <w:br/>
        <w:t>а</w:t>
        <w:br/>
        <w:br/>
        <w:t>к</w:t>
        <w:br/>
        <w:br/>
        <w:t>т</w:t>
        <w:br/>
        <w:br/>
        <w:t>о</w:t>
        <w:br/>
        <w:br/>
        <w:t>р</w:t>
        <w:br/>
        <w:br/>
        <w:t>н</w:t>
        <w:br/>
        <w:br/>
        <w:t>ы</w:t>
        <w:br/>
        <w:br/>
        <w:t>й</w:t>
        <w:br/>
        <w:br/>
        <w:t xml:space="preserve"> </w:t>
        <w:br/>
        <w:br/>
        <w:t>а</w:t>
        <w:br/>
        <w:br/>
        <w:t>н</w:t>
        <w:br/>
        <w:br/>
        <w:t>а</w:t>
        <w:br/>
        <w:br/>
        <w:t>л</w:t>
        <w:br/>
        <w:br/>
        <w:t>и</w:t>
        <w:br/>
        <w:br/>
        <w:t>з</w:t>
        <w:br/>
        <w:br/>
        <w:t>,</w:t>
        <w:br/>
        <w:br/>
        <w:t xml:space="preserve"> </w:t>
        <w:br/>
        <w:br/>
        <w:t>а</w:t>
        <w:br/>
        <w:br/>
        <w:t>н</w:t>
        <w:br/>
        <w:br/>
        <w:t>а</w:t>
        <w:br/>
        <w:br/>
        <w:t>л</w:t>
        <w:br/>
        <w:br/>
        <w:t>и</w:t>
        <w:br/>
        <w:br/>
        <w:t>з</w:t>
        <w:br/>
        <w:br/>
        <w:t xml:space="preserve"> </w:t>
        <w:br/>
        <w:br/>
        <w:t>г</w:t>
        <w:br/>
        <w:br/>
        <w:t>л</w:t>
        <w:br/>
        <w:br/>
        <w:t>а</w:t>
        <w:br/>
        <w:br/>
        <w:t>в</w:t>
        <w:br/>
        <w:br/>
        <w:t>н</w:t>
        <w:br/>
        <w:br/>
        <w:t>ы</w:t>
        <w:br/>
        <w:br/>
        <w:t>х</w:t>
        <w:br/>
        <w:br/>
        <w:t xml:space="preserve"> </w:t>
        <w:br/>
        <w:br/>
        <w:t>к</w:t>
        <w:br/>
        <w:br/>
        <w:t>о</w:t>
        <w:br/>
        <w:br/>
        <w:t>м</w:t>
        <w:br/>
        <w:br/>
        <w:t>п</w:t>
        <w:br/>
        <w:br/>
        <w:t>о</w:t>
        <w:br/>
        <w:br/>
        <w:t>н</w:t>
        <w:br/>
        <w:br/>
        <w:t>е</w:t>
        <w:br/>
        <w:br/>
        <w:t>н</w:t>
        <w:br/>
        <w:br/>
        <w:t>т</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В</w:t>
        <w:br/>
        <w:br/>
        <w:t>ы</w:t>
        <w:br/>
        <w:br/>
        <w:t>я</w:t>
        <w:br/>
        <w:br/>
        <w:t>в</w:t>
        <w:br/>
        <w:br/>
        <w:t>л</w:t>
        <w:br/>
        <w:br/>
        <w:t>е</w:t>
        <w:br/>
        <w:br/>
        <w:t>н</w:t>
        <w:br/>
        <w:br/>
        <w:t>и</w:t>
        <w:br/>
        <w:br/>
        <w:t>е</w:t>
        <w:br/>
        <w:br/>
        <w:t xml:space="preserve"> </w:t>
        <w:br/>
        <w:br/>
        <w:t>с</w:t>
        <w:br/>
        <w:br/>
        <w:t>к</w:t>
        <w:br/>
        <w:br/>
        <w:t>р</w:t>
        <w:br/>
        <w:br/>
        <w:t>ы</w:t>
        <w:br/>
        <w:br/>
        <w:t>т</w:t>
        <w:br/>
        <w:br/>
        <w:t>ы</w:t>
        <w:br/>
        <w:br/>
        <w:t>х</w:t>
        <w:br/>
        <w:br/>
        <w:t xml:space="preserve"> </w:t>
        <w:br/>
        <w:br/>
        <w:t>з</w:t>
        <w:br/>
        <w:br/>
        <w:t>а</w:t>
        <w:br/>
        <w:br/>
        <w:t>к</w:t>
        <w:br/>
        <w:br/>
        <w:t>о</w:t>
        <w:br/>
        <w:br/>
        <w:t>н</w:t>
        <w:br/>
        <w:br/>
        <w:t>о</w:t>
        <w:br/>
        <w:br/>
        <w:t>м</w:t>
        <w:br/>
        <w:br/>
        <w:t>е</w:t>
        <w:br/>
        <w:br/>
        <w:t>р</w:t>
        <w:br/>
        <w:br/>
        <w:t>н</w:t>
        <w:br/>
        <w:br/>
        <w:t>о</w:t>
        <w:br/>
        <w:br/>
        <w:t>с</w:t>
        <w:br/>
        <w:br/>
        <w:t>т</w:t>
        <w:br/>
        <w:br/>
        <w:t>е</w:t>
        <w:br/>
        <w:br/>
        <w:t>й</w:t>
        <w:br/>
        <w:br/>
        <w:t xml:space="preserve"> </w:t>
        <w:br/>
        <w:br/>
        <w:t>и</w:t>
        <w:br/>
        <w:br/>
        <w:t xml:space="preserve"> </w:t>
        <w:br/>
        <w:br/>
        <w:t>г</w:t>
        <w:br/>
        <w:br/>
        <w:t>р</w:t>
        <w:br/>
        <w:br/>
        <w:t>у</w:t>
        <w:br/>
        <w:br/>
        <w:t>п</w:t>
        <w:br/>
        <w:br/>
        <w:t>п</w:t>
        <w:br/>
        <w:br/>
        <w:t>и</w:t>
        <w:br/>
        <w:br/>
        <w:t>р</w:t>
        <w:br/>
        <w:br/>
        <w:t>о</w:t>
        <w:br/>
        <w:br/>
        <w:t>в</w:t>
        <w:br/>
        <w:br/>
        <w:t>к</w:t>
        <w:br/>
        <w:br/>
        <w:t>а</w:t>
        <w:br/>
        <w:br/>
        <w:t xml:space="preserve"> </w:t>
        <w:br/>
        <w:br/>
        <w:t>д</w:t>
        <w:br/>
        <w:br/>
        <w:t>а</w:t>
        <w:br/>
        <w:br/>
        <w:t>н</w:t>
        <w:br/>
        <w:br/>
        <w:t>н</w:t>
        <w:br/>
        <w:br/>
        <w:t>ы</w:t>
        <w:br/>
        <w:br/>
        <w:t>х</w:t>
        <w:br/>
        <w:br/>
        <w:t xml:space="preserve"> </w:t>
        <w:br/>
        <w:br/>
        <w:t>п</w:t>
        <w:br/>
        <w:br/>
        <w:t>о</w:t>
        <w:br/>
        <w:br/>
        <w:t xml:space="preserve"> </w:t>
        <w:br/>
        <w:br/>
        <w:t>с</w:t>
        <w:br/>
        <w:br/>
        <w:t>х</w:t>
        <w:br/>
        <w:br/>
        <w:t>о</w:t>
        <w:br/>
        <w:br/>
        <w:t>ж</w:t>
        <w:br/>
        <w:br/>
        <w:t>и</w:t>
        <w:br/>
        <w:br/>
        <w:t>м</w:t>
        <w:br/>
        <w:br/>
        <w:t xml:space="preserve"> </w:t>
        <w:br/>
        <w:br/>
        <w:t>п</w:t>
        <w:br/>
        <w:br/>
        <w:t>р</w:t>
        <w:br/>
        <w:br/>
        <w:t>и</w:t>
        <w:br/>
        <w:br/>
        <w:t>з</w:t>
        <w:br/>
        <w:br/>
        <w:t>н</w:t>
        <w:br/>
        <w:br/>
        <w:t>а</w:t>
        <w:br/>
        <w:br/>
        <w:t>к</w:t>
        <w:br/>
        <w:br/>
        <w:t>а</w:t>
        <w:br/>
        <w:br/>
        <w:t>м</w:t>
        <w:br/>
        <w:br/>
        <w:t>.</w:t>
        <w:br/>
        <w:br/>
        <w:t>)</w:t>
        <w:br/>
        <w:br/>
        <w:br/>
        <w:br/>
        <w:br/>
        <w:br/>
        <w:br/>
        <w:br/>
        <w:t>*</w:t>
        <w:br/>
        <w:br/>
        <w:t>*</w:t>
        <w:br/>
        <w:br/>
        <w:t>I</w:t>
        <w:br/>
        <w:br/>
        <w:t>I</w:t>
        <w:br/>
        <w:br/>
        <w:t>I</w:t>
        <w:br/>
        <w:br/>
        <w:t>.</w:t>
        <w:br/>
        <w:br/>
        <w:t xml:space="preserve"> </w:t>
        <w:br/>
        <w:br/>
        <w:t>И</w:t>
        <w:br/>
        <w:br/>
        <w:t>н</w:t>
        <w:br/>
        <w:br/>
        <w:t>с</w:t>
        <w:br/>
        <w:br/>
        <w:t>т</w:t>
        <w:br/>
        <w:br/>
        <w:t>р</w:t>
        <w:br/>
        <w:br/>
        <w:t>у</w:t>
        <w:br/>
        <w:br/>
        <w:t>м</w:t>
        <w:br/>
        <w:br/>
        <w:t>е</w:t>
        <w:br/>
        <w:br/>
        <w:t>н</w:t>
        <w:br/>
        <w:br/>
        <w:t>т</w:t>
        <w:br/>
        <w:br/>
        <w:t>ы</w:t>
        <w:br/>
        <w:br/>
        <w:t xml:space="preserve"> </w:t>
        <w:br/>
        <w:br/>
        <w:t>в</w:t>
        <w:br/>
        <w:br/>
        <w:t>и</w:t>
        <w:br/>
        <w:br/>
        <w:t>з</w:t>
        <w:br/>
        <w:br/>
        <w:t>у</w:t>
        <w:br/>
        <w:br/>
        <w:t>а</w:t>
        <w:br/>
        <w:br/>
        <w:t>л</w:t>
        <w:br/>
        <w:br/>
        <w:t>и</w:t>
        <w:br/>
        <w:br/>
        <w:t>з</w:t>
        <w:br/>
        <w:br/>
        <w:t>а</w:t>
        <w:br/>
        <w:br/>
        <w:t>ц</w:t>
        <w:br/>
        <w:br/>
        <w:t>и</w:t>
        <w:br/>
        <w:br/>
        <w:t>и</w:t>
        <w:br/>
        <w:br/>
        <w:t xml:space="preserve"> </w:t>
        <w:br/>
        <w:br/>
        <w:t>д</w:t>
        <w:br/>
        <w:br/>
        <w:t>а</w:t>
        <w:br/>
        <w:br/>
        <w:t>н</w:t>
        <w:br/>
        <w:br/>
        <w:t>н</w:t>
        <w:br/>
        <w:br/>
        <w:t>ы</w:t>
        <w:br/>
        <w:br/>
        <w:t>х</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 xml:space="preserve"> </w:t>
        <w:br/>
        <w:br/>
        <w:t>Д</w:t>
        <w:br/>
        <w:br/>
        <w:t>и</w:t>
        <w:br/>
        <w:br/>
        <w:t>а</w:t>
        <w:br/>
        <w:br/>
        <w:t>г</w:t>
        <w:br/>
        <w:br/>
        <w:t>р</w:t>
        <w:br/>
        <w:br/>
        <w:t>а</w:t>
        <w:br/>
        <w:br/>
        <w:t>м</w:t>
        <w:br/>
        <w:br/>
        <w:t>м</w:t>
        <w:br/>
        <w:br/>
        <w:t>ы</w:t>
        <w:br/>
        <w:br/>
        <w:t xml:space="preserve"> </w:t>
        <w:br/>
        <w:br/>
        <w:t>Г</w:t>
        <w:br/>
        <w:br/>
        <w:t>а</w:t>
        <w:br/>
        <w:br/>
        <w:t>н</w:t>
        <w:br/>
        <w:br/>
        <w:t>т</w:t>
        <w:br/>
        <w:br/>
        <w:t>а</w:t>
        <w:br/>
        <w:br/>
        <w:t>:</w:t>
        <w:br/>
        <w:br/>
        <w:t xml:space="preserve"> </w:t>
        <w:br/>
        <w:br/>
        <w:t xml:space="preserve"> </w:t>
        <w:br/>
        <w:br/>
        <w:t>п</w:t>
        <w:br/>
        <w:br/>
        <w:t>л</w:t>
        <w:br/>
        <w:br/>
        <w:t>а</w:t>
        <w:br/>
        <w:br/>
        <w:t>н</w:t>
        <w:br/>
        <w:br/>
        <w:t>и</w:t>
        <w:br/>
        <w:br/>
        <w:t>р</w:t>
        <w:br/>
        <w:br/>
        <w:t>о</w:t>
        <w:br/>
        <w:br/>
        <w:t>в</w:t>
        <w:br/>
        <w:br/>
        <w:t>а</w:t>
        <w:br/>
        <w:br/>
        <w:t>н</w:t>
        <w:br/>
        <w:br/>
        <w:t>и</w:t>
        <w:br/>
        <w:br/>
        <w:t>е</w:t>
        <w:br/>
        <w:br/>
        <w:t xml:space="preserve"> </w:t>
        <w:br/>
        <w:br/>
        <w:t>и</w:t>
        <w:br/>
        <w:br/>
        <w:t xml:space="preserve"> </w:t>
        <w:br/>
        <w:br/>
        <w:t>о</w:t>
        <w:br/>
        <w:br/>
        <w:t>т</w:t>
        <w:br/>
        <w:br/>
        <w:t>с</w:t>
        <w:br/>
        <w:br/>
        <w:t>л</w:t>
        <w:br/>
        <w:br/>
        <w:t>е</w:t>
        <w:br/>
        <w:br/>
        <w:t>ж</w:t>
        <w:br/>
        <w:br/>
        <w:t>и</w:t>
        <w:br/>
        <w:br/>
        <w:t>в</w:t>
        <w:br/>
        <w:br/>
        <w:t>а</w:t>
        <w:br/>
        <w:br/>
        <w:t>н</w:t>
        <w:br/>
        <w:br/>
        <w:t>и</w:t>
        <w:br/>
        <w:br/>
        <w:t>е</w:t>
        <w:br/>
        <w:br/>
        <w:t xml:space="preserve"> </w:t>
        <w:br/>
        <w:br/>
        <w:t>с</w:t>
        <w:br/>
        <w:br/>
        <w:t>р</w:t>
        <w:br/>
        <w:br/>
        <w:t>о</w:t>
        <w:br/>
        <w:br/>
        <w:t>к</w:t>
        <w:br/>
        <w:br/>
        <w:t>о</w:t>
        <w:br/>
        <w:br/>
        <w:t>в</w:t>
        <w:br/>
        <w:br/>
        <w:t xml:space="preserve"> </w:t>
        <w:br/>
        <w:br/>
        <w:t>в</w:t>
        <w:br/>
        <w:br/>
        <w:t>ы</w:t>
        <w:br/>
        <w:br/>
        <w:t>п</w:t>
        <w:br/>
        <w:br/>
        <w:t>о</w:t>
        <w:br/>
        <w:br/>
        <w:t>л</w:t>
        <w:br/>
        <w:br/>
        <w:t>н</w:t>
        <w:br/>
        <w:br/>
        <w:t>е</w:t>
        <w:br/>
        <w:br/>
        <w:t>н</w:t>
        <w:br/>
        <w:br/>
        <w:t>и</w:t>
        <w:br/>
        <w:br/>
        <w:t>я</w:t>
        <w:br/>
        <w:br/>
        <w:t xml:space="preserve"> </w:t>
        <w:br/>
        <w:br/>
        <w:t>з</w:t>
        <w:br/>
        <w:br/>
        <w:t>а</w:t>
        <w:br/>
        <w:br/>
        <w:t>д</w:t>
        <w:br/>
        <w:br/>
        <w:t>а</w:t>
        <w:br/>
        <w:br/>
        <w:t>ч</w:t>
        <w:br/>
        <w:br/>
        <w:t xml:space="preserve"> </w:t>
        <w:br/>
        <w:br/>
        <w:t>п</w:t>
        <w:br/>
        <w:br/>
        <w:t>о</w:t>
        <w:br/>
        <w:br/>
        <w:t xml:space="preserve"> </w:t>
        <w:br/>
        <w:br/>
        <w:t>Т</w:t>
        <w:br/>
        <w:br/>
        <w:t>О</w:t>
        <w:br/>
        <w:br/>
        <w:t>и</w:t>
        <w:br/>
        <w:br/>
        <w:t>Р</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г</w:t>
        <w:br/>
        <w:br/>
        <w:t>р</w:t>
        <w:br/>
        <w:br/>
        <w:t>а</w:t>
        <w:br/>
        <w:br/>
        <w:t>ф</w:t>
        <w:br/>
        <w:br/>
        <w:t>и</w:t>
        <w:br/>
        <w:br/>
        <w:t>к</w:t>
        <w:br/>
        <w:br/>
        <w:t>о</w:t>
        <w:br/>
        <w:br/>
        <w:t>в</w:t>
        <w:br/>
        <w:br/>
        <w:t xml:space="preserve"> </w:t>
        <w:br/>
        <w:br/>
        <w:t>о</w:t>
        <w:br/>
        <w:br/>
        <w:t>б</w:t>
        <w:br/>
        <w:br/>
        <w:t>с</w:t>
        <w:br/>
        <w:br/>
        <w:t>л</w:t>
        <w:br/>
        <w:br/>
        <w:t>у</w:t>
        <w:br/>
        <w:br/>
        <w:t>ж</w:t>
        <w:br/>
        <w:br/>
        <w:t>и</w:t>
        <w:br/>
        <w:br/>
        <w:t>в</w:t>
        <w:br/>
        <w:br/>
        <w:t>а</w:t>
        <w:br/>
        <w:br/>
        <w:t>н</w:t>
        <w:br/>
        <w:br/>
        <w:t>и</w:t>
        <w:br/>
        <w:br/>
        <w:t>я</w:t>
        <w:br/>
        <w:br/>
        <w:t xml:space="preserve"> </w:t>
        <w:br/>
        <w:br/>
        <w:t>и</w:t>
        <w:br/>
        <w:br/>
        <w:t xml:space="preserve"> </w:t>
        <w:br/>
        <w:br/>
        <w:t>с</w:t>
        <w:br/>
        <w:br/>
        <w:t>н</w:t>
        <w:br/>
        <w:br/>
        <w:t>и</w:t>
        <w:br/>
        <w:br/>
        <w:t>ж</w:t>
        <w:br/>
        <w:br/>
        <w:t>е</w:t>
        <w:br/>
        <w:br/>
        <w:t>н</w:t>
        <w:br/>
        <w:br/>
        <w:t>и</w:t>
        <w:br/>
        <w:br/>
        <w:t>е</w:t>
        <w:br/>
        <w:br/>
        <w:t xml:space="preserve"> </w:t>
        <w:br/>
        <w:br/>
        <w:t>п</w:t>
        <w:br/>
        <w:br/>
        <w:t>р</w:t>
        <w:br/>
        <w:br/>
        <w:t>о</w:t>
        <w:br/>
        <w:br/>
        <w:t>с</w:t>
        <w:br/>
        <w:br/>
        <w:t>т</w:t>
        <w:br/>
        <w:br/>
        <w:t>о</w:t>
        <w:br/>
        <w:br/>
        <w:t>е</w:t>
        <w:br/>
        <w:br/>
        <w:t>в</w:t>
        <w:br/>
        <w:br/>
        <w:t>.</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 xml:space="preserve"> </w:t>
        <w:br/>
        <w:br/>
        <w:t>К</w:t>
        <w:br/>
        <w:br/>
        <w:t>о</w:t>
        <w:br/>
        <w:br/>
        <w:t>н</w:t>
        <w:br/>
        <w:br/>
        <w:t>т</w:t>
        <w:br/>
        <w:br/>
        <w:t>р</w:t>
        <w:br/>
        <w:br/>
        <w:t>о</w:t>
        <w:br/>
        <w:br/>
        <w:t>л</w:t>
        <w:br/>
        <w:br/>
        <w:t>ь</w:t>
        <w:br/>
        <w:br/>
        <w:t>н</w:t>
        <w:br/>
        <w:br/>
        <w:t>ы</w:t>
        <w:br/>
        <w:br/>
        <w:t>е</w:t>
        <w:br/>
        <w:br/>
        <w:t xml:space="preserve"> </w:t>
        <w:br/>
        <w:br/>
        <w:t>к</w:t>
        <w:br/>
        <w:br/>
        <w:t>а</w:t>
        <w:br/>
        <w:br/>
        <w:t>р</w:t>
        <w:br/>
        <w:br/>
        <w:t>т</w:t>
        <w:br/>
        <w:br/>
        <w:t>ы</w:t>
        <w:br/>
        <w:br/>
        <w:t xml:space="preserve"> </w:t>
        <w:br/>
        <w:br/>
        <w:t>Ш</w:t>
        <w:br/>
        <w:br/>
        <w:t>у</w:t>
        <w:br/>
        <w:br/>
        <w:t>х</w:t>
        <w:br/>
        <w:br/>
        <w:t>а</w:t>
        <w:br/>
        <w:br/>
        <w:t>р</w:t>
        <w:br/>
        <w:br/>
        <w:t>т</w:t>
        <w:br/>
        <w:br/>
        <w:t>а</w:t>
        <w:br/>
        <w:br/>
        <w:t>:</w:t>
        <w:br/>
        <w:br/>
        <w:t xml:space="preserve"> </w:t>
        <w:br/>
        <w:br/>
        <w:t xml:space="preserve"> </w:t>
        <w:br/>
        <w:br/>
        <w:t>м</w:t>
        <w:br/>
        <w:br/>
        <w:t>о</w:t>
        <w:br/>
        <w:br/>
        <w:t>н</w:t>
        <w:br/>
        <w:br/>
        <w:t>и</w:t>
        <w:br/>
        <w:br/>
        <w:t>т</w:t>
        <w:br/>
        <w:br/>
        <w:t>о</w:t>
        <w:br/>
        <w:br/>
        <w:t>р</w:t>
        <w:br/>
        <w:br/>
        <w:t>и</w:t>
        <w:br/>
        <w:br/>
        <w:t>н</w:t>
        <w:br/>
        <w:br/>
        <w:t>г</w:t>
        <w:br/>
        <w:br/>
        <w:t xml:space="preserve"> </w:t>
        <w:br/>
        <w:br/>
        <w:t>с</w:t>
        <w:br/>
        <w:br/>
        <w:t>т</w:t>
        <w:br/>
        <w:br/>
        <w:t>а</w:t>
        <w:br/>
        <w:br/>
        <w:t>б</w:t>
        <w:br/>
        <w:br/>
        <w:t>и</w:t>
        <w:br/>
        <w:br/>
        <w:t>л</w:t>
        <w:br/>
        <w:br/>
        <w:t>ь</w:t>
        <w:br/>
        <w:br/>
        <w:t>н</w:t>
        <w:br/>
        <w:br/>
        <w:t>о</w:t>
        <w:br/>
        <w:br/>
        <w:t>с</w:t>
        <w:br/>
        <w:br/>
        <w:t>т</w:t>
        <w:br/>
        <w:br/>
        <w:t>и</w:t>
        <w:br/>
        <w:br/>
        <w:t xml:space="preserve"> </w:t>
        <w:br/>
        <w:br/>
        <w:t>п</w:t>
        <w:br/>
        <w:br/>
        <w:t>р</w:t>
        <w:br/>
        <w:br/>
        <w:t>о</w:t>
        <w:br/>
        <w:br/>
        <w:t>ц</w:t>
        <w:br/>
        <w:br/>
        <w:t>е</w:t>
        <w:br/>
        <w:br/>
        <w:t>с</w:t>
        <w:br/>
        <w:br/>
        <w:t>с</w:t>
        <w:br/>
        <w:br/>
        <w:t>о</w:t>
        <w:br/>
        <w:br/>
        <w:t>в</w:t>
        <w:br/>
        <w:br/>
        <w:t xml:space="preserve"> </w:t>
        <w:br/>
        <w:br/>
        <w:t>и</w:t>
        <w:br/>
        <w:br/>
        <w:t xml:space="preserve"> </w:t>
        <w:br/>
        <w:br/>
        <w:t>в</w:t>
        <w:br/>
        <w:br/>
        <w:t>ы</w:t>
        <w:br/>
        <w:br/>
        <w:t>я</w:t>
        <w:br/>
        <w:br/>
        <w:t>в</w:t>
        <w:br/>
        <w:br/>
        <w:t>л</w:t>
        <w:br/>
        <w:br/>
        <w:t>е</w:t>
        <w:br/>
        <w:br/>
        <w:t>н</w:t>
        <w:br/>
        <w:br/>
        <w:t>и</w:t>
        <w:br/>
        <w:br/>
        <w:t>е</w:t>
        <w:br/>
        <w:br/>
        <w:t xml:space="preserve"> </w:t>
        <w:br/>
        <w:br/>
        <w:t>о</w:t>
        <w:br/>
        <w:br/>
        <w:t>т</w:t>
        <w:br/>
        <w:br/>
        <w:t>к</w:t>
        <w:br/>
        <w:br/>
        <w:t>л</w:t>
        <w:br/>
        <w:br/>
        <w:t>о</w:t>
        <w:br/>
        <w:br/>
        <w:t>н</w:t>
        <w:br/>
        <w:br/>
        <w:t>е</w:t>
        <w:br/>
        <w:br/>
        <w:t>н</w:t>
        <w:br/>
        <w:br/>
        <w:t>и</w:t>
        <w:br/>
        <w:br/>
        <w:t>й</w:t>
        <w:br/>
        <w:br/>
        <w:t xml:space="preserve"> </w:t>
        <w:br/>
        <w:br/>
        <w:t>о</w:t>
        <w:br/>
        <w:br/>
        <w:t>т</w:t>
        <w:br/>
        <w:br/>
        <w:t xml:space="preserve"> </w:t>
        <w:br/>
        <w:br/>
        <w:t>н</w:t>
        <w:br/>
        <w:br/>
        <w:t>о</w:t>
        <w:br/>
        <w:br/>
        <w:t>р</w:t>
        <w:br/>
        <w:br/>
        <w:t>м</w:t>
        <w:br/>
        <w:br/>
        <w:t>ы</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д</w:t>
        <w:br/>
        <w:br/>
        <w:t>е</w:t>
        <w:br/>
        <w:br/>
        <w:t>ф</w:t>
        <w:br/>
        <w:br/>
        <w:t>е</w:t>
        <w:br/>
        <w:br/>
        <w:t>к</w:t>
        <w:br/>
        <w:br/>
        <w:t>т</w:t>
        <w:br/>
        <w:br/>
        <w:t>о</w:t>
        <w:br/>
        <w:br/>
        <w:t>в</w:t>
        <w:br/>
        <w:br/>
        <w:t xml:space="preserve"> </w:t>
        <w:br/>
        <w:br/>
        <w:t>и</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 xml:space="preserve"> </w:t>
        <w:br/>
        <w:br/>
        <w:t>Т</w:t>
        <w:br/>
        <w:br/>
        <w:t>е</w:t>
        <w:br/>
        <w:br/>
        <w:t>п</w:t>
        <w:br/>
        <w:br/>
        <w:t>л</w:t>
        <w:br/>
        <w:br/>
        <w:t>о</w:t>
        <w:br/>
        <w:br/>
        <w:t>в</w:t>
        <w:br/>
        <w:br/>
        <w:t>ы</w:t>
        <w:br/>
        <w:br/>
        <w:t>е</w:t>
        <w:br/>
        <w:br/>
        <w:t xml:space="preserve"> </w:t>
        <w:br/>
        <w:br/>
        <w:t>к</w:t>
        <w:br/>
        <w:br/>
        <w:t>а</w:t>
        <w:br/>
        <w:br/>
        <w:t>р</w:t>
        <w:br/>
        <w:br/>
        <w:t>т</w:t>
        <w:br/>
        <w:br/>
        <w:t>ы</w:t>
        <w:br/>
        <w:br/>
        <w:t>:</w:t>
        <w:br/>
        <w:br/>
        <w:t xml:space="preserve"> </w:t>
        <w:br/>
        <w:br/>
        <w:t xml:space="preserve"> </w:t>
        <w:br/>
        <w:br/>
        <w:t>в</w:t>
        <w:br/>
        <w:br/>
        <w:t>и</w:t>
        <w:br/>
        <w:br/>
        <w:t>з</w:t>
        <w:br/>
        <w:br/>
        <w:t>у</w:t>
        <w:br/>
        <w:br/>
        <w:t>а</w:t>
        <w:br/>
        <w:br/>
        <w:t>л</w:t>
        <w:br/>
        <w:br/>
        <w:t>и</w:t>
        <w:br/>
        <w:br/>
        <w:t>з</w:t>
        <w:br/>
        <w:br/>
        <w:t>а</w:t>
        <w:br/>
        <w:br/>
        <w:t>ц</w:t>
        <w:br/>
        <w:br/>
        <w:t>и</w:t>
        <w:br/>
        <w:br/>
        <w:t>я</w:t>
        <w:br/>
        <w:br/>
        <w:t xml:space="preserve"> </w:t>
        <w:br/>
        <w:br/>
        <w:t>к</w:t>
        <w:br/>
        <w:br/>
        <w:t>о</w:t>
        <w:br/>
        <w:br/>
        <w:t>р</w:t>
        <w:br/>
        <w:br/>
        <w:t>р</w:t>
        <w:br/>
        <w:br/>
        <w:t>е</w:t>
        <w:br/>
        <w:br/>
        <w:t>л</w:t>
        <w:br/>
        <w:br/>
        <w:t>я</w:t>
        <w:br/>
        <w:br/>
        <w:t>ц</w:t>
        <w:br/>
        <w:br/>
        <w:t>и</w:t>
        <w:br/>
        <w:br/>
        <w:t>й</w:t>
        <w:br/>
        <w:br/>
        <w:t xml:space="preserve"> </w:t>
        <w:br/>
        <w:br/>
        <w:t>м</w:t>
        <w:br/>
        <w:br/>
        <w:t>е</w:t>
        <w:br/>
        <w:br/>
        <w:t>ж</w:t>
        <w:br/>
        <w:br/>
        <w:t>д</w:t>
        <w:br/>
        <w:br/>
        <w:t>у</w:t>
        <w:br/>
        <w:br/>
        <w:t xml:space="preserve"> </w:t>
        <w:br/>
        <w:br/>
        <w:t>п</w:t>
        <w:br/>
        <w:br/>
        <w:t>е</w:t>
        <w:br/>
        <w:br/>
        <w:t>р</w:t>
        <w:br/>
        <w:br/>
        <w:t>е</w:t>
        <w:br/>
        <w:br/>
        <w:t>м</w:t>
        <w:br/>
        <w:br/>
        <w:t>е</w:t>
        <w:br/>
        <w:br/>
        <w:t>н</w:t>
        <w:br/>
        <w:br/>
        <w:t>н</w:t>
        <w:br/>
        <w:br/>
        <w:t>ы</w:t>
        <w:br/>
        <w:br/>
        <w:t>м</w:t>
        <w:br/>
        <w:br/>
        <w:t>и</w:t>
        <w:br/>
        <w:br/>
        <w:t xml:space="preserve"> </w:t>
        <w:br/>
        <w:br/>
        <w:t>и</w:t>
        <w:br/>
        <w:br/>
        <w:t xml:space="preserve"> </w:t>
        <w:br/>
        <w:br/>
        <w:t>в</w:t>
        <w:br/>
        <w:br/>
        <w:t>ы</w:t>
        <w:br/>
        <w:br/>
        <w:t>я</w:t>
        <w:br/>
        <w:br/>
        <w:t>в</w:t>
        <w:br/>
        <w:br/>
        <w:t>л</w:t>
        <w:br/>
        <w:br/>
        <w:t>е</w:t>
        <w:br/>
        <w:br/>
        <w:t>н</w:t>
        <w:br/>
        <w:br/>
        <w:t>и</w:t>
        <w:br/>
        <w:br/>
        <w:t>е</w:t>
        <w:br/>
        <w:br/>
        <w:t xml:space="preserve"> </w:t>
        <w:br/>
        <w:br/>
        <w:t>к</w:t>
        <w:br/>
        <w:br/>
        <w:t>л</w:t>
        <w:br/>
        <w:br/>
        <w:t>ю</w:t>
        <w:br/>
        <w:br/>
        <w:t>ч</w:t>
        <w:br/>
        <w:br/>
        <w:t>е</w:t>
        <w:br/>
        <w:br/>
        <w:t>в</w:t>
        <w:br/>
        <w:br/>
        <w:t>ы</w:t>
        <w:br/>
        <w:br/>
        <w:t>х</w:t>
        <w:br/>
        <w:br/>
        <w:t xml:space="preserve"> </w:t>
        <w:br/>
        <w:br/>
        <w:t>ф</w:t>
        <w:br/>
        <w:br/>
        <w:t>а</w:t>
        <w:br/>
        <w:br/>
        <w:t>к</w:t>
        <w:br/>
        <w:br/>
        <w:t>т</w:t>
        <w:br/>
        <w:br/>
        <w:t>о</w:t>
        <w:br/>
        <w:br/>
        <w:t>р</w:t>
        <w:br/>
        <w:br/>
        <w:t>о</w:t>
        <w:br/>
        <w:br/>
        <w:t>в</w:t>
        <w:br/>
        <w:br/>
        <w:t>,</w:t>
        <w:br/>
        <w:br/>
        <w:t xml:space="preserve"> </w:t>
        <w:br/>
        <w:br/>
        <w:t>в</w:t>
        <w:br/>
        <w:br/>
        <w:t>л</w:t>
        <w:br/>
        <w:br/>
        <w:t>и</w:t>
        <w:br/>
        <w:br/>
        <w:t>я</w:t>
        <w:br/>
        <w:br/>
        <w:t>ю</w:t>
        <w:br/>
        <w:br/>
        <w:t>щ</w:t>
        <w:br/>
        <w:br/>
        <w:t>и</w:t>
        <w:br/>
        <w:br/>
        <w:t>х</w:t>
        <w:br/>
        <w:br/>
        <w:t xml:space="preserve"> </w:t>
        <w:br/>
        <w:br/>
        <w:t>н</w:t>
        <w:br/>
        <w:br/>
        <w:t>а</w:t>
        <w:br/>
        <w:br/>
        <w:t xml:space="preserve"> </w:t>
        <w:br/>
        <w:br/>
        <w:t>п</w:t>
        <w:br/>
        <w:br/>
        <w:t>р</w:t>
        <w:br/>
        <w:br/>
        <w:t>о</w:t>
        <w:br/>
        <w:br/>
        <w:t>ц</w:t>
        <w:br/>
        <w:br/>
        <w:t>е</w:t>
        <w:br/>
        <w:br/>
        <w:t>с</w:t>
        <w:br/>
        <w:br/>
        <w:t>с</w:t>
        <w:br/>
        <w:br/>
        <w:t>ы</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и</w:t>
        <w:br/>
        <w:br/>
        <w:t>н</w:t>
        <w:br/>
        <w:br/>
        <w:t>я</w:t>
        <w:br/>
        <w:br/>
        <w:t>т</w:t>
        <w:br/>
        <w:br/>
        <w:t>и</w:t>
        <w:br/>
        <w:br/>
        <w:t>е</w:t>
        <w:br/>
        <w:br/>
        <w:t xml:space="preserve"> </w:t>
        <w:br/>
        <w:br/>
        <w:t>о</w:t>
        <w:br/>
        <w:br/>
        <w:t>б</w:t>
        <w:br/>
        <w:br/>
        <w:t>о</w:t>
        <w:br/>
        <w:br/>
        <w:t>с</w:t>
        <w:br/>
        <w:br/>
        <w:t>н</w:t>
        <w:br/>
        <w:br/>
        <w:t>о</w:t>
        <w:br/>
        <w:br/>
        <w:t>в</w:t>
        <w:br/>
        <w:br/>
        <w:t>а</w:t>
        <w:br/>
        <w:br/>
        <w:t>н</w:t>
        <w:br/>
        <w:br/>
        <w:t>н</w:t>
        <w:br/>
        <w:br/>
        <w:t>ы</w:t>
        <w:br/>
        <w:br/>
        <w:t>х</w:t>
        <w:br/>
        <w:br/>
        <w:t xml:space="preserve"> </w:t>
        <w:br/>
        <w:br/>
        <w:t>у</w:t>
        <w:br/>
        <w:br/>
        <w:t>п</w:t>
        <w:br/>
        <w:br/>
        <w:t>р</w:t>
        <w:br/>
        <w:br/>
        <w:t>а</w:t>
        <w:br/>
        <w:br/>
        <w:t>в</w:t>
        <w:br/>
        <w:br/>
        <w:t>л</w:t>
        <w:br/>
        <w:br/>
        <w:t>е</w:t>
        <w:br/>
        <w:br/>
        <w:t>н</w:t>
        <w:br/>
        <w:br/>
        <w:t>ч</w:t>
        <w:br/>
        <w:br/>
        <w:t>е</w:t>
        <w:br/>
        <w:br/>
        <w:t>с</w:t>
        <w:br/>
        <w:br/>
        <w:t>к</w:t>
        <w:br/>
        <w:br/>
        <w:t>и</w:t>
        <w:br/>
        <w:br/>
        <w:t>х</w:t>
        <w:br/>
        <w:br/>
        <w:t xml:space="preserve"> </w:t>
        <w:br/>
        <w:br/>
        <w:t>р</w:t>
        <w:br/>
        <w:br/>
        <w:t>е</w:t>
        <w:br/>
        <w:br/>
        <w:t>ш</w:t>
        <w:br/>
        <w:br/>
        <w:t>е</w:t>
        <w:br/>
        <w:br/>
        <w:t>н</w:t>
        <w:br/>
        <w:br/>
        <w:t>и</w:t>
        <w:br/>
        <w:br/>
        <w:t>й</w:t>
        <w:br/>
        <w:br/>
        <w:t>.</w:t>
        <w:br/>
        <w:br/>
        <w:t>)</w:t>
        <w:br/>
        <w:br/>
        <w:br/>
        <w:br/>
        <w:br/>
        <w:t xml:space="preserve"> </w:t>
        <w:br/>
        <w:br/>
        <w:t xml:space="preserve"> </w:t>
        <w:br/>
        <w:br/>
        <w:t xml:space="preserve"> </w:t>
        <w:br/>
        <w:br/>
        <w:t>*</w:t>
        <w:br/>
        <w:br/>
        <w:t xml:space="preserve"> </w:t>
        <w:br/>
        <w:br/>
        <w:t xml:space="preserve"> </w:t>
        <w:br/>
        <w:br/>
        <w:t xml:space="preserve"> </w:t>
        <w:br/>
        <w:br/>
        <w:t>D</w:t>
        <w:br/>
        <w:br/>
        <w:t>.</w:t>
        <w:br/>
        <w:br/>
        <w:t xml:space="preserve"> </w:t>
        <w:br/>
        <w:br/>
        <w:t xml:space="preserve"> </w:t>
        <w:br/>
        <w:br/>
        <w:t>Г</w:t>
        <w:br/>
        <w:br/>
        <w:t>е</w:t>
        <w:br/>
        <w:br/>
        <w:t>о</w:t>
        <w:br/>
        <w:br/>
        <w:t>п</w:t>
        <w:br/>
        <w:br/>
        <w:t>р</w:t>
        <w:br/>
        <w:br/>
        <w:t>о</w:t>
        <w:br/>
        <w:br/>
        <w:t>с</w:t>
        <w:br/>
        <w:br/>
        <w:t>т</w:t>
        <w:br/>
        <w:br/>
        <w:t>р</w:t>
        <w:br/>
        <w:br/>
        <w:t>а</w:t>
        <w:br/>
        <w:br/>
        <w:t>н</w:t>
        <w:br/>
        <w:br/>
        <w:t>с</w:t>
        <w:br/>
        <w:br/>
        <w:t>т</w:t>
        <w:br/>
        <w:br/>
        <w:t>в</w:t>
        <w:br/>
        <w:br/>
        <w:t>е</w:t>
        <w:br/>
        <w:br/>
        <w:t>н</w:t>
        <w:br/>
        <w:br/>
        <w:t>н</w:t>
        <w:br/>
        <w:br/>
        <w:t>ы</w:t>
        <w:br/>
        <w:br/>
        <w:t>е</w:t>
        <w:br/>
        <w:br/>
        <w:t xml:space="preserve"> </w:t>
        <w:br/>
        <w:br/>
        <w:t>в</w:t>
        <w:br/>
        <w:br/>
        <w:t>и</w:t>
        <w:br/>
        <w:br/>
        <w:t>з</w:t>
        <w:br/>
        <w:br/>
        <w:t>у</w:t>
        <w:br/>
        <w:br/>
        <w:t>а</w:t>
        <w:br/>
        <w:br/>
        <w:t>л</w:t>
        <w:br/>
        <w:br/>
        <w:t>и</w:t>
        <w:br/>
        <w:br/>
        <w:t>з</w:t>
        <w:br/>
        <w:br/>
        <w:t>а</w:t>
        <w:br/>
        <w:br/>
        <w:t>ц</w:t>
        <w:br/>
        <w:br/>
        <w:t>и</w:t>
        <w:br/>
        <w:br/>
        <w:t>и</w:t>
        <w:br/>
        <w:br/>
        <w:t>:</w:t>
        <w:br/>
        <w:br/>
        <w:t xml:space="preserve"> </w:t>
        <w:br/>
        <w:br/>
        <w:t xml:space="preserve"> </w:t>
        <w:br/>
        <w:br/>
        <w:t>о</w:t>
        <w:br/>
        <w:br/>
        <w:t>т</w:t>
        <w:br/>
        <w:br/>
        <w:t>о</w:t>
        <w:br/>
        <w:br/>
        <w:t>б</w:t>
        <w:br/>
        <w:br/>
        <w:t>р</w:t>
        <w:br/>
        <w:br/>
        <w:t>а</w:t>
        <w:br/>
        <w:br/>
        <w:t>ж</w:t>
        <w:br/>
        <w:br/>
        <w:t>е</w:t>
        <w:br/>
        <w:br/>
        <w:t>н</w:t>
        <w:br/>
        <w:br/>
        <w:t>и</w:t>
        <w:br/>
        <w:br/>
        <w:t>е</w:t>
        <w:br/>
        <w:br/>
        <w:t xml:space="preserve"> </w:t>
        <w:br/>
        <w:br/>
        <w:t>д</w:t>
        <w:br/>
        <w:br/>
        <w:t>а</w:t>
        <w:br/>
        <w:br/>
        <w:t>н</w:t>
        <w:br/>
        <w:br/>
        <w:t>н</w:t>
        <w:br/>
        <w:br/>
        <w:t>ы</w:t>
        <w:br/>
        <w:br/>
        <w:t>х</w:t>
        <w:br/>
        <w:br/>
        <w:t xml:space="preserve"> </w:t>
        <w:br/>
        <w:br/>
        <w:t>н</w:t>
        <w:br/>
        <w:br/>
        <w:t>а</w:t>
        <w:br/>
        <w:br/>
        <w:t xml:space="preserve"> </w:t>
        <w:br/>
        <w:br/>
        <w:t>к</w:t>
        <w:br/>
        <w:br/>
        <w:t>а</w:t>
        <w:br/>
        <w:br/>
        <w:t>р</w:t>
        <w:br/>
        <w:br/>
        <w:t>т</w:t>
        <w:br/>
        <w:br/>
        <w:t>е</w:t>
        <w:br/>
        <w:br/>
        <w:t xml:space="preserve"> </w:t>
        <w:br/>
        <w:br/>
        <w:t>д</w:t>
        <w:br/>
        <w:br/>
        <w:t>л</w:t>
        <w:br/>
        <w:br/>
        <w:t>я</w:t>
        <w:br/>
        <w:br/>
        <w:t xml:space="preserve"> </w:t>
        <w:br/>
        <w:br/>
        <w:t>а</w:t>
        <w:br/>
        <w:br/>
        <w:t>н</w:t>
        <w:br/>
        <w:br/>
        <w:t>а</w:t>
        <w:br/>
        <w:br/>
        <w:t>л</w:t>
        <w:br/>
        <w:br/>
        <w:t>и</w:t>
        <w:br/>
        <w:br/>
        <w:t>з</w:t>
        <w:br/>
        <w:br/>
        <w:t>а</w:t>
        <w:br/>
        <w:br/>
        <w:t xml:space="preserve"> </w:t>
        <w:br/>
        <w:br/>
        <w:t>л</w:t>
        <w:br/>
        <w:br/>
        <w:t>о</w:t>
        <w:br/>
        <w:br/>
        <w:t>г</w:t>
        <w:br/>
        <w:br/>
        <w:t>и</w:t>
        <w:br/>
        <w:br/>
        <w:t>с</w:t>
        <w:br/>
        <w:br/>
        <w:t>т</w:t>
        <w:br/>
        <w:br/>
        <w:t>и</w:t>
        <w:br/>
        <w:br/>
        <w:t>ч</w:t>
        <w:br/>
        <w:br/>
        <w:t>е</w:t>
        <w:br/>
        <w:br/>
        <w:t>с</w:t>
        <w:br/>
        <w:br/>
        <w:t>к</w:t>
        <w:br/>
        <w:br/>
        <w:t>и</w:t>
        <w:br/>
        <w:br/>
        <w:t>х</w:t>
        <w:br/>
        <w:br/>
        <w:t xml:space="preserve"> </w:t>
        <w:br/>
        <w:br/>
        <w:t>м</w:t>
        <w:br/>
        <w:br/>
        <w:t>а</w:t>
        <w:br/>
        <w:br/>
        <w:t>р</w:t>
        <w:br/>
        <w:br/>
        <w:t>ш</w:t>
        <w:br/>
        <w:br/>
        <w:t>р</w:t>
        <w:br/>
        <w:br/>
        <w:t>у</w:t>
        <w:br/>
        <w:br/>
        <w:t>т</w:t>
        <w:br/>
        <w:br/>
        <w:t>о</w:t>
        <w:br/>
        <w:br/>
        <w:t>в</w:t>
        <w:br/>
        <w:br/>
        <w:t>,</w:t>
        <w:br/>
        <w:br/>
        <w:t xml:space="preserve"> </w:t>
        <w:br/>
        <w:br/>
        <w:t>р</w:t>
        <w:br/>
        <w:br/>
        <w:t>а</w:t>
        <w:br/>
        <w:br/>
        <w:t>с</w:t>
        <w:br/>
        <w:br/>
        <w:t>п</w:t>
        <w:br/>
        <w:br/>
        <w:t>о</w:t>
        <w:br/>
        <w:br/>
        <w:t>л</w:t>
        <w:br/>
        <w:br/>
        <w:t>о</w:t>
        <w:br/>
        <w:br/>
        <w:t>ж</w:t>
        <w:br/>
        <w:br/>
        <w:t>е</w:t>
        <w:br/>
        <w:br/>
        <w:t>н</w:t>
        <w:br/>
        <w:br/>
        <w:t>и</w:t>
        <w:br/>
        <w:br/>
        <w:t>я</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р</w:t>
        <w:br/>
        <w:br/>
        <w:t>и</w:t>
        <w:br/>
        <w:br/>
        <w:t>с</w:t>
        <w:br/>
        <w:br/>
        <w:t>к</w:t>
        <w:br/>
        <w:br/>
        <w:t>о</w:t>
        <w:br/>
        <w:br/>
        <w:t>в</w:t>
        <w:br/>
        <w:br/>
        <w:t xml:space="preserve"> </w:t>
        <w:br/>
        <w:br/>
        <w:t>б</w:t>
        <w:br/>
        <w:br/>
        <w:t>е</w:t>
        <w:br/>
        <w:br/>
        <w:t>з</w:t>
        <w:br/>
        <w:br/>
        <w:t>о</w:t>
        <w:br/>
        <w:br/>
        <w:t>п</w:t>
        <w:br/>
        <w:br/>
        <w:t>а</w:t>
        <w:br/>
        <w:br/>
        <w:t>с</w:t>
        <w:br/>
        <w:br/>
        <w:t>н</w:t>
        <w:br/>
        <w:br/>
        <w:t>о</w:t>
        <w:br/>
        <w:br/>
        <w:t>с</w:t>
        <w:br/>
        <w:br/>
        <w:t>т</w:t>
        <w:br/>
        <w:br/>
        <w:t>и</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л</w:t>
        <w:br/>
        <w:br/>
        <w:t>о</w:t>
        <w:br/>
        <w:br/>
        <w:t>г</w:t>
        <w:br/>
        <w:br/>
        <w:t>и</w:t>
        <w:br/>
        <w:br/>
        <w:t>с</w:t>
        <w:br/>
        <w:br/>
        <w:t>т</w:t>
        <w:br/>
        <w:br/>
        <w:t>и</w:t>
        <w:br/>
        <w:br/>
        <w:t>к</w:t>
        <w:br/>
        <w:br/>
        <w:t>и</w:t>
        <w:br/>
        <w:br/>
        <w:t xml:space="preserve"> </w:t>
        <w:br/>
        <w:br/>
        <w:t>и</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w:t>
        <w:br/>
        <w:br/>
        <w:br/>
        <w:br/>
        <w:br/>
        <w:t xml:space="preserve"> </w:t>
        <w:br/>
        <w:br/>
        <w:t xml:space="preserve"> </w:t>
        <w:br/>
        <w:br/>
        <w:t xml:space="preserve"> </w:t>
        <w:br/>
        <w:br/>
        <w:t>*</w:t>
        <w:br/>
        <w:br/>
        <w:t xml:space="preserve"> </w:t>
        <w:br/>
        <w:br/>
        <w:t xml:space="preserve"> </w:t>
        <w:br/>
        <w:br/>
        <w:t xml:space="preserve"> </w:t>
        <w:br/>
        <w:br/>
        <w:t>E</w:t>
        <w:br/>
        <w:br/>
        <w:t>.</w:t>
        <w:br/>
        <w:br/>
        <w:t xml:space="preserve"> </w:t>
        <w:br/>
        <w:br/>
        <w:t xml:space="preserve"> </w:t>
        <w:br/>
        <w:br/>
        <w:t>И</w:t>
        <w:br/>
        <w:br/>
        <w:t>н</w:t>
        <w:br/>
        <w:br/>
        <w:t>т</w:t>
        <w:br/>
        <w:br/>
        <w:t>е</w:t>
        <w:br/>
        <w:br/>
        <w:t>р</w:t>
        <w:br/>
        <w:br/>
        <w:t>а</w:t>
        <w:br/>
        <w:br/>
        <w:t>к</w:t>
        <w:br/>
        <w:br/>
        <w:t>т</w:t>
        <w:br/>
        <w:br/>
        <w:t>и</w:t>
        <w:br/>
        <w:br/>
        <w:t>в</w:t>
        <w:br/>
        <w:br/>
        <w:t>н</w:t>
        <w:br/>
        <w:br/>
        <w:t>ы</w:t>
        <w:br/>
        <w:br/>
        <w:t>е</w:t>
        <w:br/>
        <w:br/>
        <w:t xml:space="preserve"> </w:t>
        <w:br/>
        <w:br/>
        <w:t>и</w:t>
        <w:br/>
        <w:br/>
        <w:t>н</w:t>
        <w:br/>
        <w:br/>
        <w:t>ф</w:t>
        <w:br/>
        <w:br/>
        <w:t>о</w:t>
        <w:br/>
        <w:br/>
        <w:t>р</w:t>
        <w:br/>
        <w:br/>
        <w:t>м</w:t>
        <w:br/>
        <w:br/>
        <w:t>а</w:t>
        <w:br/>
        <w:br/>
        <w:t>ц</w:t>
        <w:br/>
        <w:br/>
        <w:t>и</w:t>
        <w:br/>
        <w:br/>
        <w:t>о</w:t>
        <w:br/>
        <w:br/>
        <w:t>н</w:t>
        <w:br/>
        <w:br/>
        <w:t>н</w:t>
        <w:br/>
        <w:br/>
        <w:t>ы</w:t>
        <w:br/>
        <w:br/>
        <w:t>е</w:t>
        <w:br/>
        <w:br/>
        <w:t xml:space="preserve"> </w:t>
        <w:br/>
        <w:br/>
        <w:t>п</w:t>
        <w:br/>
        <w:br/>
        <w:t>а</w:t>
        <w:br/>
        <w:br/>
        <w:t>н</w:t>
        <w:br/>
        <w:br/>
        <w:t>е</w:t>
        <w:br/>
        <w:br/>
        <w:t>л</w:t>
        <w:br/>
        <w:br/>
        <w:t>и</w:t>
        <w:br/>
        <w:br/>
        <w:t xml:space="preserve"> </w:t>
        <w:br/>
        <w:br/>
        <w:t>(</w:t>
        <w:br/>
        <w:br/>
        <w:t>д</w:t>
        <w:br/>
        <w:br/>
        <w:t>а</w:t>
        <w:br/>
        <w:br/>
        <w:t>ш</w:t>
        <w:br/>
        <w:br/>
        <w:t>б</w:t>
        <w:br/>
        <w:br/>
        <w:t>о</w:t>
        <w:br/>
        <w:br/>
        <w:t>р</w:t>
        <w:br/>
        <w:br/>
        <w:t>д</w:t>
        <w:br/>
        <w:br/>
        <w:t>ы</w:t>
        <w:br/>
        <w:br/>
        <w:t>)</w:t>
        <w:br/>
        <w:br/>
        <w:t>:</w:t>
        <w:br/>
        <w:br/>
        <w:t xml:space="preserve"> </w:t>
        <w:br/>
        <w:br/>
        <w:t xml:space="preserve"> </w:t>
        <w:br/>
        <w:br/>
        <w:t>п</w:t>
        <w:br/>
        <w:br/>
        <w:t>р</w:t>
        <w:br/>
        <w:br/>
        <w:t>е</w:t>
        <w:br/>
        <w:br/>
        <w:t>д</w:t>
        <w:br/>
        <w:br/>
        <w:t>о</w:t>
        <w:br/>
        <w:br/>
        <w:t>с</w:t>
        <w:br/>
        <w:br/>
        <w:t>т</w:t>
        <w:br/>
        <w:br/>
        <w:t>а</w:t>
        <w:br/>
        <w:br/>
        <w:t>в</w:t>
        <w:br/>
        <w:br/>
        <w:t>л</w:t>
        <w:br/>
        <w:br/>
        <w:t>е</w:t>
        <w:br/>
        <w:br/>
        <w:t>н</w:t>
        <w:br/>
        <w:br/>
        <w:t>и</w:t>
        <w:br/>
        <w:br/>
        <w:t>е</w:t>
        <w:br/>
        <w:br/>
        <w:t xml:space="preserve"> </w:t>
        <w:br/>
        <w:br/>
        <w:t>к</w:t>
        <w:br/>
        <w:br/>
        <w:t>л</w:t>
        <w:br/>
        <w:br/>
        <w:t>ю</w:t>
        <w:br/>
        <w:br/>
        <w:t>ч</w:t>
        <w:br/>
        <w:br/>
        <w:t>е</w:t>
        <w:br/>
        <w:br/>
        <w:t>в</w:t>
        <w:br/>
        <w:br/>
        <w:t>о</w:t>
        <w:br/>
        <w:br/>
        <w:t>й</w:t>
        <w:br/>
        <w:br/>
        <w:t xml:space="preserve"> </w:t>
        <w:br/>
        <w:br/>
        <w:t>и</w:t>
        <w:br/>
        <w:br/>
        <w:t>н</w:t>
        <w:br/>
        <w:br/>
        <w:t>ф</w:t>
        <w:br/>
        <w:br/>
        <w:t>о</w:t>
        <w:br/>
        <w:br/>
        <w:t>р</w:t>
        <w:br/>
        <w:br/>
        <w:t>м</w:t>
        <w:br/>
        <w:br/>
        <w:t>а</w:t>
        <w:br/>
        <w:br/>
        <w:t>ц</w:t>
        <w:br/>
        <w:br/>
        <w:t>и</w:t>
        <w:br/>
        <w:br/>
        <w:t>и</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 xml:space="preserve"> </w:t>
        <w:br/>
        <w:br/>
        <w:t>д</w:t>
        <w:br/>
        <w:br/>
        <w:t>л</w:t>
        <w:br/>
        <w:br/>
        <w:t>я</w:t>
        <w:br/>
        <w:br/>
        <w:t xml:space="preserve"> </w:t>
        <w:br/>
        <w:br/>
        <w:t>б</w:t>
        <w:br/>
        <w:br/>
        <w:t>ы</w:t>
        <w:br/>
        <w:br/>
        <w:t>с</w:t>
        <w:br/>
        <w:br/>
        <w:t>т</w:t>
        <w:br/>
        <w:br/>
        <w:t>р</w:t>
        <w:br/>
        <w:br/>
        <w:t>о</w:t>
        <w:br/>
        <w:br/>
        <w:t>г</w:t>
        <w:br/>
        <w:br/>
        <w:t>о</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М</w:t>
        <w:br/>
        <w:br/>
        <w:t>о</w:t>
        <w:br/>
        <w:br/>
        <w:t>н</w:t>
        <w:br/>
        <w:br/>
        <w:t>и</w:t>
        <w:br/>
        <w:br/>
        <w:t>т</w:t>
        <w:br/>
        <w:br/>
        <w:t>о</w:t>
        <w:br/>
        <w:br/>
        <w:t>р</w:t>
        <w:br/>
        <w:br/>
        <w:t>и</w:t>
        <w:br/>
        <w:br/>
        <w:t>н</w:t>
        <w:br/>
        <w:br/>
        <w:t>г</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р</w:t>
        <w:br/>
        <w:br/>
        <w:t>о</w:t>
        <w:br/>
        <w:br/>
        <w:t>ц</w:t>
        <w:br/>
        <w:br/>
        <w:t>е</w:t>
        <w:br/>
        <w:br/>
        <w:t>с</w:t>
        <w:br/>
        <w:br/>
        <w:t>с</w:t>
        <w:br/>
        <w:br/>
        <w:t>о</w:t>
        <w:br/>
        <w:br/>
        <w:t>в</w:t>
        <w:br/>
        <w:br/>
        <w:t xml:space="preserve"> </w:t>
        <w:br/>
        <w:br/>
        <w:t>и</w:t>
        <w:br/>
        <w:br/>
        <w:t xml:space="preserve"> </w:t>
        <w:br/>
        <w:br/>
        <w:t>в</w:t>
        <w:br/>
        <w:br/>
        <w:t>ы</w:t>
        <w:br/>
        <w:br/>
        <w:t>я</w:t>
        <w:br/>
        <w:br/>
        <w:t>в</w:t>
        <w:br/>
        <w:br/>
        <w:t>л</w:t>
        <w:br/>
        <w:br/>
        <w:t>е</w:t>
        <w:br/>
        <w:br/>
        <w:t>н</w:t>
        <w:br/>
        <w:br/>
        <w:t>и</w:t>
        <w:br/>
        <w:br/>
        <w:t>е</w:t>
        <w:br/>
        <w:br/>
        <w:t xml:space="preserve"> </w:t>
        <w:br/>
        <w:br/>
        <w:t>п</w:t>
        <w:br/>
        <w:br/>
        <w:t>р</w:t>
        <w:br/>
        <w:br/>
        <w:t>о</w:t>
        <w:br/>
        <w:br/>
        <w:t>б</w:t>
        <w:br/>
        <w:br/>
        <w:t>л</w:t>
        <w:br/>
        <w:br/>
        <w:t>е</w:t>
        <w:br/>
        <w:br/>
        <w:t>м</w:t>
        <w:br/>
        <w:br/>
        <w:t>н</w:t>
        <w:br/>
        <w:br/>
        <w:t>ы</w:t>
        <w:br/>
        <w:br/>
        <w:t>х</w:t>
        <w:br/>
        <w:br/>
        <w:t xml:space="preserve"> </w:t>
        <w:br/>
        <w:br/>
        <w:t>з</w:t>
        <w:br/>
        <w:br/>
        <w:t>о</w:t>
        <w:br/>
        <w:br/>
        <w:t>н</w:t>
        <w:br/>
        <w:br/>
        <w:t>.</w:t>
        <w:br/>
        <w:br/>
        <w:t>)</w:t>
        <w:br/>
        <w:br/>
        <w:br/>
        <w:br/>
        <w:br/>
        <w:br/>
        <w:br/>
        <w:br/>
        <w:t>*</w:t>
        <w:br/>
        <w:br/>
        <w:t>*</w:t>
        <w:br/>
        <w:br/>
        <w:t>I</w:t>
        <w:br/>
        <w:br/>
        <w:t>V</w:t>
        <w:br/>
        <w:br/>
        <w:t>.</w:t>
        <w:br/>
        <w:br/>
        <w:t xml:space="preserve"> </w:t>
        <w:br/>
        <w:br/>
        <w:t>П</w:t>
        <w:br/>
        <w:br/>
        <w:t>р</w:t>
        <w:br/>
        <w:br/>
        <w:t>и</w:t>
        <w:br/>
        <w:br/>
        <w:t>м</w:t>
        <w:br/>
        <w:br/>
        <w:t>е</w:t>
        <w:br/>
        <w:br/>
        <w:t>н</w:t>
        <w:br/>
        <w:br/>
        <w:t>е</w:t>
        <w:br/>
        <w:br/>
        <w:t>н</w:t>
        <w:br/>
        <w:br/>
        <w:t>и</w:t>
        <w:br/>
        <w:br/>
        <w:t>е</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и</w:t>
        <w:br/>
        <w:br/>
        <w:t xml:space="preserve"> </w:t>
        <w:br/>
        <w:br/>
        <w:t>в</w:t>
        <w:br/>
        <w:br/>
        <w:t>и</w:t>
        <w:br/>
        <w:br/>
        <w:t>з</w:t>
        <w:br/>
        <w:br/>
        <w:t>у</w:t>
        <w:br/>
        <w:br/>
        <w:t>а</w:t>
        <w:br/>
        <w:br/>
        <w:t>л</w:t>
        <w:br/>
        <w:br/>
        <w:t>и</w:t>
        <w:br/>
        <w:br/>
        <w:t>з</w:t>
        <w:br/>
        <w:br/>
        <w:t>а</w:t>
        <w:br/>
        <w:br/>
        <w:t>ц</w:t>
        <w:br/>
        <w:br/>
        <w:t>и</w:t>
        <w:br/>
        <w:br/>
        <w:t>и</w:t>
        <w:br/>
        <w:br/>
        <w:t xml:space="preserve"> </w:t>
        <w:br/>
        <w:br/>
        <w:t>д</w:t>
        <w:br/>
        <w:br/>
        <w:t>л</w:t>
        <w:br/>
        <w:br/>
        <w:t>я</w:t>
        <w:br/>
        <w:br/>
        <w:t xml:space="preserve"> </w:t>
        <w:br/>
        <w:br/>
        <w:t>р</w:t>
        <w:br/>
        <w:br/>
        <w:t>е</w:t>
        <w:br/>
        <w:br/>
        <w:t>ш</w:t>
        <w:br/>
        <w:br/>
        <w:t>е</w:t>
        <w:br/>
        <w:br/>
        <w:t>н</w:t>
        <w:br/>
        <w:br/>
        <w:t>и</w:t>
        <w:br/>
        <w:br/>
        <w:t>я</w:t>
        <w:br/>
        <w:br/>
        <w:t xml:space="preserve"> </w:t>
        <w:br/>
        <w:br/>
        <w:t>к</w:t>
        <w:br/>
        <w:br/>
        <w:t>о</w:t>
        <w:br/>
        <w:br/>
        <w:t>н</w:t>
        <w:br/>
        <w:br/>
        <w:t>к</w:t>
        <w:br/>
        <w:br/>
        <w:t>р</w:t>
        <w:br/>
        <w:br/>
        <w:t>е</w:t>
        <w:br/>
        <w:br/>
        <w:t>т</w:t>
        <w:br/>
        <w:br/>
        <w:t>н</w:t>
        <w:br/>
        <w:br/>
        <w:t>ы</w:t>
        <w:br/>
        <w:br/>
        <w:t>х</w:t>
        <w:br/>
        <w:br/>
        <w:t xml:space="preserve"> </w:t>
        <w:br/>
        <w:br/>
        <w:t>з</w:t>
        <w:br/>
        <w:br/>
        <w:t>а</w:t>
        <w:br/>
        <w:br/>
        <w:t>д</w:t>
        <w:br/>
        <w:br/>
        <w:t>а</w:t>
        <w:br/>
        <w:br/>
        <w:t>ч</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w:t>
        <w:br/>
        <w:br/>
        <w:t xml:space="preserve"> </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о</w:t>
        <w:br/>
        <w:br/>
        <w:t xml:space="preserve"> </w:t>
        <w:br/>
        <w:br/>
        <w:t>т</w:t>
        <w:br/>
        <w:br/>
        <w:t>е</w:t>
        <w:br/>
        <w:br/>
        <w:t>м</w:t>
        <w:br/>
        <w:br/>
        <w:t>п</w:t>
        <w:br/>
        <w:br/>
        <w:t>е</w:t>
        <w:br/>
        <w:br/>
        <w:t>р</w:t>
        <w:br/>
        <w:br/>
        <w:t>а</w:t>
        <w:br/>
        <w:br/>
        <w:t>т</w:t>
        <w:br/>
        <w:br/>
        <w:t>у</w:t>
        <w:br/>
        <w:br/>
        <w:t>р</w:t>
        <w:br/>
        <w:br/>
        <w:t>е</w:t>
        <w:br/>
        <w:br/>
        <w:t>,</w:t>
        <w:br/>
        <w:br/>
        <w:t xml:space="preserve"> </w:t>
        <w:br/>
        <w:br/>
        <w:t>д</w:t>
        <w:br/>
        <w:br/>
        <w:t>а</w:t>
        <w:br/>
        <w:br/>
        <w:t>в</w:t>
        <w:br/>
        <w:br/>
        <w:t>л</w:t>
        <w:br/>
        <w:br/>
        <w:t>е</w:t>
        <w:br/>
        <w:br/>
        <w:t>н</w:t>
        <w:br/>
        <w:br/>
        <w:t>и</w:t>
        <w:br/>
        <w:br/>
        <w:t>и</w:t>
        <w:br/>
        <w:br/>
        <w:t>,</w:t>
        <w:br/>
        <w:br/>
        <w:t xml:space="preserve"> </w:t>
        <w:br/>
        <w:br/>
        <w:t>р</w:t>
        <w:br/>
        <w:br/>
        <w:t>а</w:t>
        <w:br/>
        <w:br/>
        <w:t>с</w:t>
        <w:br/>
        <w:br/>
        <w:t>х</w:t>
        <w:br/>
        <w:br/>
        <w:t>о</w:t>
        <w:br/>
        <w:br/>
        <w:t>д</w:t>
        <w:br/>
        <w:br/>
        <w:t>е</w:t>
        <w:br/>
        <w:br/>
        <w:t xml:space="preserve"> </w:t>
        <w:br/>
        <w:br/>
        <w:t>с</w:t>
        <w:br/>
        <w:br/>
        <w:t>ы</w:t>
        <w:br/>
        <w:br/>
        <w:t>р</w:t>
        <w:br/>
        <w:br/>
        <w:t>ь</w:t>
        <w:br/>
        <w:br/>
        <w:t>я</w:t>
        <w:br/>
        <w:br/>
        <w:t xml:space="preserve"> </w:t>
        <w:br/>
        <w:br/>
        <w:t>д</w:t>
        <w:br/>
        <w:br/>
        <w:t>л</w:t>
        <w:br/>
        <w:br/>
        <w:t>я</w:t>
        <w:br/>
        <w:br/>
        <w:t xml:space="preserve"> </w:t>
        <w:br/>
        <w:br/>
        <w:t>м</w:t>
        <w:br/>
        <w:br/>
        <w:t>а</w:t>
        <w:br/>
        <w:br/>
        <w:t>к</w:t>
        <w:br/>
        <w:br/>
        <w:t>с</w:t>
        <w:br/>
        <w:br/>
        <w:t>и</w:t>
        <w:br/>
        <w:br/>
        <w:t>м</w:t>
        <w:br/>
        <w:br/>
        <w:t>и</w:t>
        <w:br/>
        <w:br/>
        <w:t>з</w:t>
        <w:br/>
        <w:br/>
        <w:t>а</w:t>
        <w:br/>
        <w:br/>
        <w:t>ц</w:t>
        <w:br/>
        <w:br/>
        <w:t>и</w:t>
        <w:br/>
        <w:br/>
        <w:t>и</w:t>
        <w:br/>
        <w:br/>
        <w:t xml:space="preserve"> </w:t>
        <w:br/>
        <w:br/>
        <w:t>в</w:t>
        <w:br/>
        <w:br/>
        <w:t>ы</w:t>
        <w:br/>
        <w:br/>
        <w:t>х</w:t>
        <w:br/>
        <w:br/>
        <w:t>о</w:t>
        <w:br/>
        <w:br/>
        <w:t>д</w:t>
        <w:br/>
        <w:br/>
        <w:t>а</w:t>
        <w:br/>
        <w:br/>
        <w:t xml:space="preserve"> </w:t>
        <w:br/>
        <w:br/>
        <w:t>п</w:t>
        <w:br/>
        <w:br/>
        <w:t>р</w:t>
        <w:br/>
        <w:br/>
        <w:t>о</w:t>
        <w:br/>
        <w:br/>
        <w:t>д</w:t>
        <w:br/>
        <w:br/>
        <w:t>у</w:t>
        <w:br/>
        <w:br/>
        <w:t>к</w:t>
        <w:br/>
        <w:br/>
        <w:t>ц</w:t>
        <w:br/>
        <w:br/>
        <w:t>и</w:t>
        <w:br/>
        <w:br/>
        <w:t>и</w:t>
        <w:br/>
        <w:br/>
        <w:t xml:space="preserve"> </w:t>
        <w:br/>
        <w:br/>
        <w:t>и</w:t>
        <w:br/>
        <w:br/>
        <w:t xml:space="preserve"> </w:t>
        <w:br/>
        <w:br/>
        <w:t>с</w:t>
        <w:br/>
        <w:br/>
        <w:t>н</w:t>
        <w:br/>
        <w:br/>
        <w:t>и</w:t>
        <w:br/>
        <w:br/>
        <w:t>ж</w:t>
        <w:br/>
        <w:br/>
        <w:t>е</w:t>
        <w:br/>
        <w:br/>
        <w:t>н</w:t>
        <w:br/>
        <w:br/>
        <w:t>и</w:t>
        <w:br/>
        <w:br/>
        <w:t>я</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и</w:t>
        <w:br/>
        <w:br/>
        <w:t>м</w:t>
        <w:br/>
        <w:br/>
        <w:t>е</w:t>
        <w:br/>
        <w:br/>
        <w:t>р</w:t>
        <w:br/>
        <w:br/>
        <w:t>ы</w:t>
        <w:br/>
        <w:br/>
        <w:t xml:space="preserve"> </w:t>
        <w:br/>
        <w:br/>
        <w:t>у</w:t>
        <w:br/>
        <w:br/>
        <w:t>с</w:t>
        <w:br/>
        <w:br/>
        <w:t>п</w:t>
        <w:br/>
        <w:br/>
        <w:t>е</w:t>
        <w:br/>
        <w:br/>
        <w:t>ш</w:t>
        <w:br/>
        <w:br/>
        <w:t>н</w:t>
        <w:br/>
        <w:br/>
        <w:t>о</w:t>
        <w:br/>
        <w:br/>
        <w:t>г</w:t>
        <w:br/>
        <w:br/>
        <w:t>о</w:t>
        <w:br/>
        <w:br/>
        <w:t xml:space="preserve"> </w:t>
        <w:br/>
        <w:br/>
        <w:t>в</w:t>
        <w:br/>
        <w:br/>
        <w:t>н</w:t>
        <w:br/>
        <w:br/>
        <w:t>е</w:t>
        <w:br/>
        <w:br/>
        <w:t>д</w:t>
        <w:br/>
        <w:br/>
        <w:t>р</w:t>
        <w:br/>
        <w:br/>
        <w:t>е</w:t>
        <w:br/>
        <w:br/>
        <w:t>н</w:t>
        <w:br/>
        <w:br/>
        <w:t>и</w:t>
        <w:br/>
        <w:br/>
        <w:t>я</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з</w:t>
        <w:br/>
        <w:br/>
        <w:t>а</w:t>
        <w:br/>
        <w:br/>
        <w:t>в</w:t>
        <w:br/>
        <w:br/>
        <w:t>о</w:t>
        <w:br/>
        <w:br/>
        <w:t>д</w:t>
        <w:br/>
        <w:br/>
        <w:t>а</w:t>
        <w:br/>
        <w:br/>
        <w:t>х</w:t>
        <w:br/>
        <w:br/>
        <w:t>.</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т</w:t>
        <w:br/>
        <w:br/>
        <w:t>к</w:t>
        <w:br/>
        <w:br/>
        <w:t>а</w:t>
        <w:br/>
        <w:br/>
        <w:t>з</w:t>
        <w:br/>
        <w:br/>
        <w:t>о</w:t>
        <w:br/>
        <w:br/>
        <w:t>в</w:t>
        <w:br/>
        <w:br/>
        <w:t xml:space="preserve"> </w:t>
        <w:br/>
        <w:br/>
        <w:t>о</w:t>
        <w:br/>
        <w:br/>
        <w:t>б</w:t>
        <w:br/>
        <w:br/>
        <w:t>о</w:t>
        <w:br/>
        <w:br/>
        <w:t>р</w:t>
        <w:br/>
        <w:br/>
        <w:t>у</w:t>
        <w:br/>
        <w:br/>
        <w:t>д</w:t>
        <w:br/>
        <w:br/>
        <w:t>о</w:t>
        <w:br/>
        <w:br/>
        <w:t>в</w:t>
        <w:br/>
        <w:br/>
        <w:t>а</w:t>
        <w:br/>
        <w:br/>
        <w:t>н</w:t>
        <w:br/>
        <w:br/>
        <w:t>и</w:t>
        <w:br/>
        <w:br/>
        <w:t>я</w:t>
        <w:br/>
        <w:br/>
        <w:t>:</w:t>
        <w:br/>
        <w:br/>
        <w:t xml:space="preserve"> </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о</w:t>
        <w:br/>
        <w:br/>
        <w:t xml:space="preserve"> </w:t>
        <w:br/>
        <w:br/>
        <w:t>в</w:t>
        <w:br/>
        <w:br/>
        <w:t>и</w:t>
        <w:br/>
        <w:br/>
        <w:t>б</w:t>
        <w:br/>
        <w:br/>
        <w:t>р</w:t>
        <w:br/>
        <w:br/>
        <w:t>а</w:t>
        <w:br/>
        <w:br/>
        <w:t>ц</w:t>
        <w:br/>
        <w:br/>
        <w:t>и</w:t>
        <w:br/>
        <w:br/>
        <w:t>и</w:t>
        <w:br/>
        <w:br/>
        <w:t>,</w:t>
        <w:br/>
        <w:br/>
        <w:t xml:space="preserve"> </w:t>
        <w:br/>
        <w:br/>
        <w:t>т</w:t>
        <w:br/>
        <w:br/>
        <w:t>е</w:t>
        <w:br/>
        <w:br/>
        <w:t>м</w:t>
        <w:br/>
        <w:br/>
        <w:t>п</w:t>
        <w:br/>
        <w:br/>
        <w:t>е</w:t>
        <w:br/>
        <w:br/>
        <w:t>р</w:t>
        <w:br/>
        <w:br/>
        <w:t>а</w:t>
        <w:br/>
        <w:br/>
        <w:t>т</w:t>
        <w:br/>
        <w:br/>
        <w:t>у</w:t>
        <w:br/>
        <w:br/>
        <w:t>р</w:t>
        <w:br/>
        <w:br/>
        <w:t>е</w:t>
        <w:br/>
        <w:br/>
        <w:t>,</w:t>
        <w:br/>
        <w:br/>
        <w:t xml:space="preserve"> </w:t>
        <w:br/>
        <w:br/>
        <w:t>д</w:t>
        <w:br/>
        <w:br/>
        <w:t>а</w:t>
        <w:br/>
        <w:br/>
        <w:t>в</w:t>
        <w:br/>
        <w:br/>
        <w:t>л</w:t>
        <w:br/>
        <w:br/>
        <w:t>е</w:t>
        <w:br/>
        <w:br/>
        <w:t>н</w:t>
        <w:br/>
        <w:br/>
        <w:t>и</w:t>
        <w:br/>
        <w:br/>
        <w:t>и</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о</w:t>
        <w:br/>
        <w:br/>
        <w:t>т</w:t>
        <w:br/>
        <w:br/>
        <w:t>к</w:t>
        <w:br/>
        <w:br/>
        <w:t>а</w:t>
        <w:br/>
        <w:br/>
        <w:t>з</w:t>
        <w:br/>
        <w:br/>
        <w:t>о</w:t>
        <w:br/>
        <w:br/>
        <w:t>в</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л</w:t>
        <w:br/>
        <w:br/>
        <w:t>а</w:t>
        <w:br/>
        <w:br/>
        <w:t>н</w:t>
        <w:br/>
        <w:br/>
        <w:t>и</w:t>
        <w:br/>
        <w:br/>
        <w:t>р</w:t>
        <w:br/>
        <w:br/>
        <w:t>о</w:t>
        <w:br/>
        <w:br/>
        <w:t>в</w:t>
        <w:br/>
        <w:br/>
        <w:t>а</w:t>
        <w:br/>
        <w:br/>
        <w:t>н</w:t>
        <w:br/>
        <w:br/>
        <w:t>и</w:t>
        <w:br/>
        <w:br/>
        <w:t>я</w:t>
        <w:br/>
        <w:br/>
        <w:t xml:space="preserve"> </w:t>
        <w:br/>
        <w:br/>
        <w:t>Т</w:t>
        <w:br/>
        <w:br/>
        <w:t>О</w:t>
        <w:br/>
        <w:br/>
        <w:t>и</w:t>
        <w:br/>
        <w:br/>
        <w:t>Р</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р</w:t>
        <w:br/>
        <w:br/>
        <w:t>е</w:t>
        <w:br/>
        <w:br/>
        <w:t>м</w:t>
        <w:br/>
        <w:br/>
        <w:t>о</w:t>
        <w:br/>
        <w:br/>
        <w:t>н</w:t>
        <w:br/>
        <w:br/>
        <w:t>т</w:t>
        <w:br/>
        <w:br/>
        <w:t xml:space="preserve"> </w:t>
        <w:br/>
        <w:br/>
        <w:t>и</w:t>
        <w:br/>
        <w:br/>
        <w:t xml:space="preserve"> </w:t>
        <w:br/>
        <w:br/>
        <w:t>у</w:t>
        <w:br/>
        <w:br/>
        <w:t>в</w:t>
        <w:br/>
        <w:br/>
        <w:t>е</w:t>
        <w:br/>
        <w:br/>
        <w:t>л</w:t>
        <w:br/>
        <w:br/>
        <w:t>и</w:t>
        <w:br/>
        <w:br/>
        <w:t>ч</w:t>
        <w:br/>
        <w:br/>
        <w:t>е</w:t>
        <w:br/>
        <w:br/>
        <w:t>н</w:t>
        <w:br/>
        <w:br/>
        <w:t>и</w:t>
        <w:br/>
        <w:br/>
        <w:t>е</w:t>
        <w:br/>
        <w:br/>
        <w:t xml:space="preserve"> </w:t>
        <w:br/>
        <w:br/>
        <w:t>д</w:t>
        <w:br/>
        <w:br/>
        <w:t>о</w:t>
        <w:br/>
        <w:br/>
        <w:t>с</w:t>
        <w:br/>
        <w:br/>
        <w:t>т</w:t>
        <w:br/>
        <w:br/>
        <w:t>у</w:t>
        <w:br/>
        <w:br/>
        <w:t>п</w:t>
        <w:br/>
        <w:br/>
        <w:t>н</w:t>
        <w:br/>
        <w:br/>
        <w:t>о</w:t>
        <w:br/>
        <w:br/>
        <w:t>с</w:t>
        <w:br/>
        <w:br/>
        <w:t>т</w:t>
        <w:br/>
        <w:br/>
        <w:t>и</w:t>
        <w:br/>
        <w:br/>
        <w:t xml:space="preserve"> </w:t>
        <w:br/>
        <w:br/>
        <w:t>о</w:t>
        <w:br/>
        <w:br/>
        <w:t>б</w:t>
        <w:br/>
        <w:br/>
        <w:t>о</w:t>
        <w:br/>
        <w:br/>
        <w:t>р</w:t>
        <w:br/>
        <w:br/>
        <w:t>у</w:t>
        <w:br/>
        <w:br/>
        <w:t>д</w:t>
        <w:br/>
        <w:br/>
        <w:t>о</w:t>
        <w:br/>
        <w:br/>
        <w:t>в</w:t>
        <w:br/>
        <w:br/>
        <w:t>а</w:t>
        <w:br/>
        <w:br/>
        <w:t>н</w:t>
        <w:br/>
        <w:br/>
        <w:t>и</w:t>
        <w:br/>
        <w:br/>
        <w:t>я</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л</w:t>
        <w:br/>
        <w:br/>
        <w:t>о</w:t>
        <w:br/>
        <w:br/>
        <w:t>г</w:t>
        <w:br/>
        <w:br/>
        <w:t>и</w:t>
        <w:br/>
        <w:br/>
        <w:t>с</w:t>
        <w:br/>
        <w:br/>
        <w:t>т</w:t>
        <w:br/>
        <w:br/>
        <w:t>и</w:t>
        <w:br/>
        <w:br/>
        <w:t>ч</w:t>
        <w:br/>
        <w:br/>
        <w:t>е</w:t>
        <w:br/>
        <w:br/>
        <w:t>с</w:t>
        <w:br/>
        <w:br/>
        <w:t>к</w:t>
        <w:br/>
        <w:br/>
        <w:t>и</w:t>
        <w:br/>
        <w:br/>
        <w:t>х</w:t>
        <w:br/>
        <w:br/>
        <w:t xml:space="preserve"> </w:t>
        <w:br/>
        <w:br/>
        <w:t>ц</w:t>
        <w:br/>
        <w:br/>
        <w:t>е</w:t>
        <w:br/>
        <w:br/>
        <w:t>п</w:t>
        <w:br/>
        <w:br/>
        <w:t>о</w:t>
        <w:br/>
        <w:br/>
        <w:t>ч</w:t>
        <w:br/>
        <w:br/>
        <w:t>е</w:t>
        <w:br/>
        <w:br/>
        <w:t>к</w:t>
        <w:br/>
        <w:br/>
        <w:t>:</w:t>
        <w:br/>
        <w:br/>
        <w:t xml:space="preserve"> </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о</w:t>
        <w:br/>
        <w:br/>
        <w:t xml:space="preserve"> </w:t>
        <w:br/>
        <w:br/>
        <w:t>т</w:t>
        <w:br/>
        <w:br/>
        <w:t>р</w:t>
        <w:br/>
        <w:br/>
        <w:t>а</w:t>
        <w:br/>
        <w:br/>
        <w:t>н</w:t>
        <w:br/>
        <w:br/>
        <w:t>с</w:t>
        <w:br/>
        <w:br/>
        <w:t>п</w:t>
        <w:br/>
        <w:br/>
        <w:t>о</w:t>
        <w:br/>
        <w:br/>
        <w:t>р</w:t>
        <w:br/>
        <w:br/>
        <w:t>т</w:t>
        <w:br/>
        <w:br/>
        <w:t>и</w:t>
        <w:br/>
        <w:br/>
        <w:t>р</w:t>
        <w:br/>
        <w:br/>
        <w:t>о</w:t>
        <w:br/>
        <w:br/>
        <w:t>в</w:t>
        <w:br/>
        <w:br/>
        <w:t>к</w:t>
        <w:br/>
        <w:br/>
        <w:t>е</w:t>
        <w:br/>
        <w:br/>
        <w:t xml:space="preserve"> </w:t>
        <w:br/>
        <w:br/>
        <w:t>с</w:t>
        <w:br/>
        <w:br/>
        <w:t>ы</w:t>
        <w:br/>
        <w:br/>
        <w:t>р</w:t>
        <w:br/>
        <w:br/>
        <w:t>ь</w:t>
        <w:br/>
        <w:br/>
        <w:t>я</w:t>
        <w:br/>
        <w:br/>
        <w:t xml:space="preserve"> </w:t>
        <w:br/>
        <w:br/>
        <w:t>и</w:t>
        <w:br/>
        <w:br/>
        <w:t xml:space="preserve"> </w:t>
        <w:br/>
        <w:br/>
        <w:t>г</w:t>
        <w:br/>
        <w:br/>
        <w:t>о</w:t>
        <w:br/>
        <w:br/>
        <w:t>т</w:t>
        <w:br/>
        <w:br/>
        <w:t>о</w:t>
        <w:br/>
        <w:br/>
        <w:t>в</w:t>
        <w:br/>
        <w:br/>
        <w:t>о</w:t>
        <w:br/>
        <w:br/>
        <w:t>й</w:t>
        <w:br/>
        <w:br/>
        <w:t xml:space="preserve"> </w:t>
        <w:br/>
        <w:br/>
        <w:t>п</w:t>
        <w:br/>
        <w:br/>
        <w:t>р</w:t>
        <w:br/>
        <w:br/>
        <w:t>о</w:t>
        <w:br/>
        <w:br/>
        <w:t>д</w:t>
        <w:br/>
        <w:br/>
        <w:t>у</w:t>
        <w:br/>
        <w:br/>
        <w:t>к</w:t>
        <w:br/>
        <w:br/>
        <w:t>ц</w:t>
        <w:br/>
        <w:br/>
        <w:t>и</w:t>
        <w:br/>
        <w:br/>
        <w:t>и</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м</w:t>
        <w:br/>
        <w:br/>
        <w:t>а</w:t>
        <w:br/>
        <w:br/>
        <w:t>р</w:t>
        <w:br/>
        <w:br/>
        <w:t>ш</w:t>
        <w:br/>
        <w:br/>
        <w:t>р</w:t>
        <w:br/>
        <w:br/>
        <w:t>у</w:t>
        <w:br/>
        <w:br/>
        <w:t>т</w:t>
        <w:br/>
        <w:br/>
        <w:t>о</w:t>
        <w:br/>
        <w:br/>
        <w:t>в</w:t>
        <w:br/>
        <w:br/>
        <w:t>,</w:t>
        <w:br/>
        <w:br/>
        <w:t xml:space="preserve"> </w:t>
        <w:br/>
        <w:br/>
        <w:t>с</w:t>
        <w:br/>
        <w:br/>
        <w:t>н</w:t>
        <w:br/>
        <w:br/>
        <w:t>и</w:t>
        <w:br/>
        <w:br/>
        <w:t>ж</w:t>
        <w:br/>
        <w:br/>
        <w:t>е</w:t>
        <w:br/>
        <w:br/>
        <w:t>н</w:t>
        <w:br/>
        <w:br/>
        <w:t>и</w:t>
        <w:br/>
        <w:br/>
        <w:t>я</w:t>
        <w:br/>
        <w:br/>
        <w:t xml:space="preserve"> </w:t>
        <w:br/>
        <w:br/>
        <w:t>з</w:t>
        <w:br/>
        <w:br/>
        <w:t>а</w:t>
        <w:br/>
        <w:br/>
        <w:t>т</w:t>
        <w:br/>
        <w:br/>
        <w:t>р</w:t>
        <w:br/>
        <w:br/>
        <w:t>а</w:t>
        <w:br/>
        <w:br/>
        <w:t>т</w:t>
        <w:br/>
        <w:br/>
        <w:t xml:space="preserve"> </w:t>
        <w:br/>
        <w:br/>
        <w:t>и</w:t>
        <w:br/>
        <w:br/>
        <w:t xml:space="preserve"> </w:t>
        <w:br/>
        <w:br/>
        <w:t>м</w:t>
        <w:br/>
        <w:br/>
        <w:t>и</w:t>
        <w:br/>
        <w:br/>
        <w:t>н</w:t>
        <w:br/>
        <w:br/>
        <w:t>и</w:t>
        <w:br/>
        <w:br/>
        <w:t>м</w:t>
        <w:br/>
        <w:br/>
        <w:t>и</w:t>
        <w:br/>
        <w:br/>
        <w:t>з</w:t>
        <w:br/>
        <w:br/>
        <w:t>а</w:t>
        <w:br/>
        <w:br/>
        <w:t>ц</w:t>
        <w:br/>
        <w:br/>
        <w:t>и</w:t>
        <w:br/>
        <w:br/>
        <w:t>и</w:t>
        <w:br/>
        <w:br/>
        <w:t xml:space="preserve"> </w:t>
        <w:br/>
        <w:br/>
        <w:t>р</w:t>
        <w:br/>
        <w:br/>
        <w:t>и</w:t>
        <w:br/>
        <w:br/>
        <w:t>с</w:t>
        <w:br/>
        <w:br/>
        <w:t>к</w:t>
        <w:br/>
        <w:br/>
        <w:t>о</w:t>
        <w:br/>
        <w:br/>
        <w:t>в</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и</w:t>
        <w:br/>
        <w:br/>
        <w:t>м</w:t>
        <w:br/>
        <w:br/>
        <w:t>е</w:t>
        <w:br/>
        <w:br/>
        <w:t>р</w:t>
        <w:br/>
        <w:br/>
        <w:t>ы</w:t>
        <w:br/>
        <w:br/>
        <w:t xml:space="preserve"> </w:t>
        <w:br/>
        <w:br/>
        <w:t>у</w:t>
        <w:br/>
        <w:br/>
        <w:t>с</w:t>
        <w:br/>
        <w:br/>
        <w:t>п</w:t>
        <w:br/>
        <w:br/>
        <w:t>е</w:t>
        <w:br/>
        <w:br/>
        <w:t>ш</w:t>
        <w:br/>
        <w:br/>
        <w:t>н</w:t>
        <w:br/>
        <w:br/>
        <w:t>о</w:t>
        <w:br/>
        <w:br/>
        <w:t>г</w:t>
        <w:br/>
        <w:br/>
        <w:t>о</w:t>
        <w:br/>
        <w:br/>
        <w:t xml:space="preserve"> </w:t>
        <w:br/>
        <w:br/>
        <w:t>в</w:t>
        <w:br/>
        <w:br/>
        <w:t>н</w:t>
        <w:br/>
        <w:br/>
        <w:t>е</w:t>
        <w:br/>
        <w:br/>
        <w:t>д</w:t>
        <w:br/>
        <w:br/>
        <w:t>р</w:t>
        <w:br/>
        <w:br/>
        <w:t>е</w:t>
        <w:br/>
        <w:br/>
        <w:t>н</w:t>
        <w:br/>
        <w:br/>
        <w:t>и</w:t>
        <w:br/>
        <w:br/>
        <w:t>я</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л</w:t>
        <w:br/>
        <w:br/>
        <w:t>о</w:t>
        <w:br/>
        <w:br/>
        <w:t>г</w:t>
        <w:br/>
        <w:br/>
        <w:t>и</w:t>
        <w:br/>
        <w:br/>
        <w:t>с</w:t>
        <w:br/>
        <w:br/>
        <w:t>т</w:t>
        <w:br/>
        <w:br/>
        <w:t>и</w:t>
        <w:br/>
        <w:br/>
        <w:t>к</w:t>
        <w:br/>
        <w:br/>
        <w:t>о</w:t>
        <w:br/>
        <w:br/>
        <w:t>й</w:t>
        <w:br/>
        <w:br/>
        <w:t>.</w:t>
        <w:br/>
        <w:br/>
        <w:t>)</w:t>
        <w:br/>
        <w:br/>
        <w:br/>
        <w:br/>
        <w:br/>
        <w:t xml:space="preserve"> </w:t>
        <w:br/>
        <w:br/>
        <w:t xml:space="preserve"> </w:t>
        <w:br/>
        <w:br/>
        <w:t xml:space="preserve"> </w:t>
        <w:br/>
        <w:br/>
        <w:t>*</w:t>
        <w:br/>
        <w:br/>
        <w:t xml:space="preserve"> </w:t>
        <w:br/>
        <w:br/>
        <w:t xml:space="preserve"> </w:t>
        <w:br/>
        <w:br/>
        <w:t xml:space="preserve"> </w:t>
        <w:br/>
        <w:br/>
        <w:t>D</w:t>
        <w:br/>
        <w:br/>
        <w:t>.</w:t>
        <w:br/>
        <w:br/>
        <w:t xml:space="preserve"> </w:t>
        <w:br/>
        <w:br/>
        <w:t xml:space="preserve"> </w:t>
        <w:br/>
        <w:br/>
        <w:t>У</w:t>
        <w:br/>
        <w:br/>
        <w:t>п</w:t>
        <w:br/>
        <w:br/>
        <w:t>р</w:t>
        <w:br/>
        <w:br/>
        <w:t>а</w:t>
        <w:br/>
        <w:br/>
        <w:t>в</w:t>
        <w:br/>
        <w:br/>
        <w:t>л</w:t>
        <w:br/>
        <w:br/>
        <w:t>е</w:t>
        <w:br/>
        <w:br/>
        <w:t>н</w:t>
        <w:br/>
        <w:br/>
        <w:t>и</w:t>
        <w:br/>
        <w:br/>
        <w:t>е</w:t>
        <w:br/>
        <w:br/>
        <w:t xml:space="preserve"> </w:t>
        <w:br/>
        <w:br/>
        <w:t>з</w:t>
        <w:br/>
        <w:br/>
        <w:t>а</w:t>
        <w:br/>
        <w:br/>
        <w:t>п</w:t>
        <w:br/>
        <w:br/>
        <w:t>а</w:t>
        <w:br/>
        <w:br/>
        <w:t>с</w:t>
        <w:br/>
        <w:br/>
        <w:t>а</w:t>
        <w:br/>
        <w:br/>
        <w:t>м</w:t>
        <w:br/>
        <w:br/>
        <w:t>и</w:t>
        <w:br/>
        <w:br/>
        <w:t>:</w:t>
        <w:br/>
        <w:br/>
        <w:t xml:space="preserve"> </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о</w:t>
        <w:br/>
        <w:br/>
        <w:t xml:space="preserve"> </w:t>
        <w:br/>
        <w:br/>
        <w:t>с</w:t>
        <w:br/>
        <w:br/>
        <w:t>п</w:t>
        <w:br/>
        <w:br/>
        <w:t>р</w:t>
        <w:br/>
        <w:br/>
        <w:t>о</w:t>
        <w:br/>
        <w:br/>
        <w:t>с</w:t>
        <w:br/>
        <w:br/>
        <w:t>е</w:t>
        <w:br/>
        <w:br/>
        <w:t>,</w:t>
        <w:br/>
        <w:br/>
        <w:t xml:space="preserve"> </w:t>
        <w:br/>
        <w:br/>
        <w:t>ц</w:t>
        <w:br/>
        <w:br/>
        <w:t>е</w:t>
        <w:br/>
        <w:br/>
        <w:t>н</w:t>
        <w:br/>
        <w:br/>
        <w:t>а</w:t>
        <w:br/>
        <w:br/>
        <w:t>х</w:t>
        <w:br/>
        <w:br/>
        <w:t xml:space="preserve"> </w:t>
        <w:br/>
        <w:br/>
        <w:t>и</w:t>
        <w:br/>
        <w:br/>
        <w:t xml:space="preserve"> </w:t>
        <w:br/>
        <w:br/>
        <w:t>с</w:t>
        <w:br/>
        <w:br/>
        <w:t>р</w:t>
        <w:br/>
        <w:br/>
        <w:t>о</w:t>
        <w:br/>
        <w:br/>
        <w:t>к</w:t>
        <w:br/>
        <w:br/>
        <w:t>а</w:t>
        <w:br/>
        <w:br/>
        <w:t>х</w:t>
        <w:br/>
        <w:br/>
        <w:t xml:space="preserve"> </w:t>
        <w:br/>
        <w:br/>
        <w:t>п</w:t>
        <w:br/>
        <w:br/>
        <w:t>о</w:t>
        <w:br/>
        <w:br/>
        <w:t>с</w:t>
        <w:br/>
        <w:br/>
        <w:t>т</w:t>
        <w:br/>
        <w:br/>
        <w:t>а</w:t>
        <w:br/>
        <w:br/>
        <w:t>в</w:t>
        <w:br/>
        <w:br/>
        <w:t>к</w:t>
        <w:br/>
        <w:br/>
        <w:t>и</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з</w:t>
        <w:br/>
        <w:br/>
        <w:t>а</w:t>
        <w:br/>
        <w:br/>
        <w:t>п</w:t>
        <w:br/>
        <w:br/>
        <w:t>а</w:t>
        <w:br/>
        <w:br/>
        <w:t>с</w:t>
        <w:br/>
        <w:br/>
        <w:t>о</w:t>
        <w:br/>
        <w:br/>
        <w:t>в</w:t>
        <w:br/>
        <w:br/>
        <w:t xml:space="preserve"> </w:t>
        <w:br/>
        <w:br/>
        <w:t>с</w:t>
        <w:br/>
        <w:br/>
        <w:t>ы</w:t>
        <w:br/>
        <w:br/>
        <w:t>р</w:t>
        <w:br/>
        <w:br/>
        <w:t>ь</w:t>
        <w:br/>
        <w:br/>
        <w:t>я</w:t>
        <w:br/>
        <w:br/>
        <w:t xml:space="preserve"> </w:t>
        <w:br/>
        <w:br/>
        <w:t>и</w:t>
        <w:br/>
        <w:br/>
        <w:t xml:space="preserve"> </w:t>
        <w:br/>
        <w:br/>
        <w:t>г</w:t>
        <w:br/>
        <w:br/>
        <w:t>о</w:t>
        <w:br/>
        <w:br/>
        <w:t>т</w:t>
        <w:br/>
        <w:br/>
        <w:t>о</w:t>
        <w:br/>
        <w:br/>
        <w:t>в</w:t>
        <w:br/>
        <w:br/>
        <w:t>о</w:t>
        <w:br/>
        <w:br/>
        <w:t>й</w:t>
        <w:br/>
        <w:br/>
        <w:t xml:space="preserve"> </w:t>
        <w:br/>
        <w:br/>
        <w:t>п</w:t>
        <w:br/>
        <w:br/>
        <w:t>р</w:t>
        <w:br/>
        <w:br/>
        <w:t>о</w:t>
        <w:br/>
        <w:br/>
        <w:t>д</w:t>
        <w:br/>
        <w:br/>
        <w:t>у</w:t>
        <w:br/>
        <w:br/>
        <w:t>к</w:t>
        <w:br/>
        <w:br/>
        <w:t>ц</w:t>
        <w:br/>
        <w:br/>
        <w:t>и</w:t>
        <w:br/>
        <w:br/>
        <w:t>и</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х</w:t>
        <w:br/>
        <w:br/>
        <w:t>р</w:t>
        <w:br/>
        <w:br/>
        <w:t>а</w:t>
        <w:br/>
        <w:br/>
        <w:t>н</w:t>
        <w:br/>
        <w:br/>
        <w:t>е</w:t>
        <w:br/>
        <w:br/>
        <w:t>н</w:t>
        <w:br/>
        <w:br/>
        <w:t>и</w:t>
        <w:br/>
        <w:br/>
        <w:t>е</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д</w:t>
        <w:br/>
        <w:br/>
        <w:t>е</w:t>
        <w:br/>
        <w:br/>
        <w:t>ф</w:t>
        <w:br/>
        <w:br/>
        <w:t>и</w:t>
        <w:br/>
        <w:br/>
        <w:t>ц</w:t>
        <w:br/>
        <w:br/>
        <w:t>и</w:t>
        <w:br/>
        <w:br/>
        <w:t>т</w:t>
        <w:br/>
        <w:br/>
        <w:t>а</w:t>
        <w:br/>
        <w:br/>
        <w:t>.</w:t>
        <w:br/>
        <w:br/>
        <w:t>)</w:t>
        <w:br/>
        <w:br/>
        <w:br/>
        <w:br/>
        <w:br/>
        <w:t xml:space="preserve"> </w:t>
        <w:br/>
        <w:br/>
        <w:t xml:space="preserve"> </w:t>
        <w:br/>
        <w:br/>
        <w:t xml:space="preserve"> </w:t>
        <w:br/>
        <w:br/>
        <w:t>*</w:t>
        <w:br/>
        <w:br/>
        <w:t xml:space="preserve"> </w:t>
        <w:br/>
        <w:br/>
        <w:t xml:space="preserve"> </w:t>
        <w:br/>
        <w:br/>
        <w:t xml:space="preserve"> </w:t>
        <w:br/>
        <w:br/>
        <w:t>E</w:t>
        <w:br/>
        <w:br/>
        <w:t>.</w:t>
        <w:br/>
        <w:br/>
        <w:t xml:space="preserve"> </w:t>
        <w:br/>
        <w:br/>
        <w:t xml:space="preserve"> </w:t>
        <w:br/>
        <w:br/>
        <w:t>О</w:t>
        <w:br/>
        <w:br/>
        <w:t>ц</w:t>
        <w:br/>
        <w:br/>
        <w:t>е</w:t>
        <w:br/>
        <w:br/>
        <w:t>н</w:t>
        <w:br/>
        <w:br/>
        <w:t>к</w:t>
        <w:br/>
        <w:br/>
        <w:t>а</w:t>
        <w:br/>
        <w:br/>
        <w:t xml:space="preserve"> </w:t>
        <w:br/>
        <w:br/>
        <w:t>р</w:t>
        <w:br/>
        <w:br/>
        <w:t>и</w:t>
        <w:br/>
        <w:br/>
        <w:t>с</w:t>
        <w:br/>
        <w:br/>
        <w:t>к</w:t>
        <w:br/>
        <w:br/>
        <w:t>о</w:t>
        <w:br/>
        <w:br/>
        <w:t>в</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э</w:t>
        <w:br/>
        <w:br/>
        <w:t>к</w:t>
        <w:br/>
        <w:br/>
        <w:t>о</w:t>
        <w:br/>
        <w:br/>
        <w:t>л</w:t>
        <w:br/>
        <w:br/>
        <w:t>о</w:t>
        <w:br/>
        <w:br/>
        <w:t>г</w:t>
        <w:br/>
        <w:br/>
        <w:t>и</w:t>
        <w:br/>
        <w:br/>
        <w:t>и</w:t>
        <w:br/>
        <w:br/>
        <w:t>:</w:t>
        <w:br/>
        <w:br/>
        <w:t xml:space="preserve"> </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о</w:t>
        <w:br/>
        <w:br/>
        <w:t xml:space="preserve"> </w:t>
        <w:br/>
        <w:br/>
        <w:t>и</w:t>
        <w:br/>
        <w:br/>
        <w:t>н</w:t>
        <w:br/>
        <w:br/>
        <w:t>ц</w:t>
        <w:br/>
        <w:br/>
        <w:t>и</w:t>
        <w:br/>
        <w:br/>
        <w:t>д</w:t>
        <w:br/>
        <w:br/>
        <w:t>е</w:t>
        <w:br/>
        <w:br/>
        <w:t>н</w:t>
        <w:br/>
        <w:br/>
        <w:t>т</w:t>
        <w:br/>
        <w:br/>
        <w:t>а</w:t>
        <w:br/>
        <w:br/>
        <w:t>х</w:t>
        <w:br/>
        <w:br/>
        <w:t>,</w:t>
        <w:br/>
        <w:br/>
        <w:t xml:space="preserve"> </w:t>
        <w:br/>
        <w:br/>
        <w:t>в</w:t>
        <w:br/>
        <w:br/>
        <w:t>ы</w:t>
        <w:br/>
        <w:br/>
        <w:t>б</w:t>
        <w:br/>
        <w:br/>
        <w:t>р</w:t>
        <w:br/>
        <w:br/>
        <w:t>о</w:t>
        <w:br/>
        <w:br/>
        <w:t>с</w:t>
        <w:br/>
        <w:br/>
        <w:t>а</w:t>
        <w:br/>
        <w:br/>
        <w:t>х</w:t>
        <w:br/>
        <w:br/>
        <w:t xml:space="preserve"> </w:t>
        <w:br/>
        <w:br/>
        <w:t>и</w:t>
        <w:br/>
        <w:br/>
        <w:t xml:space="preserve"> </w:t>
        <w:br/>
        <w:br/>
        <w:t>о</w:t>
        <w:br/>
        <w:br/>
        <w:t>т</w:t>
        <w:br/>
        <w:br/>
        <w:t>х</w:t>
        <w:br/>
        <w:br/>
        <w:t>о</w:t>
        <w:br/>
        <w:br/>
        <w:t>д</w:t>
        <w:br/>
        <w:br/>
        <w:t>а</w:t>
        <w:br/>
        <w:br/>
        <w:t>х</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р</w:t>
        <w:br/>
        <w:br/>
        <w:t>и</w:t>
        <w:br/>
        <w:br/>
        <w:t>с</w:t>
        <w:br/>
        <w:br/>
        <w:t>к</w:t>
        <w:br/>
        <w:br/>
        <w:t>о</w:t>
        <w:br/>
        <w:br/>
        <w:t>в</w:t>
        <w:br/>
        <w:br/>
        <w:t xml:space="preserve"> </w:t>
        <w:br/>
        <w:br/>
        <w:t>и</w:t>
        <w:br/>
        <w:br/>
        <w:t xml:space="preserve"> </w:t>
        <w:br/>
        <w:br/>
        <w:t>р</w:t>
        <w:br/>
        <w:br/>
        <w:t>а</w:t>
        <w:br/>
        <w:br/>
        <w:t>з</w:t>
        <w:br/>
        <w:br/>
        <w:t>р</w:t>
        <w:br/>
        <w:br/>
        <w:t>а</w:t>
        <w:br/>
        <w:br/>
        <w:t>б</w:t>
        <w:br/>
        <w:br/>
        <w:t>о</w:t>
        <w:br/>
        <w:br/>
        <w:t>т</w:t>
        <w:br/>
        <w:br/>
        <w:t>к</w:t>
        <w:br/>
        <w:br/>
        <w:t>и</w:t>
        <w:br/>
        <w:br/>
        <w:t xml:space="preserve"> </w:t>
        <w:br/>
        <w:br/>
        <w:t>м</w:t>
        <w:br/>
        <w:br/>
        <w:t>е</w:t>
        <w:br/>
        <w:br/>
        <w:t>р</w:t>
        <w:br/>
        <w:br/>
        <w:t xml:space="preserve"> </w:t>
        <w:br/>
        <w:br/>
        <w:t>п</w:t>
        <w:br/>
        <w:br/>
        <w:t>о</w:t>
        <w:br/>
        <w:br/>
        <w:t xml:space="preserve"> </w:t>
        <w:br/>
        <w:br/>
        <w:t>и</w:t>
        <w:br/>
        <w:br/>
        <w:t>х</w:t>
        <w:br/>
        <w:br/>
        <w:t xml:space="preserve"> </w:t>
        <w:br/>
        <w:br/>
        <w:t>с</w:t>
        <w:br/>
        <w:br/>
        <w:t>н</w:t>
        <w:br/>
        <w:br/>
        <w:t>и</w:t>
        <w:br/>
        <w:br/>
        <w:t>ж</w:t>
        <w:br/>
        <w:br/>
        <w:t>е</w:t>
        <w:br/>
        <w:br/>
        <w:t>н</w:t>
        <w:br/>
        <w:br/>
        <w:t>и</w:t>
        <w:br/>
        <w:br/>
        <w:t>ю</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о</w:t>
        <w:br/>
        <w:br/>
        <w:t>б</w:t>
        <w:br/>
        <w:br/>
        <w:t>л</w:t>
        <w:br/>
        <w:br/>
        <w:t>ю</w:t>
        <w:br/>
        <w:br/>
        <w:t>д</w:t>
        <w:br/>
        <w:br/>
        <w:t>е</w:t>
        <w:br/>
        <w:br/>
        <w:t>н</w:t>
        <w:br/>
        <w:br/>
        <w:t>и</w:t>
        <w:br/>
        <w:br/>
        <w:t>е</w:t>
        <w:br/>
        <w:br/>
        <w:t xml:space="preserve"> </w:t>
        <w:br/>
        <w:br/>
        <w:t>н</w:t>
        <w:br/>
        <w:br/>
        <w:t>о</w:t>
        <w:br/>
        <w:br/>
        <w:t>р</w:t>
        <w:br/>
        <w:br/>
        <w:t>м</w:t>
        <w:br/>
        <w:br/>
        <w:t>а</w:t>
        <w:br/>
        <w:br/>
        <w:t>т</w:t>
        <w:br/>
        <w:br/>
        <w:t>и</w:t>
        <w:br/>
        <w:br/>
        <w:t>в</w:t>
        <w:br/>
        <w:br/>
        <w:t>н</w:t>
        <w:br/>
        <w:br/>
        <w:t>ы</w:t>
        <w:br/>
        <w:br/>
        <w:t>х</w:t>
        <w:br/>
        <w:br/>
        <w:t xml:space="preserve"> </w:t>
        <w:br/>
        <w:br/>
        <w:t>т</w:t>
        <w:br/>
        <w:br/>
        <w:t>р</w:t>
        <w:br/>
        <w:br/>
        <w:t>е</w:t>
        <w:br/>
        <w:br/>
        <w:t>б</w:t>
        <w:br/>
        <w:br/>
        <w:t>о</w:t>
        <w:br/>
        <w:br/>
        <w:t>в</w:t>
        <w:br/>
        <w:br/>
        <w:t>а</w:t>
        <w:br/>
        <w:br/>
        <w:t>н</w:t>
        <w:br/>
        <w:br/>
        <w:t>и</w:t>
        <w:br/>
        <w:br/>
        <w:t>й</w:t>
        <w:br/>
        <w:br/>
        <w:t xml:space="preserve"> </w:t>
        <w:br/>
        <w:br/>
        <w:t>и</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w:t>
        <w:br/>
        <w:br/>
        <w:br/>
        <w:br/>
        <w:br/>
        <w:br/>
        <w:br/>
        <w:br/>
        <w:t>*</w:t>
        <w:br/>
        <w:br/>
        <w:t>*</w:t>
        <w:br/>
        <w:br/>
        <w:t>V</w:t>
        <w:br/>
        <w:br/>
        <w:t>.</w:t>
        <w:br/>
        <w:br/>
        <w:t xml:space="preserve"> </w:t>
        <w:br/>
        <w:br/>
        <w:t>И</w:t>
        <w:br/>
        <w:br/>
        <w:t>н</w:t>
        <w:br/>
        <w:br/>
        <w:t>т</w:t>
        <w:br/>
        <w:br/>
        <w:t>е</w:t>
        <w:br/>
        <w:br/>
        <w:t>г</w:t>
        <w:br/>
        <w:br/>
        <w:t>р</w:t>
        <w:br/>
        <w:br/>
        <w:t>а</w:t>
        <w:br/>
        <w:br/>
        <w:t>ц</w:t>
        <w:br/>
        <w:br/>
        <w:t>и</w:t>
        <w:br/>
        <w:br/>
        <w:t>я</w:t>
        <w:br/>
        <w:br/>
        <w:t xml:space="preserve"> </w:t>
        <w:br/>
        <w:br/>
        <w:t>а</w:t>
        <w:br/>
        <w:br/>
        <w:t>н</w:t>
        <w:br/>
        <w:br/>
        <w:t>а</w:t>
        <w:br/>
        <w:br/>
        <w:t>л</w:t>
        <w:br/>
        <w:br/>
        <w:t>и</w:t>
        <w:br/>
        <w:br/>
        <w:t>т</w:t>
        <w:br/>
        <w:br/>
        <w:t>и</w:t>
        <w:br/>
        <w:br/>
        <w:t>ч</w:t>
        <w:br/>
        <w:br/>
        <w:t>е</w:t>
        <w:br/>
        <w:br/>
        <w:t>с</w:t>
        <w:br/>
        <w:br/>
        <w:t>к</w:t>
        <w:br/>
        <w:br/>
        <w:t>и</w:t>
        <w:br/>
        <w:br/>
        <w:t>х</w:t>
        <w:br/>
        <w:br/>
        <w:t xml:space="preserve"> </w:t>
        <w:br/>
        <w:br/>
        <w:t>и</w:t>
        <w:br/>
        <w:br/>
        <w:t>н</w:t>
        <w:br/>
        <w:br/>
        <w:t>с</w:t>
        <w:br/>
        <w:br/>
        <w:t>т</w:t>
        <w:br/>
        <w:br/>
        <w:t>р</w:t>
        <w:br/>
        <w:br/>
        <w:t>у</w:t>
        <w:br/>
        <w:br/>
        <w:t>м</w:t>
        <w:br/>
        <w:br/>
        <w:t>е</w:t>
        <w:br/>
        <w:br/>
        <w:t>н</w:t>
        <w:br/>
        <w:br/>
        <w:t>т</w:t>
        <w:br/>
        <w:br/>
        <w:t>о</w:t>
        <w:br/>
        <w:br/>
        <w:t>в</w:t>
        <w:br/>
        <w:br/>
        <w:t xml:space="preserve"> </w:t>
        <w:br/>
        <w:br/>
        <w:t>с</w:t>
        <w:br/>
        <w:br/>
        <w:t xml:space="preserve"> </w:t>
        <w:br/>
        <w:br/>
        <w:t>с</w:t>
        <w:br/>
        <w:br/>
        <w:t>у</w:t>
        <w:br/>
        <w:br/>
        <w:t>щ</w:t>
        <w:br/>
        <w:br/>
        <w:t>е</w:t>
        <w:br/>
        <w:br/>
        <w:t>с</w:t>
        <w:br/>
        <w:br/>
        <w:t>т</w:t>
        <w:br/>
        <w:br/>
        <w:t>в</w:t>
        <w:br/>
        <w:br/>
        <w:t>у</w:t>
        <w:br/>
        <w:br/>
        <w:t>ю</w:t>
        <w:br/>
        <w:br/>
        <w:t>щ</w:t>
        <w:br/>
        <w:br/>
        <w:t>и</w:t>
        <w:br/>
        <w:br/>
        <w:t>м</w:t>
        <w:br/>
        <w:br/>
        <w:t>и</w:t>
        <w:br/>
        <w:br/>
        <w:t xml:space="preserve"> </w:t>
        <w:br/>
        <w:br/>
        <w:t>с</w:t>
        <w:br/>
        <w:br/>
        <w:t>и</w:t>
        <w:br/>
        <w:br/>
        <w:t>с</w:t>
        <w:br/>
        <w:br/>
        <w:t>т</w:t>
        <w:br/>
        <w:br/>
        <w:t>е</w:t>
        <w:br/>
        <w:br/>
        <w:t>м</w:t>
        <w:br/>
        <w:br/>
        <w:t>а</w:t>
        <w:br/>
        <w:br/>
        <w:t>м</w:t>
        <w:br/>
        <w:br/>
        <w:t>и</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 xml:space="preserve"> </w:t>
        <w:br/>
        <w:br/>
        <w:t>П</w:t>
        <w:br/>
        <w:br/>
        <w:t>о</w:t>
        <w:br/>
        <w:br/>
        <w:t>д</w:t>
        <w:br/>
        <w:br/>
        <w:t>к</w:t>
        <w:br/>
        <w:br/>
        <w:t>л</w:t>
        <w:br/>
        <w:br/>
        <w:t>ю</w:t>
        <w:br/>
        <w:br/>
        <w:t>ч</w:t>
        <w:br/>
        <w:br/>
        <w:t>е</w:t>
        <w:br/>
        <w:br/>
        <w:t>н</w:t>
        <w:br/>
        <w:br/>
        <w:t>и</w:t>
        <w:br/>
        <w:br/>
        <w:t>е</w:t>
        <w:br/>
        <w:br/>
        <w:t xml:space="preserve"> </w:t>
        <w:br/>
        <w:br/>
        <w:t>к</w:t>
        <w:br/>
        <w:br/>
        <w:t xml:space="preserve"> </w:t>
        <w:br/>
        <w:br/>
        <w:t>с</w:t>
        <w:br/>
        <w:br/>
        <w:t>и</w:t>
        <w:br/>
        <w:br/>
        <w:t>с</w:t>
        <w:br/>
        <w:br/>
        <w:t>т</w:t>
        <w:br/>
        <w:br/>
        <w:t>е</w:t>
        <w:br/>
        <w:br/>
        <w:t>м</w:t>
        <w:br/>
        <w:br/>
        <w:t>а</w:t>
        <w:br/>
        <w:br/>
        <w:t>м</w:t>
        <w:br/>
        <w:br/>
        <w:t xml:space="preserve"> </w:t>
        <w:br/>
        <w:br/>
        <w:t>S</w:t>
        <w:br/>
        <w:br/>
        <w:t>C</w:t>
        <w:br/>
        <w:br/>
        <w:t>A</w:t>
        <w:br/>
        <w:br/>
        <w:t>D</w:t>
        <w:br/>
        <w:br/>
        <w:t>A</w:t>
        <w:br/>
        <w:br/>
        <w:t>,</w:t>
        <w:br/>
        <w:br/>
        <w:t xml:space="preserve"> </w:t>
        <w:br/>
        <w:br/>
        <w:t>M</w:t>
        <w:br/>
        <w:br/>
        <w:t>E</w:t>
        <w:br/>
        <w:br/>
        <w:t>S</w:t>
        <w:br/>
        <w:br/>
        <w:t>,</w:t>
        <w:br/>
        <w:br/>
        <w:t xml:space="preserve"> </w:t>
        <w:br/>
        <w:br/>
        <w:t>E</w:t>
        <w:br/>
        <w:br/>
        <w:t>R</w:t>
        <w:br/>
        <w:br/>
        <w:t>P</w:t>
        <w:br/>
        <w:br/>
        <w:t xml:space="preserve"> </w:t>
        <w:br/>
        <w:br/>
        <w:t>д</w:t>
        <w:br/>
        <w:br/>
        <w:t>л</w:t>
        <w:br/>
        <w:br/>
        <w:t>я</w:t>
        <w:br/>
        <w:br/>
        <w:t xml:space="preserve"> </w:t>
        <w:br/>
        <w:br/>
        <w:t>п</w:t>
        <w:br/>
        <w:br/>
        <w:t>о</w:t>
        <w:br/>
        <w:br/>
        <w:t>л</w:t>
        <w:br/>
        <w:br/>
        <w:t>у</w:t>
        <w:br/>
        <w:br/>
        <w:t>ч</w:t>
        <w:br/>
        <w:br/>
        <w:t>е</w:t>
        <w:br/>
        <w:br/>
        <w:t>н</w:t>
        <w:br/>
        <w:br/>
        <w:t>и</w:t>
        <w:br/>
        <w:br/>
        <w:t>я</w:t>
        <w:br/>
        <w:br/>
        <w:t xml:space="preserve"> </w:t>
        <w:br/>
        <w:br/>
        <w:t>д</w:t>
        <w:br/>
        <w:br/>
        <w:t>а</w:t>
        <w:br/>
        <w:br/>
        <w:t>н</w:t>
        <w:br/>
        <w:br/>
        <w:t>н</w:t>
        <w:br/>
        <w:br/>
        <w:t>ы</w:t>
        <w:br/>
        <w:br/>
        <w:t>х</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б</w:t>
        <w:br/>
        <w:br/>
        <w:t>е</w:t>
        <w:br/>
        <w:br/>
        <w:t>с</w:t>
        <w:br/>
        <w:br/>
        <w:t>п</w:t>
        <w:br/>
        <w:br/>
        <w:t>е</w:t>
        <w:br/>
        <w:br/>
        <w:t>ч</w:t>
        <w:br/>
        <w:br/>
        <w:t>е</w:t>
        <w:br/>
        <w:br/>
        <w:t>н</w:t>
        <w:br/>
        <w:br/>
        <w:t>и</w:t>
        <w:br/>
        <w:br/>
        <w:t>е</w:t>
        <w:br/>
        <w:br/>
        <w:t xml:space="preserve"> </w:t>
        <w:br/>
        <w:br/>
        <w:t>е</w:t>
        <w:br/>
        <w:br/>
        <w:t>д</w:t>
        <w:br/>
        <w:br/>
        <w:t>и</w:t>
        <w:br/>
        <w:br/>
        <w:t>н</w:t>
        <w:br/>
        <w:br/>
        <w:t>о</w:t>
        <w:br/>
        <w:br/>
        <w:t>г</w:t>
        <w:br/>
        <w:br/>
        <w:t>о</w:t>
        <w:br/>
        <w:br/>
        <w:t xml:space="preserve"> </w:t>
        <w:br/>
        <w:br/>
        <w:t>и</w:t>
        <w:br/>
        <w:br/>
        <w:t>с</w:t>
        <w:br/>
        <w:br/>
        <w:t>т</w:t>
        <w:br/>
        <w:br/>
        <w:t>о</w:t>
        <w:br/>
        <w:br/>
        <w:t>ч</w:t>
        <w:br/>
        <w:br/>
        <w:t>н</w:t>
        <w:br/>
        <w:br/>
        <w:t>и</w:t>
        <w:br/>
        <w:br/>
        <w:t>к</w:t>
        <w:br/>
        <w:br/>
        <w:t>а</w:t>
        <w:br/>
        <w:br/>
        <w:t xml:space="preserve"> </w:t>
        <w:br/>
        <w:br/>
        <w:t>п</w:t>
        <w:br/>
        <w:br/>
        <w:t>р</w:t>
        <w:br/>
        <w:br/>
        <w:t>а</w:t>
        <w:br/>
        <w:br/>
        <w:t>в</w:t>
        <w:br/>
        <w:br/>
        <w:t>д</w:t>
        <w:br/>
        <w:br/>
        <w:t>и</w:t>
        <w:br/>
        <w:br/>
        <w:t>в</w:t>
        <w:br/>
        <w:br/>
        <w:t>о</w:t>
        <w:br/>
        <w:br/>
        <w:t>й</w:t>
        <w:br/>
        <w:br/>
        <w:t xml:space="preserve"> </w:t>
        <w:br/>
        <w:br/>
        <w:t>и</w:t>
        <w:br/>
        <w:br/>
        <w:t>н</w:t>
        <w:br/>
        <w:br/>
        <w:t>ф</w:t>
        <w:br/>
        <w:br/>
        <w:t>о</w:t>
        <w:br/>
        <w:br/>
        <w:t>р</w:t>
        <w:br/>
        <w:br/>
        <w:t>м</w:t>
        <w:br/>
        <w:br/>
        <w:t>а</w:t>
        <w:br/>
        <w:br/>
        <w:t>ц</w:t>
        <w:br/>
        <w:br/>
        <w:t>и</w:t>
        <w:br/>
        <w:br/>
        <w:t>и</w:t>
        <w:br/>
        <w:br/>
        <w:t>.</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б</w:t>
        <w:br/>
        <w:br/>
        <w:t>л</w:t>
        <w:br/>
        <w:br/>
        <w:t>а</w:t>
        <w:br/>
        <w:br/>
        <w:t>ч</w:t>
        <w:br/>
        <w:br/>
        <w:t>н</w:t>
        <w:br/>
        <w:br/>
        <w:t>ы</w:t>
        <w:br/>
        <w:br/>
        <w:t>х</w:t>
        <w:br/>
        <w:br/>
        <w:t xml:space="preserve"> </w:t>
        <w:br/>
        <w:br/>
        <w:t>п</w:t>
        <w:br/>
        <w:br/>
        <w:t>л</w:t>
        <w:br/>
        <w:br/>
        <w:t>а</w:t>
        <w:br/>
        <w:br/>
        <w:t>т</w:t>
        <w:br/>
        <w:br/>
        <w:t>ф</w:t>
        <w:br/>
        <w:br/>
        <w:t>о</w:t>
        <w:br/>
        <w:br/>
        <w:t>р</w:t>
        <w:br/>
        <w:br/>
        <w:t>м</w:t>
        <w:br/>
        <w:br/>
        <w:t xml:space="preserve"> </w:t>
        <w:br/>
        <w:br/>
        <w:t>д</w:t>
        <w:br/>
        <w:br/>
        <w:t>л</w:t>
        <w:br/>
        <w:br/>
        <w:t>я</w:t>
        <w:br/>
        <w:br/>
        <w:t xml:space="preserve"> </w:t>
        <w:br/>
        <w:br/>
        <w:t>х</w:t>
        <w:br/>
        <w:br/>
        <w:t>р</w:t>
        <w:br/>
        <w:br/>
        <w:t>а</w:t>
        <w:br/>
        <w:br/>
        <w:t>н</w:t>
        <w:br/>
        <w:br/>
        <w:t>е</w:t>
        <w:br/>
        <w:br/>
        <w:t>н</w:t>
        <w:br/>
        <w:br/>
        <w:t>и</w:t>
        <w:br/>
        <w:br/>
        <w:t>я</w:t>
        <w:br/>
        <w:br/>
        <w:t>,</w:t>
        <w:br/>
        <w:br/>
        <w:t xml:space="preserve"> </w:t>
        <w:br/>
        <w:br/>
        <w:t>о</w:t>
        <w:br/>
        <w:br/>
        <w:t>б</w:t>
        <w:br/>
        <w:br/>
        <w:t>р</w:t>
        <w:br/>
        <w:br/>
        <w:t>а</w:t>
        <w:br/>
        <w:br/>
        <w:t>б</w:t>
        <w:br/>
        <w:br/>
        <w:t>о</w:t>
        <w:br/>
        <w:br/>
        <w:t>т</w:t>
        <w:br/>
        <w:br/>
        <w:t>к</w:t>
        <w:br/>
        <w:br/>
        <w:t>и</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w:t>
        <w:br/>
        <w:br/>
        <w:t xml:space="preserve"> </w:t>
        <w:br/>
        <w:br/>
        <w:t>г</w:t>
        <w:br/>
        <w:br/>
        <w:t>и</w:t>
        <w:br/>
        <w:br/>
        <w:t>б</w:t>
        <w:br/>
        <w:br/>
        <w:t>к</w:t>
        <w:br/>
        <w:br/>
        <w:t>о</w:t>
        <w:br/>
        <w:br/>
        <w:t>с</w:t>
        <w:br/>
        <w:br/>
        <w:t>т</w:t>
        <w:br/>
        <w:br/>
        <w:t>ь</w:t>
        <w:br/>
        <w:br/>
        <w:t xml:space="preserve"> </w:t>
        <w:br/>
        <w:br/>
        <w:t>и</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 xml:space="preserve"> </w:t>
        <w:br/>
        <w:br/>
        <w:t>Р</w:t>
        <w:br/>
        <w:br/>
        <w:t>а</w:t>
        <w:br/>
        <w:br/>
        <w:t>з</w:t>
        <w:br/>
        <w:br/>
        <w:t>р</w:t>
        <w:br/>
        <w:br/>
        <w:t>а</w:t>
        <w:br/>
        <w:br/>
        <w:t>б</w:t>
        <w:br/>
        <w:br/>
        <w:t>о</w:t>
        <w:br/>
        <w:br/>
        <w:t>т</w:t>
        <w:br/>
        <w:br/>
        <w:t>к</w:t>
        <w:br/>
        <w:br/>
        <w:t>а</w:t>
        <w:br/>
        <w:br/>
        <w:t xml:space="preserve"> </w:t>
        <w:br/>
        <w:br/>
        <w:t>A</w:t>
        <w:br/>
        <w:br/>
        <w:t>P</w:t>
        <w:br/>
        <w:br/>
        <w:t>I</w:t>
        <w:br/>
        <w:br/>
        <w:t xml:space="preserve"> </w:t>
        <w:br/>
        <w:br/>
        <w:t>д</w:t>
        <w:br/>
        <w:br/>
        <w:t>л</w:t>
        <w:br/>
        <w:br/>
        <w:t>я</w:t>
        <w:br/>
        <w:br/>
        <w:t xml:space="preserve"> </w:t>
        <w:br/>
        <w:br/>
        <w:t>и</w:t>
        <w:br/>
        <w:br/>
        <w:t>н</w:t>
        <w:br/>
        <w:br/>
        <w:t>т</w:t>
        <w:br/>
        <w:br/>
        <w:t>е</w:t>
        <w:br/>
        <w:br/>
        <w:t>г</w:t>
        <w:br/>
        <w:br/>
        <w:t>р</w:t>
        <w:br/>
        <w:br/>
        <w:t>а</w:t>
        <w:br/>
        <w:br/>
        <w:t>ц</w:t>
        <w:br/>
        <w:br/>
        <w:t>и</w:t>
        <w:br/>
        <w:br/>
        <w:t>и</w:t>
        <w:br/>
        <w:br/>
        <w:t xml:space="preserve"> </w:t>
        <w:br/>
        <w:br/>
        <w:t>с</w:t>
        <w:br/>
        <w:br/>
        <w:t xml:space="preserve"> </w:t>
        <w:br/>
        <w:br/>
        <w:t>д</w:t>
        <w:br/>
        <w:br/>
        <w:t>р</w:t>
        <w:br/>
        <w:br/>
        <w:t>у</w:t>
        <w:br/>
        <w:br/>
        <w:t>г</w:t>
        <w:br/>
        <w:br/>
        <w:t>и</w:t>
        <w:br/>
        <w:br/>
        <w:t>м</w:t>
        <w:br/>
        <w:br/>
        <w:t>и</w:t>
        <w:br/>
        <w:br/>
        <w:t xml:space="preserve"> </w:t>
        <w:br/>
        <w:br/>
        <w:t>п</w:t>
        <w:br/>
        <w:br/>
        <w:t>р</w:t>
        <w:br/>
        <w:br/>
        <w:t>и</w:t>
        <w:br/>
        <w:br/>
        <w:t>л</w:t>
        <w:br/>
        <w:br/>
        <w:t>о</w:t>
        <w:br/>
        <w:br/>
        <w:t>ж</w:t>
        <w:br/>
        <w:br/>
        <w:t>е</w:t>
        <w:br/>
        <w:br/>
        <w:t>н</w:t>
        <w:br/>
        <w:br/>
        <w:t>и</w:t>
        <w:br/>
        <w:br/>
        <w:t>я</w:t>
        <w:br/>
        <w:br/>
        <w:t>м</w:t>
        <w:br/>
        <w:br/>
        <w:t>и</w:t>
        <w:br/>
        <w:br/>
        <w:t xml:space="preserve"> </w:t>
        <w:br/>
        <w:br/>
        <w:t>и</w:t>
        <w:br/>
        <w:br/>
        <w:t xml:space="preserve"> </w:t>
        <w:br/>
        <w:br/>
        <w:t>с</w:t>
        <w:br/>
        <w:br/>
        <w:t>е</w:t>
        <w:br/>
        <w:br/>
        <w:t>р</w:t>
        <w:br/>
        <w:br/>
        <w:t>в</w:t>
        <w:br/>
        <w:br/>
        <w:t>и</w:t>
        <w:br/>
        <w:br/>
        <w:t>с</w:t>
        <w:br/>
        <w:br/>
        <w:t>а</w:t>
        <w:br/>
        <w:br/>
        <w:t>м</w:t>
        <w:br/>
        <w:br/>
        <w:t>и</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б</w:t>
        <w:br/>
        <w:br/>
        <w:t>е</w:t>
        <w:br/>
        <w:br/>
        <w:t>с</w:t>
        <w:br/>
        <w:br/>
        <w:t>п</w:t>
        <w:br/>
        <w:br/>
        <w:t>е</w:t>
        <w:br/>
        <w:br/>
        <w:t>ч</w:t>
        <w:br/>
        <w:br/>
        <w:t>е</w:t>
        <w:br/>
        <w:br/>
        <w:t>н</w:t>
        <w:br/>
        <w:br/>
        <w:t>и</w:t>
        <w:br/>
        <w:br/>
        <w:t>е</w:t>
        <w:br/>
        <w:br/>
        <w:t xml:space="preserve"> </w:t>
        <w:br/>
        <w:br/>
        <w:t>в</w:t>
        <w:br/>
        <w:br/>
        <w:t>з</w:t>
        <w:br/>
        <w:br/>
        <w:t>а</w:t>
        <w:br/>
        <w:br/>
        <w:t>и</w:t>
        <w:br/>
        <w:br/>
        <w:t>м</w:t>
        <w:br/>
        <w:br/>
        <w:t>о</w:t>
        <w:br/>
        <w:br/>
        <w:t>д</w:t>
        <w:br/>
        <w:br/>
        <w:t>е</w:t>
        <w:br/>
        <w:br/>
        <w:t>й</w:t>
        <w:br/>
        <w:br/>
        <w:t>с</w:t>
        <w:br/>
        <w:br/>
        <w:t>т</w:t>
        <w:br/>
        <w:br/>
        <w:t>в</w:t>
        <w:br/>
        <w:br/>
        <w:t>и</w:t>
        <w:br/>
        <w:br/>
        <w:t>я</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с</w:t>
        <w:br/>
        <w:br/>
        <w:t>и</w:t>
        <w:br/>
        <w:br/>
        <w:t>с</w:t>
        <w:br/>
        <w:br/>
        <w:t>т</w:t>
        <w:br/>
        <w:br/>
        <w:t>е</w:t>
        <w:br/>
        <w:br/>
        <w:t>м</w:t>
        <w:br/>
        <w:br/>
        <w:t>а</w:t>
        <w:br/>
        <w:br/>
        <w:t>м</w:t>
        <w:br/>
        <w:br/>
        <w:t>и</w:t>
        <w:br/>
        <w:br/>
        <w:t>.</w:t>
        <w:br/>
        <w:br/>
        <w:t>)</w:t>
        <w:br/>
        <w:br/>
        <w:br/>
        <w:br/>
        <w:br/>
        <w:t xml:space="preserve"> </w:t>
        <w:br/>
        <w:br/>
        <w:t xml:space="preserve"> </w:t>
        <w:br/>
        <w:br/>
        <w:t xml:space="preserve"> </w:t>
        <w:br/>
        <w:br/>
        <w:t>*</w:t>
        <w:br/>
        <w:br/>
        <w:t xml:space="preserve"> </w:t>
        <w:br/>
        <w:br/>
        <w:t xml:space="preserve"> </w:t>
        <w:br/>
        <w:br/>
        <w:t xml:space="preserve"> </w:t>
        <w:br/>
        <w:br/>
        <w:t>D</w:t>
        <w:br/>
        <w:br/>
        <w:t>.</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р</w:t>
        <w:br/>
        <w:br/>
        <w:t>а</w:t>
        <w:br/>
        <w:br/>
        <w:t>б</w:t>
        <w:br/>
        <w:br/>
        <w:t>о</w:t>
        <w:br/>
        <w:br/>
        <w:t>т</w:t>
        <w:br/>
        <w:br/>
        <w:t>е</w:t>
        <w:br/>
        <w:br/>
        <w:t xml:space="preserve"> </w:t>
        <w:br/>
        <w:br/>
        <w:t>с</w:t>
        <w:br/>
        <w:br/>
        <w:t xml:space="preserve"> </w:t>
        <w:br/>
        <w:br/>
        <w:t>а</w:t>
        <w:br/>
        <w:br/>
        <w:t>н</w:t>
        <w:br/>
        <w:br/>
        <w:t>а</w:t>
        <w:br/>
        <w:br/>
        <w:t>л</w:t>
        <w:br/>
        <w:br/>
        <w:t>и</w:t>
        <w:br/>
        <w:br/>
        <w:t>т</w:t>
        <w:br/>
        <w:br/>
        <w:t>и</w:t>
        <w:br/>
        <w:br/>
        <w:t>ч</w:t>
        <w:br/>
        <w:br/>
        <w:t>е</w:t>
        <w:br/>
        <w:br/>
        <w:t>с</w:t>
        <w:br/>
        <w:br/>
        <w:t>к</w:t>
        <w:br/>
        <w:br/>
        <w:t>и</w:t>
        <w:br/>
        <w:br/>
        <w:t>м</w:t>
        <w:br/>
        <w:br/>
        <w:t>и</w:t>
        <w:br/>
        <w:br/>
        <w:t xml:space="preserve"> </w:t>
        <w:br/>
        <w:br/>
        <w:t>и</w:t>
        <w:br/>
        <w:br/>
        <w:t>н</w:t>
        <w:br/>
        <w:br/>
        <w:t>с</w:t>
        <w:br/>
        <w:br/>
        <w:t>т</w:t>
        <w:br/>
        <w:br/>
        <w:t>р</w:t>
        <w:br/>
        <w:br/>
        <w:t>у</w:t>
        <w:br/>
        <w:br/>
        <w:t>м</w:t>
        <w:br/>
        <w:br/>
        <w:t>е</w:t>
        <w:br/>
        <w:br/>
        <w:t>н</w:t>
        <w:br/>
        <w:br/>
        <w:t>т</w:t>
        <w:br/>
        <w:br/>
        <w:t>а</w:t>
        <w:br/>
        <w:br/>
        <w:t>м</w:t>
        <w:br/>
        <w:br/>
        <w:t>и</w:t>
        <w:br/>
        <w:br/>
        <w:t xml:space="preserve"> </w:t>
        <w:br/>
        <w:br/>
        <w:t>и</w:t>
        <w:br/>
        <w:br/>
        <w:t xml:space="preserve"> </w:t>
        <w:br/>
        <w:br/>
        <w:t>и</w:t>
        <w:br/>
        <w:br/>
        <w:t>н</w:t>
        <w:br/>
        <w:br/>
        <w:t>т</w:t>
        <w:br/>
        <w:br/>
        <w:t>е</w:t>
        <w:br/>
        <w:br/>
        <w:t>р</w:t>
        <w:br/>
        <w:br/>
        <w:t>п</w:t>
        <w:br/>
        <w:br/>
        <w:t>р</w:t>
        <w:br/>
        <w:br/>
        <w:t>е</w:t>
        <w:br/>
        <w:br/>
        <w:t>т</w:t>
        <w:br/>
        <w:br/>
        <w:t>а</w:t>
        <w:br/>
        <w:br/>
        <w:t>ц</w:t>
        <w:br/>
        <w:br/>
        <w:t>и</w:t>
        <w:br/>
        <w:br/>
        <w:t>и</w:t>
        <w:br/>
        <w:br/>
        <w:t xml:space="preserve"> </w:t>
        <w:br/>
        <w:br/>
        <w:t>р</w:t>
        <w:br/>
        <w:br/>
        <w:t>е</w:t>
        <w:br/>
        <w:br/>
        <w:t>з</w:t>
        <w:br/>
        <w:br/>
        <w:t>у</w:t>
        <w:br/>
        <w:br/>
        <w:t>л</w:t>
        <w:br/>
        <w:br/>
        <w:t>ь</w:t>
        <w:br/>
        <w:br/>
        <w:t>т</w:t>
        <w:br/>
        <w:br/>
        <w:t>а</w:t>
        <w:br/>
        <w:br/>
        <w:t>т</w:t>
        <w:br/>
        <w:br/>
        <w:t>о</w:t>
        <w:br/>
        <w:br/>
        <w:t>в</w:t>
        <w:br/>
        <w:br/>
        <w:t xml:space="preserve"> </w:t>
        <w:br/>
        <w:br/>
        <w:t>а</w:t>
        <w:br/>
        <w:br/>
        <w:t>н</w:t>
        <w:br/>
        <w:br/>
        <w:t>а</w:t>
        <w:br/>
        <w:br/>
        <w:t>л</w:t>
        <w:br/>
        <w:br/>
        <w:t>и</w:t>
        <w:br/>
        <w:br/>
        <w:t>з</w:t>
        <w:br/>
        <w:br/>
        <w:t>а</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t>)</w:t>
        <w:br/>
        <w:br/>
        <w:br/>
      </w:r>
    </w:p>
    <w:p>
      <w:r>
        <w:br w:type="page"/>
      </w:r>
    </w:p>
    <w:p>
      <w:pPr>
        <w:pStyle w:val="Heading1"/>
      </w:pPr>
      <w:r>
        <w:t xml:space="preserve">Глава 4 ideas: </w:t>
      </w:r>
    </w:p>
    <w:p>
      <w:pPr>
        <w:pStyle w:val="Heading2"/>
      </w:pPr>
      <w:r>
        <w:t>Идеи для Главы 5: Цифровые двойники и оптимизация в реальном времени для нефтеперерабатывающих заводов</w:t>
      </w:r>
    </w:p>
    <w:p>
      <w:r>
        <w:t>**I. Введение в концепцию цифровых двойников в нефтепереработке**</w:t>
      </w:r>
    </w:p>
    <w:p>
      <w:pPr>
        <w:pStyle w:val="ListParagraph"/>
      </w:pPr>
      <w:r>
        <w:t xml:space="preserve">  A. Определение цифрового двойника и его компонентов: физический объект, виртуальная модель, связь данных. (Подтверждение:  Объяснение как цифровая модель отражает реальное оборудование и процессы.)</w:t>
      </w:r>
    </w:p>
    <w:p>
      <w:pPr>
        <w:pStyle w:val="ListParagraph"/>
      </w:pPr>
      <w:r>
        <w:t xml:space="preserve">  B. Преимущества использования цифровых двойников: повышение эффективности, снижение затрат, улучшение безопасности, оптимизация производительности. (Подтверждение:  Примеры успешного применения цифровых двойников в других отраслях.)</w:t>
      </w:r>
    </w:p>
    <w:p>
      <w:pPr>
        <w:pStyle w:val="ListParagraph"/>
      </w:pPr>
      <w:r>
        <w:t xml:space="preserve">  C. Архитектура цифрового двойника:  сбор данных, обработка данных, визуализация данных, анализ данных, оптимизация. (Подтверждение:  Описание ключевых компонентов и взаимодействия между ними.)</w:t>
      </w:r>
    </w:p>
    <w:p>
      <w:pPr>
        <w:pStyle w:val="ListParagraph"/>
      </w:pPr>
      <w:r>
        <w:t xml:space="preserve">  A. Моделирование физических объектов:  3D-моделирование оборудования, трубопроводов, резервуаров. (Подтверждение:  Использование CAD/CAM систем для создания точных моделей.)</w:t>
      </w:r>
    </w:p>
    <w:p>
      <w:pPr>
        <w:pStyle w:val="ListParagraph"/>
      </w:pPr>
      <w:r>
        <w:t xml:space="preserve">  B. Интеграция данных реального времени:  сбор данных с датчиков, систем SCADA, MES, ERP. (Подтверждение:  Использование протоколов связи и API для интеграции данных.)</w:t>
      </w:r>
    </w:p>
    <w:p>
      <w:pPr>
        <w:pStyle w:val="ListParagraph"/>
      </w:pPr>
      <w:r>
        <w:t xml:space="preserve">  C. Разработка виртуальной модели процесса:  моделирование технологических процессов, химических реакций, тепловых процессов. (Подтверждение:  Использование программного обеспечения для моделирования процессов.)</w:t>
      </w:r>
    </w:p>
    <w:p>
      <w:pPr>
        <w:pStyle w:val="ListParagraph"/>
      </w:pPr>
      <w:r>
        <w:t xml:space="preserve">  A. Моделирование и оптимизация режимов работы установок:  поиск оптимальных параметров для максимизации выхода продукции и минимизации энергопотребления. (Подтверждение:  Использование алгоритмов оптимизации для поиска оптимальных параметров.)</w:t>
      </w:r>
    </w:p>
    <w:p>
      <w:pPr>
        <w:pStyle w:val="ListParagraph"/>
      </w:pPr>
      <w:r>
        <w:t xml:space="preserve">  B. Прогнозирование и предотвращение аварийных ситуаций:  моделирование аварийных ситуаций и разработка стратегий предотвращения. (Подтверждение:  Использование моделирования для анализа рисков и разработки планов реагирования.)</w:t>
      </w:r>
    </w:p>
    <w:p>
      <w:pPr>
        <w:pStyle w:val="ListParagraph"/>
      </w:pPr>
      <w:r>
        <w:t xml:space="preserve">  C. Оптимизация логистики и управления запасами:  моделирование логистических цепочек и оптимизация управления запасами. (Подтверждение:  Использование моделирования для улучшения эффективности логистики и снижения затрат.)</w:t>
      </w:r>
    </w:p>
    <w:p>
      <w:pPr>
        <w:pStyle w:val="ListParagraph"/>
      </w:pPr>
      <w:r>
        <w:t xml:space="preserve">  A. Разработка тренажеров для обучения персонала:  использование цифровых двойников для создания реалистичных тренажеров для обучения операторов и инженеров. (Подтверждение:  Улучшение навыков персонала и повышение безопасности.)</w:t>
      </w:r>
    </w:p>
    <w:p>
      <w:pPr>
        <w:pStyle w:val="ListParagraph"/>
      </w:pPr>
      <w:r>
        <w:t xml:space="preserve">  B. Поддержка принятия решений в реальном времени:  использование цифровых двойников для анализа данных и предоставления рекомендаций операторам и инженерам. (Подтверждение:  Улучшение качества принятия решений и повышение эффективности.)</w:t>
      </w:r>
    </w:p>
    <w:p>
      <w:pPr>
        <w:pStyle w:val="ListParagraph"/>
      </w:pPr>
      <w:r>
        <w:t xml:space="preserve">  C. Виртуальные обходы и инспекции:  использование цифровых двойников для проведения виртуальных обходов и инспекций оборудования. (Подтверждение:  Сокращение времени и затрат на проведение обходов и инспекций.)</w:t>
      </w:r>
    </w:p>
    <w:p>
      <w:pPr>
        <w:pStyle w:val="ListParagraph"/>
      </w:pPr>
      <w:r>
        <w:t>A. Интеграция с машинным обучением для предиктивного обслуживания и оптимизации. (Подтверждение: Использование данных цифрового двойника для обучения моделей машинного обучения.)</w:t>
      </w:r>
    </w:p>
    <w:p>
      <w:pPr>
        <w:pStyle w:val="ListParagraph"/>
      </w:pPr>
      <w:r>
        <w:t>B. Использование дополненной и виртуальной реальности для взаимодействия с цифровым двойником. (Подтверждение: Улучшение визуализации и взаимодействия с цифровым двойником.)</w:t>
      </w:r>
    </w:p>
    <w:p>
      <w:pPr>
        <w:pStyle w:val="ListParagraph"/>
      </w:pPr>
      <w:r>
        <w:t>C. Создание цифровых двойников для всего предприятия: интеграция цифровых двойников различных объектов и процессов. (Подтверждение: Создание единой платформы для управления и оптимизации предприятия.)</w:t>
      </w:r>
    </w:p>
    <w:p>
      <w:r>
        <w:br w:type="page"/>
      </w:r>
    </w:p>
    <w:p>
      <w:pPr>
        <w:pStyle w:val="Heading1"/>
      </w:pPr>
      <w:r>
        <w:t xml:space="preserve">Глава 4 summaries: </w:t>
      </w:r>
    </w:p>
    <w:p>
      <w:r>
        <w:t>#</w:t>
        <w:br/>
        <w:br/>
        <w:t>#</w:t>
        <w:br/>
        <w:br/>
        <w:t xml:space="preserve"> </w:t>
        <w:br/>
        <w:br/>
        <w:t>Г</w:t>
        <w:br/>
        <w:br/>
        <w:t>л</w:t>
        <w:br/>
        <w:br/>
        <w:t>а</w:t>
        <w:br/>
        <w:br/>
        <w:t>в</w:t>
        <w:br/>
        <w:br/>
        <w:t>а</w:t>
        <w:br/>
        <w:br/>
        <w:t xml:space="preserve"> </w:t>
        <w:br/>
        <w:br/>
        <w:t>4</w:t>
        <w:br/>
        <w:br/>
        <w:t>:</w:t>
        <w:br/>
        <w:br/>
        <w:t xml:space="preserve"> </w:t>
        <w:br/>
        <w:br/>
        <w:t>П</w:t>
        <w:br/>
        <w:br/>
        <w:t>р</w:t>
        <w:br/>
        <w:br/>
        <w:t>о</w:t>
        <w:br/>
        <w:br/>
        <w:t>д</w:t>
        <w:br/>
        <w:br/>
        <w:t>в</w:t>
        <w:br/>
        <w:br/>
        <w:t>и</w:t>
        <w:br/>
        <w:br/>
        <w:t>н</w:t>
        <w:br/>
        <w:br/>
        <w:t>у</w:t>
        <w:br/>
        <w:br/>
        <w:t>т</w:t>
        <w:br/>
        <w:br/>
        <w:t>а</w:t>
        <w:br/>
        <w:br/>
        <w:t>я</w:t>
        <w:br/>
        <w:br/>
        <w:t xml:space="preserve"> </w:t>
        <w:br/>
        <w:br/>
        <w:t>а</w:t>
        <w:br/>
        <w:br/>
        <w:t>н</w:t>
        <w:br/>
        <w:br/>
        <w:t>а</w:t>
        <w:br/>
        <w:br/>
        <w:t>л</w:t>
        <w:br/>
        <w:br/>
        <w:t>и</w:t>
        <w:br/>
        <w:br/>
        <w:t>т</w:t>
        <w:br/>
        <w:br/>
        <w:t>и</w:t>
        <w:br/>
        <w:br/>
        <w:t>к</w:t>
        <w:br/>
        <w:br/>
        <w:t>а</w:t>
        <w:br/>
        <w:br/>
        <w:t xml:space="preserve"> </w:t>
        <w:br/>
        <w:br/>
        <w:t>и</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br/>
        <w:br/>
        <w:br/>
        <w:br/>
        <w:br/>
        <w:b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t xml:space="preserve"> </w:t>
        <w:br/>
        <w:br/>
        <w:t xml:space="preserve"> </w:t>
        <w:br/>
        <w:br/>
        <w:t xml:space="preserve"> </w:t>
        <w:br/>
        <w:br/>
        <w:t>*</w:t>
        <w:br/>
        <w:br/>
        <w:t xml:space="preserve"> </w:t>
        <w:br/>
        <w:br/>
        <w:t xml:space="preserve"> </w:t>
        <w:br/>
        <w:br/>
        <w:t xml:space="preserve"> </w:t>
        <w:br/>
        <w:br/>
        <w:t>А</w:t>
        <w:br/>
        <w:br/>
        <w:t>.</w:t>
        <w:br/>
        <w:br/>
        <w:t xml:space="preserve"> </w:t>
        <w:br/>
        <w:br/>
        <w:t>О</w:t>
        <w:br/>
        <w:br/>
        <w:t>б</w:t>
        <w:br/>
        <w:br/>
        <w:t>з</w:t>
        <w:br/>
        <w:br/>
        <w:t>о</w:t>
        <w:br/>
        <w:br/>
        <w:t>р</w:t>
        <w:br/>
        <w:br/>
        <w:t xml:space="preserve"> </w:t>
        <w:br/>
        <w:br/>
        <w:t>о</w:t>
        <w:br/>
        <w:br/>
        <w:t>с</w:t>
        <w:br/>
        <w:br/>
        <w:t>н</w:t>
        <w:br/>
        <w:br/>
        <w:t>о</w:t>
        <w:br/>
        <w:br/>
        <w:t>в</w:t>
        <w:br/>
        <w:br/>
        <w:t>н</w:t>
        <w:br/>
        <w:br/>
        <w:t>ы</w:t>
        <w:br/>
        <w:br/>
        <w:t>х</w:t>
        <w:br/>
        <w:br/>
        <w:t xml:space="preserve"> </w:t>
        <w:br/>
        <w:br/>
        <w:t>т</w:t>
        <w:br/>
        <w:br/>
        <w:t>и</w:t>
        <w:br/>
        <w:br/>
        <w:t>п</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к</w:t>
        <w:br/>
        <w:br/>
        <w:t>о</w:t>
        <w:br/>
        <w:br/>
        <w:t>н</w:t>
        <w:br/>
        <w:br/>
        <w:t>т</w:t>
        <w:br/>
        <w:br/>
        <w:t>р</w:t>
        <w:br/>
        <w:br/>
        <w:t>о</w:t>
        <w:br/>
        <w:br/>
        <w:t>л</w:t>
        <w:br/>
        <w:br/>
        <w:t>и</w:t>
        <w:br/>
        <w:br/>
        <w:t>р</w:t>
        <w:br/>
        <w:br/>
        <w:t>у</w:t>
        <w:br/>
        <w:br/>
        <w:t>е</w:t>
        <w:br/>
        <w:br/>
        <w:t>м</w:t>
        <w:br/>
        <w:br/>
        <w:t>о</w:t>
        <w:br/>
        <w:br/>
        <w:t>е</w:t>
        <w:br/>
        <w:br/>
        <w:t>,</w:t>
        <w:br/>
        <w:br/>
        <w:t xml:space="preserve"> </w:t>
        <w:br/>
        <w:br/>
        <w:t>н</w:t>
        <w:br/>
        <w:br/>
        <w:t>е</w:t>
        <w:br/>
        <w:br/>
        <w:t>к</w:t>
        <w:br/>
        <w:br/>
        <w:t>о</w:t>
        <w:br/>
        <w:br/>
        <w:t>н</w:t>
        <w:br/>
        <w:br/>
        <w:t>т</w:t>
        <w:br/>
        <w:br/>
        <w:t>р</w:t>
        <w:br/>
        <w:br/>
        <w:t>о</w:t>
        <w:br/>
        <w:br/>
        <w:t>л</w:t>
        <w:br/>
        <w:br/>
        <w:t>и</w:t>
        <w:br/>
        <w:br/>
        <w:t>р</w:t>
        <w:br/>
        <w:br/>
        <w:t>у</w:t>
        <w:br/>
        <w:br/>
        <w:t>е</w:t>
        <w:br/>
        <w:br/>
        <w:t>м</w:t>
        <w:br/>
        <w:br/>
        <w:t>о</w:t>
        <w:br/>
        <w:br/>
        <w:t>е</w:t>
        <w:br/>
        <w:br/>
        <w:t>,</w:t>
        <w:br/>
        <w:br/>
        <w:t xml:space="preserve"> </w:t>
        <w:br/>
        <w:br/>
        <w:t>о</w:t>
        <w:br/>
        <w:br/>
        <w:t>б</w:t>
        <w:br/>
        <w:br/>
        <w:t>у</w:t>
        <w:br/>
        <w:br/>
        <w:t>ч</w:t>
        <w:br/>
        <w:br/>
        <w:t>е</w:t>
        <w:br/>
        <w:br/>
        <w:t>н</w:t>
        <w:br/>
        <w:br/>
        <w:t>и</w:t>
        <w:br/>
        <w:br/>
        <w:t>е</w:t>
        <w:br/>
        <w:br/>
        <w:t xml:space="preserve"> </w:t>
        <w:br/>
        <w:br/>
        <w:t>с</w:t>
        <w:br/>
        <w:br/>
        <w:t xml:space="preserve"> </w:t>
        <w:br/>
        <w:br/>
        <w:t>п</w:t>
        <w:br/>
        <w:br/>
        <w:t>о</w:t>
        <w:br/>
        <w:br/>
        <w:t>д</w:t>
        <w:br/>
        <w:br/>
        <w:t>к</w:t>
        <w:br/>
        <w:br/>
        <w:t>р</w:t>
        <w:br/>
        <w:br/>
        <w:t>е</w:t>
        <w:br/>
        <w:br/>
        <w:t>п</w:t>
        <w:br/>
        <w:br/>
        <w:t>л</w:t>
        <w:br/>
        <w:br/>
        <w:t>е</w:t>
        <w:br/>
        <w:br/>
        <w:t>н</w:t>
        <w:br/>
        <w:br/>
        <w:t>и</w:t>
        <w:br/>
        <w:br/>
        <w:t>е</w:t>
        <w:br/>
        <w:br/>
        <w:t>м</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и</w:t>
        <w:br/>
        <w:br/>
        <w:t>м</w:t>
        <w:br/>
        <w:br/>
        <w:t>е</w:t>
        <w:br/>
        <w:br/>
        <w:t>н</w:t>
        <w:br/>
        <w:br/>
        <w:t>и</w:t>
        <w:br/>
        <w:br/>
        <w:t>м</w:t>
        <w:br/>
        <w:br/>
        <w:t>о</w:t>
        <w:br/>
        <w:br/>
        <w:t>с</w:t>
        <w:br/>
        <w:br/>
        <w:t>т</w:t>
        <w:br/>
        <w:br/>
        <w:t>ь</w:t>
        <w:br/>
        <w:br/>
        <w:t xml:space="preserve"> </w:t>
        <w:br/>
        <w:br/>
        <w:t>к</w:t>
        <w:br/>
        <w:br/>
        <w:t>а</w:t>
        <w:br/>
        <w:br/>
        <w:t>ж</w:t>
        <w:br/>
        <w:br/>
        <w:t>д</w:t>
        <w:br/>
        <w:br/>
        <w:t>о</w:t>
        <w:br/>
        <w:br/>
        <w:t>г</w:t>
        <w:br/>
        <w:br/>
        <w:t>о</w:t>
        <w:br/>
        <w:br/>
        <w:t xml:space="preserve"> </w:t>
        <w:br/>
        <w:br/>
        <w:t>т</w:t>
        <w:br/>
        <w:br/>
        <w:t>и</w:t>
        <w:br/>
        <w:br/>
        <w:t>п</w:t>
        <w:br/>
        <w:br/>
        <w:t>а</w:t>
        <w:br/>
        <w:br/>
        <w:t xml:space="preserve"> </w:t>
        <w:br/>
        <w:br/>
        <w:t>к</w:t>
        <w:br/>
        <w:br/>
        <w:t xml:space="preserve"> </w:t>
        <w:br/>
        <w:br/>
        <w:t>р</w:t>
        <w:br/>
        <w:br/>
        <w:t>а</w:t>
        <w:br/>
        <w:br/>
        <w:t>з</w:t>
        <w:br/>
        <w:br/>
        <w:t>л</w:t>
        <w:br/>
        <w:br/>
        <w:t>и</w:t>
        <w:br/>
        <w:br/>
        <w:t>ч</w:t>
        <w:br/>
        <w:br/>
        <w:t>н</w:t>
        <w:br/>
        <w:br/>
        <w:t>ы</w:t>
        <w:br/>
        <w:br/>
        <w:t>м</w:t>
        <w:br/>
        <w:br/>
        <w:t xml:space="preserve"> </w:t>
        <w:br/>
        <w:br/>
        <w:t>з</w:t>
        <w:br/>
        <w:br/>
        <w:t>а</w:t>
        <w:br/>
        <w:br/>
        <w:t>д</w:t>
        <w:br/>
        <w:br/>
        <w:t>а</w:t>
        <w:br/>
        <w:br/>
        <w:t>ч</w:t>
        <w:br/>
        <w:br/>
        <w:t>а</w:t>
        <w:br/>
        <w:br/>
        <w:t>м</w:t>
        <w:br/>
        <w:br/>
        <w:t xml:space="preserve"> </w:t>
        <w:br/>
        <w:br/>
        <w:t>в</w:t>
        <w:br/>
        <w:br/>
        <w:t xml:space="preserve"> </w:t>
        <w:br/>
        <w:br/>
        <w:t>о</w:t>
        <w:br/>
        <w:br/>
        <w:t>т</w:t>
        <w:br/>
        <w:br/>
        <w:t>р</w:t>
        <w:br/>
        <w:br/>
        <w:t>а</w:t>
        <w:br/>
        <w:br/>
        <w:t>с</w:t>
        <w:br/>
        <w:br/>
        <w:t>л</w:t>
        <w:br/>
        <w:br/>
        <w:t>и</w:t>
        <w:br/>
        <w:br/>
        <w:t>.</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и</w:t>
        <w:br/>
        <w:br/>
        <w:t>с</w:t>
        <w:br/>
        <w:br/>
        <w:t>п</w:t>
        <w:br/>
        <w:br/>
        <w:t>о</w:t>
        <w:br/>
        <w:br/>
        <w:t>л</w:t>
        <w:br/>
        <w:br/>
        <w:t>ь</w:t>
        <w:br/>
        <w:br/>
        <w:t>з</w:t>
        <w:br/>
        <w:br/>
        <w:t>о</w:t>
        <w:br/>
        <w:br/>
        <w:t>в</w:t>
        <w:br/>
        <w:br/>
        <w:t>а</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и</w:t>
        <w:br/>
        <w:br/>
        <w:t>м</w:t>
        <w:br/>
        <w:br/>
        <w:t>е</w:t>
        <w:br/>
        <w:br/>
        <w:t>р</w:t>
        <w:br/>
        <w:br/>
        <w:t>ы</w:t>
        <w:br/>
        <w:br/>
        <w:t xml:space="preserve"> </w:t>
        <w:br/>
        <w:br/>
        <w:t>у</w:t>
        <w:br/>
        <w:br/>
        <w:t>с</w:t>
        <w:br/>
        <w:br/>
        <w:t>п</w:t>
        <w:br/>
        <w:br/>
        <w:t>е</w:t>
        <w:br/>
        <w:br/>
        <w:t>ш</w:t>
        <w:br/>
        <w:br/>
        <w:t>н</w:t>
        <w:br/>
        <w:br/>
        <w:t>о</w:t>
        <w:br/>
        <w:br/>
        <w:t>г</w:t>
        <w:br/>
        <w:br/>
        <w:t>о</w:t>
        <w:br/>
        <w:br/>
        <w:t xml:space="preserve"> </w:t>
        <w:br/>
        <w:br/>
        <w:t>п</w:t>
        <w:br/>
        <w:br/>
        <w:t>р</w:t>
        <w:br/>
        <w:br/>
        <w:t>и</w:t>
        <w:br/>
        <w:br/>
        <w:t>м</w:t>
        <w:br/>
        <w:br/>
        <w:t>е</w:t>
        <w:br/>
        <w:br/>
        <w:t>н</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п</w:t>
        <w:br/>
        <w:br/>
        <w:t>о</w:t>
        <w:br/>
        <w:br/>
        <w:t>д</w:t>
        <w:br/>
        <w:br/>
        <w:t>т</w:t>
        <w:br/>
        <w:br/>
        <w:t>в</w:t>
        <w:br/>
        <w:br/>
        <w:t>е</w:t>
        <w:br/>
        <w:br/>
        <w:t>р</w:t>
        <w:br/>
        <w:br/>
        <w:t>ж</w:t>
        <w:br/>
        <w:br/>
        <w:t>д</w:t>
        <w:br/>
        <w:br/>
        <w:t>е</w:t>
        <w:br/>
        <w:br/>
        <w:t>н</w:t>
        <w:br/>
        <w:br/>
        <w:t>н</w:t>
        <w:br/>
        <w:br/>
        <w:t>ы</w:t>
        <w:br/>
        <w:br/>
        <w:t>е</w:t>
        <w:br/>
        <w:br/>
        <w:t xml:space="preserve"> </w:t>
        <w:br/>
        <w:br/>
        <w:t>и</w:t>
        <w:br/>
        <w:br/>
        <w:t>с</w:t>
        <w:br/>
        <w:br/>
        <w:t>с</w:t>
        <w:br/>
        <w:br/>
        <w:t>л</w:t>
        <w:br/>
        <w:br/>
        <w:t>е</w:t>
        <w:br/>
        <w:br/>
        <w:t>д</w:t>
        <w:br/>
        <w:br/>
        <w:t>о</w:t>
        <w:br/>
        <w:br/>
        <w:t>в</w:t>
        <w:br/>
        <w:br/>
        <w:t>а</w:t>
        <w:br/>
        <w:br/>
        <w:t>н</w:t>
        <w:br/>
        <w:br/>
        <w:t>и</w:t>
        <w:br/>
        <w:br/>
        <w:t>я</w:t>
        <w:br/>
        <w:br/>
        <w:t>м</w:t>
        <w:br/>
        <w:br/>
        <w:t>и</w:t>
        <w:br/>
        <w:br/>
        <w:t xml:space="preserve"> </w:t>
        <w:br/>
        <w:br/>
        <w:t>и</w:t>
        <w:br/>
        <w:br/>
        <w:t xml:space="preserve"> </w:t>
        <w:br/>
        <w:br/>
        <w:t>к</w:t>
        <w:br/>
        <w:br/>
        <w:t>е</w:t>
        <w:br/>
        <w:br/>
        <w:t>й</w:t>
        <w:br/>
        <w:br/>
        <w:t>с</w:t>
        <w:br/>
        <w:br/>
        <w:t>а</w:t>
        <w:br/>
        <w:br/>
        <w:t>м</w:t>
        <w:br/>
        <w:br/>
        <w:t>и</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 xml:space="preserve"> </w:t>
        <w:br/>
        <w:br/>
        <w:t>О</w:t>
        <w:br/>
        <w:br/>
        <w:t>с</w:t>
        <w:br/>
        <w:br/>
        <w:t>н</w:t>
        <w:br/>
        <w:br/>
        <w:t>о</w:t>
        <w:br/>
        <w:br/>
        <w:t>в</w:t>
        <w:br/>
        <w:br/>
        <w:t>н</w:t>
        <w:br/>
        <w:br/>
        <w:t>ы</w:t>
        <w:br/>
        <w:br/>
        <w:t>е</w:t>
        <w:br/>
        <w:br/>
        <w:t xml:space="preserve"> </w:t>
        <w:br/>
        <w:br/>
        <w:t>э</w:t>
        <w:br/>
        <w:br/>
        <w:t>т</w:t>
        <w:br/>
        <w:br/>
        <w:t>а</w:t>
        <w:br/>
        <w:br/>
        <w:t>п</w:t>
        <w:br/>
        <w:br/>
        <w:t>ы</w:t>
        <w:br/>
        <w:br/>
        <w:t xml:space="preserve"> </w:t>
        <w:br/>
        <w:br/>
        <w:t>в</w:t>
        <w:br/>
        <w:br/>
        <w:t>н</w:t>
        <w:br/>
        <w:br/>
        <w:t>е</w:t>
        <w:br/>
        <w:br/>
        <w:t>д</w:t>
        <w:br/>
        <w:br/>
        <w:t>р</w:t>
        <w:br/>
        <w:br/>
        <w:t>е</w:t>
        <w:br/>
        <w:br/>
        <w:t>н</w:t>
        <w:br/>
        <w:br/>
        <w:t>и</w:t>
        <w:br/>
        <w:br/>
        <w:t>я</w:t>
        <w:br/>
        <w:br/>
        <w:t xml:space="preserve"> </w:t>
        <w:br/>
        <w:br/>
        <w:t>п</w:t>
        <w:br/>
        <w:br/>
        <w:t>р</w:t>
        <w:br/>
        <w:br/>
        <w:t>о</w:t>
        <w:br/>
        <w:br/>
        <w:t>е</w:t>
        <w:br/>
        <w:br/>
        <w:t>к</w:t>
        <w:br/>
        <w:br/>
        <w:t>т</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с</w:t>
        <w:br/>
        <w:br/>
        <w:t>б</w:t>
        <w:br/>
        <w:br/>
        <w:t>о</w:t>
        <w:br/>
        <w:br/>
        <w:t>р</w:t>
        <w:br/>
        <w:br/>
        <w:t xml:space="preserve"> </w:t>
        <w:br/>
        <w:br/>
        <w:t>д</w:t>
        <w:br/>
        <w:br/>
        <w:t>а</w:t>
        <w:br/>
        <w:br/>
        <w:t>н</w:t>
        <w:br/>
        <w:br/>
        <w:t>н</w:t>
        <w:br/>
        <w:br/>
        <w:t>ы</w:t>
        <w:br/>
        <w:br/>
        <w:t>х</w:t>
        <w:br/>
        <w:br/>
        <w:t>,</w:t>
        <w:br/>
        <w:br/>
        <w:t xml:space="preserve"> </w:t>
        <w:br/>
        <w:br/>
        <w:t>п</w:t>
        <w:br/>
        <w:br/>
        <w:t>р</w:t>
        <w:br/>
        <w:br/>
        <w:t>е</w:t>
        <w:br/>
        <w:br/>
        <w:t>д</w:t>
        <w:br/>
        <w:br/>
        <w:t>о</w:t>
        <w:br/>
        <w:br/>
        <w:t>б</w:t>
        <w:br/>
        <w:br/>
        <w:t>р</w:t>
        <w:br/>
        <w:br/>
        <w:t>а</w:t>
        <w:br/>
        <w:br/>
        <w:t>б</w:t>
        <w:br/>
        <w:br/>
        <w:t>о</w:t>
        <w:br/>
        <w:br/>
        <w:t>т</w:t>
        <w:br/>
        <w:br/>
        <w:t>к</w:t>
        <w:br/>
        <w:br/>
        <w:t>а</w:t>
        <w:br/>
        <w:br/>
        <w:t xml:space="preserve"> </w:t>
        <w:br/>
        <w:br/>
        <w:t>д</w:t>
        <w:br/>
        <w:br/>
        <w:t>а</w:t>
        <w:br/>
        <w:br/>
        <w:t>н</w:t>
        <w:br/>
        <w:br/>
        <w:t>н</w:t>
        <w:br/>
        <w:br/>
        <w:t>ы</w:t>
        <w:br/>
        <w:br/>
        <w:t>х</w:t>
        <w:br/>
        <w:br/>
        <w:t>,</w:t>
        <w:br/>
        <w:br/>
        <w:t xml:space="preserve"> </w:t>
        <w:br/>
        <w:br/>
        <w:t>в</w:t>
        <w:br/>
        <w:br/>
        <w:t>ы</w:t>
        <w:br/>
        <w:br/>
        <w:t>б</w:t>
        <w:br/>
        <w:br/>
        <w:t>о</w:t>
        <w:br/>
        <w:br/>
        <w:t>р</w:t>
        <w:br/>
        <w:br/>
        <w:t xml:space="preserve"> </w:t>
        <w:br/>
        <w:br/>
        <w:t>м</w:t>
        <w:br/>
        <w:br/>
        <w:t>о</w:t>
        <w:br/>
        <w:br/>
        <w:t>д</w:t>
        <w:br/>
        <w:br/>
        <w:t>е</w:t>
        <w:br/>
        <w:br/>
        <w:t>л</w:t>
        <w:br/>
        <w:br/>
        <w:t>и</w:t>
        <w:br/>
        <w:br/>
        <w:t>,</w:t>
        <w:br/>
        <w:br/>
        <w:t xml:space="preserve"> </w:t>
        <w:br/>
        <w:br/>
        <w:t>о</w:t>
        <w:br/>
        <w:br/>
        <w:t>б</w:t>
        <w:br/>
        <w:br/>
        <w:t>у</w:t>
        <w:br/>
        <w:br/>
        <w:t>ч</w:t>
        <w:br/>
        <w:br/>
        <w:t>е</w:t>
        <w:br/>
        <w:br/>
        <w:t>н</w:t>
        <w:br/>
        <w:br/>
        <w:t>и</w:t>
        <w:br/>
        <w:br/>
        <w:t>е</w:t>
        <w:br/>
        <w:br/>
        <w:t xml:space="preserve"> </w:t>
        <w:br/>
        <w:br/>
        <w:t>м</w:t>
        <w:br/>
        <w:br/>
        <w:t>о</w:t>
        <w:br/>
        <w:br/>
        <w:t>д</w:t>
        <w:br/>
        <w:br/>
        <w:t>е</w:t>
        <w:br/>
        <w:br/>
        <w:t>л</w:t>
        <w:br/>
        <w:br/>
        <w:t>и</w:t>
        <w:br/>
        <w:br/>
        <w:t>,</w:t>
        <w:br/>
        <w:br/>
        <w:t xml:space="preserve"> </w:t>
        <w:br/>
        <w:br/>
        <w:t>о</w:t>
        <w:br/>
        <w:br/>
        <w:t>ц</w:t>
        <w:br/>
        <w:br/>
        <w:t>е</w:t>
        <w:br/>
        <w:br/>
        <w:t>н</w:t>
        <w:br/>
        <w:br/>
        <w:t>к</w:t>
        <w:br/>
        <w:br/>
        <w:t>а</w:t>
        <w:br/>
        <w:br/>
        <w:t xml:space="preserve"> </w:t>
        <w:br/>
        <w:br/>
        <w:t>м</w:t>
        <w:br/>
        <w:br/>
        <w:t>о</w:t>
        <w:br/>
        <w:br/>
        <w:t>д</w:t>
        <w:br/>
        <w:br/>
        <w:t>е</w:t>
        <w:br/>
        <w:br/>
        <w:t>л</w:t>
        <w:br/>
        <w:br/>
        <w:t>и</w:t>
        <w:br/>
        <w:br/>
        <w:t>,</w:t>
        <w:br/>
        <w:br/>
        <w:t xml:space="preserve"> </w:t>
        <w:br/>
        <w:br/>
        <w:t>р</w:t>
        <w:br/>
        <w:br/>
        <w:t>а</w:t>
        <w:br/>
        <w:br/>
        <w:t>з</w:t>
        <w:br/>
        <w:br/>
        <w:t>в</w:t>
        <w:br/>
        <w:br/>
        <w:t>е</w:t>
        <w:br/>
        <w:br/>
        <w:t>р</w:t>
        <w:br/>
        <w:br/>
        <w:t>т</w:t>
        <w:br/>
        <w:br/>
        <w:t>ы</w:t>
        <w:br/>
        <w:br/>
        <w:t>в</w:t>
        <w:br/>
        <w:br/>
        <w:t>а</w:t>
        <w:br/>
        <w:br/>
        <w:t>н</w:t>
        <w:br/>
        <w:br/>
        <w:t>и</w:t>
        <w:br/>
        <w:br/>
        <w:t>е</w:t>
        <w:br/>
        <w:br/>
        <w:t xml:space="preserve"> </w:t>
        <w:br/>
        <w:br/>
        <w:t>м</w:t>
        <w:br/>
        <w:br/>
        <w:t>о</w:t>
        <w:br/>
        <w:br/>
        <w:t>д</w:t>
        <w:br/>
        <w:br/>
        <w:t>е</w:t>
        <w:br/>
        <w:br/>
        <w:t>л</w:t>
        <w:br/>
        <w:br/>
        <w:t>и</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т</w:t>
        <w:br/>
        <w:br/>
        <w:t>а</w:t>
        <w:br/>
        <w:br/>
        <w:t>н</w:t>
        <w:br/>
        <w:br/>
        <w:t>д</w:t>
        <w:br/>
        <w:br/>
        <w:t>а</w:t>
        <w:br/>
        <w:br/>
        <w:t>р</w:t>
        <w:br/>
        <w:br/>
        <w:t>т</w:t>
        <w:br/>
        <w:br/>
        <w:t>н</w:t>
        <w:br/>
        <w:br/>
        <w:t>а</w:t>
        <w:br/>
        <w:br/>
        <w:t>я</w:t>
        <w:br/>
        <w:br/>
        <w:t xml:space="preserve"> </w:t>
        <w:br/>
        <w:br/>
        <w:t>м</w:t>
        <w:br/>
        <w:br/>
        <w:t>е</w:t>
        <w:br/>
        <w:br/>
        <w:t>т</w:t>
        <w:br/>
        <w:br/>
        <w:t>о</w:t>
        <w:br/>
        <w:br/>
        <w:t>д</w:t>
        <w:br/>
        <w:br/>
        <w:t>о</w:t>
        <w:br/>
        <w:br/>
        <w:t>л</w:t>
        <w:br/>
        <w:br/>
        <w:t>о</w:t>
        <w:br/>
        <w:br/>
        <w:t>г</w:t>
        <w:br/>
        <w:br/>
        <w:t>и</w:t>
        <w:br/>
        <w:br/>
        <w:t>я</w:t>
        <w:br/>
        <w:br/>
        <w:t xml:space="preserve"> </w:t>
        <w:br/>
        <w:br/>
        <w:t>р</w:t>
        <w:br/>
        <w:br/>
        <w:t>а</w:t>
        <w:br/>
        <w:br/>
        <w:t>з</w:t>
        <w:br/>
        <w:br/>
        <w:t>р</w:t>
        <w:br/>
        <w:br/>
        <w:t>а</w:t>
        <w:br/>
        <w:br/>
        <w:t>б</w:t>
        <w:br/>
        <w:br/>
        <w:t>о</w:t>
        <w:br/>
        <w:br/>
        <w:t>т</w:t>
        <w:br/>
        <w:br/>
        <w:t>к</w:t>
        <w:br/>
        <w:br/>
        <w:t>и</w:t>
        <w:br/>
        <w:br/>
        <w:t xml:space="preserve"> </w:t>
        <w:br/>
        <w:br/>
        <w:t>п</w:t>
        <w:br/>
        <w:br/>
        <w:t>р</w:t>
        <w:br/>
        <w:br/>
        <w:t>о</w:t>
        <w:br/>
        <w:br/>
        <w:t>е</w:t>
        <w:br/>
        <w:br/>
        <w:t>к</w:t>
        <w:br/>
        <w:br/>
        <w:t>т</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а</w:t>
        <w:br/>
        <w:br/>
        <w:t>д</w:t>
        <w:br/>
        <w:br/>
        <w:t>а</w:t>
        <w:br/>
        <w:br/>
        <w:t>п</w:t>
        <w:br/>
        <w:br/>
        <w:t>т</w:t>
        <w:br/>
        <w:br/>
        <w:t>и</w:t>
        <w:br/>
        <w:br/>
        <w:t>р</w:t>
        <w:br/>
        <w:br/>
        <w:t>о</w:t>
        <w:br/>
        <w:br/>
        <w:t>в</w:t>
        <w:br/>
        <w:br/>
        <w:t>а</w:t>
        <w:br/>
        <w:br/>
        <w:t>н</w:t>
        <w:br/>
        <w:br/>
        <w:t>н</w:t>
        <w:br/>
        <w:br/>
        <w:t>а</w:t>
        <w:br/>
        <w:br/>
        <w:t>я</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br/>
        <w:br/>
        <w:br/>
        <w:br/>
        <w:br/>
        <w:br/>
        <w:t>*</w:t>
        <w:br/>
        <w:br/>
        <w:t>*</w:t>
        <w:br/>
        <w:br/>
        <w:t>I</w:t>
        <w:br/>
        <w:br/>
        <w:t>I</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w:t>
        <w:br/>
        <w:br/>
        <w:br/>
        <w:br/>
        <w:br/>
        <w:t xml:space="preserve"> </w:t>
        <w:br/>
        <w:br/>
        <w:t xml:space="preserve"> </w:t>
        <w:br/>
        <w:br/>
        <w:t xml:space="preserve"> </w:t>
        <w:br/>
        <w:br/>
        <w:t>*</w:t>
        <w:br/>
        <w:br/>
        <w:t xml:space="preserve"> </w:t>
        <w:br/>
        <w:br/>
        <w:t xml:space="preserve"> </w:t>
        <w:br/>
        <w:br/>
        <w:t xml:space="preserve"> </w:t>
        <w:br/>
        <w:br/>
        <w:t>А</w:t>
        <w:br/>
        <w:br/>
        <w:t>.</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в</w:t>
        <w:br/>
        <w:br/>
        <w:t>ы</w:t>
        <w:br/>
        <w:br/>
        <w:t>х</w:t>
        <w:br/>
        <w:br/>
        <w:t>о</w:t>
        <w:br/>
        <w:br/>
        <w:t>д</w:t>
        <w:br/>
        <w:br/>
        <w:t>а</w:t>
        <w:br/>
        <w:br/>
        <w:t xml:space="preserve"> </w:t>
        <w:br/>
        <w:br/>
        <w:t>п</w:t>
        <w:br/>
        <w:br/>
        <w:t>р</w:t>
        <w:br/>
        <w:br/>
        <w:t>о</w:t>
        <w:br/>
        <w:br/>
        <w:t>д</w:t>
        <w:br/>
        <w:br/>
        <w:t>у</w:t>
        <w:br/>
        <w:br/>
        <w:t>к</w:t>
        <w:br/>
        <w:br/>
        <w:t>ц</w:t>
        <w:br/>
        <w:br/>
        <w:t>и</w:t>
        <w:br/>
        <w:br/>
        <w:t>и</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д</w:t>
        <w:br/>
        <w:br/>
        <w:t>е</w:t>
        <w:br/>
        <w:br/>
        <w:t>л</w:t>
        <w:br/>
        <w:br/>
        <w:t>е</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в</w:t>
        <w:br/>
        <w:br/>
        <w:t>ы</w:t>
        <w:br/>
        <w:br/>
        <w:t>х</w:t>
        <w:br/>
        <w:br/>
        <w:t>о</w:t>
        <w:br/>
        <w:br/>
        <w:t>д</w:t>
        <w:br/>
        <w:br/>
        <w:t>а</w:t>
        <w:br/>
        <w:br/>
        <w:t xml:space="preserve"> </w:t>
        <w:br/>
        <w:br/>
        <w:t>р</w:t>
        <w:br/>
        <w:br/>
        <w:t>а</w:t>
        <w:br/>
        <w:br/>
        <w:t>з</w:t>
        <w:br/>
        <w:br/>
        <w:t>л</w:t>
        <w:br/>
        <w:br/>
        <w:t>и</w:t>
        <w:br/>
        <w:br/>
        <w:t>ч</w:t>
        <w:br/>
        <w:br/>
        <w:t>н</w:t>
        <w:br/>
        <w:br/>
        <w:t>ы</w:t>
        <w:br/>
        <w:br/>
        <w:t>х</w:t>
        <w:br/>
        <w:br/>
        <w:t xml:space="preserve"> </w:t>
        <w:br/>
        <w:br/>
        <w:t>п</w:t>
        <w:br/>
        <w:br/>
        <w:t>р</w:t>
        <w:br/>
        <w:br/>
        <w:t>о</w:t>
        <w:br/>
        <w:br/>
        <w:t>д</w:t>
        <w:br/>
        <w:br/>
        <w:t>у</w:t>
        <w:br/>
        <w:br/>
        <w:t>к</w:t>
        <w:br/>
        <w:br/>
        <w:t>т</w:t>
        <w:br/>
        <w:br/>
        <w:t>о</w:t>
        <w:br/>
        <w:br/>
        <w:t>в</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п</w:t>
        <w:br/>
        <w:br/>
        <w:t>а</w:t>
        <w:br/>
        <w:br/>
        <w:t>р</w:t>
        <w:br/>
        <w:br/>
        <w:t>а</w:t>
        <w:br/>
        <w:br/>
        <w:t>м</w:t>
        <w:br/>
        <w:br/>
        <w:t>е</w:t>
        <w:br/>
        <w:br/>
        <w:t>т</w:t>
        <w:br/>
        <w:br/>
        <w:t>р</w:t>
        <w:br/>
        <w:br/>
        <w:t>о</w:t>
        <w:br/>
        <w:br/>
        <w:t>в</w:t>
        <w:br/>
        <w:br/>
        <w:t xml:space="preserve"> </w:t>
        <w:br/>
        <w:br/>
        <w:t>с</w:t>
        <w:br/>
        <w:br/>
        <w:t>ы</w:t>
        <w:br/>
        <w:br/>
        <w:t>р</w:t>
        <w:br/>
        <w:br/>
        <w:t>ь</w:t>
        <w:br/>
        <w:br/>
        <w:t>я</w:t>
        <w:br/>
        <w:br/>
        <w:t xml:space="preserve"> </w:t>
        <w:br/>
        <w:br/>
        <w:t>и</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у</w:t>
        <w:br/>
        <w:br/>
        <w:t>с</w:t>
        <w:br/>
        <w:br/>
        <w:t>л</w:t>
        <w:br/>
        <w:br/>
        <w:t>о</w:t>
        <w:br/>
        <w:br/>
        <w:t>в</w:t>
        <w:br/>
        <w:br/>
        <w:t>и</w:t>
        <w:br/>
        <w:br/>
        <w:t>й</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У</w:t>
        <w:br/>
        <w:br/>
        <w:t>л</w:t>
        <w:br/>
        <w:br/>
        <w:t>у</w:t>
        <w:br/>
        <w:br/>
        <w:t>ч</w:t>
        <w:br/>
        <w:br/>
        <w:t>ш</w:t>
        <w:br/>
        <w:br/>
        <w:t>е</w:t>
        <w:br/>
        <w:br/>
        <w:t>н</w:t>
        <w:br/>
        <w:br/>
        <w:t>и</w:t>
        <w:br/>
        <w:br/>
        <w:t>е</w:t>
        <w:br/>
        <w:br/>
        <w:t xml:space="preserve"> </w:t>
        <w:br/>
        <w:br/>
        <w:t>п</w:t>
        <w:br/>
        <w:br/>
        <w:t>л</w:t>
        <w:br/>
        <w:br/>
        <w:t>а</w:t>
        <w:br/>
        <w:br/>
        <w:t>н</w:t>
        <w:br/>
        <w:br/>
        <w:t>и</w:t>
        <w:br/>
        <w:br/>
        <w:t>р</w:t>
        <w:br/>
        <w:br/>
        <w:t>о</w:t>
        <w:br/>
        <w:br/>
        <w:t>в</w:t>
        <w:br/>
        <w:br/>
        <w:t>а</w:t>
        <w:br/>
        <w:br/>
        <w:t>н</w:t>
        <w:br/>
        <w:br/>
        <w:t>и</w:t>
        <w:br/>
        <w:br/>
        <w:t>я</w:t>
        <w:br/>
        <w:br/>
        <w:t xml:space="preserve"> </w:t>
        <w:br/>
        <w:br/>
        <w:t>п</w:t>
        <w:br/>
        <w:br/>
        <w:t>р</w:t>
        <w:br/>
        <w:br/>
        <w:t>о</w:t>
        <w:br/>
        <w:br/>
        <w:t>и</w:t>
        <w:br/>
        <w:br/>
        <w:t>з</w:t>
        <w:br/>
        <w:br/>
        <w:t>в</w:t>
        <w:br/>
        <w:br/>
        <w:t>о</w:t>
        <w:br/>
        <w:br/>
        <w:t>д</w:t>
        <w:br/>
        <w:br/>
        <w:t>с</w:t>
        <w:br/>
        <w:br/>
        <w:t>т</w:t>
        <w:br/>
        <w:br/>
        <w:t>в</w:t>
        <w:br/>
        <w:br/>
        <w:t>а</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и</w:t>
        <w:br/>
        <w:br/>
        <w:t>с</w:t>
        <w:br/>
        <w:br/>
        <w:t>п</w:t>
        <w:br/>
        <w:br/>
        <w:t>о</w:t>
        <w:br/>
        <w:br/>
        <w:t>л</w:t>
        <w:br/>
        <w:br/>
        <w:t>ь</w:t>
        <w:br/>
        <w:br/>
        <w:t>з</w:t>
        <w:br/>
        <w:br/>
        <w:t>о</w:t>
        <w:br/>
        <w:br/>
        <w:t>в</w:t>
        <w:br/>
        <w:br/>
        <w:t>а</w:t>
        <w:br/>
        <w:br/>
        <w:t>н</w:t>
        <w:br/>
        <w:br/>
        <w:t>и</w:t>
        <w:br/>
        <w:br/>
        <w:t>я</w:t>
        <w:br/>
        <w:br/>
        <w:t xml:space="preserve"> </w:t>
        <w:br/>
        <w:br/>
        <w:t>с</w:t>
        <w:br/>
        <w:br/>
        <w:t>ы</w:t>
        <w:br/>
        <w:br/>
        <w:t>р</w:t>
        <w:br/>
        <w:br/>
        <w:t>ь</w:t>
        <w:br/>
        <w:br/>
        <w:t>я</w:t>
        <w:br/>
        <w:br/>
        <w:t>.</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у</w:t>
        <w:br/>
        <w:br/>
        <w:t>с</w:t>
        <w:br/>
        <w:br/>
        <w:t>т</w:t>
        <w:br/>
        <w:br/>
        <w:t>а</w:t>
        <w:br/>
        <w:br/>
        <w:t>н</w:t>
        <w:br/>
        <w:br/>
        <w:t>о</w:t>
        <w:br/>
        <w:br/>
        <w:t>в</w:t>
        <w:br/>
        <w:br/>
        <w:t>о</w:t>
        <w:br/>
        <w:br/>
        <w:t>к</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а</w:t>
        <w:br/>
        <w:br/>
        <w:t>л</w:t>
        <w:br/>
        <w:br/>
        <w:t>г</w:t>
        <w:br/>
        <w:br/>
        <w:t>о</w:t>
        <w:br/>
        <w:br/>
        <w:t>р</w:t>
        <w:br/>
        <w:br/>
        <w:t>и</w:t>
        <w:br/>
        <w:br/>
        <w:t>т</w:t>
        <w:br/>
        <w:br/>
        <w:t>м</w:t>
        <w:br/>
        <w:br/>
        <w:t>о</w:t>
        <w:br/>
        <w:br/>
        <w:t>в</w:t>
        <w:br/>
        <w:br/>
        <w:t xml:space="preserve"> </w:t>
        <w:br/>
        <w:br/>
        <w:t>о</w:t>
        <w:br/>
        <w:br/>
        <w:t>п</w:t>
        <w:br/>
        <w:br/>
        <w:t>т</w:t>
        <w:br/>
        <w:br/>
        <w:t>и</w:t>
        <w:br/>
        <w:br/>
        <w:t>м</w:t>
        <w:br/>
        <w:br/>
        <w:t>и</w:t>
        <w:br/>
        <w:br/>
        <w:t>з</w:t>
        <w:br/>
        <w:br/>
        <w:t>а</w:t>
        <w:br/>
        <w:br/>
        <w:t>ц</w:t>
        <w:br/>
        <w:br/>
        <w:t>и</w:t>
        <w:br/>
        <w:br/>
        <w:t>и</w:t>
        <w:br/>
        <w:br/>
        <w:t xml:space="preserve"> </w:t>
        <w:br/>
        <w:br/>
        <w:t>д</w:t>
        <w:br/>
        <w:br/>
        <w:t>л</w:t>
        <w:br/>
        <w:br/>
        <w:t>я</w:t>
        <w:br/>
        <w:br/>
        <w:t xml:space="preserve"> </w:t>
        <w:br/>
        <w:br/>
        <w:t>о</w:t>
        <w:br/>
        <w:br/>
        <w:t>п</w:t>
        <w:br/>
        <w:br/>
        <w:t>р</w:t>
        <w:br/>
        <w:br/>
        <w:t>е</w:t>
        <w:br/>
        <w:br/>
        <w:t>д</w:t>
        <w:br/>
        <w:br/>
        <w:t>е</w:t>
        <w:br/>
        <w:br/>
        <w:t>л</w:t>
        <w:br/>
        <w:br/>
        <w:t>е</w:t>
        <w:br/>
        <w:br/>
        <w:t>н</w:t>
        <w:br/>
        <w:br/>
        <w:t>и</w:t>
        <w:br/>
        <w:br/>
        <w:t>я</w:t>
        <w:br/>
        <w:br/>
        <w:t xml:space="preserve"> </w:t>
        <w:br/>
        <w:br/>
        <w:t>о</w:t>
        <w:br/>
        <w:br/>
        <w:t>п</w:t>
        <w:br/>
        <w:br/>
        <w:t>т</w:t>
        <w:br/>
        <w:br/>
        <w:t>и</w:t>
        <w:br/>
        <w:br/>
        <w:t>м</w:t>
        <w:br/>
        <w:br/>
        <w:t>а</w:t>
        <w:br/>
        <w:br/>
        <w:t>л</w:t>
        <w:br/>
        <w:br/>
        <w:t>ь</w:t>
        <w:br/>
        <w:br/>
        <w:t>н</w:t>
        <w:br/>
        <w:br/>
        <w:t>ы</w:t>
        <w:br/>
        <w:br/>
        <w:t>х</w:t>
        <w:br/>
        <w:br/>
        <w:t xml:space="preserve"> </w:t>
        <w:br/>
        <w:br/>
        <w:t>п</w:t>
        <w:br/>
        <w:br/>
        <w:t>а</w:t>
        <w:br/>
        <w:br/>
        <w:t>р</w:t>
        <w:br/>
        <w:br/>
        <w:t>а</w:t>
        <w:br/>
        <w:br/>
        <w:t>м</w:t>
        <w:br/>
        <w:br/>
        <w:t>е</w:t>
        <w:br/>
        <w:br/>
        <w:t>т</w:t>
        <w:br/>
        <w:br/>
        <w:t>р</w:t>
        <w:br/>
        <w:br/>
        <w:t>о</w:t>
        <w:br/>
        <w:br/>
        <w:t>в</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 xml:space="preserve"> </w:t>
        <w:br/>
        <w:br/>
        <w:t>м</w:t>
        <w:br/>
        <w:br/>
        <w:t>а</w:t>
        <w:br/>
        <w:br/>
        <w:t>к</w:t>
        <w:br/>
        <w:br/>
        <w:t>с</w:t>
        <w:br/>
        <w:br/>
        <w:t>и</w:t>
        <w:br/>
        <w:br/>
        <w:t>м</w:t>
        <w:br/>
        <w:br/>
        <w:t>и</w:t>
        <w:br/>
        <w:br/>
        <w:t>з</w:t>
        <w:br/>
        <w:br/>
        <w:t>и</w:t>
        <w:br/>
        <w:br/>
        <w:t>р</w:t>
        <w:br/>
        <w:br/>
        <w:t>у</w:t>
        <w:br/>
        <w:br/>
        <w:t>ю</w:t>
        <w:br/>
        <w:br/>
        <w:t>щ</w:t>
        <w:br/>
        <w:br/>
        <w:t>и</w:t>
        <w:br/>
        <w:br/>
        <w:t>х</w:t>
        <w:br/>
        <w:br/>
        <w:t xml:space="preserve"> </w:t>
        <w:br/>
        <w:br/>
        <w:t>в</w:t>
        <w:br/>
        <w:br/>
        <w:t>ы</w:t>
        <w:br/>
        <w:br/>
        <w:t>х</w:t>
        <w:br/>
        <w:br/>
        <w:t>о</w:t>
        <w:br/>
        <w:br/>
        <w:t>д</w:t>
        <w:br/>
        <w:br/>
        <w:t xml:space="preserve"> </w:t>
        <w:br/>
        <w:br/>
        <w:t>п</w:t>
        <w:br/>
        <w:br/>
        <w:t>р</w:t>
        <w:br/>
        <w:br/>
        <w:t>о</w:t>
        <w:br/>
        <w:br/>
        <w:t>д</w:t>
        <w:br/>
        <w:br/>
        <w:t>у</w:t>
        <w:br/>
        <w:br/>
        <w:t>к</w:t>
        <w:br/>
        <w:br/>
        <w:t>ц</w:t>
        <w:br/>
        <w:br/>
        <w:t>и</w:t>
        <w:br/>
        <w:br/>
        <w:t>и</w:t>
        <w:br/>
        <w:br/>
        <w:t xml:space="preserve"> </w:t>
        <w:br/>
        <w:br/>
        <w:t>и</w:t>
        <w:br/>
        <w:br/>
        <w:t xml:space="preserve"> </w:t>
        <w:br/>
        <w:br/>
        <w:t>м</w:t>
        <w:br/>
        <w:br/>
        <w:t>и</w:t>
        <w:br/>
        <w:br/>
        <w:t>н</w:t>
        <w:br/>
        <w:br/>
        <w:t>и</w:t>
        <w:br/>
        <w:br/>
        <w:t>м</w:t>
        <w:br/>
        <w:br/>
        <w:t>и</w:t>
        <w:br/>
        <w:br/>
        <w:t>з</w:t>
        <w:br/>
        <w:br/>
        <w:t>и</w:t>
        <w:br/>
        <w:br/>
        <w:t>р</w:t>
        <w:br/>
        <w:br/>
        <w:t>у</w:t>
        <w:br/>
        <w:br/>
        <w:t>ю</w:t>
        <w:br/>
        <w:br/>
        <w:t>щ</w:t>
        <w:br/>
        <w:br/>
        <w:t>и</w:t>
        <w:br/>
        <w:br/>
        <w:t>х</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е</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и</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с</w:t>
        <w:br/>
        <w:br/>
        <w:t>в</w:t>
        <w:br/>
        <w:br/>
        <w:t>о</w:t>
        <w:br/>
        <w:br/>
        <w:t>й</w:t>
        <w:br/>
        <w:br/>
        <w:t>с</w:t>
        <w:br/>
        <w:br/>
        <w:t>т</w:t>
        <w:br/>
        <w:br/>
        <w:t>в</w:t>
        <w:br/>
        <w:br/>
        <w:t xml:space="preserve"> </w:t>
        <w:br/>
        <w:br/>
        <w:t>п</w:t>
        <w:br/>
        <w:br/>
        <w:t>р</w:t>
        <w:br/>
        <w:br/>
        <w:t>о</w:t>
        <w:br/>
        <w:br/>
        <w:t>д</w:t>
        <w:br/>
        <w:br/>
        <w:t>у</w:t>
        <w:br/>
        <w:br/>
        <w:t>к</w:t>
        <w:br/>
        <w:br/>
        <w:t>т</w:t>
        <w:br/>
        <w:br/>
        <w:t>о</w:t>
        <w:br/>
        <w:br/>
        <w:t>в</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д</w:t>
        <w:br/>
        <w:br/>
        <w:t>е</w:t>
        <w:br/>
        <w:br/>
        <w:t>л</w:t>
        <w:br/>
        <w:br/>
        <w:t>е</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с</w:t>
        <w:br/>
        <w:br/>
        <w:t>в</w:t>
        <w:br/>
        <w:br/>
        <w:t>о</w:t>
        <w:br/>
        <w:br/>
        <w:t>й</w:t>
        <w:br/>
        <w:br/>
        <w:t>с</w:t>
        <w:br/>
        <w:br/>
        <w:t>т</w:t>
        <w:br/>
        <w:br/>
        <w:t>в</w:t>
        <w:br/>
        <w:br/>
        <w:t xml:space="preserve"> </w:t>
        <w:br/>
        <w:br/>
        <w:t>п</w:t>
        <w:br/>
        <w:br/>
        <w:t>р</w:t>
        <w:br/>
        <w:br/>
        <w:t>о</w:t>
        <w:br/>
        <w:br/>
        <w:t>д</w:t>
        <w:br/>
        <w:br/>
        <w:t>у</w:t>
        <w:br/>
        <w:br/>
        <w:t>к</w:t>
        <w:br/>
        <w:br/>
        <w:t>т</w:t>
        <w:br/>
        <w:br/>
        <w:t>о</w:t>
        <w:br/>
        <w:br/>
        <w:t>в</w:t>
        <w:br/>
        <w:br/>
        <w:t xml:space="preserve"> </w:t>
        <w:br/>
        <w:br/>
        <w:t>(</w:t>
        <w:br/>
        <w:br/>
        <w:t>н</w:t>
        <w:br/>
        <w:br/>
        <w:t>а</w:t>
        <w:br/>
        <w:br/>
        <w:t>п</w:t>
        <w:br/>
        <w:br/>
        <w:t>р</w:t>
        <w:br/>
        <w:br/>
        <w:t>и</w:t>
        <w:br/>
        <w:br/>
        <w:t>м</w:t>
        <w:br/>
        <w:br/>
        <w:t>е</w:t>
        <w:br/>
        <w:br/>
        <w:t>р</w:t>
        <w:br/>
        <w:br/>
        <w:t>,</w:t>
        <w:br/>
        <w:br/>
        <w:t xml:space="preserve"> </w:t>
        <w:br/>
        <w:br/>
        <w:t>о</w:t>
        <w:br/>
        <w:br/>
        <w:t>к</w:t>
        <w:br/>
        <w:br/>
        <w:t>т</w:t>
        <w:br/>
        <w:br/>
        <w:t>а</w:t>
        <w:br/>
        <w:br/>
        <w:t>н</w:t>
        <w:br/>
        <w:br/>
        <w:t>о</w:t>
        <w:br/>
        <w:br/>
        <w:t>в</w:t>
        <w:br/>
        <w:br/>
        <w:t>о</w:t>
        <w:br/>
        <w:br/>
        <w:t>г</w:t>
        <w:br/>
        <w:br/>
        <w:t>о</w:t>
        <w:br/>
        <w:br/>
        <w:t xml:space="preserve"> </w:t>
        <w:br/>
        <w:br/>
        <w:t>ч</w:t>
        <w:br/>
        <w:br/>
        <w:t>и</w:t>
        <w:br/>
        <w:br/>
        <w:t>с</w:t>
        <w:br/>
        <w:br/>
        <w:t>л</w:t>
        <w:br/>
        <w:br/>
        <w:t>а</w:t>
        <w:br/>
        <w:br/>
        <w:t>,</w:t>
        <w:br/>
        <w:br/>
        <w:t xml:space="preserve"> </w:t>
        <w:br/>
        <w:br/>
        <w:t>с</w:t>
        <w:br/>
        <w:br/>
        <w:t>о</w:t>
        <w:br/>
        <w:br/>
        <w:t>д</w:t>
        <w:br/>
        <w:br/>
        <w:t>е</w:t>
        <w:br/>
        <w:br/>
        <w:t>р</w:t>
        <w:br/>
        <w:br/>
        <w:t>ж</w:t>
        <w:br/>
        <w:br/>
        <w:t>а</w:t>
        <w:br/>
        <w:br/>
        <w:t>н</w:t>
        <w:br/>
        <w:br/>
        <w:t>и</w:t>
        <w:br/>
        <w:br/>
        <w:t>я</w:t>
        <w:br/>
        <w:br/>
        <w:t xml:space="preserve"> </w:t>
        <w:br/>
        <w:br/>
        <w:t>с</w:t>
        <w:br/>
        <w:br/>
        <w:t>е</w:t>
        <w:br/>
        <w:br/>
        <w:t>р</w:t>
        <w:br/>
        <w:br/>
        <w:t>ы</w:t>
        <w:br/>
        <w:br/>
        <w:t>)</w:t>
        <w:br/>
        <w:br/>
        <w:t xml:space="preserve"> </w:t>
        <w:br/>
        <w:br/>
        <w:t>н</w:t>
        <w:br/>
        <w:br/>
        <w:t>а</w:t>
        <w:br/>
        <w:br/>
        <w:t xml:space="preserve"> </w:t>
        <w:br/>
        <w:br/>
        <w:t>о</w:t>
        <w:br/>
        <w:br/>
        <w:t>с</w:t>
        <w:br/>
        <w:br/>
        <w:t>н</w:t>
        <w:br/>
        <w:br/>
        <w:t>о</w:t>
        <w:br/>
        <w:br/>
        <w:t>в</w:t>
        <w:br/>
        <w:br/>
        <w:t>е</w:t>
        <w:br/>
        <w:br/>
        <w:t xml:space="preserve"> </w:t>
        <w:br/>
        <w:br/>
        <w:t>д</w:t>
        <w:br/>
        <w:br/>
        <w:t>а</w:t>
        <w:br/>
        <w:br/>
        <w:t>н</w:t>
        <w:br/>
        <w:br/>
        <w:t>н</w:t>
        <w:br/>
        <w:br/>
        <w:t>ы</w:t>
        <w:br/>
        <w:br/>
        <w:t>х</w:t>
        <w:br/>
        <w:br/>
        <w:t xml:space="preserve"> </w:t>
        <w:br/>
        <w:br/>
        <w:t>о</w:t>
        <w:br/>
        <w:br/>
        <w:t xml:space="preserve"> </w:t>
        <w:br/>
        <w:br/>
        <w:t>с</w:t>
        <w:br/>
        <w:br/>
        <w:t>ы</w:t>
        <w:br/>
        <w:br/>
        <w:t>р</w:t>
        <w:br/>
        <w:br/>
        <w:t>ь</w:t>
        <w:br/>
        <w:br/>
        <w:t>е</w:t>
        <w:br/>
        <w:br/>
        <w:t xml:space="preserve"> </w:t>
        <w:br/>
        <w:br/>
        <w:t>и</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у</w:t>
        <w:br/>
        <w:br/>
        <w:t>с</w:t>
        <w:br/>
        <w:br/>
        <w:t>л</w:t>
        <w:br/>
        <w:br/>
        <w:t>о</w:t>
        <w:br/>
        <w:br/>
        <w:t>в</w:t>
        <w:br/>
        <w:br/>
        <w:t>и</w:t>
        <w:br/>
        <w:br/>
        <w:t>я</w:t>
        <w:br/>
        <w:br/>
        <w:t>х</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б</w:t>
        <w:br/>
        <w:br/>
        <w:t>е</w:t>
        <w:br/>
        <w:br/>
        <w:t>с</w:t>
        <w:br/>
        <w:br/>
        <w:t>п</w:t>
        <w:br/>
        <w:br/>
        <w:t>е</w:t>
        <w:br/>
        <w:br/>
        <w:t>ч</w:t>
        <w:br/>
        <w:br/>
        <w:t>е</w:t>
        <w:br/>
        <w:br/>
        <w:t>н</w:t>
        <w:br/>
        <w:br/>
        <w:t>и</w:t>
        <w:br/>
        <w:br/>
        <w:t>е</w:t>
        <w:br/>
        <w:br/>
        <w:t xml:space="preserve"> </w:t>
        <w:br/>
        <w:br/>
        <w:t>с</w:t>
        <w:br/>
        <w:br/>
        <w:t>о</w:t>
        <w:br/>
        <w:br/>
        <w:t>о</w:t>
        <w:br/>
        <w:br/>
        <w:t>т</w:t>
        <w:br/>
        <w:br/>
        <w:t>в</w:t>
        <w:br/>
        <w:br/>
        <w:t>е</w:t>
        <w:br/>
        <w:br/>
        <w:t>т</w:t>
        <w:br/>
        <w:br/>
        <w:t>с</w:t>
        <w:br/>
        <w:br/>
        <w:t>т</w:t>
        <w:br/>
        <w:br/>
        <w:t>в</w:t>
        <w:br/>
        <w:br/>
        <w:t>и</w:t>
        <w:br/>
        <w:br/>
        <w:t>я</w:t>
        <w:br/>
        <w:br/>
        <w:t xml:space="preserve"> </w:t>
        <w:br/>
        <w:br/>
        <w:t>п</w:t>
        <w:br/>
        <w:br/>
        <w:t>р</w:t>
        <w:br/>
        <w:br/>
        <w:t>о</w:t>
        <w:br/>
        <w:br/>
        <w:t>д</w:t>
        <w:br/>
        <w:br/>
        <w:t>у</w:t>
        <w:br/>
        <w:br/>
        <w:t>к</w:t>
        <w:br/>
        <w:br/>
        <w:t>ц</w:t>
        <w:br/>
        <w:br/>
        <w:t>и</w:t>
        <w:br/>
        <w:br/>
        <w:t>и</w:t>
        <w:br/>
        <w:br/>
        <w:t xml:space="preserve"> </w:t>
        <w:br/>
        <w:br/>
        <w:t>т</w:t>
        <w:br/>
        <w:br/>
        <w:t>р</w:t>
        <w:br/>
        <w:br/>
        <w:t>е</w:t>
        <w:br/>
        <w:br/>
        <w:t>б</w:t>
        <w:br/>
        <w:br/>
        <w:t>о</w:t>
        <w:br/>
        <w:br/>
        <w:t>в</w:t>
        <w:br/>
        <w:br/>
        <w:t>а</w:t>
        <w:br/>
        <w:br/>
        <w:t>н</w:t>
        <w:br/>
        <w:br/>
        <w:t>и</w:t>
        <w:br/>
        <w:br/>
        <w:t>я</w:t>
        <w:br/>
        <w:br/>
        <w:t>м</w:t>
        <w:br/>
        <w:br/>
        <w:t xml:space="preserve"> </w:t>
        <w:br/>
        <w:br/>
        <w:t>с</w:t>
        <w:br/>
        <w:br/>
        <w:t>т</w:t>
        <w:br/>
        <w:br/>
        <w:t>а</w:t>
        <w:br/>
        <w:br/>
        <w:t>н</w:t>
        <w:br/>
        <w:br/>
        <w:t>д</w:t>
        <w:br/>
        <w:br/>
        <w:t>а</w:t>
        <w:br/>
        <w:br/>
        <w:t>р</w:t>
        <w:br/>
        <w:br/>
        <w:t>т</w:t>
        <w:br/>
        <w:br/>
        <w:t>о</w:t>
        <w:br/>
        <w:br/>
        <w:t>в</w:t>
        <w:br/>
        <w:br/>
        <w:t xml:space="preserve"> </w:t>
        <w:br/>
        <w:br/>
        <w:t>к</w:t>
        <w:br/>
        <w:br/>
        <w:t>а</w:t>
        <w:br/>
        <w:br/>
        <w:t>ч</w:t>
        <w:br/>
        <w:br/>
        <w:t>е</w:t>
        <w:br/>
        <w:br/>
        <w:t>с</w:t>
        <w:br/>
        <w:br/>
        <w:t>т</w:t>
        <w:br/>
        <w:br/>
        <w:t>в</w:t>
        <w:br/>
        <w:br/>
        <w:t>а</w:t>
        <w:br/>
        <w:br/>
        <w:t>.</w:t>
        <w:br/>
        <w:br/>
        <w:t>)</w:t>
        <w:br/>
        <w:br/>
        <w:br/>
        <w:br/>
        <w:br/>
        <w:br/>
        <w:br/>
        <w:br/>
        <w:t>*</w:t>
        <w:br/>
        <w:br/>
        <w:t>*</w:t>
        <w:br/>
        <w:br/>
        <w:t>I</w:t>
        <w:br/>
        <w:br/>
        <w:t>I</w:t>
        <w:br/>
        <w:br/>
        <w:t>I</w:t>
        <w:br/>
        <w:br/>
        <w:t>.</w:t>
        <w:br/>
        <w:br/>
        <w:t xml:space="preserve"> </w:t>
        <w:br/>
        <w:br/>
        <w:t>П</w:t>
        <w:br/>
        <w:br/>
        <w:t>р</w:t>
        <w:br/>
        <w:br/>
        <w:t>о</w:t>
        <w:br/>
        <w:br/>
        <w:t>г</w:t>
        <w:br/>
        <w:br/>
        <w:t>н</w:t>
        <w:br/>
        <w:br/>
        <w:t>о</w:t>
        <w:br/>
        <w:br/>
        <w:t>з</w:t>
        <w:br/>
        <w:br/>
        <w:t>и</w:t>
        <w:br/>
        <w:br/>
        <w:t>р</w:t>
        <w:br/>
        <w:br/>
        <w:t>у</w:t>
        <w:br/>
        <w:br/>
        <w:t>ю</w:t>
        <w:br/>
        <w:br/>
        <w:t>щ</w:t>
        <w:br/>
        <w:br/>
        <w:t>е</w:t>
        <w:br/>
        <w:br/>
        <w:t>е</w:t>
        <w:br/>
        <w:br/>
        <w:t xml:space="preserve"> </w:t>
        <w:br/>
        <w:br/>
        <w:t>о</w:t>
        <w:br/>
        <w:br/>
        <w:t>б</w:t>
        <w:br/>
        <w:br/>
        <w:t>с</w:t>
        <w:br/>
        <w:br/>
        <w:t>л</w:t>
        <w:br/>
        <w:br/>
        <w:t>у</w:t>
        <w:br/>
        <w:br/>
        <w:t>ж</w:t>
        <w:br/>
        <w:br/>
        <w:t>и</w:t>
        <w:br/>
        <w:br/>
        <w:t>в</w:t>
        <w:br/>
        <w:br/>
        <w:t>а</w:t>
        <w:br/>
        <w:br/>
        <w:t>н</w:t>
        <w:br/>
        <w:br/>
        <w:t>и</w:t>
        <w:br/>
        <w:br/>
        <w:t>е</w:t>
        <w:br/>
        <w:br/>
        <w:t xml:space="preserve"> </w:t>
        <w:br/>
        <w:br/>
        <w:t>о</w:t>
        <w:br/>
        <w:br/>
        <w:t>б</w:t>
        <w:br/>
        <w:br/>
        <w:t>о</w:t>
        <w:br/>
        <w:br/>
        <w:t>р</w:t>
        <w:br/>
        <w:br/>
        <w:t>у</w:t>
        <w:br/>
        <w:br/>
        <w:t>д</w:t>
        <w:br/>
        <w:br/>
        <w:t>о</w:t>
        <w:br/>
        <w:br/>
        <w:t>в</w:t>
        <w:br/>
        <w:br/>
        <w:t>а</w:t>
        <w:br/>
        <w:br/>
        <w:t>н</w:t>
        <w:br/>
        <w:br/>
        <w:t>и</w:t>
        <w:br/>
        <w:br/>
        <w:t>я</w:t>
        <w:br/>
        <w:br/>
        <w:t xml:space="preserve"> </w:t>
        <w:br/>
        <w:br/>
        <w:t>(</w:t>
        <w:br/>
        <w:br/>
        <w:t>P</w:t>
        <w:br/>
        <w:br/>
        <w:t>r</w:t>
        <w:br/>
        <w:br/>
        <w:t>e</w:t>
        <w:br/>
        <w:br/>
        <w:t>d</w:t>
        <w:br/>
        <w:br/>
        <w:t>i</w:t>
        <w:br/>
        <w:br/>
        <w:t>c</w:t>
        <w:br/>
        <w:br/>
        <w:t>t</w:t>
        <w:br/>
        <w:br/>
        <w:t>i</w:t>
        <w:br/>
        <w:br/>
        <w:t>v</w:t>
        <w:br/>
        <w:br/>
        <w:t>e</w:t>
        <w:br/>
        <w:br/>
        <w:t xml:space="preserve"> </w:t>
        <w:br/>
        <w:br/>
        <w:t>M</w:t>
        <w:br/>
        <w:br/>
        <w:t>a</w:t>
        <w:br/>
        <w:br/>
        <w:t>i</w:t>
        <w:br/>
        <w:br/>
        <w:t>n</w:t>
        <w:br/>
        <w:br/>
        <w:t>t</w:t>
        <w:br/>
        <w:br/>
        <w:t>e</w:t>
        <w:br/>
        <w:br/>
        <w:t>n</w:t>
        <w:br/>
        <w:br/>
        <w:t>a</w:t>
        <w:br/>
        <w:br/>
        <w:t>n</w:t>
        <w:br/>
        <w:br/>
        <w:t>c</w:t>
        <w:br/>
        <w:br/>
        <w:t>e</w:t>
        <w:br/>
        <w:br/>
        <w:t>)</w:t>
        <w:br/>
        <w:br/>
        <w:t>*</w:t>
        <w:br/>
        <w:br/>
        <w:t>*</w:t>
        <w:br/>
        <w:br/>
        <w:br/>
        <w:br/>
        <w:br/>
        <w:t xml:space="preserve"> </w:t>
        <w:br/>
        <w:br/>
        <w:t xml:space="preserve"> </w:t>
        <w:br/>
        <w:br/>
        <w:t xml:space="preserve"> </w:t>
        <w:br/>
        <w:br/>
        <w:t>*</w:t>
        <w:br/>
        <w:br/>
        <w:t xml:space="preserve"> </w:t>
        <w:br/>
        <w:br/>
        <w:t xml:space="preserve"> </w:t>
        <w:br/>
        <w:br/>
        <w:t xml:space="preserve"> </w:t>
        <w:br/>
        <w:br/>
        <w:t>А</w:t>
        <w:br/>
        <w:br/>
        <w:t>.</w:t>
        <w:br/>
        <w:br/>
        <w:t xml:space="preserve"> </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 xml:space="preserve"> </w:t>
        <w:br/>
        <w:br/>
        <w:t>(</w:t>
        <w:br/>
        <w:br/>
        <w:t>в</w:t>
        <w:br/>
        <w:br/>
        <w:t>и</w:t>
        <w:br/>
        <w:br/>
        <w:t>б</w:t>
        <w:br/>
        <w:br/>
        <w:t>р</w:t>
        <w:br/>
        <w:br/>
        <w:t>а</w:t>
        <w:br/>
        <w:br/>
        <w:t>ц</w:t>
        <w:br/>
        <w:br/>
        <w:t>и</w:t>
        <w:br/>
        <w:br/>
        <w:t>и</w:t>
        <w:br/>
        <w:br/>
        <w:t>,</w:t>
        <w:br/>
        <w:br/>
        <w:t xml:space="preserve"> </w:t>
        <w:br/>
        <w:br/>
        <w:t>т</w:t>
        <w:br/>
        <w:br/>
        <w:t>е</w:t>
        <w:br/>
        <w:br/>
        <w:t>м</w:t>
        <w:br/>
        <w:br/>
        <w:t>п</w:t>
        <w:br/>
        <w:br/>
        <w:t>е</w:t>
        <w:br/>
        <w:br/>
        <w:t>р</w:t>
        <w:br/>
        <w:br/>
        <w:t>а</w:t>
        <w:br/>
        <w:br/>
        <w:t>т</w:t>
        <w:br/>
        <w:br/>
        <w:t>у</w:t>
        <w:br/>
        <w:br/>
        <w:t>р</w:t>
        <w:br/>
        <w:br/>
        <w:t>ы</w:t>
        <w:br/>
        <w:br/>
        <w:t>,</w:t>
        <w:br/>
        <w:br/>
        <w:t xml:space="preserve"> </w:t>
        <w:br/>
        <w:br/>
        <w:t>д</w:t>
        <w:br/>
        <w:br/>
        <w:t>а</w:t>
        <w:br/>
        <w:br/>
        <w:t>в</w:t>
        <w:br/>
        <w:br/>
        <w:t>л</w:t>
        <w:br/>
        <w:br/>
        <w:t>е</w:t>
        <w:br/>
        <w:br/>
        <w:t>н</w:t>
        <w:br/>
        <w:br/>
        <w:t>и</w:t>
        <w:br/>
        <w:br/>
        <w:t>я</w:t>
        <w:br/>
        <w:br/>
        <w:t>)</w:t>
        <w:br/>
        <w:br/>
        <w:t xml:space="preserve"> </w:t>
        <w:br/>
        <w:br/>
        <w:t>д</w:t>
        <w:br/>
        <w:br/>
        <w:t>л</w:t>
        <w:br/>
        <w:br/>
        <w:t>я</w:t>
        <w:br/>
        <w:br/>
        <w:t xml:space="preserve"> </w:t>
        <w:br/>
        <w:br/>
        <w:t>м</w:t>
        <w:br/>
        <w:br/>
        <w:t>о</w:t>
        <w:br/>
        <w:br/>
        <w:t>н</w:t>
        <w:br/>
        <w:br/>
        <w:t>и</w:t>
        <w:br/>
        <w:br/>
        <w:t>т</w:t>
        <w:br/>
        <w:br/>
        <w:t>о</w:t>
        <w:br/>
        <w:br/>
        <w:t>р</w:t>
        <w:br/>
        <w:br/>
        <w:t>и</w:t>
        <w:br/>
        <w:br/>
        <w:t>н</w:t>
        <w:br/>
        <w:br/>
        <w:t>г</w:t>
        <w:br/>
        <w:br/>
        <w:t>а</w:t>
        <w:br/>
        <w:br/>
        <w:t xml:space="preserve"> </w:t>
        <w:br/>
        <w:br/>
        <w:t>с</w:t>
        <w:br/>
        <w:br/>
        <w:t>о</w:t>
        <w:br/>
        <w:br/>
        <w:t>с</w:t>
        <w:br/>
        <w:br/>
        <w:t>т</w:t>
        <w:br/>
        <w:br/>
        <w:t>о</w:t>
        <w:br/>
        <w:br/>
        <w:t>я</w:t>
        <w:br/>
        <w:br/>
        <w:t>н</w:t>
        <w:br/>
        <w:br/>
        <w:t>и</w:t>
        <w:br/>
        <w:br/>
        <w:t>я</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в</w:t>
        <w:br/>
        <w:br/>
        <w:t>ы</w:t>
        <w:br/>
        <w:br/>
        <w:t>я</w:t>
        <w:br/>
        <w:br/>
        <w:t>в</w:t>
        <w:br/>
        <w:br/>
        <w:t>л</w:t>
        <w:br/>
        <w:br/>
        <w:t>е</w:t>
        <w:br/>
        <w:br/>
        <w:t>н</w:t>
        <w:br/>
        <w:br/>
        <w:t>и</w:t>
        <w:br/>
        <w:br/>
        <w:t>я</w:t>
        <w:br/>
        <w:br/>
        <w:t xml:space="preserve"> </w:t>
        <w:br/>
        <w:br/>
        <w:t>п</w:t>
        <w:br/>
        <w:br/>
        <w:t>р</w:t>
        <w:br/>
        <w:br/>
        <w:t>и</w:t>
        <w:br/>
        <w:br/>
        <w:t>з</w:t>
        <w:br/>
        <w:br/>
        <w:t>н</w:t>
        <w:br/>
        <w:br/>
        <w:t>а</w:t>
        <w:br/>
        <w:br/>
        <w:t>к</w:t>
        <w:br/>
        <w:br/>
        <w:t>о</w:t>
        <w:br/>
        <w:br/>
        <w:t>в</w:t>
        <w:br/>
        <w:br/>
        <w:t xml:space="preserve"> </w:t>
        <w:br/>
        <w:br/>
        <w:t>н</w:t>
        <w:br/>
        <w:br/>
        <w:t>е</w:t>
        <w:br/>
        <w:br/>
        <w:t>и</w:t>
        <w:br/>
        <w:br/>
        <w:t>с</w:t>
        <w:br/>
        <w:br/>
        <w:t>п</w:t>
        <w:br/>
        <w:br/>
        <w:t>р</w:t>
        <w:br/>
        <w:br/>
        <w:t>а</w:t>
        <w:br/>
        <w:br/>
        <w:t>в</w:t>
        <w:br/>
        <w:br/>
        <w:t>н</w:t>
        <w:br/>
        <w:br/>
        <w:t>о</w:t>
        <w:br/>
        <w:br/>
        <w:t>с</w:t>
        <w:br/>
        <w:br/>
        <w:t>т</w:t>
        <w:br/>
        <w:br/>
        <w:t>е</w:t>
        <w:br/>
        <w:br/>
        <w:t>й</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Р</w:t>
        <w:br/>
        <w:br/>
        <w:t>а</w:t>
        <w:br/>
        <w:br/>
        <w:t>н</w:t>
        <w:br/>
        <w:br/>
        <w:t>н</w:t>
        <w:br/>
        <w:br/>
        <w:t>е</w:t>
        <w:br/>
        <w:br/>
        <w:t>е</w:t>
        <w:br/>
        <w:br/>
        <w:t xml:space="preserve"> </w:t>
        <w:br/>
        <w:br/>
        <w:t>о</w:t>
        <w:br/>
        <w:br/>
        <w:t>б</w:t>
        <w:br/>
        <w:br/>
        <w:t>н</w:t>
        <w:br/>
        <w:br/>
        <w:t>а</w:t>
        <w:br/>
        <w:br/>
        <w:t>р</w:t>
        <w:br/>
        <w:br/>
        <w:t>у</w:t>
        <w:br/>
        <w:br/>
        <w:t>ж</w:t>
        <w:br/>
        <w:br/>
        <w:t>е</w:t>
        <w:br/>
        <w:br/>
        <w:t>н</w:t>
        <w:br/>
        <w:br/>
        <w:t>и</w:t>
        <w:br/>
        <w:br/>
        <w:t>е</w:t>
        <w:br/>
        <w:br/>
        <w:t xml:space="preserve"> </w:t>
        <w:br/>
        <w:br/>
        <w:t>п</w:t>
        <w:br/>
        <w:br/>
        <w:t>р</w:t>
        <w:br/>
        <w:br/>
        <w:t>о</w:t>
        <w:br/>
        <w:br/>
        <w:t>б</w:t>
        <w:br/>
        <w:br/>
        <w:t>л</w:t>
        <w:br/>
        <w:br/>
        <w:t>е</w:t>
        <w:br/>
        <w:br/>
        <w:t>м</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д</w:t>
        <w:br/>
        <w:br/>
        <w:t>о</w:t>
        <w:br/>
        <w:br/>
        <w:t>р</w:t>
        <w:br/>
        <w:br/>
        <w:t>о</w:t>
        <w:br/>
        <w:br/>
        <w:t>г</w:t>
        <w:br/>
        <w:br/>
        <w:t>о</w:t>
        <w:br/>
        <w:br/>
        <w:t>с</w:t>
        <w:br/>
        <w:br/>
        <w:t>т</w:t>
        <w:br/>
        <w:br/>
        <w:t>о</w:t>
        <w:br/>
        <w:br/>
        <w:t>я</w:t>
        <w:br/>
        <w:br/>
        <w:t>щ</w:t>
        <w:br/>
        <w:br/>
        <w:t>и</w:t>
        <w:br/>
        <w:br/>
        <w:t>х</w:t>
        <w:br/>
        <w:br/>
        <w:t xml:space="preserve"> </w:t>
        <w:br/>
        <w:br/>
        <w:t>р</w:t>
        <w:br/>
        <w:br/>
        <w:t>е</w:t>
        <w:br/>
        <w:br/>
        <w:t>м</w:t>
        <w:br/>
        <w:br/>
        <w:t>о</w:t>
        <w:br/>
        <w:br/>
        <w:t>н</w:t>
        <w:br/>
        <w:br/>
        <w:t>т</w:t>
        <w:br/>
        <w:br/>
        <w:t>о</w:t>
        <w:br/>
        <w:br/>
        <w:t>в</w:t>
        <w:br/>
        <w:br/>
        <w:t>.</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т</w:t>
        <w:br/>
        <w:br/>
        <w:t>к</w:t>
        <w:br/>
        <w:br/>
        <w:t>а</w:t>
        <w:br/>
        <w:br/>
        <w:t>з</w:t>
        <w:br/>
        <w:br/>
        <w:t>о</w:t>
        <w:br/>
        <w:br/>
        <w:t>в</w:t>
        <w:br/>
        <w:br/>
        <w:t xml:space="preserve"> </w:t>
        <w:br/>
        <w:br/>
        <w:t>о</w:t>
        <w:br/>
        <w:br/>
        <w:t>б</w:t>
        <w:br/>
        <w:br/>
        <w:t>о</w:t>
        <w:br/>
        <w:br/>
        <w:t>р</w:t>
        <w:br/>
        <w:br/>
        <w:t>у</w:t>
        <w:br/>
        <w:br/>
        <w:t>д</w:t>
        <w:br/>
        <w:br/>
        <w:t>о</w:t>
        <w:br/>
        <w:br/>
        <w:t>в</w:t>
        <w:br/>
        <w:br/>
        <w:t>а</w:t>
        <w:br/>
        <w:br/>
        <w:t>н</w:t>
        <w:br/>
        <w:br/>
        <w:t>и</w:t>
        <w:br/>
        <w:br/>
        <w:t>я</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д</w:t>
        <w:br/>
        <w:br/>
        <w:t>е</w:t>
        <w:br/>
        <w:br/>
        <w:t>л</w:t>
        <w:br/>
        <w:br/>
        <w:t>е</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в</w:t>
        <w:br/>
        <w:br/>
        <w:t>е</w:t>
        <w:br/>
        <w:br/>
        <w:t>р</w:t>
        <w:br/>
        <w:br/>
        <w:t>о</w:t>
        <w:br/>
        <w:br/>
        <w:t>я</w:t>
        <w:br/>
        <w:br/>
        <w:t>т</w:t>
        <w:br/>
        <w:br/>
        <w:t>н</w:t>
        <w:br/>
        <w:br/>
        <w:t>о</w:t>
        <w:br/>
        <w:br/>
        <w:t>с</w:t>
        <w:br/>
        <w:br/>
        <w:t>т</w:t>
        <w:br/>
        <w:br/>
        <w:t>и</w:t>
        <w:br/>
        <w:br/>
        <w:t xml:space="preserve"> </w:t>
        <w:br/>
        <w:br/>
        <w:t>о</w:t>
        <w:br/>
        <w:br/>
        <w:t>т</w:t>
        <w:br/>
        <w:br/>
        <w:t>к</w:t>
        <w:br/>
        <w:br/>
        <w:t>а</w:t>
        <w:br/>
        <w:br/>
        <w:t>з</w:t>
        <w:br/>
        <w:br/>
        <w:t>о</w:t>
        <w:br/>
        <w:br/>
        <w:t>в</w:t>
        <w:br/>
        <w:br/>
        <w:t xml:space="preserve"> </w:t>
        <w:br/>
        <w:br/>
        <w:t>о</w:t>
        <w:br/>
        <w:br/>
        <w:t>б</w:t>
        <w:br/>
        <w:br/>
        <w:t>о</w:t>
        <w:br/>
        <w:br/>
        <w:t>р</w:t>
        <w:br/>
        <w:br/>
        <w:t>у</w:t>
        <w:br/>
        <w:br/>
        <w:t>д</w:t>
        <w:br/>
        <w:br/>
        <w:t>о</w:t>
        <w:br/>
        <w:br/>
        <w:t>в</w:t>
        <w:br/>
        <w:br/>
        <w:t>а</w:t>
        <w:br/>
        <w:br/>
        <w:t>н</w:t>
        <w:br/>
        <w:br/>
        <w:t>и</w:t>
        <w:br/>
        <w:br/>
        <w:t>я</w:t>
        <w:br/>
        <w:br/>
        <w:t xml:space="preserve"> </w:t>
        <w:br/>
        <w:br/>
        <w:t>н</w:t>
        <w:br/>
        <w:br/>
        <w:t>а</w:t>
        <w:br/>
        <w:br/>
        <w:t xml:space="preserve"> </w:t>
        <w:br/>
        <w:br/>
        <w:t>о</w:t>
        <w:br/>
        <w:br/>
        <w:t>с</w:t>
        <w:br/>
        <w:br/>
        <w:t>н</w:t>
        <w:br/>
        <w:br/>
        <w:t>о</w:t>
        <w:br/>
        <w:br/>
        <w:t>в</w:t>
        <w:br/>
        <w:br/>
        <w:t>е</w:t>
        <w:br/>
        <w:br/>
        <w:t xml:space="preserve"> </w:t>
        <w:br/>
        <w:br/>
        <w:t>и</w:t>
        <w:br/>
        <w:br/>
        <w:t>с</w:t>
        <w:br/>
        <w:br/>
        <w:t>т</w:t>
        <w:br/>
        <w:br/>
        <w:t>о</w:t>
        <w:br/>
        <w:br/>
        <w:t>р</w:t>
        <w:br/>
        <w:br/>
        <w:t>и</w:t>
        <w:br/>
        <w:br/>
        <w:t>ч</w:t>
        <w:br/>
        <w:br/>
        <w:t>е</w:t>
        <w:br/>
        <w:br/>
        <w:t>с</w:t>
        <w:br/>
        <w:br/>
        <w:t>к</w:t>
        <w:br/>
        <w:br/>
        <w:t>и</w:t>
        <w:br/>
        <w:br/>
        <w:t>х</w:t>
        <w:br/>
        <w:br/>
        <w:t xml:space="preserve"> </w:t>
        <w:br/>
        <w:br/>
        <w:t>д</w:t>
        <w:br/>
        <w:br/>
        <w:t>а</w:t>
        <w:br/>
        <w:br/>
        <w:t>н</w:t>
        <w:br/>
        <w:br/>
        <w:t>н</w:t>
        <w:br/>
        <w:br/>
        <w:t>ы</w:t>
        <w:br/>
        <w:br/>
        <w:t>х</w:t>
        <w:br/>
        <w:br/>
        <w:t xml:space="preserve"> </w:t>
        <w:br/>
        <w:br/>
        <w:t>и</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г</w:t>
        <w:br/>
        <w:br/>
        <w:t>р</w:t>
        <w:br/>
        <w:br/>
        <w:t>а</w:t>
        <w:br/>
        <w:br/>
        <w:t>ф</w:t>
        <w:br/>
        <w:br/>
        <w:t>и</w:t>
        <w:br/>
        <w:br/>
        <w:t>к</w:t>
        <w:br/>
        <w:br/>
        <w:t>о</w:t>
        <w:br/>
        <w:br/>
        <w:t>в</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 xml:space="preserve"> </w:t>
        <w:br/>
        <w:br/>
        <w:t>и</w:t>
        <w:br/>
        <w:br/>
        <w:t xml:space="preserve"> </w:t>
        <w:br/>
        <w:br/>
        <w:t>с</w:t>
        <w:br/>
        <w:br/>
        <w:t>н</w:t>
        <w:br/>
        <w:br/>
        <w:t>и</w:t>
        <w:br/>
        <w:br/>
        <w:t>ж</w:t>
        <w:br/>
        <w:br/>
        <w:t>е</w:t>
        <w:br/>
        <w:br/>
        <w:t>н</w:t>
        <w:br/>
        <w:br/>
        <w:t>и</w:t>
        <w:br/>
        <w:br/>
        <w:t>е</w:t>
        <w:br/>
        <w:br/>
        <w:t xml:space="preserve"> </w:t>
        <w:br/>
        <w:br/>
        <w:t>п</w:t>
        <w:br/>
        <w:br/>
        <w:t>р</w:t>
        <w:br/>
        <w:br/>
        <w:t>о</w:t>
        <w:br/>
        <w:br/>
        <w:t>с</w:t>
        <w:br/>
        <w:br/>
        <w:t>т</w:t>
        <w:br/>
        <w:br/>
        <w:t>о</w:t>
        <w:br/>
        <w:br/>
        <w:t>е</w:t>
        <w:br/>
        <w:br/>
        <w:t>в</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с</w:t>
        <w:br/>
        <w:br/>
        <w:t>т</w:t>
        <w:br/>
        <w:br/>
        <w:t>р</w:t>
        <w:br/>
        <w:br/>
        <w:t>а</w:t>
        <w:br/>
        <w:br/>
        <w:t>т</w:t>
        <w:br/>
        <w:br/>
        <w:t>е</w:t>
        <w:br/>
        <w:br/>
        <w:t>г</w:t>
        <w:br/>
        <w:br/>
        <w:t>и</w:t>
        <w:br/>
        <w:br/>
        <w:t>й</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е</w:t>
        <w:br/>
        <w:br/>
        <w:t>з</w:t>
        <w:br/>
        <w:br/>
        <w:t>у</w:t>
        <w:br/>
        <w:br/>
        <w:t>л</w:t>
        <w:br/>
        <w:br/>
        <w:t>ь</w:t>
        <w:br/>
        <w:br/>
        <w:t>т</w:t>
        <w:br/>
        <w:br/>
        <w:t>а</w:t>
        <w:br/>
        <w:br/>
        <w:t>т</w:t>
        <w:br/>
        <w:br/>
        <w:t>о</w:t>
        <w:br/>
        <w:br/>
        <w:t>в</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о</w:t>
        <w:br/>
        <w:br/>
        <w:t>т</w:t>
        <w:br/>
        <w:br/>
        <w:t>к</w:t>
        <w:br/>
        <w:br/>
        <w:t>а</w:t>
        <w:br/>
        <w:br/>
        <w:t>з</w:t>
        <w:br/>
        <w:br/>
        <w:t>о</w:t>
        <w:br/>
        <w:br/>
        <w:t>в</w:t>
        <w:br/>
        <w:br/>
        <w:t xml:space="preserve"> </w:t>
        <w:br/>
        <w:br/>
        <w:t>д</w:t>
        <w:br/>
        <w:br/>
        <w:t>л</w:t>
        <w:br/>
        <w:br/>
        <w:t>я</w:t>
        <w:br/>
        <w:br/>
        <w:t xml:space="preserve"> </w:t>
        <w:br/>
        <w:br/>
        <w:t>р</w:t>
        <w:br/>
        <w:br/>
        <w:t>а</w:t>
        <w:br/>
        <w:br/>
        <w:t>з</w:t>
        <w:br/>
        <w:br/>
        <w:t>р</w:t>
        <w:br/>
        <w:br/>
        <w:t>а</w:t>
        <w:br/>
        <w:br/>
        <w:t>б</w:t>
        <w:br/>
        <w:br/>
        <w:t>о</w:t>
        <w:br/>
        <w:br/>
        <w:t>т</w:t>
        <w:br/>
        <w:br/>
        <w:t>к</w:t>
        <w:br/>
        <w:br/>
        <w:t>и</w:t>
        <w:br/>
        <w:br/>
        <w:t xml:space="preserve"> </w:t>
        <w:br/>
        <w:br/>
        <w:t>о</w:t>
        <w:br/>
        <w:br/>
        <w:t>п</w:t>
        <w:br/>
        <w:br/>
        <w:t>т</w:t>
        <w:br/>
        <w:br/>
        <w:t>и</w:t>
        <w:br/>
        <w:br/>
        <w:t>м</w:t>
        <w:br/>
        <w:br/>
        <w:t>а</w:t>
        <w:br/>
        <w:br/>
        <w:t>л</w:t>
        <w:br/>
        <w:br/>
        <w:t>ь</w:t>
        <w:br/>
        <w:br/>
        <w:t>н</w:t>
        <w:br/>
        <w:br/>
        <w:t>ы</w:t>
        <w:br/>
        <w:br/>
        <w:t>х</w:t>
        <w:br/>
        <w:br/>
        <w:t xml:space="preserve"> </w:t>
        <w:br/>
        <w:br/>
        <w:t>с</w:t>
        <w:br/>
        <w:br/>
        <w:t>т</w:t>
        <w:br/>
        <w:br/>
        <w:t>р</w:t>
        <w:br/>
        <w:br/>
        <w:t>а</w:t>
        <w:br/>
        <w:br/>
        <w:t>т</w:t>
        <w:br/>
        <w:br/>
        <w:t>е</w:t>
        <w:br/>
        <w:br/>
        <w:t>г</w:t>
        <w:br/>
        <w:br/>
        <w:t>и</w:t>
        <w:br/>
        <w:br/>
        <w:t>й</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 xml:space="preserve"> </w:t>
        <w:br/>
        <w:br/>
        <w:t>(</w:t>
        <w:br/>
        <w:br/>
        <w:t>н</w:t>
        <w:br/>
        <w:br/>
        <w:t>а</w:t>
        <w:br/>
        <w:br/>
        <w:t>п</w:t>
        <w:br/>
        <w:br/>
        <w:t>р</w:t>
        <w:br/>
        <w:br/>
        <w:t>и</w:t>
        <w:br/>
        <w:br/>
        <w:t>м</w:t>
        <w:br/>
        <w:br/>
        <w:t>е</w:t>
        <w:br/>
        <w:br/>
        <w:t>р</w:t>
        <w:br/>
        <w:br/>
        <w:t>,</w:t>
        <w:br/>
        <w:br/>
        <w:t xml:space="preserve"> </w:t>
        <w:br/>
        <w:br/>
        <w:t>з</w:t>
        <w:br/>
        <w:br/>
        <w:t>а</w:t>
        <w:br/>
        <w:br/>
        <w:t>м</w:t>
        <w:br/>
        <w:br/>
        <w:t>е</w:t>
        <w:br/>
        <w:br/>
        <w:t>н</w:t>
        <w:br/>
        <w:br/>
        <w:t>а</w:t>
        <w:br/>
        <w:br/>
        <w:t xml:space="preserve"> </w:t>
        <w:br/>
        <w:br/>
        <w:t>о</w:t>
        <w:br/>
        <w:br/>
        <w:t>б</w:t>
        <w:br/>
        <w:br/>
        <w:t>о</w:t>
        <w:br/>
        <w:br/>
        <w:t>р</w:t>
        <w:br/>
        <w:br/>
        <w:t>у</w:t>
        <w:br/>
        <w:br/>
        <w:t>д</w:t>
        <w:br/>
        <w:br/>
        <w:t>о</w:t>
        <w:br/>
        <w:br/>
        <w:t>в</w:t>
        <w:br/>
        <w:br/>
        <w:t>а</w:t>
        <w:br/>
        <w:br/>
        <w:t>н</w:t>
        <w:br/>
        <w:br/>
        <w:t>и</w:t>
        <w:br/>
        <w:br/>
        <w:t>я</w:t>
        <w:br/>
        <w:br/>
        <w:t xml:space="preserve"> </w:t>
        <w:br/>
        <w:br/>
        <w:t>д</w:t>
        <w:br/>
        <w:br/>
        <w:t>о</w:t>
        <w:br/>
        <w:br/>
        <w:t xml:space="preserve"> </w:t>
        <w:br/>
        <w:br/>
        <w:t>о</w:t>
        <w:br/>
        <w:br/>
        <w:t>т</w:t>
        <w:br/>
        <w:br/>
        <w:t>к</w:t>
        <w:br/>
        <w:br/>
        <w:t>а</w:t>
        <w:br/>
        <w:br/>
        <w:t>з</w:t>
        <w:br/>
        <w:br/>
        <w:t>а</w:t>
        <w:br/>
        <w:br/>
        <w:t xml:space="preserve"> </w:t>
        <w:br/>
        <w:br/>
        <w:t>и</w:t>
        <w:br/>
        <w:br/>
        <w:t>л</w:t>
        <w:br/>
        <w:br/>
        <w:t>и</w:t>
        <w:br/>
        <w:br/>
        <w:t xml:space="preserve"> </w:t>
        <w:br/>
        <w:br/>
        <w:t>в</w:t>
        <w:br/>
        <w:br/>
        <w:t>ы</w:t>
        <w:br/>
        <w:br/>
        <w:t>п</w:t>
        <w:br/>
        <w:br/>
        <w:t>о</w:t>
        <w:br/>
        <w:br/>
        <w:t>л</w:t>
        <w:br/>
        <w:br/>
        <w:t>н</w:t>
        <w:br/>
        <w:br/>
        <w:t>е</w:t>
        <w:br/>
        <w:br/>
        <w:t>н</w:t>
        <w:br/>
        <w:br/>
        <w:t>и</w:t>
        <w:br/>
        <w:br/>
        <w:t>е</w:t>
        <w:br/>
        <w:br/>
        <w:t xml:space="preserve"> </w:t>
        <w:br/>
        <w:br/>
        <w:t>р</w:t>
        <w:br/>
        <w:br/>
        <w:t>е</w:t>
        <w:br/>
        <w:br/>
        <w:t>м</w:t>
        <w:br/>
        <w:br/>
        <w:t>о</w:t>
        <w:br/>
        <w:br/>
        <w:t>н</w:t>
        <w:br/>
        <w:br/>
        <w:t>т</w:t>
        <w:br/>
        <w:br/>
        <w:t>а</w:t>
        <w:br/>
        <w:br/>
        <w:t xml:space="preserve"> </w:t>
        <w:br/>
        <w:br/>
        <w:t>п</w:t>
        <w:br/>
        <w:br/>
        <w:t>о</w:t>
        <w:br/>
        <w:br/>
        <w:t xml:space="preserve"> </w:t>
        <w:br/>
        <w:br/>
        <w:t>т</w:t>
        <w:br/>
        <w:br/>
        <w:t>р</w:t>
        <w:br/>
        <w:br/>
        <w:t>е</w:t>
        <w:br/>
        <w:br/>
        <w:t>б</w:t>
        <w:br/>
        <w:br/>
        <w:t>о</w:t>
        <w:br/>
        <w:br/>
        <w:t>в</w:t>
        <w:br/>
        <w:br/>
        <w:t>а</w:t>
        <w:br/>
        <w:br/>
        <w:t>н</w:t>
        <w:br/>
        <w:br/>
        <w:t>и</w:t>
        <w:br/>
        <w:br/>
        <w:t>ю</w:t>
        <w:br/>
        <w:br/>
        <w:t>)</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т</w:t>
        <w:br/>
        <w:br/>
        <w:t>е</w:t>
        <w:br/>
        <w:br/>
        <w:t>х</w:t>
        <w:br/>
        <w:br/>
        <w:t>н</w:t>
        <w:br/>
        <w:br/>
        <w:t>и</w:t>
        <w:br/>
        <w:br/>
        <w:t>ч</w:t>
        <w:br/>
        <w:br/>
        <w:t>е</w:t>
        <w:br/>
        <w:br/>
        <w:t>с</w:t>
        <w:br/>
        <w:br/>
        <w:t>к</w:t>
        <w:br/>
        <w:br/>
        <w:t>о</w:t>
        <w:br/>
        <w:br/>
        <w:t>е</w:t>
        <w:br/>
        <w:br/>
        <w:t xml:space="preserve"> </w:t>
        <w:br/>
        <w:br/>
        <w:t>о</w:t>
        <w:br/>
        <w:br/>
        <w:t>б</w:t>
        <w:br/>
        <w:br/>
        <w:t>с</w:t>
        <w:br/>
        <w:br/>
        <w:t>л</w:t>
        <w:br/>
        <w:br/>
        <w:t>у</w:t>
        <w:br/>
        <w:br/>
        <w:t>ж</w:t>
        <w:br/>
        <w:br/>
        <w:t>и</w:t>
        <w:br/>
        <w:br/>
        <w:t>в</w:t>
        <w:br/>
        <w:br/>
        <w:t>а</w:t>
        <w:br/>
        <w:br/>
        <w:t>н</w:t>
        <w:br/>
        <w:br/>
        <w:t>и</w:t>
        <w:br/>
        <w:br/>
        <w:t>е</w:t>
        <w:br/>
        <w:br/>
        <w:t xml:space="preserve"> </w:t>
        <w:br/>
        <w:br/>
        <w:t>и</w:t>
        <w:br/>
        <w:br/>
        <w:t xml:space="preserve"> </w:t>
        <w:br/>
        <w:br/>
        <w:t>п</w:t>
        <w:br/>
        <w:br/>
        <w:t>о</w:t>
        <w:br/>
        <w:br/>
        <w:t>в</w:t>
        <w:br/>
        <w:br/>
        <w:t>ы</w:t>
        <w:br/>
        <w:br/>
        <w:t>ш</w:t>
        <w:br/>
        <w:br/>
        <w:t>е</w:t>
        <w:br/>
        <w:br/>
        <w:t>н</w:t>
        <w:br/>
        <w:br/>
        <w:t>и</w:t>
        <w:br/>
        <w:br/>
        <w:t>е</w:t>
        <w:br/>
        <w:br/>
        <w:t xml:space="preserve"> </w:t>
        <w:br/>
        <w:br/>
        <w:t>н</w:t>
        <w:br/>
        <w:br/>
        <w:t>а</w:t>
        <w:br/>
        <w:br/>
        <w:t>д</w:t>
        <w:br/>
        <w:br/>
        <w:t>е</w:t>
        <w:br/>
        <w:br/>
        <w:t>ж</w:t>
        <w:br/>
        <w:br/>
        <w:t>н</w:t>
        <w:br/>
        <w:br/>
        <w:t>о</w:t>
        <w:br/>
        <w:br/>
        <w:t>с</w:t>
        <w:br/>
        <w:br/>
        <w:t>т</w:t>
        <w:br/>
        <w:br/>
        <w:t>и</w:t>
        <w:br/>
        <w:br/>
        <w:t xml:space="preserve"> </w:t>
        <w:br/>
        <w:br/>
        <w:t>о</w:t>
        <w:br/>
        <w:br/>
        <w:t>б</w:t>
        <w:br/>
        <w:br/>
        <w:t>о</w:t>
        <w:br/>
        <w:br/>
        <w:t>р</w:t>
        <w:br/>
        <w:br/>
        <w:t>у</w:t>
        <w:br/>
        <w:br/>
        <w:t>д</w:t>
        <w:br/>
        <w:br/>
        <w:t>о</w:t>
        <w:br/>
        <w:br/>
        <w:t>в</w:t>
        <w:br/>
        <w:br/>
        <w:t>а</w:t>
        <w:br/>
        <w:br/>
        <w:t>н</w:t>
        <w:br/>
        <w:br/>
        <w:t>и</w:t>
        <w:br/>
        <w:br/>
        <w:t>я</w:t>
        <w:br/>
        <w:br/>
        <w:t>.</w:t>
        <w:br/>
        <w:br/>
        <w:t>)</w:t>
        <w:br/>
        <w:br/>
        <w:br/>
        <w:br/>
        <w:br/>
        <w:br/>
        <w:br/>
        <w:br/>
        <w:t>*</w:t>
        <w:br/>
        <w:br/>
        <w:t>*</w:t>
        <w:br/>
        <w:br/>
        <w:t>I</w:t>
        <w:br/>
        <w:br/>
        <w:t>V</w:t>
        <w:br/>
        <w:br/>
        <w:t>.</w:t>
        <w:br/>
        <w:br/>
        <w:t xml:space="preserve"> </w:t>
        <w:br/>
        <w:br/>
        <w:t>О</w:t>
        <w:br/>
        <w:br/>
        <w:t>п</w:t>
        <w:br/>
        <w:br/>
        <w:t>т</w:t>
        <w:br/>
        <w:br/>
        <w:t>и</w:t>
        <w:br/>
        <w:br/>
        <w:t>м</w:t>
        <w:br/>
        <w:br/>
        <w:t>и</w:t>
        <w:br/>
        <w:br/>
        <w:t>з</w:t>
        <w:br/>
        <w:br/>
        <w:t>а</w:t>
        <w:br/>
        <w:br/>
        <w:t>ц</w:t>
        <w:br/>
        <w:br/>
        <w:t>и</w:t>
        <w:br/>
        <w:br/>
        <w:t>я</w:t>
        <w:br/>
        <w:br/>
        <w:t xml:space="preserve"> </w:t>
        <w:br/>
        <w:br/>
        <w:t>л</w:t>
        <w:br/>
        <w:br/>
        <w:t>о</w:t>
        <w:br/>
        <w:br/>
        <w:t>г</w:t>
        <w:br/>
        <w:br/>
        <w:t>и</w:t>
        <w:br/>
        <w:br/>
        <w:t>с</w:t>
        <w:br/>
        <w:br/>
        <w:t>т</w:t>
        <w:br/>
        <w:br/>
        <w:t>и</w:t>
        <w:br/>
        <w:br/>
        <w:t>ч</w:t>
        <w:br/>
        <w:br/>
        <w:t>е</w:t>
        <w:br/>
        <w:br/>
        <w:t>с</w:t>
        <w:br/>
        <w:br/>
        <w:t>к</w:t>
        <w:br/>
        <w:br/>
        <w:t>и</w:t>
        <w:br/>
        <w:br/>
        <w:t>х</w:t>
        <w:br/>
        <w:br/>
        <w:t xml:space="preserve"> </w:t>
        <w:br/>
        <w:br/>
        <w:t>ц</w:t>
        <w:br/>
        <w:br/>
        <w:t>е</w:t>
        <w:br/>
        <w:br/>
        <w:t>п</w:t>
        <w:br/>
        <w:br/>
        <w:t>о</w:t>
        <w:br/>
        <w:br/>
        <w:t>ч</w:t>
        <w:br/>
        <w:br/>
        <w:t>е</w:t>
        <w:br/>
        <w:br/>
        <w:t>к</w:t>
        <w:br/>
        <w:br/>
        <w:t xml:space="preserve"> </w:t>
        <w:br/>
        <w:br/>
        <w:t>и</w:t>
        <w:br/>
        <w:br/>
        <w:t xml:space="preserve"> </w:t>
        <w:br/>
        <w:br/>
        <w:t>у</w:t>
        <w:br/>
        <w:br/>
        <w:t>п</w:t>
        <w:br/>
        <w:br/>
        <w:t>р</w:t>
        <w:br/>
        <w:br/>
        <w:t>а</w:t>
        <w:br/>
        <w:br/>
        <w:t>в</w:t>
        <w:br/>
        <w:br/>
        <w:t>л</w:t>
        <w:br/>
        <w:br/>
        <w:t>е</w:t>
        <w:br/>
        <w:br/>
        <w:t>н</w:t>
        <w:br/>
        <w:br/>
        <w:t>и</w:t>
        <w:br/>
        <w:br/>
        <w:t>я</w:t>
        <w:br/>
        <w:br/>
        <w:t xml:space="preserve"> </w:t>
        <w:br/>
        <w:br/>
        <w:t>з</w:t>
        <w:br/>
        <w:br/>
        <w:t>а</w:t>
        <w:br/>
        <w:br/>
        <w:t>п</w:t>
        <w:br/>
        <w:br/>
        <w:t>а</w:t>
        <w:br/>
        <w:br/>
        <w:t>с</w:t>
        <w:br/>
        <w:br/>
        <w:t>а</w:t>
        <w:br/>
        <w:br/>
        <w:t>м</w:t>
        <w:br/>
        <w:br/>
        <w:t>и</w:t>
        <w:br/>
        <w:br/>
        <w:t>*</w:t>
        <w:br/>
        <w:br/>
        <w:t>*</w:t>
        <w:br/>
        <w:br/>
        <w:br/>
        <w:br/>
        <w:br/>
        <w:t xml:space="preserve"> </w:t>
        <w:br/>
        <w:br/>
        <w:t xml:space="preserve"> </w:t>
        <w:br/>
        <w:br/>
        <w:t xml:space="preserve"> </w:t>
        <w:br/>
        <w:br/>
        <w:t>*</w:t>
        <w:br/>
        <w:br/>
        <w:t xml:space="preserve"> </w:t>
        <w:br/>
        <w:br/>
        <w:t xml:space="preserve"> </w:t>
        <w:br/>
        <w:br/>
        <w:t xml:space="preserve"> </w:t>
        <w:br/>
        <w:br/>
        <w:t>А</w:t>
        <w:br/>
        <w:br/>
        <w:t>.</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с</w:t>
        <w:br/>
        <w:br/>
        <w:t>п</w:t>
        <w:br/>
        <w:br/>
        <w:t>р</w:t>
        <w:br/>
        <w:br/>
        <w:t>о</w:t>
        <w:br/>
        <w:br/>
        <w:t>с</w:t>
        <w:br/>
        <w:br/>
        <w:t>а</w:t>
        <w:br/>
        <w:br/>
        <w:t xml:space="preserve"> </w:t>
        <w:br/>
        <w:br/>
        <w:t>н</w:t>
        <w:br/>
        <w:br/>
        <w:t>а</w:t>
        <w:br/>
        <w:br/>
        <w:t xml:space="preserve"> </w:t>
        <w:br/>
        <w:br/>
        <w:t>п</w:t>
        <w:br/>
        <w:br/>
        <w:t>р</w:t>
        <w:br/>
        <w:br/>
        <w:t>о</w:t>
        <w:br/>
        <w:br/>
        <w:t>д</w:t>
        <w:br/>
        <w:br/>
        <w:t>у</w:t>
        <w:br/>
        <w:br/>
        <w:t>к</w:t>
        <w:br/>
        <w:br/>
        <w:t>ц</w:t>
        <w:br/>
        <w:br/>
        <w:t>и</w:t>
        <w:br/>
        <w:br/>
        <w:t>ю</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д</w:t>
        <w:br/>
        <w:br/>
        <w:t>е</w:t>
        <w:br/>
        <w:br/>
        <w:t>л</w:t>
        <w:br/>
        <w:br/>
        <w:t>е</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с</w:t>
        <w:br/>
        <w:br/>
        <w:t>п</w:t>
        <w:br/>
        <w:br/>
        <w:t>р</w:t>
        <w:br/>
        <w:br/>
        <w:t>о</w:t>
        <w:br/>
        <w:br/>
        <w:t>с</w:t>
        <w:br/>
        <w:br/>
        <w:t>а</w:t>
        <w:br/>
        <w:br/>
        <w:t xml:space="preserve"> </w:t>
        <w:br/>
        <w:br/>
        <w:t>н</w:t>
        <w:br/>
        <w:br/>
        <w:t>а</w:t>
        <w:br/>
        <w:br/>
        <w:t xml:space="preserve"> </w:t>
        <w:br/>
        <w:br/>
        <w:t>р</w:t>
        <w:br/>
        <w:br/>
        <w:t>а</w:t>
        <w:br/>
        <w:br/>
        <w:t>з</w:t>
        <w:br/>
        <w:br/>
        <w:t>л</w:t>
        <w:br/>
        <w:br/>
        <w:t>и</w:t>
        <w:br/>
        <w:br/>
        <w:t>ч</w:t>
        <w:br/>
        <w:br/>
        <w:t>н</w:t>
        <w:br/>
        <w:br/>
        <w:t>ы</w:t>
        <w:br/>
        <w:br/>
        <w:t>е</w:t>
        <w:br/>
        <w:br/>
        <w:t xml:space="preserve"> </w:t>
        <w:br/>
        <w:br/>
        <w:t>п</w:t>
        <w:br/>
        <w:br/>
        <w:t>р</w:t>
        <w:br/>
        <w:br/>
        <w:t>о</w:t>
        <w:br/>
        <w:br/>
        <w:t>д</w:t>
        <w:br/>
        <w:br/>
        <w:t>у</w:t>
        <w:br/>
        <w:br/>
        <w:t>к</w:t>
        <w:br/>
        <w:br/>
        <w:t>т</w:t>
        <w:br/>
        <w:br/>
        <w:t>ы</w:t>
        <w:br/>
        <w:br/>
        <w:t xml:space="preserve"> </w:t>
        <w:br/>
        <w:br/>
        <w:t>н</w:t>
        <w:br/>
        <w:br/>
        <w:t>а</w:t>
        <w:br/>
        <w:br/>
        <w:t xml:space="preserve"> </w:t>
        <w:br/>
        <w:br/>
        <w:t>о</w:t>
        <w:br/>
        <w:br/>
        <w:t>с</w:t>
        <w:br/>
        <w:br/>
        <w:t>н</w:t>
        <w:br/>
        <w:br/>
        <w:t>о</w:t>
        <w:br/>
        <w:br/>
        <w:t>в</w:t>
        <w:br/>
        <w:br/>
        <w:t>е</w:t>
        <w:br/>
        <w:br/>
        <w:t xml:space="preserve"> </w:t>
        <w:br/>
        <w:br/>
        <w:t>и</w:t>
        <w:br/>
        <w:br/>
        <w:t>с</w:t>
        <w:br/>
        <w:br/>
        <w:t>т</w:t>
        <w:br/>
        <w:br/>
        <w:t>о</w:t>
        <w:br/>
        <w:br/>
        <w:t>р</w:t>
        <w:br/>
        <w:br/>
        <w:t>и</w:t>
        <w:br/>
        <w:br/>
        <w:t>ч</w:t>
        <w:br/>
        <w:br/>
        <w:t>е</w:t>
        <w:br/>
        <w:br/>
        <w:t>с</w:t>
        <w:br/>
        <w:br/>
        <w:t>к</w:t>
        <w:br/>
        <w:br/>
        <w:t>и</w:t>
        <w:br/>
        <w:br/>
        <w:t>х</w:t>
        <w:br/>
        <w:br/>
        <w:t xml:space="preserve"> </w:t>
        <w:br/>
        <w:br/>
        <w:t>д</w:t>
        <w:br/>
        <w:br/>
        <w:t>а</w:t>
        <w:br/>
        <w:br/>
        <w:t>н</w:t>
        <w:br/>
        <w:br/>
        <w:t>н</w:t>
        <w:br/>
        <w:br/>
        <w:t>ы</w:t>
        <w:br/>
        <w:br/>
        <w:t>х</w:t>
        <w:br/>
        <w:br/>
        <w:t>,</w:t>
        <w:br/>
        <w:br/>
        <w:t xml:space="preserve"> </w:t>
        <w:br/>
        <w:br/>
        <w:t>с</w:t>
        <w:br/>
        <w:br/>
        <w:t>е</w:t>
        <w:br/>
        <w:br/>
        <w:t>з</w:t>
        <w:br/>
        <w:br/>
        <w:t>о</w:t>
        <w:br/>
        <w:br/>
        <w:t>н</w:t>
        <w:br/>
        <w:br/>
        <w:t>н</w:t>
        <w:br/>
        <w:br/>
        <w:t>о</w:t>
        <w:br/>
        <w:br/>
        <w:t>с</w:t>
        <w:br/>
        <w:br/>
        <w:t>т</w:t>
        <w:br/>
        <w:br/>
        <w:t>и</w:t>
        <w:br/>
        <w:br/>
        <w:t>,</w:t>
        <w:br/>
        <w:br/>
        <w:t xml:space="preserve"> </w:t>
        <w:br/>
        <w:br/>
        <w:t>э</w:t>
        <w:br/>
        <w:br/>
        <w:t>к</w:t>
        <w:br/>
        <w:br/>
        <w:t>о</w:t>
        <w:br/>
        <w:br/>
        <w:t>н</w:t>
        <w:br/>
        <w:br/>
        <w:t>о</w:t>
        <w:br/>
        <w:br/>
        <w:t>м</w:t>
        <w:br/>
        <w:br/>
        <w:t>и</w:t>
        <w:br/>
        <w:br/>
        <w:t>ч</w:t>
        <w:br/>
        <w:br/>
        <w:t>е</w:t>
        <w:br/>
        <w:br/>
        <w:t>с</w:t>
        <w:br/>
        <w:br/>
        <w:t>к</w:t>
        <w:br/>
        <w:br/>
        <w:t>и</w:t>
        <w:br/>
        <w:br/>
        <w:t>х</w:t>
        <w:br/>
        <w:br/>
        <w:t xml:space="preserve"> </w:t>
        <w:br/>
        <w:br/>
        <w:t>ф</w:t>
        <w:br/>
        <w:br/>
        <w:t>а</w:t>
        <w:br/>
        <w:br/>
        <w:t>к</w:t>
        <w:br/>
        <w:br/>
        <w:t>т</w:t>
        <w:br/>
        <w:br/>
        <w:t>о</w:t>
        <w:br/>
        <w:br/>
        <w:t>р</w:t>
        <w:br/>
        <w:br/>
        <w:t>о</w:t>
        <w:br/>
        <w:br/>
        <w:t>в</w:t>
        <w:br/>
        <w:br/>
        <w:t xml:space="preserve"> </w:t>
        <w:br/>
        <w:br/>
        <w:t>и</w:t>
        <w:br/>
        <w:br/>
        <w:t xml:space="preserve"> </w:t>
        <w:br/>
        <w:br/>
        <w:t>д</w:t>
        <w:br/>
        <w:br/>
        <w:t>р</w:t>
        <w:br/>
        <w:br/>
        <w:t>у</w:t>
        <w:br/>
        <w:br/>
        <w:t>г</w:t>
        <w:br/>
        <w:br/>
        <w:t>и</w:t>
        <w:br/>
        <w:br/>
        <w:t>х</w:t>
        <w:br/>
        <w:br/>
        <w:t xml:space="preserve"> </w:t>
        <w:br/>
        <w:br/>
        <w:t>п</w:t>
        <w:br/>
        <w:br/>
        <w:t>е</w:t>
        <w:br/>
        <w:br/>
        <w:t>р</w:t>
        <w:br/>
        <w:br/>
        <w:t>е</w:t>
        <w:br/>
        <w:br/>
        <w:t>м</w:t>
        <w:br/>
        <w:br/>
        <w:t>е</w:t>
        <w:br/>
        <w:br/>
        <w:t>н</w:t>
        <w:br/>
        <w:br/>
        <w:t>н</w:t>
        <w:br/>
        <w:br/>
        <w:t>ы</w:t>
        <w:br/>
        <w:br/>
        <w:t>х</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у</w:t>
        <w:br/>
        <w:br/>
        <w:t>п</w:t>
        <w:br/>
        <w:br/>
        <w:t>р</w:t>
        <w:br/>
        <w:br/>
        <w:t>а</w:t>
        <w:br/>
        <w:br/>
        <w:t>в</w:t>
        <w:br/>
        <w:br/>
        <w:t>л</w:t>
        <w:br/>
        <w:br/>
        <w:t>е</w:t>
        <w:br/>
        <w:br/>
        <w:t>н</w:t>
        <w:br/>
        <w:br/>
        <w:t>и</w:t>
        <w:br/>
        <w:br/>
        <w:t>я</w:t>
        <w:br/>
        <w:br/>
        <w:t xml:space="preserve"> </w:t>
        <w:br/>
        <w:br/>
        <w:t>з</w:t>
        <w:br/>
        <w:br/>
        <w:t>а</w:t>
        <w:br/>
        <w:br/>
        <w:t>п</w:t>
        <w:br/>
        <w:br/>
        <w:t>а</w:t>
        <w:br/>
        <w:br/>
        <w:t>с</w:t>
        <w:br/>
        <w:br/>
        <w:t>а</w:t>
        <w:br/>
        <w:br/>
        <w:t>м</w:t>
        <w:br/>
        <w:br/>
        <w:t>и</w:t>
        <w:br/>
        <w:br/>
        <w:t xml:space="preserve"> </w:t>
        <w:br/>
        <w:br/>
        <w:t>и</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м</w:t>
        <w:br/>
        <w:br/>
        <w:t>а</w:t>
        <w:br/>
        <w:br/>
        <w:t>р</w:t>
        <w:br/>
        <w:br/>
        <w:t>ш</w:t>
        <w:br/>
        <w:br/>
        <w:t>р</w:t>
        <w:br/>
        <w:br/>
        <w:t>у</w:t>
        <w:br/>
        <w:br/>
        <w:t>т</w:t>
        <w:br/>
        <w:br/>
        <w:t>о</w:t>
        <w:br/>
        <w:br/>
        <w:t>в</w:t>
        <w:br/>
        <w:br/>
        <w:t xml:space="preserve"> </w:t>
        <w:br/>
        <w:br/>
        <w:t>т</w:t>
        <w:br/>
        <w:br/>
        <w:t>р</w:t>
        <w:br/>
        <w:br/>
        <w:t>а</w:t>
        <w:br/>
        <w:br/>
        <w:t>н</w:t>
        <w:br/>
        <w:br/>
        <w:t>с</w:t>
        <w:br/>
        <w:br/>
        <w:t>п</w:t>
        <w:br/>
        <w:br/>
        <w:t>о</w:t>
        <w:br/>
        <w:br/>
        <w:t>р</w:t>
        <w:br/>
        <w:br/>
        <w:t>т</w:t>
        <w:br/>
        <w:br/>
        <w:t>и</w:t>
        <w:br/>
        <w:br/>
        <w:t>р</w:t>
        <w:br/>
        <w:br/>
        <w:t>о</w:t>
        <w:br/>
        <w:br/>
        <w:t>в</w:t>
        <w:br/>
        <w:br/>
        <w:t>к</w:t>
        <w:br/>
        <w:br/>
        <w:t>и</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а</w:t>
        <w:br/>
        <w:br/>
        <w:t>л</w:t>
        <w:br/>
        <w:br/>
        <w:t>г</w:t>
        <w:br/>
        <w:br/>
        <w:t>о</w:t>
        <w:br/>
        <w:br/>
        <w:t>р</w:t>
        <w:br/>
        <w:br/>
        <w:t>и</w:t>
        <w:br/>
        <w:br/>
        <w:t>т</w:t>
        <w:br/>
        <w:br/>
        <w:t>м</w:t>
        <w:br/>
        <w:br/>
        <w:t>о</w:t>
        <w:br/>
        <w:br/>
        <w:t>в</w:t>
        <w:br/>
        <w:br/>
        <w:t xml:space="preserve"> </w:t>
        <w:br/>
        <w:br/>
        <w:t>о</w:t>
        <w:br/>
        <w:br/>
        <w:t>п</w:t>
        <w:br/>
        <w:br/>
        <w:t>т</w:t>
        <w:br/>
        <w:br/>
        <w:t>и</w:t>
        <w:br/>
        <w:br/>
        <w:t>м</w:t>
        <w:br/>
        <w:br/>
        <w:t>и</w:t>
        <w:br/>
        <w:br/>
        <w:t>з</w:t>
        <w:br/>
        <w:br/>
        <w:t>а</w:t>
        <w:br/>
        <w:br/>
        <w:t>ц</w:t>
        <w:br/>
        <w:br/>
        <w:t>и</w:t>
        <w:br/>
        <w:br/>
        <w:t>и</w:t>
        <w:br/>
        <w:br/>
        <w:t xml:space="preserve"> </w:t>
        <w:br/>
        <w:br/>
        <w:t>д</w:t>
        <w:br/>
        <w:br/>
        <w:t>л</w:t>
        <w:br/>
        <w:br/>
        <w:t>я</w:t>
        <w:br/>
        <w:br/>
        <w:t xml:space="preserve"> </w:t>
        <w:br/>
        <w:br/>
        <w:t>о</w:t>
        <w:br/>
        <w:br/>
        <w:t>п</w:t>
        <w:br/>
        <w:br/>
        <w:t>р</w:t>
        <w:br/>
        <w:br/>
        <w:t>е</w:t>
        <w:br/>
        <w:br/>
        <w:t>д</w:t>
        <w:br/>
        <w:br/>
        <w:t>е</w:t>
        <w:br/>
        <w:br/>
        <w:t>л</w:t>
        <w:br/>
        <w:br/>
        <w:t>е</w:t>
        <w:br/>
        <w:br/>
        <w:t>н</w:t>
        <w:br/>
        <w:br/>
        <w:t>и</w:t>
        <w:br/>
        <w:br/>
        <w:t>я</w:t>
        <w:br/>
        <w:br/>
        <w:t xml:space="preserve"> </w:t>
        <w:br/>
        <w:br/>
        <w:t>о</w:t>
        <w:br/>
        <w:br/>
        <w:t>п</w:t>
        <w:br/>
        <w:br/>
        <w:t>т</w:t>
        <w:br/>
        <w:br/>
        <w:t>и</w:t>
        <w:br/>
        <w:br/>
        <w:t>м</w:t>
        <w:br/>
        <w:br/>
        <w:t>а</w:t>
        <w:br/>
        <w:br/>
        <w:t>л</w:t>
        <w:br/>
        <w:br/>
        <w:t>ь</w:t>
        <w:br/>
        <w:br/>
        <w:t>н</w:t>
        <w:br/>
        <w:br/>
        <w:t>ы</w:t>
        <w:br/>
        <w:br/>
        <w:t>х</w:t>
        <w:br/>
        <w:br/>
        <w:t xml:space="preserve"> </w:t>
        <w:br/>
        <w:br/>
        <w:t>м</w:t>
        <w:br/>
        <w:br/>
        <w:t>а</w:t>
        <w:br/>
        <w:br/>
        <w:t>р</w:t>
        <w:br/>
        <w:br/>
        <w:t>ш</w:t>
        <w:br/>
        <w:br/>
        <w:t>р</w:t>
        <w:br/>
        <w:br/>
        <w:t>у</w:t>
        <w:br/>
        <w:br/>
        <w:t>т</w:t>
        <w:br/>
        <w:br/>
        <w:t>о</w:t>
        <w:br/>
        <w:br/>
        <w:t>в</w:t>
        <w:br/>
        <w:br/>
        <w:t xml:space="preserve"> </w:t>
        <w:br/>
        <w:br/>
        <w:t>т</w:t>
        <w:br/>
        <w:br/>
        <w:t>р</w:t>
        <w:br/>
        <w:br/>
        <w:t>а</w:t>
        <w:br/>
        <w:br/>
        <w:t>н</w:t>
        <w:br/>
        <w:br/>
        <w:t>с</w:t>
        <w:br/>
        <w:br/>
        <w:t>п</w:t>
        <w:br/>
        <w:br/>
        <w:t>о</w:t>
        <w:br/>
        <w:br/>
        <w:t>р</w:t>
        <w:br/>
        <w:br/>
        <w:t>т</w:t>
        <w:br/>
        <w:br/>
        <w:t>и</w:t>
        <w:br/>
        <w:br/>
        <w:t>р</w:t>
        <w:br/>
        <w:br/>
        <w:t>о</w:t>
        <w:br/>
        <w:br/>
        <w:t>в</w:t>
        <w:br/>
        <w:br/>
        <w:t>к</w:t>
        <w:br/>
        <w:br/>
        <w:t>и</w:t>
        <w:br/>
        <w:br/>
        <w:t xml:space="preserve"> </w:t>
        <w:br/>
        <w:br/>
        <w:t>с</w:t>
        <w:br/>
        <w:br/>
        <w:t>ы</w:t>
        <w:br/>
        <w:br/>
        <w:t>р</w:t>
        <w:br/>
        <w:br/>
        <w:t>ь</w:t>
        <w:br/>
        <w:br/>
        <w:t>я</w:t>
        <w:br/>
        <w:br/>
        <w:t xml:space="preserve"> </w:t>
        <w:br/>
        <w:br/>
        <w:t>и</w:t>
        <w:br/>
        <w:br/>
        <w:t xml:space="preserve"> </w:t>
        <w:br/>
        <w:br/>
        <w:t>г</w:t>
        <w:br/>
        <w:br/>
        <w:t>о</w:t>
        <w:br/>
        <w:br/>
        <w:t>т</w:t>
        <w:br/>
        <w:br/>
        <w:t>о</w:t>
        <w:br/>
        <w:br/>
        <w:t>в</w:t>
        <w:br/>
        <w:br/>
        <w:t>о</w:t>
        <w:br/>
        <w:br/>
        <w:t>й</w:t>
        <w:br/>
        <w:br/>
        <w:t xml:space="preserve"> </w:t>
        <w:br/>
        <w:br/>
        <w:t>п</w:t>
        <w:br/>
        <w:br/>
        <w:t>р</w:t>
        <w:br/>
        <w:br/>
        <w:t>о</w:t>
        <w:br/>
        <w:br/>
        <w:t>д</w:t>
        <w:br/>
        <w:br/>
        <w:t>у</w:t>
        <w:br/>
        <w:br/>
        <w:t>к</w:t>
        <w:br/>
        <w:br/>
        <w:t>ц</w:t>
        <w:br/>
        <w:br/>
        <w:t>и</w:t>
        <w:br/>
        <w:br/>
        <w:t>и</w:t>
        <w:br/>
        <w:br/>
        <w:t>,</w:t>
        <w:br/>
        <w:br/>
        <w:t xml:space="preserve"> </w:t>
        <w:br/>
        <w:br/>
        <w:t>у</w:t>
        <w:br/>
        <w:br/>
        <w:t>ч</w:t>
        <w:br/>
        <w:br/>
        <w:t>и</w:t>
        <w:br/>
        <w:br/>
        <w:t>т</w:t>
        <w:br/>
        <w:br/>
        <w:t>ы</w:t>
        <w:br/>
        <w:br/>
        <w:t>в</w:t>
        <w:br/>
        <w:br/>
        <w:t>а</w:t>
        <w:br/>
        <w:br/>
        <w:t>ю</w:t>
        <w:br/>
        <w:br/>
        <w:t>щ</w:t>
        <w:br/>
        <w:br/>
        <w:t>и</w:t>
        <w:br/>
        <w:br/>
        <w:t>х</w:t>
        <w:br/>
        <w:br/>
        <w:t xml:space="preserve"> </w:t>
        <w:br/>
        <w:br/>
        <w:t>р</w:t>
        <w:br/>
        <w:br/>
        <w:t>а</w:t>
        <w:br/>
        <w:br/>
        <w:t>с</w:t>
        <w:br/>
        <w:br/>
        <w:t>с</w:t>
        <w:br/>
        <w:br/>
        <w:t>т</w:t>
        <w:br/>
        <w:br/>
        <w:t>о</w:t>
        <w:br/>
        <w:br/>
        <w:t>я</w:t>
        <w:br/>
        <w:br/>
        <w:t>н</w:t>
        <w:br/>
        <w:br/>
        <w:t>и</w:t>
        <w:br/>
        <w:br/>
        <w:t>е</w:t>
        <w:br/>
        <w:br/>
        <w:t>,</w:t>
        <w:br/>
        <w:br/>
        <w:t xml:space="preserve"> </w:t>
        <w:br/>
        <w:br/>
        <w:t>в</w:t>
        <w:br/>
        <w:br/>
        <w:t>р</w:t>
        <w:br/>
        <w:br/>
        <w:t>е</w:t>
        <w:br/>
        <w:br/>
        <w:t>м</w:t>
        <w:br/>
        <w:br/>
        <w:t>я</w:t>
        <w:br/>
        <w:br/>
        <w:t>,</w:t>
        <w:br/>
        <w:br/>
        <w:t xml:space="preserve"> </w:t>
        <w:br/>
        <w:br/>
        <w:t>с</w:t>
        <w:br/>
        <w:br/>
        <w:t>т</w:t>
        <w:br/>
        <w:br/>
        <w:t>о</w:t>
        <w:br/>
        <w:br/>
        <w:t>и</w:t>
        <w:br/>
        <w:br/>
        <w:t>м</w:t>
        <w:br/>
        <w:br/>
        <w:t>о</w:t>
        <w:br/>
        <w:br/>
        <w:t>с</w:t>
        <w:br/>
        <w:br/>
        <w:t>т</w:t>
        <w:br/>
        <w:br/>
        <w:t>ь</w:t>
        <w:br/>
        <w:br/>
        <w:t xml:space="preserve"> </w:t>
        <w:br/>
        <w:br/>
        <w:t>и</w:t>
        <w:br/>
        <w:br/>
        <w:t xml:space="preserve"> </w:t>
        <w:br/>
        <w:br/>
        <w:t>д</w:t>
        <w:br/>
        <w:br/>
        <w:t>р</w:t>
        <w:br/>
        <w:br/>
        <w:t>у</w:t>
        <w:br/>
        <w:br/>
        <w:t>г</w:t>
        <w:br/>
        <w:br/>
        <w:t>и</w:t>
        <w:br/>
        <w:br/>
        <w:t>е</w:t>
        <w:br/>
        <w:br/>
        <w:t xml:space="preserve"> </w:t>
        <w:br/>
        <w:br/>
        <w:t>ф</w:t>
        <w:br/>
        <w:br/>
        <w:t>а</w:t>
        <w:br/>
        <w:br/>
        <w:t>к</w:t>
        <w:br/>
        <w:br/>
        <w:t>т</w:t>
        <w:br/>
        <w:br/>
        <w:t>о</w:t>
        <w:br/>
        <w:br/>
        <w:t>р</w:t>
        <w:br/>
        <w:br/>
        <w:t>ы</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т</w:t>
        <w:br/>
        <w:br/>
        <w:t>р</w:t>
        <w:br/>
        <w:br/>
        <w:t>а</w:t>
        <w:br/>
        <w:br/>
        <w:t>н</w:t>
        <w:br/>
        <w:br/>
        <w:t>с</w:t>
        <w:br/>
        <w:br/>
        <w:t>п</w:t>
        <w:br/>
        <w:br/>
        <w:t>о</w:t>
        <w:br/>
        <w:br/>
        <w:t>р</w:t>
        <w:br/>
        <w:br/>
        <w:t>т</w:t>
        <w:br/>
        <w:br/>
        <w:t>и</w:t>
        <w:br/>
        <w:br/>
        <w:t>р</w:t>
        <w:br/>
        <w:br/>
        <w:t>о</w:t>
        <w:br/>
        <w:br/>
        <w:t>в</w:t>
        <w:br/>
        <w:br/>
        <w:t>к</w:t>
        <w:br/>
        <w:br/>
        <w:t>у</w:t>
        <w:br/>
        <w:br/>
        <w:t xml:space="preserve"> </w:t>
        <w:br/>
        <w:br/>
        <w:t>и</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л</w:t>
        <w:br/>
        <w:br/>
        <w:t>о</w:t>
        <w:br/>
        <w:br/>
        <w:t>г</w:t>
        <w:br/>
        <w:br/>
        <w:t>и</w:t>
        <w:br/>
        <w:br/>
        <w:t>с</w:t>
        <w:br/>
        <w:br/>
        <w:t>т</w:t>
        <w:br/>
        <w:br/>
        <w:t>и</w:t>
        <w:br/>
        <w:br/>
        <w:t>к</w:t>
        <w:br/>
        <w:br/>
        <w:t>и</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у</w:t>
        <w:br/>
        <w:br/>
        <w:t>р</w:t>
        <w:br/>
        <w:br/>
        <w:t>о</w:t>
        <w:br/>
        <w:br/>
        <w:t>в</w:t>
        <w:br/>
        <w:br/>
        <w:t>н</w:t>
        <w:br/>
        <w:br/>
        <w:t>е</w:t>
        <w:br/>
        <w:br/>
        <w:t>й</w:t>
        <w:br/>
        <w:br/>
        <w:t xml:space="preserve"> </w:t>
        <w:br/>
        <w:br/>
        <w:t>з</w:t>
        <w:br/>
        <w:br/>
        <w:t>а</w:t>
        <w:br/>
        <w:br/>
        <w:t>п</w:t>
        <w:br/>
        <w:br/>
        <w:t>а</w:t>
        <w:br/>
        <w:br/>
        <w:t>с</w:t>
        <w:br/>
        <w:br/>
        <w:t>о</w:t>
        <w:br/>
        <w:br/>
        <w:t>в</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д</w:t>
        <w:br/>
        <w:br/>
        <w:t>е</w:t>
        <w:br/>
        <w:br/>
        <w:t>л</w:t>
        <w:br/>
        <w:br/>
        <w:t>е</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о</w:t>
        <w:br/>
        <w:br/>
        <w:t>п</w:t>
        <w:br/>
        <w:br/>
        <w:t>р</w:t>
        <w:br/>
        <w:br/>
        <w:t>е</w:t>
        <w:br/>
        <w:br/>
        <w:t>д</w:t>
        <w:br/>
        <w:br/>
        <w:t>е</w:t>
        <w:br/>
        <w:br/>
        <w:t>л</w:t>
        <w:br/>
        <w:br/>
        <w:t>е</w:t>
        <w:br/>
        <w:br/>
        <w:t>н</w:t>
        <w:br/>
        <w:br/>
        <w:t>и</w:t>
        <w:br/>
        <w:br/>
        <w:t>я</w:t>
        <w:br/>
        <w:br/>
        <w:t xml:space="preserve"> </w:t>
        <w:br/>
        <w:br/>
        <w:t>о</w:t>
        <w:br/>
        <w:br/>
        <w:t>п</w:t>
        <w:br/>
        <w:br/>
        <w:t>т</w:t>
        <w:br/>
        <w:br/>
        <w:t>и</w:t>
        <w:br/>
        <w:br/>
        <w:t>м</w:t>
        <w:br/>
        <w:br/>
        <w:t>а</w:t>
        <w:br/>
        <w:br/>
        <w:t>л</w:t>
        <w:br/>
        <w:br/>
        <w:t>ь</w:t>
        <w:br/>
        <w:br/>
        <w:t>н</w:t>
        <w:br/>
        <w:br/>
        <w:t>ы</w:t>
        <w:br/>
        <w:br/>
        <w:t>х</w:t>
        <w:br/>
        <w:br/>
        <w:t xml:space="preserve"> </w:t>
        <w:br/>
        <w:br/>
        <w:t>у</w:t>
        <w:br/>
        <w:br/>
        <w:t>р</w:t>
        <w:br/>
        <w:br/>
        <w:t>о</w:t>
        <w:br/>
        <w:br/>
        <w:t>в</w:t>
        <w:br/>
        <w:br/>
        <w:t>н</w:t>
        <w:br/>
        <w:br/>
        <w:t>е</w:t>
        <w:br/>
        <w:br/>
        <w:t>й</w:t>
        <w:br/>
        <w:br/>
        <w:t xml:space="preserve"> </w:t>
        <w:br/>
        <w:br/>
        <w:t>з</w:t>
        <w:br/>
        <w:br/>
        <w:t>а</w:t>
        <w:br/>
        <w:br/>
        <w:t>п</w:t>
        <w:br/>
        <w:br/>
        <w:t>а</w:t>
        <w:br/>
        <w:br/>
        <w:t>с</w:t>
        <w:br/>
        <w:br/>
        <w:t>о</w:t>
        <w:br/>
        <w:br/>
        <w:t>в</w:t>
        <w:br/>
        <w:br/>
        <w:t xml:space="preserve"> </w:t>
        <w:br/>
        <w:br/>
        <w:t>с</w:t>
        <w:br/>
        <w:br/>
        <w:t>ы</w:t>
        <w:br/>
        <w:br/>
        <w:t>р</w:t>
        <w:br/>
        <w:br/>
        <w:t>ь</w:t>
        <w:br/>
        <w:br/>
        <w:t>я</w:t>
        <w:br/>
        <w:br/>
        <w:t xml:space="preserve"> </w:t>
        <w:br/>
        <w:br/>
        <w:t>и</w:t>
        <w:br/>
        <w:br/>
        <w:t xml:space="preserve"> </w:t>
        <w:br/>
        <w:br/>
        <w:t>г</w:t>
        <w:br/>
        <w:br/>
        <w:t>о</w:t>
        <w:br/>
        <w:br/>
        <w:t>т</w:t>
        <w:br/>
        <w:br/>
        <w:t>о</w:t>
        <w:br/>
        <w:br/>
        <w:t>в</w:t>
        <w:br/>
        <w:br/>
        <w:t>о</w:t>
        <w:br/>
        <w:br/>
        <w:t>й</w:t>
        <w:br/>
        <w:br/>
        <w:t xml:space="preserve"> </w:t>
        <w:br/>
        <w:br/>
        <w:t>п</w:t>
        <w:br/>
        <w:br/>
        <w:t>р</w:t>
        <w:br/>
        <w:br/>
        <w:t>о</w:t>
        <w:br/>
        <w:br/>
        <w:t>д</w:t>
        <w:br/>
        <w:br/>
        <w:t>у</w:t>
        <w:br/>
        <w:br/>
        <w:t>к</w:t>
        <w:br/>
        <w:br/>
        <w:t>ц</w:t>
        <w:br/>
        <w:br/>
        <w:t>и</w:t>
        <w:br/>
        <w:br/>
        <w:t>и</w:t>
        <w:br/>
        <w:br/>
        <w:t>,</w:t>
        <w:br/>
        <w:br/>
        <w:t xml:space="preserve"> </w:t>
        <w:br/>
        <w:br/>
        <w:t>у</w:t>
        <w:br/>
        <w:br/>
        <w:t>ч</w:t>
        <w:br/>
        <w:br/>
        <w:t>и</w:t>
        <w:br/>
        <w:br/>
        <w:t>т</w:t>
        <w:br/>
        <w:br/>
        <w:t>ы</w:t>
        <w:br/>
        <w:br/>
        <w:t>в</w:t>
        <w:br/>
        <w:br/>
        <w:t>а</w:t>
        <w:br/>
        <w:br/>
        <w:t>ю</w:t>
        <w:br/>
        <w:br/>
        <w:t>щ</w:t>
        <w:br/>
        <w:br/>
        <w:t>и</w:t>
        <w:br/>
        <w:br/>
        <w:t>х</w:t>
        <w:br/>
        <w:br/>
        <w:t xml:space="preserve"> </w:t>
        <w:br/>
        <w:br/>
        <w:t>с</w:t>
        <w:br/>
        <w:br/>
        <w:t>п</w:t>
        <w:br/>
        <w:br/>
        <w:t>р</w:t>
        <w:br/>
        <w:br/>
        <w:t>о</w:t>
        <w:br/>
        <w:br/>
        <w:t>с</w:t>
        <w:br/>
        <w:br/>
        <w:t>,</w:t>
        <w:br/>
        <w:br/>
        <w:t xml:space="preserve"> </w:t>
        <w:br/>
        <w:br/>
        <w:t>з</w:t>
        <w:br/>
        <w:br/>
        <w:t>а</w:t>
        <w:br/>
        <w:br/>
        <w:t>т</w:t>
        <w:br/>
        <w:br/>
        <w:t>р</w:t>
        <w:br/>
        <w:br/>
        <w:t>а</w:t>
        <w:br/>
        <w:br/>
        <w:t>т</w:t>
        <w:br/>
        <w:br/>
        <w:t>ы</w:t>
        <w:br/>
        <w:br/>
        <w:t xml:space="preserve"> </w:t>
        <w:br/>
        <w:br/>
        <w:t>н</w:t>
        <w:br/>
        <w:br/>
        <w:t>а</w:t>
        <w:br/>
        <w:br/>
        <w:t xml:space="preserve"> </w:t>
        <w:br/>
        <w:br/>
        <w:t>х</w:t>
        <w:br/>
        <w:br/>
        <w:t>р</w:t>
        <w:br/>
        <w:br/>
        <w:t>а</w:t>
        <w:br/>
        <w:br/>
        <w:t>н</w:t>
        <w:br/>
        <w:br/>
        <w:t>е</w:t>
        <w:br/>
        <w:br/>
        <w:t>н</w:t>
        <w:br/>
        <w:br/>
        <w:t>и</w:t>
        <w:br/>
        <w:br/>
        <w:t>е</w:t>
        <w:br/>
        <w:br/>
        <w:t>,</w:t>
        <w:br/>
        <w:br/>
        <w:t xml:space="preserve"> </w:t>
        <w:br/>
        <w:br/>
        <w:t>с</w:t>
        <w:br/>
        <w:br/>
        <w:t>р</w:t>
        <w:br/>
        <w:br/>
        <w:t>о</w:t>
        <w:br/>
        <w:br/>
        <w:t>к</w:t>
        <w:br/>
        <w:br/>
        <w:t>и</w:t>
        <w:br/>
        <w:br/>
        <w:t xml:space="preserve"> </w:t>
        <w:br/>
        <w:br/>
        <w:t>п</w:t>
        <w:br/>
        <w:br/>
        <w:t>о</w:t>
        <w:br/>
        <w:br/>
        <w:t>с</w:t>
        <w:br/>
        <w:br/>
        <w:t>т</w:t>
        <w:br/>
        <w:br/>
        <w:t>а</w:t>
        <w:br/>
        <w:br/>
        <w:t>в</w:t>
        <w:br/>
        <w:br/>
        <w:t>к</w:t>
        <w:br/>
        <w:br/>
        <w:t>и</w:t>
        <w:br/>
        <w:br/>
        <w:t xml:space="preserve"> </w:t>
        <w:br/>
        <w:br/>
        <w:t>и</w:t>
        <w:br/>
        <w:br/>
        <w:t xml:space="preserve"> </w:t>
        <w:br/>
        <w:br/>
        <w:t>д</w:t>
        <w:br/>
        <w:br/>
        <w:t>р</w:t>
        <w:br/>
        <w:br/>
        <w:t>у</w:t>
        <w:br/>
        <w:br/>
        <w:t>г</w:t>
        <w:br/>
        <w:br/>
        <w:t>и</w:t>
        <w:br/>
        <w:br/>
        <w:t>е</w:t>
        <w:br/>
        <w:br/>
        <w:t xml:space="preserve"> </w:t>
        <w:br/>
        <w:br/>
        <w:t>ф</w:t>
        <w:br/>
        <w:br/>
        <w:t>а</w:t>
        <w:br/>
        <w:br/>
        <w:t>к</w:t>
        <w:br/>
        <w:br/>
        <w:t>т</w:t>
        <w:br/>
        <w:br/>
        <w:t>о</w:t>
        <w:br/>
        <w:br/>
        <w:t>р</w:t>
        <w:br/>
        <w:br/>
        <w:t>ы</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х</w:t>
        <w:br/>
        <w:br/>
        <w:t>р</w:t>
        <w:br/>
        <w:br/>
        <w:t>а</w:t>
        <w:br/>
        <w:br/>
        <w:t>н</w:t>
        <w:br/>
        <w:br/>
        <w:t>е</w:t>
        <w:br/>
        <w:br/>
        <w:t>н</w:t>
        <w:br/>
        <w:br/>
        <w:t>и</w:t>
        <w:br/>
        <w:br/>
        <w:t>е</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д</w:t>
        <w:br/>
        <w:br/>
        <w:t>е</w:t>
        <w:br/>
        <w:br/>
        <w:t>ф</w:t>
        <w:br/>
        <w:br/>
        <w:t>и</w:t>
        <w:br/>
        <w:br/>
        <w:t>ц</w:t>
        <w:br/>
        <w:br/>
        <w:t>и</w:t>
        <w:br/>
        <w:br/>
        <w:t>т</w:t>
        <w:br/>
        <w:br/>
        <w:t>а</w:t>
        <w:br/>
        <w:br/>
        <w:t>.</w:t>
        <w:br/>
        <w:br/>
        <w:t>)</w:t>
        <w:br/>
        <w:br/>
        <w:br/>
        <w:br/>
        <w:br/>
        <w:br/>
        <w:br/>
        <w:br/>
        <w:t>*</w:t>
        <w:br/>
        <w:br/>
        <w:t>*</w:t>
        <w:br/>
        <w:br/>
        <w:t>V</w:t>
        <w:br/>
        <w:br/>
        <w:t>.</w:t>
        <w:br/>
        <w:br/>
        <w:t xml:space="preserve"> </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 xml:space="preserve"> </w:t>
        <w:br/>
        <w:br/>
        <w:t>и</w:t>
        <w:br/>
        <w:br/>
        <w:t xml:space="preserve"> </w:t>
        <w:br/>
        <w:br/>
        <w:t>о</w:t>
        <w:br/>
        <w:br/>
        <w:t>б</w:t>
        <w:br/>
        <w:br/>
        <w:t>н</w:t>
        <w:br/>
        <w:br/>
        <w:t>а</w:t>
        <w:br/>
        <w:br/>
        <w:t>р</w:t>
        <w:br/>
        <w:br/>
        <w:t>у</w:t>
        <w:br/>
        <w:br/>
        <w:t>ж</w:t>
        <w:br/>
        <w:br/>
        <w:t>е</w:t>
        <w:br/>
        <w:br/>
        <w:t>н</w:t>
        <w:br/>
        <w:br/>
        <w:t>и</w:t>
        <w:br/>
        <w:br/>
        <w:t>е</w:t>
        <w:br/>
        <w:br/>
        <w:t xml:space="preserve"> </w:t>
        <w:br/>
        <w:br/>
        <w:t>а</w:t>
        <w:br/>
        <w:br/>
        <w:t>н</w:t>
        <w:br/>
        <w:br/>
        <w:t>о</w:t>
        <w:br/>
        <w:br/>
        <w:t>м</w:t>
        <w:br/>
        <w:br/>
        <w:t>а</w:t>
        <w:br/>
        <w:br/>
        <w:t>л</w:t>
        <w:br/>
        <w:br/>
        <w:t>и</w:t>
        <w:br/>
        <w:br/>
        <w:t>й</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 xml:space="preserve"> </w:t>
        <w:br/>
        <w:br/>
        <w:t>А</w:t>
        <w:br/>
        <w:br/>
        <w:t>в</w:t>
        <w:br/>
        <w:br/>
        <w:t>т</w:t>
        <w:br/>
        <w:br/>
        <w:t>о</w:t>
        <w:br/>
        <w:br/>
        <w:t>м</w:t>
        <w:br/>
        <w:br/>
        <w:t>а</w:t>
        <w:br/>
        <w:br/>
        <w:t>т</w:t>
        <w:br/>
        <w:br/>
        <w:t>и</w:t>
        <w:br/>
        <w:br/>
        <w:t>ч</w:t>
        <w:br/>
        <w:br/>
        <w:t>е</w:t>
        <w:br/>
        <w:br/>
        <w:t>с</w:t>
        <w:br/>
        <w:br/>
        <w:t>к</w:t>
        <w:br/>
        <w:br/>
        <w:t>и</w:t>
        <w:br/>
        <w:br/>
        <w:t>й</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д</w:t>
        <w:br/>
        <w:br/>
        <w:t>е</w:t>
        <w:br/>
        <w:br/>
        <w:t>л</w:t>
        <w:br/>
        <w:br/>
        <w:t>е</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а</w:t>
        <w:br/>
        <w:br/>
        <w:t>в</w:t>
        <w:br/>
        <w:br/>
        <w:t>т</w:t>
        <w:br/>
        <w:br/>
        <w:t>о</w:t>
        <w:br/>
        <w:br/>
        <w:t>м</w:t>
        <w:br/>
        <w:br/>
        <w:t>а</w:t>
        <w:br/>
        <w:br/>
        <w:t>т</w:t>
        <w:br/>
        <w:br/>
        <w:t>и</w:t>
        <w:br/>
        <w:br/>
        <w:t>ч</w:t>
        <w:br/>
        <w:br/>
        <w:t>е</w:t>
        <w:br/>
        <w:br/>
        <w:t>с</w:t>
        <w:br/>
        <w:br/>
        <w:t>к</w:t>
        <w:br/>
        <w:br/>
        <w:t>о</w:t>
        <w:br/>
        <w:br/>
        <w:t>г</w:t>
        <w:br/>
        <w:br/>
        <w:t>о</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о</w:t>
        <w:br/>
        <w:br/>
        <w:t xml:space="preserve"> </w:t>
        <w:br/>
        <w:br/>
        <w:t>к</w:t>
        <w:br/>
        <w:br/>
        <w:t>а</w:t>
        <w:br/>
        <w:br/>
        <w:t>ч</w:t>
        <w:br/>
        <w:br/>
        <w:t>е</w:t>
        <w:br/>
        <w:br/>
        <w:t>с</w:t>
        <w:br/>
        <w:br/>
        <w:t>т</w:t>
        <w:br/>
        <w:br/>
        <w:t>в</w:t>
        <w:br/>
        <w:br/>
        <w:t>е</w:t>
        <w:br/>
        <w:br/>
        <w:t xml:space="preserve"> </w:t>
        <w:br/>
        <w:br/>
        <w:t>п</w:t>
        <w:br/>
        <w:br/>
        <w:t>р</w:t>
        <w:br/>
        <w:br/>
        <w:t>о</w:t>
        <w:br/>
        <w:br/>
        <w:t>д</w:t>
        <w:br/>
        <w:br/>
        <w:t>у</w:t>
        <w:br/>
        <w:br/>
        <w:t>к</w:t>
        <w:br/>
        <w:br/>
        <w:t>ц</w:t>
        <w:br/>
        <w:br/>
        <w:t>и</w:t>
        <w:br/>
        <w:br/>
        <w:t>и</w:t>
        <w:br/>
        <w:br/>
        <w:t xml:space="preserve"> </w:t>
        <w:br/>
        <w:br/>
        <w:t>и</w:t>
        <w:br/>
        <w:br/>
        <w:t xml:space="preserve"> </w:t>
        <w:br/>
        <w:br/>
        <w:t>в</w:t>
        <w:br/>
        <w:br/>
        <w:t>ы</w:t>
        <w:br/>
        <w:br/>
        <w:t>я</w:t>
        <w:br/>
        <w:br/>
        <w:t>в</w:t>
        <w:br/>
        <w:br/>
        <w:t>л</w:t>
        <w:br/>
        <w:br/>
        <w:t>е</w:t>
        <w:br/>
        <w:br/>
        <w:t>н</w:t>
        <w:br/>
        <w:br/>
        <w:t>и</w:t>
        <w:br/>
        <w:br/>
        <w:t>я</w:t>
        <w:br/>
        <w:br/>
        <w:t xml:space="preserve"> </w:t>
        <w:br/>
        <w:br/>
        <w:t>д</w:t>
        <w:br/>
        <w:br/>
        <w:t>е</w:t>
        <w:br/>
        <w:br/>
        <w:t>ф</w:t>
        <w:br/>
        <w:br/>
        <w:t>е</w:t>
        <w:br/>
        <w:br/>
        <w:t>к</w:t>
        <w:br/>
        <w:br/>
        <w:t>т</w:t>
        <w:br/>
        <w:br/>
        <w:t>о</w:t>
        <w:br/>
        <w:br/>
        <w:t>в</w:t>
        <w:br/>
        <w:br/>
        <w:t xml:space="preserve"> </w:t>
        <w:br/>
        <w:br/>
        <w:t>и</w:t>
        <w:br/>
        <w:br/>
        <w:t>л</w:t>
        <w:br/>
        <w:br/>
        <w:t>и</w:t>
        <w:br/>
        <w:br/>
        <w:t xml:space="preserve"> </w:t>
        <w:br/>
        <w:br/>
        <w:t>о</w:t>
        <w:br/>
        <w:br/>
        <w:t>т</w:t>
        <w:br/>
        <w:br/>
        <w:t>к</w:t>
        <w:br/>
        <w:br/>
        <w:t>л</w:t>
        <w:br/>
        <w:br/>
        <w:t>о</w:t>
        <w:br/>
        <w:br/>
        <w:t>н</w:t>
        <w:br/>
        <w:br/>
        <w:t>е</w:t>
        <w:br/>
        <w:br/>
        <w:t>н</w:t>
        <w:br/>
        <w:br/>
        <w:t>и</w:t>
        <w:br/>
        <w:br/>
        <w:t>й</w:t>
        <w:br/>
        <w:br/>
        <w:t xml:space="preserve"> </w:t>
        <w:br/>
        <w:br/>
        <w:t>о</w:t>
        <w:br/>
        <w:br/>
        <w:t>т</w:t>
        <w:br/>
        <w:br/>
        <w:t xml:space="preserve"> </w:t>
        <w:br/>
        <w:br/>
        <w:t>н</w:t>
        <w:br/>
        <w:br/>
        <w:t>о</w:t>
        <w:br/>
        <w:br/>
        <w:t>р</w:t>
        <w:br/>
        <w:br/>
        <w:t>м</w:t>
        <w:br/>
        <w:br/>
        <w:t>ы</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о</w:t>
        <w:br/>
        <w:br/>
        <w:t>в</w:t>
        <w:br/>
        <w:br/>
        <w:t>ы</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 xml:space="preserve"> </w:t>
        <w:br/>
        <w:br/>
        <w:t>и</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 xml:space="preserve"> </w:t>
        <w:br/>
        <w:br/>
        <w:t>О</w:t>
        <w:br/>
        <w:br/>
        <w:t>б</w:t>
        <w:br/>
        <w:br/>
        <w:t>н</w:t>
        <w:br/>
        <w:br/>
        <w:t>а</w:t>
        <w:br/>
        <w:br/>
        <w:t>р</w:t>
        <w:br/>
        <w:br/>
        <w:t>у</w:t>
        <w:br/>
        <w:br/>
        <w:t>ж</w:t>
        <w:br/>
        <w:br/>
        <w:t>е</w:t>
        <w:br/>
        <w:br/>
        <w:t>н</w:t>
        <w:br/>
        <w:br/>
        <w:t>и</w:t>
        <w:br/>
        <w:br/>
        <w:t>е</w:t>
        <w:br/>
        <w:br/>
        <w:t xml:space="preserve"> </w:t>
        <w:br/>
        <w:br/>
        <w:t>а</w:t>
        <w:br/>
        <w:br/>
        <w:t>н</w:t>
        <w:br/>
        <w:br/>
        <w:t>о</w:t>
        <w:br/>
        <w:br/>
        <w:t>м</w:t>
        <w:br/>
        <w:br/>
        <w:t>а</w:t>
        <w:br/>
        <w:br/>
        <w:t>л</w:t>
        <w:br/>
        <w:br/>
        <w:t>и</w:t>
        <w:br/>
        <w:br/>
        <w:t>й</w:t>
        <w:br/>
        <w:br/>
        <w:t xml:space="preserve"> </w:t>
        <w:br/>
        <w:br/>
        <w:t>в</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а</w:t>
        <w:br/>
        <w:br/>
        <w:t>х</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д</w:t>
        <w:br/>
        <w:br/>
        <w:t>е</w:t>
        <w:br/>
        <w:br/>
        <w:t>л</w:t>
        <w:br/>
        <w:br/>
        <w:t>е</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о</w:t>
        <w:br/>
        <w:br/>
        <w:t>б</w:t>
        <w:br/>
        <w:br/>
        <w:t>н</w:t>
        <w:br/>
        <w:br/>
        <w:t>а</w:t>
        <w:br/>
        <w:br/>
        <w:t>р</w:t>
        <w:br/>
        <w:br/>
        <w:t>у</w:t>
        <w:br/>
        <w:br/>
        <w:t>ж</w:t>
        <w:br/>
        <w:br/>
        <w:t>е</w:t>
        <w:br/>
        <w:br/>
        <w:t>н</w:t>
        <w:br/>
        <w:br/>
        <w:t>и</w:t>
        <w:br/>
        <w:br/>
        <w:t>я</w:t>
        <w:br/>
        <w:br/>
        <w:t xml:space="preserve"> </w:t>
        <w:br/>
        <w:br/>
        <w:t>а</w:t>
        <w:br/>
        <w:br/>
        <w:t>н</w:t>
        <w:br/>
        <w:br/>
        <w:t>о</w:t>
        <w:br/>
        <w:br/>
        <w:t>м</w:t>
        <w:br/>
        <w:br/>
        <w:t>а</w:t>
        <w:br/>
        <w:br/>
        <w:t>л</w:t>
        <w:br/>
        <w:br/>
        <w:t>ь</w:t>
        <w:br/>
        <w:br/>
        <w:t>н</w:t>
        <w:br/>
        <w:br/>
        <w:t>ы</w:t>
        <w:br/>
        <w:br/>
        <w:t>х</w:t>
        <w:br/>
        <w:br/>
        <w:t xml:space="preserve"> </w:t>
        <w:br/>
        <w:br/>
        <w:t>с</w:t>
        <w:br/>
        <w:br/>
        <w:t>и</w:t>
        <w:br/>
        <w:br/>
        <w:t>т</w:t>
        <w:br/>
        <w:br/>
        <w:t>у</w:t>
        <w:br/>
        <w:br/>
        <w:t>а</w:t>
        <w:br/>
        <w:br/>
        <w:t>ц</w:t>
        <w:br/>
        <w:br/>
        <w:t>и</w:t>
        <w:br/>
        <w:br/>
        <w:t>й</w:t>
        <w:br/>
        <w:br/>
        <w:t xml:space="preserve"> </w:t>
        <w:br/>
        <w:br/>
        <w:t>в</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а</w:t>
        <w:br/>
        <w:br/>
        <w:t>х</w:t>
        <w:br/>
        <w:br/>
        <w:t>,</w:t>
        <w:br/>
        <w:br/>
        <w:t xml:space="preserve"> </w:t>
        <w:br/>
        <w:br/>
        <w:t>к</w:t>
        <w:br/>
        <w:br/>
        <w:t>о</w:t>
        <w:br/>
        <w:br/>
        <w:t>т</w:t>
        <w:br/>
        <w:br/>
        <w:t>о</w:t>
        <w:br/>
        <w:br/>
        <w:t>р</w:t>
        <w:br/>
        <w:br/>
        <w:t>ы</w:t>
        <w:br/>
        <w:br/>
        <w:t>е</w:t>
        <w:br/>
        <w:br/>
        <w:t xml:space="preserve"> </w:t>
        <w:br/>
        <w:br/>
        <w:t>м</w:t>
        <w:br/>
        <w:br/>
        <w:t>о</w:t>
        <w:br/>
        <w:br/>
        <w:t>г</w:t>
        <w:br/>
        <w:br/>
        <w:t>у</w:t>
        <w:br/>
        <w:br/>
        <w:t>т</w:t>
        <w:br/>
        <w:br/>
        <w:t xml:space="preserve"> </w:t>
        <w:br/>
        <w:br/>
        <w:t>у</w:t>
        <w:br/>
        <w:br/>
        <w:t>к</w:t>
        <w:br/>
        <w:br/>
        <w:t>а</w:t>
        <w:br/>
        <w:br/>
        <w:t>з</w:t>
        <w:br/>
        <w:br/>
        <w:t>ы</w:t>
        <w:br/>
        <w:br/>
        <w:t>в</w:t>
        <w:br/>
        <w:br/>
        <w:t>а</w:t>
        <w:br/>
        <w:br/>
        <w:t>т</w:t>
        <w:br/>
        <w:br/>
        <w:t>ь</w:t>
        <w:br/>
        <w:br/>
        <w:t xml:space="preserve"> </w:t>
        <w:br/>
        <w:br/>
        <w:t>н</w:t>
        <w:br/>
        <w:br/>
        <w:t>а</w:t>
        <w:br/>
        <w:br/>
        <w:t xml:space="preserve"> </w:t>
        <w:br/>
        <w:br/>
        <w:t>п</w:t>
        <w:br/>
        <w:br/>
        <w:t>р</w:t>
        <w:br/>
        <w:br/>
        <w:t>о</w:t>
        <w:br/>
        <w:br/>
        <w:t>б</w:t>
        <w:br/>
        <w:br/>
        <w:t>л</w:t>
        <w:br/>
        <w:br/>
        <w:t>е</w:t>
        <w:br/>
        <w:br/>
        <w:t>м</w:t>
        <w:br/>
        <w:br/>
        <w:t>ы</w:t>
        <w:br/>
        <w:br/>
        <w:t xml:space="preserve"> </w:t>
        <w:br/>
        <w:br/>
        <w:t>и</w:t>
        <w:br/>
        <w:br/>
        <w:t>л</w:t>
        <w:br/>
        <w:br/>
        <w:t>и</w:t>
        <w:br/>
        <w:br/>
        <w:t xml:space="preserve"> </w:t>
        <w:br/>
        <w:br/>
        <w:t>у</w:t>
        <w:br/>
        <w:br/>
        <w:t>г</w:t>
        <w:br/>
        <w:br/>
        <w:t>р</w:t>
        <w:br/>
        <w:br/>
        <w:t>о</w:t>
        <w:br/>
        <w:br/>
        <w:t>з</w:t>
        <w:br/>
        <w:br/>
        <w:t>ы</w:t>
        <w:br/>
        <w:br/>
        <w:t xml:space="preserve"> </w:t>
        <w:br/>
        <w:br/>
        <w:t>б</w:t>
        <w:br/>
        <w:br/>
        <w:t>е</w:t>
        <w:br/>
        <w:br/>
        <w:t>з</w:t>
        <w:br/>
        <w:br/>
        <w:t>о</w:t>
        <w:br/>
        <w:br/>
        <w:t>п</w:t>
        <w:br/>
        <w:br/>
        <w:t>а</w:t>
        <w:br/>
        <w:br/>
        <w:t>с</w:t>
        <w:br/>
        <w:br/>
        <w:t>н</w:t>
        <w:br/>
        <w:br/>
        <w:t>о</w:t>
        <w:br/>
        <w:br/>
        <w:t>с</w:t>
        <w:br/>
        <w:br/>
        <w:t>т</w:t>
        <w:br/>
        <w:br/>
        <w:t>и</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а</w:t>
        <w:br/>
        <w:br/>
        <w:t>в</w:t>
        <w:br/>
        <w:br/>
        <w:t>а</w:t>
        <w:br/>
        <w:br/>
        <w:t>р</w:t>
        <w:br/>
        <w:br/>
        <w:t>и</w:t>
        <w:br/>
        <w:br/>
        <w:t>й</w:t>
        <w:br/>
        <w:br/>
        <w:t xml:space="preserve"> </w:t>
        <w:br/>
        <w:br/>
        <w:t>и</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 xml:space="preserve"> </w:t>
        <w:br/>
        <w:br/>
        <w:t>А</w:t>
        <w:br/>
        <w:br/>
        <w:t>н</w:t>
        <w:br/>
        <w:br/>
        <w:t>а</w:t>
        <w:br/>
        <w:br/>
        <w:t>л</w:t>
        <w:br/>
        <w:br/>
        <w:t>и</w:t>
        <w:br/>
        <w:br/>
        <w:t>з</w:t>
        <w:br/>
        <w:br/>
        <w:t xml:space="preserve"> </w:t>
        <w:br/>
        <w:br/>
        <w:t>и</w:t>
        <w:br/>
        <w:br/>
        <w:t>з</w:t>
        <w:br/>
        <w:br/>
        <w:t>о</w:t>
        <w:br/>
        <w:br/>
        <w:t>б</w:t>
        <w:br/>
        <w:br/>
        <w:t>р</w:t>
        <w:br/>
        <w:br/>
        <w:t>а</w:t>
        <w:br/>
        <w:br/>
        <w:t>ж</w:t>
        <w:br/>
        <w:br/>
        <w:t>е</w:t>
        <w:br/>
        <w:br/>
        <w:t>н</w:t>
        <w:br/>
        <w:br/>
        <w:t>и</w:t>
        <w:br/>
        <w:br/>
        <w:t>й</w:t>
        <w:br/>
        <w:br/>
        <w:t xml:space="preserve"> </w:t>
        <w:br/>
        <w:br/>
        <w:t>и</w:t>
        <w:br/>
        <w:br/>
        <w:t xml:space="preserve"> </w:t>
        <w:br/>
        <w:br/>
        <w:t>в</w:t>
        <w:br/>
        <w:br/>
        <w:t>и</w:t>
        <w:br/>
        <w:br/>
        <w:t>д</w:t>
        <w:br/>
        <w:br/>
        <w:t>е</w:t>
        <w:br/>
        <w:br/>
        <w:t>о</w:t>
        <w:br/>
        <w:br/>
        <w:t>д</w:t>
        <w:br/>
        <w:br/>
        <w:t>а</w:t>
        <w:br/>
        <w:br/>
        <w:t>н</w:t>
        <w:br/>
        <w:br/>
        <w:t>н</w:t>
        <w:br/>
        <w:br/>
        <w:t>ы</w:t>
        <w:br/>
        <w:br/>
        <w:t>х</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е</w:t>
        <w:br/>
        <w:br/>
        <w:t>т</w:t>
        <w:br/>
        <w:br/>
        <w:t>о</w:t>
        <w:br/>
        <w:br/>
        <w:t>д</w:t>
        <w:br/>
        <w:br/>
        <w:t>о</w:t>
        <w:br/>
        <w:br/>
        <w:t>в</w:t>
        <w:br/>
        <w:br/>
        <w:t xml:space="preserve"> </w:t>
        <w:br/>
        <w:br/>
        <w:t>к</w:t>
        <w:br/>
        <w:br/>
        <w:t>о</w:t>
        <w:br/>
        <w:br/>
        <w:t>м</w:t>
        <w:br/>
        <w:br/>
        <w:t>п</w:t>
        <w:br/>
        <w:br/>
        <w:t>ь</w:t>
        <w:br/>
        <w:br/>
        <w:t>ю</w:t>
        <w:br/>
        <w:br/>
        <w:t>т</w:t>
        <w:br/>
        <w:br/>
        <w:t>е</w:t>
        <w:br/>
        <w:br/>
        <w:t>р</w:t>
        <w:br/>
        <w:br/>
        <w:t>н</w:t>
        <w:br/>
        <w:br/>
        <w:t>о</w:t>
        <w:br/>
        <w:br/>
        <w:t>г</w:t>
        <w:br/>
        <w:br/>
        <w:t>о</w:t>
        <w:br/>
        <w:br/>
        <w:t xml:space="preserve"> </w:t>
        <w:br/>
        <w:br/>
        <w:t>з</w:t>
        <w:br/>
        <w:br/>
        <w:t>р</w:t>
        <w:br/>
        <w:br/>
        <w:t>е</w:t>
        <w:br/>
        <w:br/>
        <w:t>н</w:t>
        <w:br/>
        <w:br/>
        <w:t>и</w:t>
        <w:br/>
        <w:br/>
        <w:t>я</w:t>
        <w:br/>
        <w:br/>
        <w:t xml:space="preserve"> </w:t>
        <w:br/>
        <w:br/>
        <w:t>д</w:t>
        <w:br/>
        <w:br/>
        <w:t>л</w:t>
        <w:br/>
        <w:br/>
        <w:t>я</w:t>
        <w:br/>
        <w:br/>
        <w:t xml:space="preserve"> </w:t>
        <w:br/>
        <w:br/>
        <w:t>а</w:t>
        <w:br/>
        <w:br/>
        <w:t>н</w:t>
        <w:br/>
        <w:br/>
        <w:t>а</w:t>
        <w:br/>
        <w:br/>
        <w:t>л</w:t>
        <w:br/>
        <w:br/>
        <w:t>и</w:t>
        <w:br/>
        <w:br/>
        <w:t>з</w:t>
        <w:br/>
        <w:br/>
        <w:t>а</w:t>
        <w:br/>
        <w:br/>
        <w:t xml:space="preserve"> </w:t>
        <w:br/>
        <w:br/>
        <w:t>и</w:t>
        <w:br/>
        <w:br/>
        <w:t>з</w:t>
        <w:br/>
        <w:br/>
        <w:t>о</w:t>
        <w:br/>
        <w:br/>
        <w:t>б</w:t>
        <w:br/>
        <w:br/>
        <w:t>р</w:t>
        <w:br/>
        <w:br/>
        <w:t>а</w:t>
        <w:br/>
        <w:br/>
        <w:t>ж</w:t>
        <w:br/>
        <w:br/>
        <w:t>е</w:t>
        <w:br/>
        <w:br/>
        <w:t>н</w:t>
        <w:br/>
        <w:br/>
        <w:t>и</w:t>
        <w:br/>
        <w:br/>
        <w:t>й</w:t>
        <w:br/>
        <w:br/>
        <w:t xml:space="preserve"> </w:t>
        <w:br/>
        <w:br/>
        <w:t>и</w:t>
        <w:br/>
        <w:br/>
        <w:t xml:space="preserve"> </w:t>
        <w:br/>
        <w:br/>
        <w:t>в</w:t>
        <w:br/>
        <w:br/>
        <w:t>и</w:t>
        <w:br/>
        <w:br/>
        <w:t>д</w:t>
        <w:br/>
        <w:br/>
        <w:t>е</w:t>
        <w:br/>
        <w:br/>
        <w:t>о</w:t>
        <w:br/>
        <w:br/>
        <w:t>д</w:t>
        <w:br/>
        <w:br/>
        <w:t>а</w:t>
        <w:br/>
        <w:br/>
        <w:t>н</w:t>
        <w:br/>
        <w:br/>
        <w:t>н</w:t>
        <w:br/>
        <w:br/>
        <w:t>ы</w:t>
        <w:br/>
        <w:br/>
        <w:t>х</w:t>
        <w:br/>
        <w:br/>
        <w:t xml:space="preserve"> </w:t>
        <w:br/>
        <w:br/>
        <w:t>с</w:t>
        <w:br/>
        <w:br/>
        <w:t xml:space="preserve"> </w:t>
        <w:br/>
        <w:br/>
        <w:t>ц</w:t>
        <w:br/>
        <w:br/>
        <w:t>е</w:t>
        <w:br/>
        <w:br/>
        <w:t>л</w:t>
        <w:br/>
        <w:br/>
        <w:t>ь</w:t>
        <w:br/>
        <w:br/>
        <w:t>ю</w:t>
        <w:br/>
        <w:br/>
        <w:t xml:space="preserve"> </w:t>
        <w:br/>
        <w:br/>
        <w:t>в</w:t>
        <w:br/>
        <w:br/>
        <w:t>ы</w:t>
        <w:br/>
        <w:br/>
        <w:t>я</w:t>
        <w:br/>
        <w:br/>
        <w:t>в</w:t>
        <w:br/>
        <w:br/>
        <w:t>л</w:t>
        <w:br/>
        <w:br/>
        <w:t>е</w:t>
        <w:br/>
        <w:br/>
        <w:t>н</w:t>
        <w:br/>
        <w:br/>
        <w:t>и</w:t>
        <w:br/>
        <w:br/>
        <w:t>я</w:t>
        <w:br/>
        <w:br/>
        <w:t xml:space="preserve"> </w:t>
        <w:br/>
        <w:br/>
        <w:t>д</w:t>
        <w:br/>
        <w:br/>
        <w:t>е</w:t>
        <w:br/>
        <w:br/>
        <w:t>ф</w:t>
        <w:br/>
        <w:br/>
        <w:t>е</w:t>
        <w:br/>
        <w:br/>
        <w:t>к</w:t>
        <w:br/>
        <w:br/>
        <w:t>т</w:t>
        <w:br/>
        <w:br/>
        <w:t>о</w:t>
        <w:br/>
        <w:br/>
        <w:t>в</w:t>
        <w:br/>
        <w:br/>
        <w:t>,</w:t>
        <w:br/>
        <w:br/>
        <w:t xml:space="preserve"> </w:t>
        <w:br/>
        <w:br/>
        <w:t>к</w:t>
        <w:br/>
        <w:br/>
        <w:t>о</w:t>
        <w:br/>
        <w:br/>
        <w:t>н</w:t>
        <w:br/>
        <w:br/>
        <w:t>т</w:t>
        <w:br/>
        <w:br/>
        <w:t>р</w:t>
        <w:br/>
        <w:br/>
        <w:t>о</w:t>
        <w:br/>
        <w:br/>
        <w:t>л</w:t>
        <w:br/>
        <w:br/>
        <w:t>я</w:t>
        <w:br/>
        <w:br/>
        <w:t xml:space="preserve"> </w:t>
        <w:br/>
        <w:br/>
        <w:t>к</w:t>
        <w:br/>
        <w:br/>
        <w:t>а</w:t>
        <w:br/>
        <w:br/>
        <w:t>ч</w:t>
        <w:br/>
        <w:br/>
        <w:t>е</w:t>
        <w:br/>
        <w:br/>
        <w:t>с</w:t>
        <w:br/>
        <w:br/>
        <w:t>т</w:t>
        <w:br/>
        <w:br/>
        <w:t>в</w:t>
        <w:br/>
        <w:br/>
        <w:t>а</w:t>
        <w:br/>
        <w:br/>
        <w:t xml:space="preserve"> </w:t>
        <w:br/>
        <w:br/>
        <w:t>и</w:t>
        <w:br/>
        <w:br/>
        <w:t xml:space="preserve"> </w:t>
        <w:br/>
        <w:br/>
        <w:t>о</w:t>
        <w:br/>
        <w:br/>
        <w:t>б</w:t>
        <w:br/>
        <w:br/>
        <w:t>е</w:t>
        <w:br/>
        <w:br/>
        <w:t>с</w:t>
        <w:br/>
        <w:br/>
        <w:t>п</w:t>
        <w:br/>
        <w:br/>
        <w:t>е</w:t>
        <w:br/>
        <w:br/>
        <w:t>ч</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к</w:t>
        <w:br/>
        <w:br/>
        <w:t>о</w:t>
        <w:br/>
        <w:br/>
        <w:t>н</w:t>
        <w:br/>
        <w:br/>
        <w:t>т</w:t>
        <w:br/>
        <w:br/>
        <w:t>р</w:t>
        <w:br/>
        <w:br/>
        <w:t>о</w:t>
        <w:br/>
        <w:br/>
        <w:t>л</w:t>
        <w:br/>
        <w:br/>
        <w:t>я</w:t>
        <w:br/>
        <w:br/>
        <w:t xml:space="preserve"> </w:t>
        <w:br/>
        <w:br/>
        <w:t>и</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р</w:t>
        <w:br/>
        <w:br/>
        <w:t>а</w:t>
        <w:br/>
        <w:br/>
        <w:t>б</w:t>
        <w:br/>
        <w:br/>
        <w:t>о</w:t>
        <w:br/>
        <w:br/>
        <w:t>т</w:t>
        <w:br/>
        <w:br/>
        <w:t>ы</w:t>
        <w:br/>
        <w:br/>
        <w:t>.</w:t>
        <w:br/>
        <w:br/>
        <w:t>)</w:t>
        <w:br/>
        <w:br/>
        <w:br/>
        <w:br/>
        <w:br/>
        <w:br/>
        <w:br/>
        <w:br/>
        <w:t>*</w:t>
        <w:br/>
        <w:br/>
        <w:t>*</w:t>
        <w:br/>
        <w:br/>
        <w:t>V</w:t>
        <w:br/>
        <w:br/>
        <w:t>I</w:t>
        <w:br/>
        <w:br/>
        <w:t>.</w:t>
        <w:br/>
        <w:br/>
        <w:t xml:space="preserve"> </w:t>
        <w:br/>
        <w:br/>
        <w:t>И</w:t>
        <w:br/>
        <w:br/>
        <w:t>н</w:t>
        <w:br/>
        <w:br/>
        <w:t>т</w:t>
        <w:br/>
        <w:br/>
        <w:t>е</w:t>
        <w:br/>
        <w:br/>
        <w:t>г</w:t>
        <w:br/>
        <w:br/>
        <w:t>р</w:t>
        <w:br/>
        <w:br/>
        <w:t>а</w:t>
        <w:br/>
        <w:br/>
        <w:t>ц</w:t>
        <w:br/>
        <w:br/>
        <w:t>и</w:t>
        <w:br/>
        <w:br/>
        <w:t>я</w:t>
        <w:br/>
        <w:br/>
        <w:t xml:space="preserve"> </w:t>
        <w:br/>
        <w:br/>
        <w:t>и</w:t>
        <w:br/>
        <w:br/>
        <w:t xml:space="preserve"> </w:t>
        <w:br/>
        <w:br/>
        <w:t>м</w:t>
        <w:br/>
        <w:br/>
        <w:t>а</w:t>
        <w:br/>
        <w:br/>
        <w:t>с</w:t>
        <w:br/>
        <w:br/>
        <w:t>ш</w:t>
        <w:br/>
        <w:br/>
        <w:t>т</w:t>
        <w:br/>
        <w:br/>
        <w:t>а</w:t>
        <w:br/>
        <w:br/>
        <w:t>б</w:t>
        <w:br/>
        <w:br/>
        <w:t>и</w:t>
        <w:br/>
        <w:br/>
        <w:t>р</w:t>
        <w:br/>
        <w:br/>
        <w:t>о</w:t>
        <w:br/>
        <w:br/>
        <w:t>в</w:t>
        <w:br/>
        <w:br/>
        <w:t>а</w:t>
        <w:br/>
        <w:br/>
        <w:t>н</w:t>
        <w:br/>
        <w:br/>
        <w:t>и</w:t>
        <w:br/>
        <w:br/>
        <w:t>е</w:t>
        <w:br/>
        <w:br/>
        <w:t xml:space="preserve"> </w:t>
        <w:br/>
        <w:br/>
        <w:t>п</w:t>
        <w:br/>
        <w:br/>
        <w:t>р</w:t>
        <w:br/>
        <w:br/>
        <w:t>о</w:t>
        <w:br/>
        <w:br/>
        <w:t>е</w:t>
        <w:br/>
        <w:br/>
        <w:t>к</w:t>
        <w:br/>
        <w:br/>
        <w:t>т</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 xml:space="preserve"> </w:t>
        <w:br/>
        <w:br/>
        <w:t>Р</w:t>
        <w:br/>
        <w:br/>
        <w:t>а</w:t>
        <w:br/>
        <w:br/>
        <w:t>з</w:t>
        <w:br/>
        <w:br/>
        <w:t>р</w:t>
        <w:br/>
        <w:br/>
        <w:t>а</w:t>
        <w:br/>
        <w:br/>
        <w:t>б</w:t>
        <w:br/>
        <w:br/>
        <w:t>о</w:t>
        <w:br/>
        <w:br/>
        <w:t>т</w:t>
        <w:br/>
        <w:br/>
        <w:t>к</w:t>
        <w:br/>
        <w:br/>
        <w:t>а</w:t>
        <w:br/>
        <w:br/>
        <w:t xml:space="preserve"> </w:t>
        <w:br/>
        <w:br/>
        <w:t>и</w:t>
        <w:br/>
        <w:br/>
        <w:t xml:space="preserve"> </w:t>
        <w:br/>
        <w:br/>
        <w:t>р</w:t>
        <w:br/>
        <w:br/>
        <w:t>а</w:t>
        <w:br/>
        <w:br/>
        <w:t>з</w:t>
        <w:br/>
        <w:br/>
        <w:t>в</w:t>
        <w:br/>
        <w:br/>
        <w:t>е</w:t>
        <w:br/>
        <w:br/>
        <w:t>р</w:t>
        <w:br/>
        <w:br/>
        <w:t>т</w:t>
        <w:br/>
        <w:br/>
        <w:t>ы</w:t>
        <w:br/>
        <w:br/>
        <w:t>в</w:t>
        <w:br/>
        <w:br/>
        <w:t>а</w:t>
        <w:br/>
        <w:br/>
        <w:t>н</w:t>
        <w:br/>
        <w:br/>
        <w:t>и</w:t>
        <w:br/>
        <w:br/>
        <w:t>е</w:t>
        <w:br/>
        <w:br/>
        <w:t xml:space="preserve"> </w:t>
        <w:br/>
        <w:br/>
        <w:t>м</w:t>
        <w:br/>
        <w:br/>
        <w:t>о</w:t>
        <w:br/>
        <w:br/>
        <w:t>д</w:t>
        <w:br/>
        <w:br/>
        <w:t>е</w:t>
        <w:br/>
        <w:br/>
        <w:t>л</w:t>
        <w:br/>
        <w:br/>
        <w:t>е</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п</w:t>
        <w:br/>
        <w:br/>
        <w:t>р</w:t>
        <w:br/>
        <w:br/>
        <w:t>о</w:t>
        <w:br/>
        <w:br/>
        <w:t>и</w:t>
        <w:br/>
        <w:br/>
        <w:t>з</w:t>
        <w:br/>
        <w:br/>
        <w:t>в</w:t>
        <w:br/>
        <w:br/>
        <w:t>о</w:t>
        <w:br/>
        <w:br/>
        <w:t>д</w:t>
        <w:br/>
        <w:br/>
        <w:t>с</w:t>
        <w:br/>
        <w:br/>
        <w:t>т</w:t>
        <w:br/>
        <w:br/>
        <w:t>в</w:t>
        <w:br/>
        <w:br/>
        <w:t>е</w:t>
        <w:br/>
        <w:br/>
        <w:t>н</w:t>
        <w:br/>
        <w:br/>
        <w:t>н</w:t>
        <w:br/>
        <w:br/>
        <w:t>о</w:t>
        <w:br/>
        <w:br/>
        <w:t>й</w:t>
        <w:br/>
        <w:br/>
        <w:t xml:space="preserve"> </w:t>
        <w:br/>
        <w:br/>
        <w:t>с</w:t>
        <w:br/>
        <w:br/>
        <w:t>р</w:t>
        <w:br/>
        <w:br/>
        <w:t>е</w:t>
        <w:br/>
        <w:br/>
        <w:t>д</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б</w:t>
        <w:br/>
        <w:br/>
        <w:t>л</w:t>
        <w:br/>
        <w:br/>
        <w:t>а</w:t>
        <w:br/>
        <w:br/>
        <w:t>ч</w:t>
        <w:br/>
        <w:br/>
        <w:t>н</w:t>
        <w:br/>
        <w:br/>
        <w:t>ы</w:t>
        <w:br/>
        <w:br/>
        <w:t>х</w:t>
        <w:br/>
        <w:br/>
        <w:t xml:space="preserve"> </w:t>
        <w:br/>
        <w:br/>
        <w:t>п</w:t>
        <w:br/>
        <w:br/>
        <w:t>л</w:t>
        <w:br/>
        <w:br/>
        <w:t>а</w:t>
        <w:br/>
        <w:br/>
        <w:t>т</w:t>
        <w:br/>
        <w:br/>
        <w:t>ф</w:t>
        <w:br/>
        <w:br/>
        <w:t>о</w:t>
        <w:br/>
        <w:br/>
        <w:t>р</w:t>
        <w:br/>
        <w:br/>
        <w:t>м</w:t>
        <w:br/>
        <w:br/>
        <w:t>,</w:t>
        <w:br/>
        <w:br/>
        <w:t xml:space="preserve"> </w:t>
        <w:br/>
        <w:br/>
        <w:t>к</w:t>
        <w:br/>
        <w:br/>
        <w:t>о</w:t>
        <w:br/>
        <w:br/>
        <w:t>н</w:t>
        <w:br/>
        <w:br/>
        <w:t>т</w:t>
        <w:br/>
        <w:br/>
        <w:t>е</w:t>
        <w:br/>
        <w:br/>
        <w:t>й</w:t>
        <w:br/>
        <w:br/>
        <w:t>н</w:t>
        <w:br/>
        <w:br/>
        <w:t>е</w:t>
        <w:br/>
        <w:br/>
        <w:t>р</w:t>
        <w:br/>
        <w:br/>
        <w:t>и</w:t>
        <w:br/>
        <w:br/>
        <w:t>з</w:t>
        <w:br/>
        <w:br/>
        <w:t>а</w:t>
        <w:br/>
        <w:br/>
        <w:t>ц</w:t>
        <w:br/>
        <w:br/>
        <w:t>и</w:t>
        <w:br/>
        <w:br/>
        <w:t>и</w:t>
        <w:br/>
        <w:br/>
        <w:t xml:space="preserve"> </w:t>
        <w:br/>
        <w:br/>
        <w:t>и</w:t>
        <w:br/>
        <w:br/>
        <w:t xml:space="preserve"> </w:t>
        <w:br/>
        <w:br/>
        <w:t>D</w:t>
        <w:br/>
        <w:br/>
        <w:t>e</w:t>
        <w:br/>
        <w:br/>
        <w:t>v</w:t>
        <w:br/>
        <w:br/>
        <w:t>O</w:t>
        <w:br/>
        <w:br/>
        <w:t>p</w:t>
        <w:br/>
        <w:br/>
        <w:t>s</w:t>
        <w:br/>
        <w:br/>
        <w:t xml:space="preserve"> </w:t>
        <w:br/>
        <w:br/>
        <w:t>д</w:t>
        <w:br/>
        <w:br/>
        <w:t>л</w:t>
        <w:br/>
        <w:br/>
        <w:t>я</w:t>
        <w:br/>
        <w:br/>
        <w:t xml:space="preserve"> </w:t>
        <w:br/>
        <w:br/>
        <w:t>а</w:t>
        <w:br/>
        <w:br/>
        <w:t>в</w:t>
        <w:br/>
        <w:br/>
        <w:t>т</w:t>
        <w:br/>
        <w:br/>
        <w:t>о</w:t>
        <w:br/>
        <w:br/>
        <w:t>м</w:t>
        <w:br/>
        <w:br/>
        <w:t>а</w:t>
        <w:br/>
        <w:br/>
        <w:t>т</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р</w:t>
        <w:br/>
        <w:br/>
        <w:t>а</w:t>
        <w:br/>
        <w:br/>
        <w:t>з</w:t>
        <w:br/>
        <w:br/>
        <w:t>р</w:t>
        <w:br/>
        <w:br/>
        <w:t>а</w:t>
        <w:br/>
        <w:br/>
        <w:t>б</w:t>
        <w:br/>
        <w:br/>
        <w:t>о</w:t>
        <w:br/>
        <w:br/>
        <w:t>т</w:t>
        <w:br/>
        <w:br/>
        <w:t>к</w:t>
        <w:br/>
        <w:br/>
        <w:t>и</w:t>
        <w:br/>
        <w:br/>
        <w:t>,</w:t>
        <w:br/>
        <w:br/>
        <w:t xml:space="preserve"> </w:t>
        <w:br/>
        <w:br/>
        <w:t>р</w:t>
        <w:br/>
        <w:br/>
        <w:t>а</w:t>
        <w:br/>
        <w:br/>
        <w:t>з</w:t>
        <w:br/>
        <w:br/>
        <w:t>в</w:t>
        <w:br/>
        <w:br/>
        <w:t>е</w:t>
        <w:br/>
        <w:br/>
        <w:t>р</w:t>
        <w:br/>
        <w:br/>
        <w:t>т</w:t>
        <w:br/>
        <w:br/>
        <w:t>ы</w:t>
        <w:br/>
        <w:br/>
        <w:t>в</w:t>
        <w:br/>
        <w:br/>
        <w:t>а</w:t>
        <w:br/>
        <w:br/>
        <w:t>н</w:t>
        <w:br/>
        <w:br/>
        <w:t>и</w:t>
        <w:br/>
        <w:br/>
        <w:t>я</w:t>
        <w:br/>
        <w:br/>
        <w:t xml:space="preserve"> </w:t>
        <w:br/>
        <w:br/>
        <w:t>и</w:t>
        <w:br/>
        <w:br/>
        <w:t xml:space="preserve"> </w:t>
        <w:br/>
        <w:br/>
        <w:t>м</w:t>
        <w:br/>
        <w:br/>
        <w:t>о</w:t>
        <w:br/>
        <w:br/>
        <w:t>н</w:t>
        <w:br/>
        <w:br/>
        <w:t>и</w:t>
        <w:br/>
        <w:br/>
        <w:t>т</w:t>
        <w:br/>
        <w:br/>
        <w:t>о</w:t>
        <w:br/>
        <w:br/>
        <w:t>р</w:t>
        <w:br/>
        <w:br/>
        <w:t>и</w:t>
        <w:br/>
        <w:br/>
        <w:t>н</w:t>
        <w:br/>
        <w:br/>
        <w:t>г</w:t>
        <w:br/>
        <w:br/>
        <w:t>а</w:t>
        <w:br/>
        <w:br/>
        <w:t xml:space="preserve"> </w:t>
        <w:br/>
        <w:br/>
        <w:t>м</w:t>
        <w:br/>
        <w:br/>
        <w:t>о</w:t>
        <w:br/>
        <w:br/>
        <w:t>д</w:t>
        <w:br/>
        <w:br/>
        <w:t>е</w:t>
        <w:br/>
        <w:br/>
        <w:t>л</w:t>
        <w:br/>
        <w:br/>
        <w:t>е</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б</w:t>
        <w:br/>
        <w:br/>
        <w:t>е</w:t>
        <w:br/>
        <w:br/>
        <w:t>с</w:t>
        <w:br/>
        <w:br/>
        <w:t>п</w:t>
        <w:br/>
        <w:br/>
        <w:t>е</w:t>
        <w:br/>
        <w:br/>
        <w:t>ч</w:t>
        <w:br/>
        <w:br/>
        <w:t>е</w:t>
        <w:br/>
        <w:br/>
        <w:t>н</w:t>
        <w:br/>
        <w:br/>
        <w:t>и</w:t>
        <w:br/>
        <w:br/>
        <w:t>е</w:t>
        <w:br/>
        <w:br/>
        <w:t xml:space="preserve"> </w:t>
        <w:br/>
        <w:br/>
        <w:t>н</w:t>
        <w:br/>
        <w:br/>
        <w:t>а</w:t>
        <w:br/>
        <w:br/>
        <w:t>д</w:t>
        <w:br/>
        <w:br/>
        <w:t>е</w:t>
        <w:br/>
        <w:br/>
        <w:t>ж</w:t>
        <w:br/>
        <w:br/>
        <w:t>н</w:t>
        <w:br/>
        <w:br/>
        <w:t>о</w:t>
        <w:br/>
        <w:br/>
        <w:t>с</w:t>
        <w:br/>
        <w:br/>
        <w:t>т</w:t>
        <w:br/>
        <w:br/>
        <w:t>и</w:t>
        <w:br/>
        <w:br/>
        <w:t>,</w:t>
        <w:br/>
        <w:br/>
        <w:t xml:space="preserve"> </w:t>
        <w:br/>
        <w:br/>
        <w:t>м</w:t>
        <w:br/>
        <w:br/>
        <w:t>а</w:t>
        <w:br/>
        <w:br/>
        <w:t>с</w:t>
        <w:br/>
        <w:br/>
        <w:t>ш</w:t>
        <w:br/>
        <w:br/>
        <w:t>т</w:t>
        <w:br/>
        <w:br/>
        <w:t>а</w:t>
        <w:br/>
        <w:br/>
        <w:t>б</w:t>
        <w:br/>
        <w:br/>
        <w:t>и</w:t>
        <w:br/>
        <w:br/>
        <w:t>р</w:t>
        <w:br/>
        <w:br/>
        <w:t>у</w:t>
        <w:br/>
        <w:br/>
        <w:t>е</w:t>
        <w:br/>
        <w:br/>
        <w:t>м</w:t>
        <w:br/>
        <w:br/>
        <w:t>о</w:t>
        <w:br/>
        <w:br/>
        <w:t>с</w:t>
        <w:br/>
        <w:br/>
        <w:t>т</w:t>
        <w:br/>
        <w:br/>
        <w:t>и</w:t>
        <w:br/>
        <w:br/>
        <w:t xml:space="preserve"> </w:t>
        <w:br/>
        <w:br/>
        <w:t>и</w:t>
        <w:br/>
        <w:br/>
        <w:t xml:space="preserve"> </w:t>
        <w:br/>
        <w:br/>
        <w:t>у</w:t>
        <w:br/>
        <w:br/>
        <w:t>п</w:t>
        <w:br/>
        <w:br/>
        <w:t>р</w:t>
        <w:br/>
        <w:br/>
        <w:t>а</w:t>
        <w:br/>
        <w:br/>
        <w:t>в</w:t>
        <w:br/>
        <w:br/>
        <w:t>л</w:t>
        <w:br/>
        <w:br/>
        <w:t>я</w:t>
        <w:br/>
        <w:br/>
        <w:t>е</w:t>
        <w:br/>
        <w:br/>
        <w:t>м</w:t>
        <w:br/>
        <w:br/>
        <w:t>о</w:t>
        <w:br/>
        <w:br/>
        <w:t>с</w:t>
        <w:br/>
        <w:br/>
        <w:t>т</w:t>
        <w:br/>
        <w:br/>
        <w:t>и</w:t>
        <w:br/>
        <w:br/>
        <w:t xml:space="preserve"> </w:t>
        <w:br/>
        <w:br/>
        <w:t>п</w:t>
        <w:br/>
        <w:br/>
        <w:t>р</w:t>
        <w:br/>
        <w:br/>
        <w:t>о</w:t>
        <w:br/>
        <w:br/>
        <w:t>е</w:t>
        <w:br/>
        <w:br/>
        <w:t>к</w:t>
        <w:br/>
        <w:br/>
        <w:t>т</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 xml:space="preserve"> </w:t>
        <w:br/>
        <w:br/>
        <w:t>И</w:t>
        <w:br/>
        <w:br/>
        <w:t>н</w:t>
        <w:br/>
        <w:br/>
        <w:t>т</w:t>
        <w:br/>
        <w:br/>
        <w:t>е</w:t>
        <w:br/>
        <w:br/>
        <w:t>г</w:t>
        <w:br/>
        <w:br/>
        <w:t>р</w:t>
        <w:br/>
        <w:br/>
        <w:t>а</w:t>
        <w:br/>
        <w:br/>
        <w:t>ц</w:t>
        <w:br/>
        <w:br/>
        <w:t>и</w:t>
        <w:br/>
        <w:br/>
        <w:t>я</w:t>
        <w:br/>
        <w:br/>
        <w:t xml:space="preserve"> </w:t>
        <w:br/>
        <w:br/>
        <w:t>м</w:t>
        <w:br/>
        <w:br/>
        <w:t>о</w:t>
        <w:br/>
        <w:br/>
        <w:t>д</w:t>
        <w:br/>
        <w:br/>
        <w:t>е</w:t>
        <w:br/>
        <w:br/>
        <w:t>л</w:t>
        <w:br/>
        <w:br/>
        <w:t>е</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с</w:t>
        <w:br/>
        <w:br/>
        <w:t xml:space="preserve"> </w:t>
        <w:br/>
        <w:br/>
        <w:t>с</w:t>
        <w:br/>
        <w:br/>
        <w:t>у</w:t>
        <w:br/>
        <w:br/>
        <w:t>щ</w:t>
        <w:br/>
        <w:br/>
        <w:t>е</w:t>
        <w:br/>
        <w:br/>
        <w:t>с</w:t>
        <w:br/>
        <w:br/>
        <w:t>т</w:t>
        <w:br/>
        <w:br/>
        <w:t>в</w:t>
        <w:br/>
        <w:br/>
        <w:t>у</w:t>
        <w:br/>
        <w:br/>
        <w:t>ю</w:t>
        <w:br/>
        <w:br/>
        <w:t>щ</w:t>
        <w:br/>
        <w:br/>
        <w:t>и</w:t>
        <w:br/>
        <w:br/>
        <w:t>м</w:t>
        <w:br/>
        <w:br/>
        <w:t>и</w:t>
        <w:br/>
        <w:br/>
        <w:t xml:space="preserve"> </w:t>
        <w:br/>
        <w:br/>
        <w:t>с</w:t>
        <w:br/>
        <w:br/>
        <w:t>и</w:t>
        <w:br/>
        <w:br/>
        <w:t>с</w:t>
        <w:br/>
        <w:br/>
        <w:t>т</w:t>
        <w:br/>
        <w:br/>
        <w:t>е</w:t>
        <w:br/>
        <w:br/>
        <w:t>м</w:t>
        <w:br/>
        <w:br/>
        <w:t>а</w:t>
        <w:br/>
        <w:br/>
        <w:t>м</w:t>
        <w:br/>
        <w:br/>
        <w:t>и</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A</w:t>
        <w:br/>
        <w:br/>
        <w:t>P</w:t>
        <w:br/>
        <w:br/>
        <w:t>I</w:t>
        <w:br/>
        <w:br/>
        <w:t>,</w:t>
        <w:br/>
        <w:br/>
        <w:t xml:space="preserve"> </w:t>
        <w:br/>
        <w:br/>
        <w:t>в</w:t>
        <w:br/>
        <w:br/>
        <w:t>е</w:t>
        <w:br/>
        <w:br/>
        <w:t>б</w:t>
        <w:br/>
        <w:br/>
        <w:t>-</w:t>
        <w:br/>
        <w:br/>
        <w:t>с</w:t>
        <w:br/>
        <w:br/>
        <w:t>е</w:t>
        <w:br/>
        <w:br/>
        <w:t>р</w:t>
        <w:br/>
        <w:br/>
        <w:t>в</w:t>
        <w:br/>
        <w:br/>
        <w:t>и</w:t>
        <w:br/>
        <w:br/>
        <w:t>с</w:t>
        <w:br/>
        <w:br/>
        <w:t>о</w:t>
        <w:br/>
        <w:br/>
        <w:t>в</w:t>
        <w:br/>
        <w:br/>
        <w:t xml:space="preserve"> </w:t>
        <w:br/>
        <w:br/>
        <w:t>и</w:t>
        <w:br/>
        <w:br/>
        <w:t xml:space="preserve"> </w:t>
        <w:br/>
        <w:br/>
        <w:t>д</w:t>
        <w:br/>
        <w:br/>
        <w:t>р</w:t>
        <w:br/>
        <w:br/>
        <w:t>у</w:t>
        <w:br/>
        <w:br/>
        <w:t>г</w:t>
        <w:br/>
        <w:br/>
        <w:t>и</w:t>
        <w:br/>
        <w:br/>
        <w:t>х</w:t>
        <w:br/>
        <w:br/>
        <w:t xml:space="preserve"> </w:t>
        <w:br/>
        <w:br/>
        <w:t>и</w:t>
        <w:br/>
        <w:br/>
        <w:t>н</w:t>
        <w:br/>
        <w:br/>
        <w:t>т</w:t>
        <w:br/>
        <w:br/>
        <w:t>е</w:t>
        <w:br/>
        <w:br/>
        <w:t>р</w:t>
        <w:br/>
        <w:br/>
        <w:t>ф</w:t>
        <w:br/>
        <w:br/>
        <w:t>е</w:t>
        <w:br/>
        <w:br/>
        <w:t>й</w:t>
        <w:br/>
        <w:br/>
        <w:t>с</w:t>
        <w:br/>
        <w:br/>
        <w:t>о</w:t>
        <w:br/>
        <w:br/>
        <w:t>в</w:t>
        <w:br/>
        <w:br/>
        <w:t xml:space="preserve"> </w:t>
        <w:br/>
        <w:br/>
        <w:t>д</w:t>
        <w:br/>
        <w:br/>
        <w:t>л</w:t>
        <w:br/>
        <w:br/>
        <w:t>я</w:t>
        <w:br/>
        <w:br/>
        <w:t xml:space="preserve"> </w:t>
        <w:br/>
        <w:br/>
        <w:t>и</w:t>
        <w:br/>
        <w:br/>
        <w:t>н</w:t>
        <w:br/>
        <w:br/>
        <w:t>т</w:t>
        <w:br/>
        <w:br/>
        <w:t>е</w:t>
        <w:br/>
        <w:br/>
        <w:t>г</w:t>
        <w:br/>
        <w:br/>
        <w:t>р</w:t>
        <w:br/>
        <w:br/>
        <w:t>а</w:t>
        <w:br/>
        <w:br/>
        <w:t>ц</w:t>
        <w:br/>
        <w:br/>
        <w:t>и</w:t>
        <w:br/>
        <w:br/>
        <w:t>и</w:t>
        <w:br/>
        <w:br/>
        <w:t xml:space="preserve"> </w:t>
        <w:br/>
        <w:br/>
        <w:t>м</w:t>
        <w:br/>
        <w:br/>
        <w:t>о</w:t>
        <w:br/>
        <w:br/>
        <w:t>д</w:t>
        <w:br/>
        <w:br/>
        <w:t>е</w:t>
        <w:br/>
        <w:br/>
        <w:t>л</w:t>
        <w:br/>
        <w:br/>
        <w:t>е</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с</w:t>
        <w:br/>
        <w:br/>
        <w:t xml:space="preserve"> </w:t>
        <w:br/>
        <w:br/>
        <w:t>с</w:t>
        <w:br/>
        <w:br/>
        <w:t>и</w:t>
        <w:br/>
        <w:br/>
        <w:t>с</w:t>
        <w:br/>
        <w:br/>
        <w:t>т</w:t>
        <w:br/>
        <w:br/>
        <w:t>е</w:t>
        <w:br/>
        <w:br/>
        <w:t>м</w:t>
        <w:br/>
        <w:br/>
        <w:t>а</w:t>
        <w:br/>
        <w:br/>
        <w:t>м</w:t>
        <w:br/>
        <w:br/>
        <w:t>и</w:t>
        <w:br/>
        <w:br/>
        <w:t xml:space="preserve"> </w:t>
        <w:br/>
        <w:br/>
        <w:t>S</w:t>
        <w:br/>
        <w:br/>
        <w:t>C</w:t>
        <w:br/>
        <w:br/>
        <w:t>A</w:t>
        <w:br/>
        <w:br/>
        <w:t>D</w:t>
        <w:br/>
        <w:br/>
        <w:t>A</w:t>
        <w:br/>
        <w:br/>
        <w:t>,</w:t>
        <w:br/>
        <w:br/>
        <w:t xml:space="preserve"> </w:t>
        <w:br/>
        <w:br/>
        <w:t>M</w:t>
        <w:br/>
        <w:br/>
        <w:t>E</w:t>
        <w:br/>
        <w:br/>
        <w:t>S</w:t>
        <w:br/>
        <w:br/>
        <w:t>,</w:t>
        <w:br/>
        <w:br/>
        <w:t xml:space="preserve"> </w:t>
        <w:br/>
        <w:br/>
        <w:t>E</w:t>
        <w:br/>
        <w:br/>
        <w:t>R</w:t>
        <w:br/>
        <w:br/>
        <w:t>P</w:t>
        <w:br/>
        <w:br/>
        <w:t xml:space="preserve"> </w:t>
        <w:br/>
        <w:br/>
        <w:t>и</w:t>
        <w:br/>
        <w:br/>
        <w:t xml:space="preserve"> </w:t>
        <w:br/>
        <w:br/>
        <w:t>д</w:t>
        <w:br/>
        <w:br/>
        <w:t>р</w:t>
        <w:br/>
        <w:br/>
        <w:t>у</w:t>
        <w:br/>
        <w:br/>
        <w:t>г</w:t>
        <w:br/>
        <w:br/>
        <w:t>и</w:t>
        <w:br/>
        <w:br/>
        <w:t>м</w:t>
        <w:br/>
        <w:br/>
        <w:t>и</w:t>
        <w:br/>
        <w:br/>
        <w:t xml:space="preserve"> </w:t>
        <w:br/>
        <w:br/>
        <w:t>п</w:t>
        <w:br/>
        <w:br/>
        <w:t>р</w:t>
        <w:br/>
        <w:br/>
        <w:t>и</w:t>
        <w:br/>
        <w:br/>
        <w:t>л</w:t>
        <w:br/>
        <w:br/>
        <w:t>о</w:t>
        <w:br/>
        <w:br/>
        <w:t>ж</w:t>
        <w:br/>
        <w:br/>
        <w:t>е</w:t>
        <w:br/>
        <w:br/>
        <w:t>н</w:t>
        <w:br/>
        <w:br/>
        <w:t>и</w:t>
        <w:br/>
        <w:br/>
        <w:t>я</w:t>
        <w:br/>
        <w:br/>
        <w:t>м</w:t>
        <w:br/>
        <w:br/>
        <w:t>и</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б</w:t>
        <w:br/>
        <w:br/>
        <w:t>е</w:t>
        <w:br/>
        <w:br/>
        <w:t>с</w:t>
        <w:br/>
        <w:br/>
        <w:t>п</w:t>
        <w:br/>
        <w:br/>
        <w:t>е</w:t>
        <w:br/>
        <w:br/>
        <w:t>ч</w:t>
        <w:br/>
        <w:br/>
        <w:t>е</w:t>
        <w:br/>
        <w:br/>
        <w:t>н</w:t>
        <w:br/>
        <w:br/>
        <w:t>и</w:t>
        <w:br/>
        <w:br/>
        <w:t>е</w:t>
        <w:br/>
        <w:br/>
        <w:t xml:space="preserve"> </w:t>
        <w:br/>
        <w:br/>
        <w:t>о</w:t>
        <w:br/>
        <w:br/>
        <w:t>б</w:t>
        <w:br/>
        <w:br/>
        <w:t>м</w:t>
        <w:br/>
        <w:br/>
        <w:t>е</w:t>
        <w:br/>
        <w:br/>
        <w:t>н</w:t>
        <w:br/>
        <w:br/>
        <w:t>а</w:t>
        <w:br/>
        <w:br/>
        <w:t xml:space="preserve"> </w:t>
        <w:br/>
        <w:br/>
        <w:t>д</w:t>
        <w:br/>
        <w:br/>
        <w:t>а</w:t>
        <w:br/>
        <w:br/>
        <w:t>н</w:t>
        <w:br/>
        <w:br/>
        <w:t>н</w:t>
        <w:br/>
        <w:br/>
        <w:t>ы</w:t>
        <w:br/>
        <w:br/>
        <w:t>м</w:t>
        <w:br/>
        <w:br/>
        <w:t>и</w:t>
        <w:br/>
        <w:br/>
        <w:t xml:space="preserve"> </w:t>
        <w:br/>
        <w:br/>
        <w:t>и</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 xml:space="preserve"> </w:t>
        <w:br/>
        <w:br/>
        <w:t>М</w:t>
        <w:br/>
        <w:br/>
        <w:t>о</w:t>
        <w:br/>
        <w:br/>
        <w:t>н</w:t>
        <w:br/>
        <w:br/>
        <w:t>и</w:t>
        <w:br/>
        <w:br/>
        <w:t>т</w:t>
        <w:br/>
        <w:br/>
        <w:t>о</w:t>
        <w:br/>
        <w:br/>
        <w:t>р</w:t>
        <w:br/>
        <w:br/>
        <w:t>и</w:t>
        <w:br/>
        <w:br/>
        <w:t>н</w:t>
        <w:br/>
        <w:br/>
        <w:t>г</w:t>
        <w:br/>
        <w:br/>
        <w:t xml:space="preserve"> </w:t>
        <w:br/>
        <w:br/>
        <w:t>и</w:t>
        <w:br/>
        <w:br/>
        <w:t xml:space="preserve"> </w:t>
        <w:br/>
        <w:br/>
        <w:t>п</w:t>
        <w:br/>
        <w:br/>
        <w:t>е</w:t>
        <w:br/>
        <w:br/>
        <w:t>р</w:t>
        <w:br/>
        <w:br/>
        <w:t>е</w:t>
        <w:br/>
        <w:br/>
        <w:t>о</w:t>
        <w:br/>
        <w:br/>
        <w:t>б</w:t>
        <w:br/>
        <w:br/>
        <w:t>у</w:t>
        <w:br/>
        <w:br/>
        <w:t>ч</w:t>
        <w:br/>
        <w:br/>
        <w:t>е</w:t>
        <w:br/>
        <w:br/>
        <w:t>н</w:t>
        <w:br/>
        <w:br/>
        <w:t>и</w:t>
        <w:br/>
        <w:br/>
        <w:t>е</w:t>
        <w:br/>
        <w:br/>
        <w:t xml:space="preserve"> </w:t>
        <w:br/>
        <w:br/>
        <w:t>м</w:t>
        <w:br/>
        <w:br/>
        <w:t>о</w:t>
        <w:br/>
        <w:br/>
        <w:t>д</w:t>
        <w:br/>
        <w:br/>
        <w:t>е</w:t>
        <w:br/>
        <w:br/>
        <w:t>л</w:t>
        <w:br/>
        <w:br/>
        <w:t>е</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о</w:t>
        <w:br/>
        <w:br/>
        <w:t>т</w:t>
        <w:br/>
        <w:br/>
        <w:t>с</w:t>
        <w:br/>
        <w:br/>
        <w:t>л</w:t>
        <w:br/>
        <w:br/>
        <w:t>е</w:t>
        <w:br/>
        <w:br/>
        <w:t>ж</w:t>
        <w:br/>
        <w:br/>
        <w:t>и</w:t>
        <w:br/>
        <w:br/>
        <w:t>в</w:t>
        <w:br/>
        <w:br/>
        <w:t>а</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 xml:space="preserve"> </w:t>
        <w:br/>
        <w:br/>
        <w:t>м</w:t>
        <w:br/>
        <w:br/>
        <w:t>о</w:t>
        <w:br/>
        <w:br/>
        <w:t>д</w:t>
        <w:br/>
        <w:br/>
        <w:t>е</w:t>
        <w:br/>
        <w:br/>
        <w:t>л</w:t>
        <w:br/>
        <w:br/>
        <w:t>е</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п</w:t>
        <w:br/>
        <w:br/>
        <w:t>р</w:t>
        <w:br/>
        <w:br/>
        <w:t>о</w:t>
        <w:br/>
        <w:br/>
        <w:t>и</w:t>
        <w:br/>
        <w:br/>
        <w:t>з</w:t>
        <w:br/>
        <w:br/>
        <w:t>в</w:t>
        <w:br/>
        <w:br/>
        <w:t>о</w:t>
        <w:br/>
        <w:br/>
        <w:t>д</w:t>
        <w:br/>
        <w:br/>
        <w:t>с</w:t>
        <w:br/>
        <w:br/>
        <w:t>т</w:t>
        <w:br/>
        <w:br/>
        <w:t>в</w:t>
        <w:br/>
        <w:br/>
        <w:t>е</w:t>
        <w:br/>
        <w:br/>
        <w:t>н</w:t>
        <w:br/>
        <w:br/>
        <w:t>н</w:t>
        <w:br/>
        <w:br/>
        <w:t>о</w:t>
        <w:br/>
        <w:br/>
        <w:t>й</w:t>
        <w:br/>
        <w:br/>
        <w:t xml:space="preserve"> </w:t>
        <w:br/>
        <w:br/>
        <w:t>с</w:t>
        <w:br/>
        <w:br/>
        <w:t>р</w:t>
        <w:br/>
        <w:br/>
        <w:t>е</w:t>
        <w:br/>
        <w:br/>
        <w:t>д</w:t>
        <w:br/>
        <w:br/>
        <w:t>е</w:t>
        <w:br/>
        <w:br/>
        <w:t xml:space="preserve"> </w:t>
        <w:br/>
        <w:br/>
        <w:t>и</w:t>
        <w:br/>
        <w:br/>
        <w:t xml:space="preserve"> </w:t>
        <w:br/>
        <w:br/>
        <w:t>п</w:t>
        <w:br/>
        <w:br/>
        <w:t>е</w:t>
        <w:br/>
        <w:br/>
        <w:t>р</w:t>
        <w:br/>
        <w:br/>
        <w:t>е</w:t>
        <w:br/>
        <w:br/>
        <w:t>о</w:t>
        <w:br/>
        <w:br/>
        <w:t>б</w:t>
        <w:br/>
        <w:br/>
        <w:t>у</w:t>
        <w:br/>
        <w:br/>
        <w:t>ч</w:t>
        <w:br/>
        <w:br/>
        <w:t>е</w:t>
        <w:br/>
        <w:br/>
        <w:t>н</w:t>
        <w:br/>
        <w:br/>
        <w:t>и</w:t>
        <w:br/>
        <w:br/>
        <w:t>е</w:t>
        <w:br/>
        <w:br/>
        <w:t xml:space="preserve"> </w:t>
        <w:br/>
        <w:br/>
        <w:t>м</w:t>
        <w:br/>
        <w:br/>
        <w:t>о</w:t>
        <w:br/>
        <w:br/>
        <w:t>д</w:t>
        <w:br/>
        <w:br/>
        <w:t>е</w:t>
        <w:br/>
        <w:br/>
        <w:t>л</w:t>
        <w:br/>
        <w:br/>
        <w:t>е</w:t>
        <w:br/>
        <w:br/>
        <w:t>й</w:t>
        <w:br/>
        <w:br/>
        <w:t xml:space="preserve"> </w:t>
        <w:br/>
        <w:br/>
        <w:t>н</w:t>
        <w:br/>
        <w:br/>
        <w:t>а</w:t>
        <w:br/>
        <w:br/>
        <w:t xml:space="preserve"> </w:t>
        <w:br/>
        <w:br/>
        <w:t>н</w:t>
        <w:br/>
        <w:br/>
        <w:t>о</w:t>
        <w:br/>
        <w:br/>
        <w:t>в</w:t>
        <w:br/>
        <w:br/>
        <w:t>ы</w:t>
        <w:br/>
        <w:br/>
        <w:t>х</w:t>
        <w:br/>
        <w:br/>
        <w:t xml:space="preserve"> </w:t>
        <w:br/>
        <w:br/>
        <w:t>д</w:t>
        <w:br/>
        <w:br/>
        <w:t>а</w:t>
        <w:br/>
        <w:br/>
        <w:t>н</w:t>
        <w:br/>
        <w:br/>
        <w:t>н</w:t>
        <w:br/>
        <w:br/>
        <w:t>ы</w:t>
        <w:br/>
        <w:br/>
        <w:t>х</w:t>
        <w:br/>
        <w:br/>
        <w:t xml:space="preserve"> </w:t>
        <w:br/>
        <w:br/>
        <w:t>д</w:t>
        <w:br/>
        <w:br/>
        <w:t>л</w:t>
        <w:br/>
        <w:br/>
        <w:t>я</w:t>
        <w:br/>
        <w:br/>
        <w:t xml:space="preserve"> </w:t>
        <w:br/>
        <w:br/>
        <w:t>п</w:t>
        <w:br/>
        <w:br/>
        <w:t>о</w:t>
        <w:br/>
        <w:br/>
        <w:t>д</w:t>
        <w:br/>
        <w:br/>
        <w:t>д</w:t>
        <w:br/>
        <w:br/>
        <w:t>е</w:t>
        <w:br/>
        <w:br/>
        <w:t>р</w:t>
        <w:br/>
        <w:br/>
        <w:t>ж</w:t>
        <w:br/>
        <w:br/>
        <w:t>а</w:t>
        <w:br/>
        <w:br/>
        <w:t>н</w:t>
        <w:br/>
        <w:br/>
        <w:t>и</w:t>
        <w:br/>
        <w:br/>
        <w:t>я</w:t>
        <w:br/>
        <w:br/>
        <w:t xml:space="preserve"> </w:t>
        <w:br/>
        <w:br/>
        <w:t>и</w:t>
        <w:br/>
        <w:br/>
        <w:t>х</w:t>
        <w:br/>
        <w:br/>
        <w:t xml:space="preserve"> </w:t>
        <w:br/>
        <w:br/>
        <w:t>т</w:t>
        <w:br/>
        <w:br/>
        <w:t>о</w:t>
        <w:br/>
        <w:br/>
        <w:t>ч</w:t>
        <w:br/>
        <w:br/>
        <w:t>н</w:t>
        <w:br/>
        <w:br/>
        <w:t>о</w:t>
        <w:br/>
        <w:br/>
        <w:t>с</w:t>
        <w:br/>
        <w:br/>
        <w:t>т</w:t>
        <w:br/>
        <w:br/>
        <w:t>и</w:t>
        <w:br/>
        <w:br/>
        <w:t xml:space="preserve"> </w:t>
        <w:br/>
        <w:br/>
        <w:t>и</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б</w:t>
        <w:br/>
        <w:br/>
        <w:t>е</w:t>
        <w:br/>
        <w:br/>
        <w:t>с</w:t>
        <w:br/>
        <w:br/>
        <w:t>п</w:t>
        <w:br/>
        <w:br/>
        <w:t>е</w:t>
        <w:br/>
        <w:br/>
        <w:t>ч</w:t>
        <w:br/>
        <w:br/>
        <w:t>е</w:t>
        <w:br/>
        <w:br/>
        <w:t>н</w:t>
        <w:br/>
        <w:br/>
        <w:t>и</w:t>
        <w:br/>
        <w:br/>
        <w:t>е</w:t>
        <w:br/>
        <w:br/>
        <w:t xml:space="preserve"> </w:t>
        <w:br/>
        <w:br/>
        <w:t>д</w:t>
        <w:br/>
        <w:br/>
        <w:t>о</w:t>
        <w:br/>
        <w:br/>
        <w:t>л</w:t>
        <w:br/>
        <w:br/>
        <w:t>г</w:t>
        <w:br/>
        <w:br/>
        <w:t>о</w:t>
        <w:br/>
        <w:br/>
        <w:t>с</w:t>
        <w:br/>
        <w:br/>
        <w:t>р</w:t>
        <w:br/>
        <w:br/>
        <w:t>о</w:t>
        <w:br/>
        <w:br/>
        <w:t>ч</w:t>
        <w:br/>
        <w:br/>
        <w:t>н</w:t>
        <w:br/>
        <w:br/>
        <w:t>о</w:t>
        <w:br/>
        <w:br/>
        <w:t>й</w:t>
        <w:br/>
        <w:br/>
        <w:t xml:space="preserve"> </w:t>
        <w:br/>
        <w:br/>
        <w:t>ц</w:t>
        <w:br/>
        <w:br/>
        <w:t>е</w:t>
        <w:br/>
        <w:br/>
        <w:t>н</w:t>
        <w:br/>
        <w:br/>
        <w:t>н</w:t>
        <w:br/>
        <w:br/>
        <w:t>о</w:t>
        <w:br/>
        <w:br/>
        <w:t>с</w:t>
        <w:br/>
        <w:br/>
        <w:t>т</w:t>
        <w:br/>
        <w:br/>
        <w:t>и</w:t>
        <w:br/>
        <w:br/>
        <w:t xml:space="preserve"> </w:t>
        <w:br/>
        <w:br/>
        <w:t>п</w:t>
        <w:br/>
        <w:br/>
        <w:t>р</w:t>
        <w:br/>
        <w:br/>
        <w:t>о</w:t>
        <w:br/>
        <w:br/>
        <w:t>е</w:t>
        <w:br/>
        <w:br/>
        <w:t>к</w:t>
        <w:br/>
        <w:br/>
        <w:t>т</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r>
    </w:p>
    <w:p>
      <w:r>
        <w:br w:type="page"/>
      </w:r>
    </w:p>
    <w:p>
      <w:pPr>
        <w:pStyle w:val="Heading1"/>
      </w:pPr>
      <w:r>
        <w:t xml:space="preserve">Глава 5 ideas: </w:t>
      </w:r>
    </w:p>
    <w:p>
      <w:pPr>
        <w:pStyle w:val="Heading2"/>
      </w:pPr>
      <w:r>
        <w:t>Идеи для Главы 5: Будущее цифровизации в нефтепереработке: тренды и перспективы</w:t>
      </w:r>
    </w:p>
    <w:p>
      <w:r>
        <w:t>**I. Интеграция цифровых двойников (Digital Twins)**</w:t>
      </w:r>
    </w:p>
    <w:p>
      <w:pPr>
        <w:pStyle w:val="ListParagraph"/>
      </w:pPr>
      <w:r>
        <w:t xml:space="preserve">  A.  Моделирование режимов работы установок для максимизации выхода продукции и минимизации энергопотребления. (Подтверждение: Использование алгоритмов оптимизации.)</w:t>
      </w:r>
    </w:p>
    <w:p>
      <w:pPr>
        <w:pStyle w:val="ListParagraph"/>
      </w:pPr>
      <w:r>
        <w:t xml:space="preserve">  B.  Интеграция цифрового двойника с данными IoT датчиков для мониторинга состояния оборудования в реальном времени. (Подтверждение: Раннее обнаружение аномалий и предотвращение поломок.)</w:t>
      </w:r>
    </w:p>
    <w:p>
      <w:pPr>
        <w:pStyle w:val="ListParagraph"/>
      </w:pPr>
      <w:r>
        <w:t xml:space="preserve">  C.  Использование цифрового двойника для обучения персонала моделированию аварийных ситуаций и отработке действий. (Подтверждение: Повышение готовности к чрезвычайным ситуациям.)</w:t>
      </w:r>
    </w:p>
    <w:p>
      <w:pPr>
        <w:pStyle w:val="ListParagraph"/>
      </w:pPr>
      <w:r>
        <w:t xml:space="preserve">  A.  AR-инструкции для выполнения ремонтных работ и технического обслуживания, накладываемые поверх реального оборудования. (Подтверждение: Ускорение и повышение качества ремонта.)</w:t>
      </w:r>
    </w:p>
    <w:p>
      <w:pPr>
        <w:pStyle w:val="ListParagraph"/>
      </w:pPr>
      <w:r>
        <w:t xml:space="preserve">  B.  VR-тренажеры для обучения операторов работе с технологическим оборудованием и управлению процессами. (Подтверждение: Безопасное и эффективное обучение.)</w:t>
      </w:r>
    </w:p>
    <w:p>
      <w:pPr>
        <w:pStyle w:val="ListParagraph"/>
      </w:pPr>
      <w:r>
        <w:t xml:space="preserve">  C.  Использование VR для виртуальных обходов и инспекций труднодоступных участков завода. (Подтверждение: Снижение затрат и повышение безопасности.)</w:t>
      </w:r>
    </w:p>
    <w:p>
      <w:pPr>
        <w:pStyle w:val="ListParagraph"/>
      </w:pPr>
      <w:r>
        <w:t xml:space="preserve">  A.  Развертывание сети IIoT датчиков для мониторинга вибрации, температуры и давления на критически важном оборудовании. (Подтверждение:  Предиктивное обслуживание и снижение времени простоя.)</w:t>
      </w:r>
    </w:p>
    <w:p>
      <w:pPr>
        <w:pStyle w:val="ListParagraph"/>
      </w:pPr>
      <w:r>
        <w:t xml:space="preserve">  B.  Обработка данных IIoT на периферийных серверах для мгновенной реакции на изменения и снижения нагрузки на центральную систему. (Подтверждение:  Автоматическое регулирование процессов.)</w:t>
      </w:r>
    </w:p>
    <w:p>
      <w:pPr>
        <w:pStyle w:val="ListParagraph"/>
      </w:pPr>
      <w:r>
        <w:t xml:space="preserve">  C.  Использование данных IIoT и Edge Computing для оптимизации логистики и управления запасами. (Подтверждение:  Снижение затрат и повышение эффективности.)</w:t>
      </w:r>
    </w:p>
    <w:p>
      <w:pPr>
        <w:pStyle w:val="ListParagraph"/>
      </w:pPr>
      <w:r>
        <w:t xml:space="preserve">  A.  Использование блокчейна для отслеживания происхождения нефти и нефтепродуктов, обеспечивая прозрачность цепочки поставок. (Подтверждение:  Соответствие требованиям регуляторов и повышение доверия потребителей.)</w:t>
      </w:r>
    </w:p>
    <w:p>
      <w:pPr>
        <w:pStyle w:val="ListParagraph"/>
      </w:pPr>
      <w:r>
        <w:t xml:space="preserve">  B.  Автоматизация транзакций между различными участниками цепочки поставок с использованием смарт-контрактов на блокчейне. (Подтверждение:  Снижение затрат и ускорение процессов.)</w:t>
      </w:r>
    </w:p>
    <w:p>
      <w:pPr>
        <w:pStyle w:val="ListParagraph"/>
      </w:pPr>
      <w:r>
        <w:t xml:space="preserve">  C.  Использование блокчейна для защиты данных о технологических процессах и предотвращения киберугроз. (Подтверждение:  Повышение безопасности и конфиденциальности.)</w:t>
      </w:r>
    </w:p>
    <w:p>
      <w:pPr>
        <w:pStyle w:val="ListParagraph"/>
      </w:pPr>
      <w:r>
        <w:t xml:space="preserve">  A.  Внедрение роботов для выполнения опасных задач, таких как инспекция резервуаров и ремонт трубопроводов. (Подтверждение:  Повышение безопасности и снижение затрат.)</w:t>
      </w:r>
    </w:p>
    <w:p>
      <w:pPr>
        <w:pStyle w:val="ListParagraph"/>
      </w:pPr>
      <w:r>
        <w:t xml:space="preserve">  B.  Использование автоматизированных систем управления технологическими процессами (АСУ ТП) на основе искусственного интеллекта. (Подтверждение:  Оптимизация процессов и повышение эффективности.)</w:t>
      </w:r>
    </w:p>
    <w:p>
      <w:pPr>
        <w:pStyle w:val="ListParagraph"/>
      </w:pPr>
      <w:r>
        <w:t xml:space="preserve">  C.  Использование дронов для инспекции трубопроводов и мониторинга состояния оборудования. (Подтверждение:  Снижение затрат и повышение безопасности.)</w:t>
      </w:r>
    </w:p>
    <w:p>
      <w:pPr>
        <w:pStyle w:val="ListParagraph"/>
      </w:pPr>
      <w:r>
        <w:t xml:space="preserve">  A.  Внедрение систем обнаружения и предотвращения вторжений для защиты от кибератак. (Подтверждение:  Защита критически важной инфраструктуры.)</w:t>
      </w:r>
    </w:p>
    <w:p>
      <w:pPr>
        <w:pStyle w:val="ListParagraph"/>
      </w:pPr>
      <w:r>
        <w:t xml:space="preserve">  B.  Регулярное обучение персонала основам кибербезопасности. (Подтверждение:  Повышение осведомленности и снижение рисков человеческих ошибок.)</w:t>
      </w:r>
    </w:p>
    <w:p>
      <w:pPr>
        <w:pStyle w:val="ListParagraph"/>
      </w:pPr>
      <w:r>
        <w:t xml:space="preserve">  C.  Шифрование данных и обеспечение защиты от несанкционированного доступа. (Подтверждение:  Защита конфиденциальной информации.)</w:t>
      </w:r>
    </w:p>
    <w:p>
      <w:pPr>
        <w:pStyle w:val="ListParagraph"/>
      </w:pPr>
      <w:r>
        <w:t xml:space="preserve">  A.  Использование цифровых технологий для мониторинга и снижения выбросов парниковых газов. (Подтверждение:  Соблюдение экологических норм и повышение эффективности.)</w:t>
      </w:r>
    </w:p>
    <w:p>
      <w:pPr>
        <w:pStyle w:val="ListParagraph"/>
      </w:pPr>
      <w:r>
        <w:t xml:space="preserve">  B.  Внедрение систем управления энергопотреблением на основе искусственного интеллекта. (Подтверждение:  Снижение затрат и повышение эффективности.)</w:t>
      </w:r>
    </w:p>
    <w:p>
      <w:pPr>
        <w:pStyle w:val="ListParagraph"/>
      </w:pPr>
      <w:r>
        <w:t xml:space="preserve">  C.  Использование цифровых технологий для оптимизации процессов переработки и утилизации отходов. (Подтверждение:  Снижение воздействия на окружающую среду.)</w:t>
      </w:r>
    </w:p>
    <w:p>
      <w:r>
        <w:br w:type="page"/>
      </w:r>
    </w:p>
    <w:p>
      <w:pPr>
        <w:pStyle w:val="Heading1"/>
      </w:pPr>
      <w:r>
        <w:t xml:space="preserve">Глава 5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5</w:t>
        <w:br/>
        <w:br/>
        <w:t>:</w:t>
        <w:br/>
        <w:br/>
        <w:t xml:space="preserve"> </w:t>
        <w:br/>
        <w:br/>
        <w:t>Б</w:t>
        <w:br/>
        <w:br/>
        <w:t>у</w:t>
        <w:br/>
        <w:br/>
        <w:t>д</w:t>
        <w:br/>
        <w:br/>
        <w:t>у</w:t>
        <w:br/>
        <w:br/>
        <w:t>щ</w:t>
        <w:br/>
        <w:br/>
        <w:t>е</w:t>
        <w:br/>
        <w:br/>
        <w:t>е</w:t>
        <w:br/>
        <w:br/>
        <w:t xml:space="preserve"> </w:t>
        <w:br/>
        <w:br/>
        <w:t>ц</w:t>
        <w:br/>
        <w:br/>
        <w:t>и</w:t>
        <w:br/>
        <w:br/>
        <w:t>ф</w:t>
        <w:br/>
        <w:br/>
        <w:t>р</w:t>
        <w:br/>
        <w:br/>
        <w:t>о</w:t>
        <w:br/>
        <w:br/>
        <w:t>в</w:t>
        <w:br/>
        <w:br/>
        <w:t>и</w:t>
        <w:br/>
        <w:br/>
        <w:t>з</w:t>
        <w:br/>
        <w:br/>
        <w:t>а</w:t>
        <w:br/>
        <w:br/>
        <w:t>ц</w:t>
        <w:br/>
        <w:br/>
        <w:t>и</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т</w:t>
        <w:br/>
        <w:br/>
        <w:t>р</w:t>
        <w:br/>
        <w:br/>
        <w:t>е</w:t>
        <w:br/>
        <w:br/>
        <w:t>н</w:t>
        <w:br/>
        <w:br/>
        <w:t>д</w:t>
        <w:br/>
        <w:br/>
        <w:t>ы</w:t>
        <w:br/>
        <w:br/>
        <w:t xml:space="preserve"> </w:t>
        <w:br/>
        <w:br/>
        <w:t>и</w:t>
        <w:br/>
        <w:br/>
        <w:t xml:space="preserve"> </w:t>
        <w:br/>
        <w:br/>
        <w:t>п</w:t>
        <w:br/>
        <w:br/>
        <w:t>е</w:t>
        <w:br/>
        <w:br/>
        <w:t>р</w:t>
        <w:br/>
        <w:br/>
        <w:t>с</w:t>
        <w:br/>
        <w:br/>
        <w:t>п</w:t>
        <w:br/>
        <w:br/>
        <w:t>е</w:t>
        <w:br/>
        <w:br/>
        <w:t>к</w:t>
        <w:br/>
        <w:br/>
        <w:t>т</w:t>
        <w:br/>
        <w:br/>
        <w:t>и</w:t>
        <w:br/>
        <w:br/>
        <w:t>в</w:t>
        <w:br/>
        <w:br/>
        <w:t>ы</w:t>
        <w:br/>
        <w:br/>
        <w:br/>
        <w:br/>
        <w:br/>
        <w:br/>
        <w:br/>
        <w:br/>
        <w:t>*</w:t>
        <w:br/>
        <w:br/>
        <w:t>*</w:t>
        <w:br/>
        <w:br/>
        <w:t>I</w:t>
        <w:br/>
        <w:br/>
        <w:t>.</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w:t>
        <w:br/>
        <w:br/>
        <w:t>D</w:t>
        <w:br/>
        <w:br/>
        <w:t>i</w:t>
        <w:br/>
        <w:br/>
        <w:t>g</w:t>
        <w:br/>
        <w:br/>
        <w:t>i</w:t>
        <w:br/>
        <w:br/>
        <w:t>t</w:t>
        <w:br/>
        <w:br/>
        <w:t>a</w:t>
        <w:br/>
        <w:br/>
        <w:t>l</w:t>
        <w:br/>
        <w:br/>
        <w:t xml:space="preserve"> </w:t>
        <w:br/>
        <w:br/>
        <w:t>T</w:t>
        <w:br/>
        <w:br/>
        <w:t>w</w:t>
        <w:br/>
        <w:br/>
        <w:t>i</w:t>
        <w:br/>
        <w:br/>
        <w:t>n</w:t>
        <w:br/>
        <w:br/>
        <w:t>s</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 xml:space="preserve"> </w:t>
        <w:br/>
        <w:br/>
        <w:t>К</w:t>
        <w:br/>
        <w:br/>
        <w:t>о</w:t>
        <w:br/>
        <w:br/>
        <w:t>н</w:t>
        <w:br/>
        <w:br/>
        <w:t>ц</w:t>
        <w:br/>
        <w:br/>
        <w:t>е</w:t>
        <w:br/>
        <w:br/>
        <w:t>п</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с</w:t>
        <w:br/>
        <w:br/>
        <w:t>о</w:t>
        <w:br/>
        <w:br/>
        <w:t>з</w:t>
        <w:br/>
        <w:br/>
        <w:t>д</w:t>
        <w:br/>
        <w:br/>
        <w:t>а</w:t>
        <w:br/>
        <w:br/>
        <w:t>н</w:t>
        <w:br/>
        <w:br/>
        <w:t>и</w:t>
        <w:br/>
        <w:br/>
        <w:t>е</w:t>
        <w:br/>
        <w:br/>
        <w:t xml:space="preserve"> </w:t>
        <w:br/>
        <w:br/>
        <w:t>в</w:t>
        <w:br/>
        <w:br/>
        <w:t>и</w:t>
        <w:br/>
        <w:br/>
        <w:t>р</w:t>
        <w:br/>
        <w:br/>
        <w:t>т</w:t>
        <w:br/>
        <w:br/>
        <w:t>у</w:t>
        <w:br/>
        <w:br/>
        <w:t>а</w:t>
        <w:br/>
        <w:br/>
        <w:t>л</w:t>
        <w:br/>
        <w:br/>
        <w:t>ь</w:t>
        <w:br/>
        <w:br/>
        <w:t>н</w:t>
        <w:br/>
        <w:br/>
        <w:t>о</w:t>
        <w:br/>
        <w:br/>
        <w:t>й</w:t>
        <w:br/>
        <w:br/>
        <w:t xml:space="preserve"> </w:t>
        <w:br/>
        <w:br/>
        <w:t>к</w:t>
        <w:br/>
        <w:br/>
        <w:t>о</w:t>
        <w:br/>
        <w:br/>
        <w:t>п</w:t>
        <w:br/>
        <w:br/>
        <w:t>и</w:t>
        <w:br/>
        <w:br/>
        <w:t>и</w:t>
        <w:br/>
        <w:br/>
        <w:t xml:space="preserve"> </w:t>
        <w:br/>
        <w:br/>
        <w:t>ф</w:t>
        <w:br/>
        <w:br/>
        <w:t>и</w:t>
        <w:br/>
        <w:br/>
        <w:t>з</w:t>
        <w:br/>
        <w:br/>
        <w:t>и</w:t>
        <w:br/>
        <w:br/>
        <w:t>ч</w:t>
        <w:br/>
        <w:br/>
        <w:t>е</w:t>
        <w:br/>
        <w:br/>
        <w:t>с</w:t>
        <w:br/>
        <w:br/>
        <w:t>к</w:t>
        <w:br/>
        <w:br/>
        <w:t>о</w:t>
        <w:br/>
        <w:br/>
        <w:t>г</w:t>
        <w:br/>
        <w:br/>
        <w:t>о</w:t>
        <w:br/>
        <w:br/>
        <w:t xml:space="preserve"> </w:t>
        <w:br/>
        <w:br/>
        <w:t>о</w:t>
        <w:br/>
        <w:br/>
        <w:t>б</w:t>
        <w:br/>
        <w:br/>
        <w:t>ъ</w:t>
        <w:br/>
        <w:br/>
        <w:t>е</w:t>
        <w:br/>
        <w:br/>
        <w:t>к</w:t>
        <w:br/>
        <w:br/>
        <w:t>т</w:t>
        <w:br/>
        <w:br/>
        <w:t>а</w:t>
        <w:br/>
        <w:br/>
        <w:t xml:space="preserve"> </w:t>
        <w:br/>
        <w:br/>
        <w:t>и</w:t>
        <w:br/>
        <w:br/>
        <w:t>л</w:t>
        <w:br/>
        <w:br/>
        <w:t>и</w:t>
        <w:br/>
        <w:br/>
        <w:t xml:space="preserve"> </w:t>
        <w:br/>
        <w:br/>
        <w:t>п</w:t>
        <w:br/>
        <w:br/>
        <w:t>р</w:t>
        <w:br/>
        <w:br/>
        <w:t>о</w:t>
        <w:br/>
        <w:br/>
        <w:t>ц</w:t>
        <w:br/>
        <w:br/>
        <w:t>е</w:t>
        <w:br/>
        <w:br/>
        <w:t>с</w:t>
        <w:br/>
        <w:br/>
        <w:t>с</w:t>
        <w:br/>
        <w:br/>
        <w:t>а</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р</w:t>
        <w:br/>
        <w:br/>
        <w:t>о</w:t>
        <w:br/>
        <w:br/>
        <w:t>ц</w:t>
        <w:br/>
        <w:br/>
        <w:t>е</w:t>
        <w:br/>
        <w:br/>
        <w:t>с</w:t>
        <w:br/>
        <w:br/>
        <w:t>с</w:t>
        <w:br/>
        <w:br/>
        <w:t>о</w:t>
        <w:br/>
        <w:br/>
        <w:t>в</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п</w:t>
        <w:br/>
        <w:br/>
        <w:t>о</w:t>
        <w:br/>
        <w:br/>
        <w:t>в</w:t>
        <w:br/>
        <w:br/>
        <w:t>е</w:t>
        <w:br/>
        <w:br/>
        <w:t>д</w:t>
        <w:br/>
        <w:br/>
        <w:t>е</w:t>
        <w:br/>
        <w:br/>
        <w:t>н</w:t>
        <w:br/>
        <w:br/>
        <w:t>и</w:t>
        <w:br/>
        <w:br/>
        <w:t>я</w:t>
        <w:br/>
        <w:br/>
        <w:t>,</w:t>
        <w:br/>
        <w:br/>
        <w:t xml:space="preserve"> </w:t>
        <w:br/>
        <w:br/>
        <w:t>о</w:t>
        <w:br/>
        <w:br/>
        <w:t>п</w:t>
        <w:br/>
        <w:br/>
        <w:t>т</w:t>
        <w:br/>
        <w:br/>
        <w:t>и</w:t>
        <w:br/>
        <w:br/>
        <w:t>м</w:t>
        <w:br/>
        <w:br/>
        <w:t>и</w:t>
        <w:br/>
        <w:br/>
        <w:t>з</w:t>
        <w:br/>
        <w:br/>
        <w:t>а</w:t>
        <w:br/>
        <w:br/>
        <w:t>ц</w:t>
        <w:br/>
        <w:br/>
        <w:t>и</w:t>
        <w:br/>
        <w:br/>
        <w:t>я</w:t>
        <w:br/>
        <w:br/>
        <w:t xml:space="preserve"> </w:t>
        <w:br/>
        <w:br/>
        <w:t>р</w:t>
        <w:br/>
        <w:br/>
        <w:t>а</w:t>
        <w:br/>
        <w:br/>
        <w:t>б</w:t>
        <w:br/>
        <w:br/>
        <w:t>о</w:t>
        <w:br/>
        <w:br/>
        <w:t>т</w:t>
        <w:br/>
        <w:br/>
        <w:t>ы</w:t>
        <w:br/>
        <w:br/>
        <w:t xml:space="preserve"> </w:t>
        <w:br/>
        <w:br/>
        <w:t>о</w:t>
        <w:br/>
        <w:br/>
        <w:t>б</w:t>
        <w:br/>
        <w:br/>
        <w:t>о</w:t>
        <w:br/>
        <w:br/>
        <w:t>р</w:t>
        <w:br/>
        <w:br/>
        <w:t>у</w:t>
        <w:br/>
        <w:br/>
        <w:t>д</w:t>
        <w:br/>
        <w:br/>
        <w:t>о</w:t>
        <w:br/>
        <w:br/>
        <w:t>в</w:t>
        <w:br/>
        <w:br/>
        <w:t>а</w:t>
        <w:br/>
        <w:br/>
        <w:t>н</w:t>
        <w:br/>
        <w:br/>
        <w:t>и</w:t>
        <w:br/>
        <w:br/>
        <w:t>я</w:t>
        <w:br/>
        <w:br/>
        <w:t>.</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 xml:space="preserve"> </w:t>
        <w:br/>
        <w:br/>
        <w:t>П</w:t>
        <w:br/>
        <w:br/>
        <w:t>р</w:t>
        <w:br/>
        <w:br/>
        <w:t>и</w:t>
        <w:br/>
        <w:br/>
        <w:t>м</w:t>
        <w:br/>
        <w:br/>
        <w:t>е</w:t>
        <w:br/>
        <w:br/>
        <w:t>н</w:t>
        <w:br/>
        <w:br/>
        <w:t>е</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д</w:t>
        <w:br/>
        <w:br/>
        <w:t>л</w:t>
        <w:br/>
        <w:br/>
        <w:t>я</w:t>
        <w:br/>
        <w:br/>
        <w:t xml:space="preserve"> </w:t>
        <w:br/>
        <w:br/>
        <w:t>п</w:t>
        <w:br/>
        <w:br/>
        <w:t>р</w:t>
        <w:br/>
        <w:br/>
        <w:t>о</w:t>
        <w:br/>
        <w:br/>
        <w:t>е</w:t>
        <w:br/>
        <w:br/>
        <w:t>к</w:t>
        <w:br/>
        <w:br/>
        <w:t>т</w:t>
        <w:br/>
        <w:br/>
        <w:t>и</w:t>
        <w:br/>
        <w:br/>
        <w:t>р</w:t>
        <w:br/>
        <w:br/>
        <w:t>о</w:t>
        <w:br/>
        <w:br/>
        <w:t>в</w:t>
        <w:br/>
        <w:br/>
        <w:t>а</w:t>
        <w:br/>
        <w:br/>
        <w:t>н</w:t>
        <w:br/>
        <w:br/>
        <w:t>и</w:t>
        <w:br/>
        <w:br/>
        <w:t>я</w:t>
        <w:br/>
        <w:br/>
        <w:t>,</w:t>
        <w:br/>
        <w:br/>
        <w:t xml:space="preserve"> </w:t>
        <w:br/>
        <w:br/>
        <w:t>с</w:t>
        <w:br/>
        <w:br/>
        <w:t>т</w:t>
        <w:br/>
        <w:br/>
        <w:t>р</w:t>
        <w:br/>
        <w:br/>
        <w:t>о</w:t>
        <w:br/>
        <w:br/>
        <w:t>и</w:t>
        <w:br/>
        <w:br/>
        <w:t>т</w:t>
        <w:br/>
        <w:br/>
        <w:t>е</w:t>
        <w:br/>
        <w:br/>
        <w:t>л</w:t>
        <w:br/>
        <w:br/>
        <w:t>ь</w:t>
        <w:br/>
        <w:br/>
        <w:t>с</w:t>
        <w:br/>
        <w:br/>
        <w:t>т</w:t>
        <w:br/>
        <w:br/>
        <w:t>в</w:t>
        <w:br/>
        <w:br/>
        <w:t>а</w:t>
        <w:br/>
        <w:br/>
        <w:t xml:space="preserve"> </w:t>
        <w:br/>
        <w:br/>
        <w:t>и</w:t>
        <w:br/>
        <w:br/>
        <w:t xml:space="preserve"> </w:t>
        <w:br/>
        <w:br/>
        <w:t>э</w:t>
        <w:br/>
        <w:br/>
        <w:t>к</w:t>
        <w:br/>
        <w:br/>
        <w:t>с</w:t>
        <w:br/>
        <w:br/>
        <w:t>п</w:t>
        <w:br/>
        <w:br/>
        <w:t>л</w:t>
        <w:br/>
        <w:br/>
        <w:t>у</w:t>
        <w:br/>
        <w:br/>
        <w:t>а</w:t>
        <w:br/>
        <w:br/>
        <w:t>т</w:t>
        <w:br/>
        <w:br/>
        <w:t>а</w:t>
        <w:br/>
        <w:br/>
        <w:t>ц</w:t>
        <w:br/>
        <w:br/>
        <w:t>и</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з</w:t>
        <w:br/>
        <w:br/>
        <w:t>а</w:t>
        <w:br/>
        <w:br/>
        <w:t>в</w:t>
        <w:br/>
        <w:br/>
        <w:t>о</w:t>
        <w:br/>
        <w:br/>
        <w:t>д</w:t>
        <w:br/>
        <w:br/>
        <w:t>о</w:t>
        <w:br/>
        <w:br/>
        <w:t>в</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С</w:t>
        <w:br/>
        <w:br/>
        <w:t>о</w:t>
        <w:br/>
        <w:br/>
        <w:t>к</w:t>
        <w:br/>
        <w:br/>
        <w:t>р</w:t>
        <w:br/>
        <w:br/>
        <w:t>а</w:t>
        <w:br/>
        <w:br/>
        <w:t>щ</w:t>
        <w:br/>
        <w:br/>
        <w:t>е</w:t>
        <w:br/>
        <w:br/>
        <w:t>н</w:t>
        <w:br/>
        <w:br/>
        <w:t>и</w:t>
        <w:br/>
        <w:br/>
        <w:t>е</w:t>
        <w:br/>
        <w:br/>
        <w:t xml:space="preserve"> </w:t>
        <w:br/>
        <w:br/>
        <w:t>с</w:t>
        <w:br/>
        <w:br/>
        <w:t>р</w:t>
        <w:br/>
        <w:br/>
        <w:t>о</w:t>
        <w:br/>
        <w:br/>
        <w:t>к</w:t>
        <w:br/>
        <w:br/>
        <w:t>о</w:t>
        <w:br/>
        <w:br/>
        <w:t>в</w:t>
        <w:br/>
        <w:br/>
        <w:t xml:space="preserve"> </w:t>
        <w:br/>
        <w:br/>
        <w:t>п</w:t>
        <w:br/>
        <w:br/>
        <w:t>р</w:t>
        <w:br/>
        <w:br/>
        <w:t>о</w:t>
        <w:br/>
        <w:br/>
        <w:t>е</w:t>
        <w:br/>
        <w:br/>
        <w:t>к</w:t>
        <w:br/>
        <w:br/>
        <w:t>т</w:t>
        <w:br/>
        <w:br/>
        <w:t>и</w:t>
        <w:br/>
        <w:br/>
        <w:t>р</w:t>
        <w:br/>
        <w:br/>
        <w:t>о</w:t>
        <w:br/>
        <w:br/>
        <w:t>в</w:t>
        <w:br/>
        <w:br/>
        <w:t>а</w:t>
        <w:br/>
        <w:br/>
        <w:t>н</w:t>
        <w:br/>
        <w:br/>
        <w:t>и</w:t>
        <w:br/>
        <w:br/>
        <w:t>я</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э</w:t>
        <w:br/>
        <w:br/>
        <w:t>к</w:t>
        <w:br/>
        <w:br/>
        <w:t>с</w:t>
        <w:br/>
        <w:br/>
        <w:t>п</w:t>
        <w:br/>
        <w:br/>
        <w:t>л</w:t>
        <w:br/>
        <w:br/>
        <w:t>у</w:t>
        <w:br/>
        <w:br/>
        <w:t>а</w:t>
        <w:br/>
        <w:br/>
        <w:t>т</w:t>
        <w:br/>
        <w:br/>
        <w:t>а</w:t>
        <w:br/>
        <w:br/>
        <w:t>ц</w:t>
        <w:br/>
        <w:br/>
        <w:t>и</w:t>
        <w:br/>
        <w:br/>
        <w:t>и</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с</w:t>
        <w:br/>
        <w:br/>
        <w:t xml:space="preserve"> </w:t>
        <w:br/>
        <w:br/>
        <w:t>д</w:t>
        <w:br/>
        <w:br/>
        <w:t>р</w:t>
        <w:br/>
        <w:br/>
        <w:t>у</w:t>
        <w:br/>
        <w:br/>
        <w:t>г</w:t>
        <w:br/>
        <w:br/>
        <w:t>и</w:t>
        <w:br/>
        <w:br/>
        <w:t>м</w:t>
        <w:br/>
        <w:br/>
        <w:t>и</w:t>
        <w:br/>
        <w:br/>
        <w:t xml:space="preserve"> </w:t>
        <w:br/>
        <w:br/>
        <w:t>ц</w:t>
        <w:br/>
        <w:br/>
        <w:t>и</w:t>
        <w:br/>
        <w:br/>
        <w:t>ф</w:t>
        <w:br/>
        <w:br/>
        <w:t>р</w:t>
        <w:br/>
        <w:br/>
        <w:t>о</w:t>
        <w:br/>
        <w:br/>
        <w:t>в</w:t>
        <w:br/>
        <w:br/>
        <w:t>ы</w:t>
        <w:br/>
        <w:br/>
        <w:t>м</w:t>
        <w:br/>
        <w:br/>
        <w:t>и</w:t>
        <w:br/>
        <w:br/>
        <w:t xml:space="preserve"> </w:t>
        <w:br/>
        <w:br/>
        <w:t>т</w:t>
        <w:br/>
        <w:br/>
        <w:t>е</w:t>
        <w:br/>
        <w:br/>
        <w:t>х</w:t>
        <w:br/>
        <w:br/>
        <w:t>н</w:t>
        <w:br/>
        <w:br/>
        <w:t>о</w:t>
        <w:br/>
        <w:br/>
        <w:t>л</w:t>
        <w:br/>
        <w:br/>
        <w:t>о</w:t>
        <w:br/>
        <w:br/>
        <w:t>г</w:t>
        <w:br/>
        <w:br/>
        <w:t>и</w:t>
        <w:br/>
        <w:br/>
        <w:t>я</w:t>
        <w:br/>
        <w:br/>
        <w:t>м</w:t>
        <w:br/>
        <w:br/>
        <w:t>и</w:t>
        <w:br/>
        <w:br/>
        <w:t xml:space="preserve"> </w:t>
        <w:br/>
        <w:br/>
        <w:t>(</w:t>
        <w:br/>
        <w:br/>
        <w:t>I</w:t>
        <w:br/>
        <w:br/>
        <w:t>o</w:t>
        <w:br/>
        <w:br/>
        <w:t>T</w:t>
        <w:br/>
        <w:br/>
        <w:t>,</w:t>
        <w:br/>
        <w:br/>
        <w:t xml:space="preserve"> </w:t>
        <w:br/>
        <w:br/>
        <w:t>B</w:t>
        <w:br/>
        <w:br/>
        <w:t>i</w:t>
        <w:br/>
        <w:br/>
        <w:t>g</w:t>
        <w:br/>
        <w:br/>
        <w:t xml:space="preserve"> </w:t>
        <w:br/>
        <w:br/>
        <w:t>D</w:t>
        <w:br/>
        <w:br/>
        <w:t>a</w:t>
        <w:br/>
        <w:br/>
        <w:t>t</w:t>
        <w:br/>
        <w:br/>
        <w:t>a</w:t>
        <w:br/>
        <w:br/>
        <w:t>,</w:t>
        <w:br/>
        <w:br/>
        <w:t xml:space="preserve"> </w:t>
        <w:br/>
        <w:br/>
        <w:t>A</w:t>
        <w:br/>
        <w:br/>
        <w:t>I</w:t>
        <w:br/>
        <w:br/>
        <w:t>/</w:t>
        <w:br/>
        <w:br/>
        <w:t>M</w:t>
        <w:br/>
        <w:br/>
        <w:t>L</w:t>
        <w:br/>
        <w:br/>
        <w:t>)</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К</w:t>
        <w:br/>
        <w:br/>
        <w:t>о</w:t>
        <w:br/>
        <w:br/>
        <w:t>м</w:t>
        <w:br/>
        <w:br/>
        <w:t>п</w:t>
        <w:br/>
        <w:br/>
        <w:t>л</w:t>
        <w:br/>
        <w:br/>
        <w:t>е</w:t>
        <w:br/>
        <w:br/>
        <w:t>к</w:t>
        <w:br/>
        <w:br/>
        <w:t>с</w:t>
        <w:br/>
        <w:br/>
        <w:t>н</w:t>
        <w:br/>
        <w:br/>
        <w:t>ы</w:t>
        <w:br/>
        <w:br/>
        <w:t>й</w:t>
        <w:br/>
        <w:br/>
        <w:t xml:space="preserve"> </w:t>
        <w:br/>
        <w:br/>
        <w:t>а</w:t>
        <w:br/>
        <w:br/>
        <w:t>н</w:t>
        <w:br/>
        <w:br/>
        <w:t>а</w:t>
        <w:br/>
        <w:br/>
        <w:t>л</w:t>
        <w:br/>
        <w:br/>
        <w:t>и</w:t>
        <w:br/>
        <w:br/>
        <w:t>з</w:t>
        <w:br/>
        <w:br/>
        <w:t xml:space="preserve"> </w:t>
        <w:br/>
        <w:br/>
        <w:t>д</w:t>
        <w:br/>
        <w:br/>
        <w:t>а</w:t>
        <w:br/>
        <w:br/>
        <w:t>н</w:t>
        <w:br/>
        <w:br/>
        <w:t>н</w:t>
        <w:br/>
        <w:br/>
        <w:t>ы</w:t>
        <w:br/>
        <w:br/>
        <w:t>х</w:t>
        <w:br/>
        <w:br/>
        <w:t>,</w:t>
        <w:br/>
        <w:br/>
        <w:t xml:space="preserve"> </w:t>
        <w:br/>
        <w:br/>
        <w:t>п</w:t>
        <w:br/>
        <w:br/>
        <w:t>о</w:t>
        <w:br/>
        <w:br/>
        <w:t>в</w:t>
        <w:br/>
        <w:br/>
        <w:t>ы</w:t>
        <w:br/>
        <w:br/>
        <w:t>ш</w:t>
        <w:br/>
        <w:br/>
        <w:t>е</w:t>
        <w:br/>
        <w:br/>
        <w:t>н</w:t>
        <w:br/>
        <w:br/>
        <w:t>и</w:t>
        <w:br/>
        <w:br/>
        <w:t>е</w:t>
        <w:br/>
        <w:br/>
        <w:t xml:space="preserve"> </w:t>
        <w:br/>
        <w:br/>
        <w:t>т</w:t>
        <w:br/>
        <w:br/>
        <w:t>о</w:t>
        <w:br/>
        <w:br/>
        <w:t>ч</w:t>
        <w:br/>
        <w:br/>
        <w:t>н</w:t>
        <w:br/>
        <w:br/>
        <w:t>о</w:t>
        <w:br/>
        <w:br/>
        <w:t>с</w:t>
        <w:br/>
        <w:br/>
        <w:t>т</w:t>
        <w:br/>
        <w:br/>
        <w:t>и</w:t>
        <w:br/>
        <w:br/>
        <w:t xml:space="preserve"> </w:t>
        <w:br/>
        <w:br/>
        <w:t>п</w:t>
        <w:br/>
        <w:br/>
        <w:t>р</w:t>
        <w:br/>
        <w:br/>
        <w:t>о</w:t>
        <w:br/>
        <w:br/>
        <w:t>г</w:t>
        <w:br/>
        <w:br/>
        <w:t>н</w:t>
        <w:br/>
        <w:br/>
        <w:t>о</w:t>
        <w:br/>
        <w:br/>
        <w:t>з</w:t>
        <w:br/>
        <w:br/>
        <w:t>о</w:t>
        <w:br/>
        <w:br/>
        <w:t>в</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w:t>
        <w:br/>
        <w:br/>
        <w:br/>
        <w:br/>
        <w:br/>
        <w:br/>
        <w:br/>
        <w:br/>
        <w:t>*</w:t>
        <w:br/>
        <w:br/>
        <w:t>*</w:t>
        <w:br/>
        <w:br/>
        <w:t>I</w:t>
        <w:br/>
        <w:br/>
        <w:t>I</w:t>
        <w:br/>
        <w:br/>
        <w:t>.</w:t>
        <w:br/>
        <w:br/>
        <w:t xml:space="preserve"> </w:t>
        <w:br/>
        <w:br/>
        <w:t>Р</w:t>
        <w:br/>
        <w:br/>
        <w:t>а</w:t>
        <w:br/>
        <w:br/>
        <w:t>с</w:t>
        <w:br/>
        <w:br/>
        <w:t>ш</w:t>
        <w:br/>
        <w:br/>
        <w:t>и</w:t>
        <w:br/>
        <w:br/>
        <w:t>р</w:t>
        <w:br/>
        <w:br/>
        <w:t>е</w:t>
        <w:br/>
        <w:br/>
        <w:t>н</w:t>
        <w:br/>
        <w:br/>
        <w:t>н</w:t>
        <w:br/>
        <w:br/>
        <w:t>а</w:t>
        <w:br/>
        <w:br/>
        <w:t>я</w:t>
        <w:br/>
        <w:br/>
        <w:t xml:space="preserve"> </w:t>
        <w:br/>
        <w:br/>
        <w:t>р</w:t>
        <w:br/>
        <w:br/>
        <w:t>е</w:t>
        <w:br/>
        <w:br/>
        <w:t>а</w:t>
        <w:br/>
        <w:br/>
        <w:t>л</w:t>
        <w:br/>
        <w:br/>
        <w:t>ь</w:t>
        <w:br/>
        <w:br/>
        <w:t>н</w:t>
        <w:br/>
        <w:br/>
        <w:t>о</w:t>
        <w:br/>
        <w:br/>
        <w:t>с</w:t>
        <w:br/>
        <w:br/>
        <w:t>т</w:t>
        <w:br/>
        <w:br/>
        <w:t>ь</w:t>
        <w:br/>
        <w:br/>
        <w:t xml:space="preserve"> </w:t>
        <w:br/>
        <w:br/>
        <w:t>(</w:t>
        <w:br/>
        <w:br/>
        <w:t>A</w:t>
        <w:br/>
        <w:br/>
        <w:t>R</w:t>
        <w:br/>
        <w:br/>
        <w:t>)</w:t>
        <w:br/>
        <w:br/>
        <w:t xml:space="preserve"> </w:t>
        <w:br/>
        <w:br/>
        <w:t>и</w:t>
        <w:br/>
        <w:br/>
        <w:t xml:space="preserve"> </w:t>
        <w:br/>
        <w:br/>
        <w:t>в</w:t>
        <w:br/>
        <w:br/>
        <w:t>и</w:t>
        <w:br/>
        <w:br/>
        <w:t>р</w:t>
        <w:br/>
        <w:br/>
        <w:t>т</w:t>
        <w:br/>
        <w:br/>
        <w:t>у</w:t>
        <w:br/>
        <w:br/>
        <w:t>а</w:t>
        <w:br/>
        <w:br/>
        <w:t>л</w:t>
        <w:br/>
        <w:br/>
        <w:t>ь</w:t>
        <w:br/>
        <w:br/>
        <w:t>н</w:t>
        <w:br/>
        <w:br/>
        <w:t>а</w:t>
        <w:br/>
        <w:br/>
        <w:t>я</w:t>
        <w:br/>
        <w:br/>
        <w:t xml:space="preserve"> </w:t>
        <w:br/>
        <w:br/>
        <w:t>р</w:t>
        <w:br/>
        <w:br/>
        <w:t>е</w:t>
        <w:br/>
        <w:br/>
        <w:t>а</w:t>
        <w:br/>
        <w:br/>
        <w:t>л</w:t>
        <w:br/>
        <w:br/>
        <w:t>ь</w:t>
        <w:br/>
        <w:br/>
        <w:t>н</w:t>
        <w:br/>
        <w:br/>
        <w:t>о</w:t>
        <w:br/>
        <w:br/>
        <w:t>с</w:t>
        <w:br/>
        <w:br/>
        <w:t>т</w:t>
        <w:br/>
        <w:br/>
        <w:t>ь</w:t>
        <w:br/>
        <w:br/>
        <w:t xml:space="preserve"> </w:t>
        <w:br/>
        <w:br/>
        <w:t>(</w:t>
        <w:br/>
        <w:br/>
        <w:t>V</w:t>
        <w:br/>
        <w:br/>
        <w:t>R</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 xml:space="preserve"> </w:t>
        <w:br/>
        <w:br/>
        <w:t>П</w:t>
        <w:br/>
        <w:br/>
        <w:t>р</w:t>
        <w:br/>
        <w:br/>
        <w:t>и</w:t>
        <w:br/>
        <w:br/>
        <w:t>м</w:t>
        <w:br/>
        <w:br/>
        <w:t>е</w:t>
        <w:br/>
        <w:br/>
        <w:t>н</w:t>
        <w:br/>
        <w:br/>
        <w:t>е</w:t>
        <w:br/>
        <w:br/>
        <w:t>н</w:t>
        <w:br/>
        <w:br/>
        <w:t>и</w:t>
        <w:br/>
        <w:br/>
        <w:t>е</w:t>
        <w:br/>
        <w:br/>
        <w:t xml:space="preserve"> </w:t>
        <w:br/>
        <w:br/>
        <w:t>A</w:t>
        <w:br/>
        <w:br/>
        <w:t>R</w:t>
        <w:br/>
        <w:br/>
        <w:t xml:space="preserve"> </w:t>
        <w:br/>
        <w:br/>
        <w:t>д</w:t>
        <w:br/>
        <w:br/>
        <w:t>л</w:t>
        <w:br/>
        <w:br/>
        <w:t>я</w:t>
        <w:br/>
        <w:br/>
        <w:t xml:space="preserve"> </w:t>
        <w:br/>
        <w:br/>
        <w:t>о</w:t>
        <w:br/>
        <w:br/>
        <w:t>б</w:t>
        <w:br/>
        <w:br/>
        <w:t>у</w:t>
        <w:br/>
        <w:br/>
        <w:t>ч</w:t>
        <w:br/>
        <w:br/>
        <w:t>е</w:t>
        <w:br/>
        <w:br/>
        <w:t>н</w:t>
        <w:br/>
        <w:br/>
        <w:t>и</w:t>
        <w:br/>
        <w:br/>
        <w:t>я</w:t>
        <w:br/>
        <w:br/>
        <w:t xml:space="preserve"> </w:t>
        <w:br/>
        <w:br/>
        <w:t>и</w:t>
        <w:br/>
        <w:br/>
        <w:t xml:space="preserve"> </w:t>
        <w:br/>
        <w:br/>
        <w:t>п</w:t>
        <w:br/>
        <w:br/>
        <w:t>о</w:t>
        <w:br/>
        <w:br/>
        <w:t>в</w:t>
        <w:br/>
        <w:br/>
        <w:t>ы</w:t>
        <w:br/>
        <w:br/>
        <w:t>ш</w:t>
        <w:br/>
        <w:br/>
        <w:t>е</w:t>
        <w:br/>
        <w:br/>
        <w:t>н</w:t>
        <w:br/>
        <w:br/>
        <w:t>и</w:t>
        <w:br/>
        <w:br/>
        <w:t>я</w:t>
        <w:br/>
        <w:br/>
        <w:t xml:space="preserve"> </w:t>
        <w:br/>
        <w:br/>
        <w:t>к</w:t>
        <w:br/>
        <w:br/>
        <w:t>в</w:t>
        <w:br/>
        <w:br/>
        <w:t>а</w:t>
        <w:br/>
        <w:br/>
        <w:t>л</w:t>
        <w:br/>
        <w:br/>
        <w:t>и</w:t>
        <w:br/>
        <w:br/>
        <w:t>ф</w:t>
        <w:br/>
        <w:br/>
        <w:t>и</w:t>
        <w:br/>
        <w:br/>
        <w:t>к</w:t>
        <w:br/>
        <w:br/>
        <w:t>а</w:t>
        <w:br/>
        <w:br/>
        <w:t>ц</w:t>
        <w:br/>
        <w:br/>
        <w:t>и</w:t>
        <w:br/>
        <w:br/>
        <w:t>и</w:t>
        <w:br/>
        <w:br/>
        <w:t xml:space="preserve"> </w:t>
        <w:br/>
        <w:br/>
        <w:t>п</w:t>
        <w:br/>
        <w:br/>
        <w:t>е</w:t>
        <w:br/>
        <w:br/>
        <w:t>р</w:t>
        <w:br/>
        <w:br/>
        <w:t>с</w:t>
        <w:br/>
        <w:br/>
        <w:t>о</w:t>
        <w:br/>
        <w:br/>
        <w:t>н</w:t>
        <w:br/>
        <w:br/>
        <w:t>а</w:t>
        <w:br/>
        <w:br/>
        <w:t>л</w:t>
        <w:br/>
        <w:br/>
        <w:t>а</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И</w:t>
        <w:br/>
        <w:br/>
        <w:t>м</w:t>
        <w:br/>
        <w:br/>
        <w:t>м</w:t>
        <w:br/>
        <w:br/>
        <w:t>е</w:t>
        <w:br/>
        <w:br/>
        <w:t>р</w:t>
        <w:br/>
        <w:br/>
        <w:t>с</w:t>
        <w:br/>
        <w:br/>
        <w:t>и</w:t>
        <w:br/>
        <w:br/>
        <w:t>в</w:t>
        <w:br/>
        <w:br/>
        <w:t>н</w:t>
        <w:br/>
        <w:br/>
        <w:t>о</w:t>
        <w:br/>
        <w:br/>
        <w:t>е</w:t>
        <w:br/>
        <w:br/>
        <w:t xml:space="preserve"> </w:t>
        <w:br/>
        <w:br/>
        <w:t>о</w:t>
        <w:br/>
        <w:br/>
        <w:t>б</w:t>
        <w:br/>
        <w:br/>
        <w:t>у</w:t>
        <w:br/>
        <w:br/>
        <w:t>ч</w:t>
        <w:br/>
        <w:br/>
        <w:t>е</w:t>
        <w:br/>
        <w:br/>
        <w:t>н</w:t>
        <w:br/>
        <w:br/>
        <w:t>и</w:t>
        <w:br/>
        <w:br/>
        <w:t>е</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о</w:t>
        <w:br/>
        <w:br/>
        <w:t>б</w:t>
        <w:br/>
        <w:br/>
        <w:t>у</w:t>
        <w:br/>
        <w:br/>
        <w:t>ч</w:t>
        <w:br/>
        <w:br/>
        <w:t>е</w:t>
        <w:br/>
        <w:br/>
        <w:t>н</w:t>
        <w:br/>
        <w:br/>
        <w:t>и</w:t>
        <w:br/>
        <w:br/>
        <w:t>е</w:t>
        <w:br/>
        <w:br/>
        <w:t>.</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V</w:t>
        <w:br/>
        <w:br/>
        <w:t>R</w:t>
        <w:br/>
        <w:br/>
        <w:t xml:space="preserve"> </w:t>
        <w:br/>
        <w:br/>
        <w:t>д</w:t>
        <w:br/>
        <w:br/>
        <w:t>л</w:t>
        <w:br/>
        <w:br/>
        <w:t>я</w:t>
        <w:br/>
        <w:br/>
        <w:t xml:space="preserve"> </w:t>
        <w:br/>
        <w:br/>
        <w:t>у</w:t>
        <w:br/>
        <w:br/>
        <w:t>д</w:t>
        <w:br/>
        <w:br/>
        <w:t>а</w:t>
        <w:br/>
        <w:br/>
        <w:t>л</w:t>
        <w:br/>
        <w:br/>
        <w:t>е</w:t>
        <w:br/>
        <w:br/>
        <w:t>н</w:t>
        <w:br/>
        <w:br/>
        <w:t>н</w:t>
        <w:br/>
        <w:br/>
        <w:t>о</w:t>
        <w:br/>
        <w:br/>
        <w:t>г</w:t>
        <w:br/>
        <w:br/>
        <w:t>о</w:t>
        <w:br/>
        <w:br/>
        <w:t xml:space="preserve"> </w:t>
        <w:br/>
        <w:br/>
        <w:t>д</w:t>
        <w:br/>
        <w:br/>
        <w:t>о</w:t>
        <w:br/>
        <w:br/>
        <w:t>с</w:t>
        <w:br/>
        <w:br/>
        <w:t>т</w:t>
        <w:br/>
        <w:br/>
        <w:t>у</w:t>
        <w:br/>
        <w:br/>
        <w:t>п</w:t>
        <w:br/>
        <w:br/>
        <w:t>а</w:t>
        <w:br/>
        <w:br/>
        <w:t xml:space="preserve"> </w:t>
        <w:br/>
        <w:br/>
        <w:t>к</w:t>
        <w:br/>
        <w:br/>
        <w:t xml:space="preserve"> </w:t>
        <w:br/>
        <w:br/>
        <w:t>о</w:t>
        <w:br/>
        <w:br/>
        <w:t>б</w:t>
        <w:br/>
        <w:br/>
        <w:t>о</w:t>
        <w:br/>
        <w:br/>
        <w:t>р</w:t>
        <w:br/>
        <w:br/>
        <w:t>у</w:t>
        <w:br/>
        <w:br/>
        <w:t>д</w:t>
        <w:br/>
        <w:br/>
        <w:t>о</w:t>
        <w:br/>
        <w:br/>
        <w:t>в</w:t>
        <w:br/>
        <w:br/>
        <w:t>а</w:t>
        <w:br/>
        <w:br/>
        <w:t>н</w:t>
        <w:br/>
        <w:br/>
        <w:t>и</w:t>
        <w:br/>
        <w:br/>
        <w:t>ю</w:t>
        <w:br/>
        <w:br/>
        <w:t xml:space="preserve"> </w:t>
        <w:br/>
        <w:br/>
        <w:t>и</w:t>
        <w:br/>
        <w:br/>
        <w:t xml:space="preserve"> </w:t>
        <w:br/>
        <w:br/>
        <w:t>п</w:t>
        <w:br/>
        <w:br/>
        <w:t>р</w:t>
        <w:br/>
        <w:br/>
        <w:t>о</w:t>
        <w:br/>
        <w:br/>
        <w:t>в</w:t>
        <w:br/>
        <w:br/>
        <w:t>е</w:t>
        <w:br/>
        <w:br/>
        <w:t>д</w:t>
        <w:br/>
        <w:br/>
        <w:t>е</w:t>
        <w:br/>
        <w:br/>
        <w:t>н</w:t>
        <w:br/>
        <w:br/>
        <w:t>и</w:t>
        <w:br/>
        <w:br/>
        <w:t>я</w:t>
        <w:br/>
        <w:br/>
        <w:t xml:space="preserve"> </w:t>
        <w:br/>
        <w:br/>
        <w:t>и</w:t>
        <w:br/>
        <w:br/>
        <w:t>н</w:t>
        <w:br/>
        <w:br/>
        <w:t>с</w:t>
        <w:br/>
        <w:br/>
        <w:t>п</w:t>
        <w:br/>
        <w:br/>
        <w:t>е</w:t>
        <w:br/>
        <w:br/>
        <w:t>к</w:t>
        <w:br/>
        <w:br/>
        <w:t>ц</w:t>
        <w:br/>
        <w:br/>
        <w:t>и</w:t>
        <w:br/>
        <w:br/>
        <w:t>й</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к</w:t>
        <w:br/>
        <w:br/>
        <w:t>о</w:t>
        <w:br/>
        <w:br/>
        <w:t>м</w:t>
        <w:br/>
        <w:br/>
        <w:t>а</w:t>
        <w:br/>
        <w:br/>
        <w:t>н</w:t>
        <w:br/>
        <w:br/>
        <w:t>д</w:t>
        <w:br/>
        <w:br/>
        <w:t>и</w:t>
        <w:br/>
        <w:br/>
        <w:t>р</w:t>
        <w:br/>
        <w:br/>
        <w:t>о</w:t>
        <w:br/>
        <w:br/>
        <w:t>в</w:t>
        <w:br/>
        <w:br/>
        <w:t>к</w:t>
        <w:br/>
        <w:br/>
        <w:t>и</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у</w:t>
        <w:br/>
        <w:br/>
        <w:t>с</w:t>
        <w:br/>
        <w:br/>
        <w:t>к</w:t>
        <w:br/>
        <w:br/>
        <w:t>о</w:t>
        <w:br/>
        <w:br/>
        <w:t>р</w:t>
        <w:br/>
        <w:br/>
        <w:t>е</w:t>
        <w:br/>
        <w:br/>
        <w:t>н</w:t>
        <w:br/>
        <w:br/>
        <w:t>и</w:t>
        <w:br/>
        <w:br/>
        <w:t>е</w:t>
        <w:br/>
        <w:br/>
        <w:t xml:space="preserve"> </w:t>
        <w:br/>
        <w:br/>
        <w:t>п</w:t>
        <w:br/>
        <w:br/>
        <w:t>р</w:t>
        <w:br/>
        <w:br/>
        <w:t>о</w:t>
        <w:br/>
        <w:br/>
        <w:t>ц</w:t>
        <w:br/>
        <w:br/>
        <w:t>е</w:t>
        <w:br/>
        <w:br/>
        <w:t>с</w:t>
        <w:br/>
        <w:br/>
        <w:t>с</w:t>
        <w:br/>
        <w:br/>
        <w:t>а</w:t>
        <w:br/>
        <w:br/>
        <w:t xml:space="preserve"> </w:t>
        <w:br/>
        <w:br/>
        <w:t>и</w:t>
        <w:br/>
        <w:br/>
        <w:t>н</w:t>
        <w:br/>
        <w:br/>
        <w:t>с</w:t>
        <w:br/>
        <w:br/>
        <w:t>п</w:t>
        <w:br/>
        <w:br/>
        <w:t>е</w:t>
        <w:br/>
        <w:br/>
        <w:t>к</w:t>
        <w:br/>
        <w:br/>
        <w:t>ц</w:t>
        <w:br/>
        <w:br/>
        <w:t>и</w:t>
        <w:br/>
        <w:br/>
        <w:t>й</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 xml:space="preserve"> </w:t>
        <w:br/>
        <w:br/>
        <w:t>A</w:t>
        <w:br/>
        <w:br/>
        <w:t>R</w:t>
        <w:br/>
        <w:br/>
        <w:t>/</w:t>
        <w:br/>
        <w:br/>
        <w:t>V</w:t>
        <w:br/>
        <w:br/>
        <w:t>R</w:t>
        <w:br/>
        <w:br/>
        <w:t xml:space="preserve"> </w:t>
        <w:br/>
        <w:br/>
        <w:t>д</w:t>
        <w:br/>
        <w:br/>
        <w:t>л</w:t>
        <w:br/>
        <w:br/>
        <w:t>я</w:t>
        <w:br/>
        <w:br/>
        <w:t xml:space="preserve"> </w:t>
        <w:br/>
        <w:br/>
        <w:t>в</w:t>
        <w:br/>
        <w:br/>
        <w:t>и</w:t>
        <w:br/>
        <w:br/>
        <w:t>з</w:t>
        <w:br/>
        <w:br/>
        <w:t>у</w:t>
        <w:br/>
        <w:br/>
        <w:t>а</w:t>
        <w:br/>
        <w:br/>
        <w:t>л</w:t>
        <w:br/>
        <w:br/>
        <w:t>и</w:t>
        <w:br/>
        <w:br/>
        <w:t>з</w:t>
        <w:br/>
        <w:br/>
        <w:t>а</w:t>
        <w:br/>
        <w:br/>
        <w:t>ц</w:t>
        <w:br/>
        <w:br/>
        <w:t>и</w:t>
        <w:br/>
        <w:br/>
        <w:t>и</w:t>
        <w:br/>
        <w:br/>
        <w:t xml:space="preserve"> </w:t>
        <w:br/>
        <w:br/>
        <w:t>д</w:t>
        <w:br/>
        <w:br/>
        <w:t>а</w:t>
        <w:br/>
        <w:br/>
        <w:t>н</w:t>
        <w:br/>
        <w:br/>
        <w:t>н</w:t>
        <w:br/>
        <w:br/>
        <w:t>ы</w:t>
        <w:br/>
        <w:br/>
        <w:t>х</w:t>
        <w:br/>
        <w:br/>
        <w:t xml:space="preserve"> </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У</w:t>
        <w:br/>
        <w:br/>
        <w:t>л</w:t>
        <w:br/>
        <w:br/>
        <w:t>у</w:t>
        <w:br/>
        <w:br/>
        <w:t>ч</w:t>
        <w:br/>
        <w:br/>
        <w:t>ш</w:t>
        <w:br/>
        <w:br/>
        <w:t>е</w:t>
        <w:br/>
        <w:br/>
        <w:t>н</w:t>
        <w:br/>
        <w:br/>
        <w:t>и</w:t>
        <w:br/>
        <w:br/>
        <w:t>е</w:t>
        <w:br/>
        <w:br/>
        <w:t xml:space="preserve"> </w:t>
        <w:br/>
        <w:br/>
        <w:t>п</w:t>
        <w:br/>
        <w:br/>
        <w:t>о</w:t>
        <w:br/>
        <w:br/>
        <w:t>н</w:t>
        <w:br/>
        <w:br/>
        <w:t>и</w:t>
        <w:br/>
        <w:br/>
        <w:t>м</w:t>
        <w:br/>
        <w:br/>
        <w:t>а</w:t>
        <w:br/>
        <w:br/>
        <w:t>н</w:t>
        <w:br/>
        <w:br/>
        <w:t>и</w:t>
        <w:br/>
        <w:br/>
        <w:t>я</w:t>
        <w:br/>
        <w:br/>
        <w:t xml:space="preserve"> </w:t>
        <w:br/>
        <w:br/>
        <w:t>с</w:t>
        <w:br/>
        <w:br/>
        <w:t>л</w:t>
        <w:br/>
        <w:br/>
        <w:t>о</w:t>
        <w:br/>
        <w:br/>
        <w:t>ж</w:t>
        <w:br/>
        <w:br/>
        <w:t>н</w:t>
        <w:br/>
        <w:br/>
        <w:t>ы</w:t>
        <w:br/>
        <w:br/>
        <w:t>х</w:t>
        <w:br/>
        <w:br/>
        <w:t xml:space="preserve"> </w:t>
        <w:br/>
        <w:br/>
        <w:t>п</w:t>
        <w:br/>
        <w:br/>
        <w:t>р</w:t>
        <w:br/>
        <w:br/>
        <w:t>о</w:t>
        <w:br/>
        <w:br/>
        <w:t>ц</w:t>
        <w:br/>
        <w:br/>
        <w:t>е</w:t>
        <w:br/>
        <w:br/>
        <w:t>с</w:t>
        <w:br/>
        <w:br/>
        <w:t>с</w:t>
        <w:br/>
        <w:br/>
        <w:t>о</w:t>
        <w:br/>
        <w:br/>
        <w:t>в</w:t>
        <w:br/>
        <w:br/>
        <w:t>,</w:t>
        <w:br/>
        <w:br/>
        <w:t xml:space="preserve"> </w:t>
        <w:br/>
        <w:br/>
        <w:t>у</w:t>
        <w:br/>
        <w:br/>
        <w:t>с</w:t>
        <w:br/>
        <w:br/>
        <w:t>к</w:t>
        <w:br/>
        <w:br/>
        <w:t>о</w:t>
        <w:br/>
        <w:br/>
        <w:t>р</w:t>
        <w:br/>
        <w:br/>
        <w:t>е</w:t>
        <w:br/>
        <w:br/>
        <w:t>н</w:t>
        <w:br/>
        <w:br/>
        <w:t>и</w:t>
        <w:br/>
        <w:br/>
        <w:t>е</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t>)</w:t>
        <w:br/>
        <w:br/>
        <w:br/>
        <w:br/>
        <w:br/>
        <w:br/>
        <w:br/>
        <w:br/>
        <w:t>*</w:t>
        <w:br/>
        <w:br/>
        <w:t>*</w:t>
        <w:br/>
        <w:br/>
        <w:t>I</w:t>
        <w:br/>
        <w:br/>
        <w:t>I</w:t>
        <w:br/>
        <w:br/>
        <w:t>I</w:t>
        <w:br/>
        <w:br/>
        <w:t>.</w:t>
        <w:br/>
        <w:br/>
        <w:t xml:space="preserve"> </w:t>
        <w:br/>
        <w:br/>
        <w:t xml:space="preserve"> </w:t>
        <w:br/>
        <w:br/>
        <w:t>П</w:t>
        <w:br/>
        <w:br/>
        <w:t>р</w:t>
        <w:br/>
        <w:br/>
        <w:t>о</w:t>
        <w:br/>
        <w:br/>
        <w:t>м</w:t>
        <w:br/>
        <w:br/>
        <w:t>ы</w:t>
        <w:br/>
        <w:br/>
        <w:t>ш</w:t>
        <w:br/>
        <w:br/>
        <w:t>л</w:t>
        <w:br/>
        <w:br/>
        <w:t>е</w:t>
        <w:br/>
        <w:br/>
        <w:t>н</w:t>
        <w:br/>
        <w:br/>
        <w:t>н</w:t>
        <w:br/>
        <w:br/>
        <w:t>ы</w:t>
        <w:br/>
        <w:br/>
        <w:t>й</w:t>
        <w:br/>
        <w:br/>
        <w:t xml:space="preserve"> </w:t>
        <w:br/>
        <w:br/>
        <w:t>И</w:t>
        <w:br/>
        <w:br/>
        <w:t>н</w:t>
        <w:br/>
        <w:br/>
        <w:t>т</w:t>
        <w:br/>
        <w:br/>
        <w:t>е</w:t>
        <w:br/>
        <w:br/>
        <w:t>р</w:t>
        <w:br/>
        <w:br/>
        <w:t>н</w:t>
        <w:br/>
        <w:br/>
        <w:t>е</w:t>
        <w:br/>
        <w:br/>
        <w:t>т</w:t>
        <w:br/>
        <w:br/>
        <w:t xml:space="preserve"> </w:t>
        <w:br/>
        <w:br/>
        <w:t>в</w:t>
        <w:br/>
        <w:br/>
        <w:t>е</w:t>
        <w:br/>
        <w:br/>
        <w:t>щ</w:t>
        <w:br/>
        <w:br/>
        <w:t>е</w:t>
        <w:br/>
        <w:br/>
        <w:t>й</w:t>
        <w:br/>
        <w:br/>
        <w:t xml:space="preserve"> </w:t>
        <w:br/>
        <w:br/>
        <w:t>(</w:t>
        <w:br/>
        <w:br/>
        <w:t>I</w:t>
        <w:br/>
        <w:br/>
        <w:t>I</w:t>
        <w:br/>
        <w:br/>
        <w:t>o</w:t>
        <w:br/>
        <w:br/>
        <w:t>T</w:t>
        <w:br/>
        <w:br/>
        <w:t>)</w:t>
        <w:br/>
        <w:br/>
        <w:t xml:space="preserve"> </w:t>
        <w:br/>
        <w:br/>
        <w:t>и</w:t>
        <w:br/>
        <w:br/>
        <w:t xml:space="preserve"> </w:t>
        <w:br/>
        <w:br/>
        <w:t>п</w:t>
        <w:br/>
        <w:br/>
        <w:t>е</w:t>
        <w:br/>
        <w:br/>
        <w:t>р</w:t>
        <w:br/>
        <w:br/>
        <w:t>и</w:t>
        <w:br/>
        <w:br/>
        <w:t>ф</w:t>
        <w:br/>
        <w:br/>
        <w:t>е</w:t>
        <w:br/>
        <w:br/>
        <w:t>р</w:t>
        <w:br/>
        <w:br/>
        <w:t>и</w:t>
        <w:br/>
        <w:br/>
        <w:t>й</w:t>
        <w:br/>
        <w:br/>
        <w:t>н</w:t>
        <w:br/>
        <w:br/>
        <w:t>ы</w:t>
        <w:br/>
        <w:br/>
        <w:t>е</w:t>
        <w:br/>
        <w:br/>
        <w:t xml:space="preserve"> </w:t>
        <w:br/>
        <w:br/>
        <w:t>в</w:t>
        <w:br/>
        <w:br/>
        <w:t>ы</w:t>
        <w:br/>
        <w:br/>
        <w:t>ч</w:t>
        <w:br/>
        <w:br/>
        <w:t>и</w:t>
        <w:br/>
        <w:br/>
        <w:t>с</w:t>
        <w:br/>
        <w:br/>
        <w:t>л</w:t>
        <w:br/>
        <w:br/>
        <w:t>е</w:t>
        <w:br/>
        <w:br/>
        <w:t>н</w:t>
        <w:br/>
        <w:br/>
        <w:t>и</w:t>
        <w:br/>
        <w:br/>
        <w:t>я</w:t>
        <w:br/>
        <w:br/>
        <w:t xml:space="preserve"> </w:t>
        <w:br/>
        <w:br/>
        <w:t>(</w:t>
        <w:br/>
        <w:br/>
        <w:t>E</w:t>
        <w:br/>
        <w:br/>
        <w:t>d</w:t>
        <w:br/>
        <w:br/>
        <w:t>g</w:t>
        <w:br/>
        <w:br/>
        <w:t>e</w:t>
        <w:br/>
        <w:br/>
        <w:t xml:space="preserve"> </w:t>
        <w:br/>
        <w:br/>
        <w:t>C</w:t>
        <w:br/>
        <w:br/>
        <w:t>o</w:t>
        <w:br/>
        <w:br/>
        <w:t>m</w:t>
        <w:br/>
        <w:br/>
        <w:t>p</w:t>
        <w:br/>
        <w:br/>
        <w:t>u</w:t>
        <w:br/>
        <w:br/>
        <w:t>t</w:t>
        <w:br/>
        <w:br/>
        <w:t>i</w:t>
        <w:br/>
        <w:br/>
        <w:t>n</w:t>
        <w:br/>
        <w:br/>
        <w:t>g</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 xml:space="preserve"> </w:t>
        <w:br/>
        <w:br/>
        <w:t>Р</w:t>
        <w:br/>
        <w:br/>
        <w:t>а</w:t>
        <w:br/>
        <w:br/>
        <w:t>с</w:t>
        <w:br/>
        <w:br/>
        <w:t>ш</w:t>
        <w:br/>
        <w:br/>
        <w:t>и</w:t>
        <w:br/>
        <w:br/>
        <w:t>р</w:t>
        <w:br/>
        <w:br/>
        <w:t>е</w:t>
        <w:br/>
        <w:br/>
        <w:t>н</w:t>
        <w:br/>
        <w:br/>
        <w:t>и</w:t>
        <w:br/>
        <w:br/>
        <w:t>е</w:t>
        <w:br/>
        <w:br/>
        <w:t xml:space="preserve"> </w:t>
        <w:br/>
        <w:br/>
        <w:t>п</w:t>
        <w:br/>
        <w:br/>
        <w:t>р</w:t>
        <w:br/>
        <w:br/>
        <w:t>и</w:t>
        <w:br/>
        <w:br/>
        <w:t>м</w:t>
        <w:br/>
        <w:br/>
        <w:t>е</w:t>
        <w:br/>
        <w:br/>
        <w:t>н</w:t>
        <w:br/>
        <w:br/>
        <w:t>е</w:t>
        <w:br/>
        <w:br/>
        <w:t>н</w:t>
        <w:br/>
        <w:br/>
        <w:t>и</w:t>
        <w:br/>
        <w:br/>
        <w:t>я</w:t>
        <w:br/>
        <w:br/>
        <w:t xml:space="preserve"> </w:t>
        <w:br/>
        <w:br/>
        <w:t>I</w:t>
        <w:br/>
        <w:br/>
        <w:t>I</w:t>
        <w:br/>
        <w:br/>
        <w:t>o</w:t>
        <w:br/>
        <w:br/>
        <w:t>T</w:t>
        <w:br/>
        <w:br/>
        <w:t xml:space="preserve"> </w:t>
        <w:br/>
        <w:br/>
        <w:t>д</w:t>
        <w:br/>
        <w:br/>
        <w:t>л</w:t>
        <w:br/>
        <w:br/>
        <w:t>я</w:t>
        <w:br/>
        <w:br/>
        <w:t xml:space="preserve"> </w:t>
        <w:br/>
        <w:br/>
        <w:t>с</w:t>
        <w:br/>
        <w:br/>
        <w:t>б</w:t>
        <w:br/>
        <w:br/>
        <w:t>о</w:t>
        <w:br/>
        <w:br/>
        <w:t>р</w:t>
        <w:br/>
        <w:br/>
        <w:t>а</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с</w:t>
        <w:br/>
        <w:br/>
        <w:t xml:space="preserve"> </w:t>
        <w:br/>
        <w:br/>
        <w:t>р</w:t>
        <w:br/>
        <w:br/>
        <w:t>а</w:t>
        <w:br/>
        <w:br/>
        <w:t>з</w:t>
        <w:br/>
        <w:br/>
        <w:t>л</w:t>
        <w:br/>
        <w:br/>
        <w:t>и</w:t>
        <w:br/>
        <w:br/>
        <w:t>ч</w:t>
        <w:br/>
        <w:br/>
        <w:t>н</w:t>
        <w:br/>
        <w:br/>
        <w:t>ы</w:t>
        <w:br/>
        <w:br/>
        <w:t>х</w:t>
        <w:br/>
        <w:br/>
        <w:t xml:space="preserve"> </w:t>
        <w:br/>
        <w:br/>
        <w:t>у</w:t>
        <w:br/>
        <w:br/>
        <w:t>с</w:t>
        <w:br/>
        <w:br/>
        <w:t>т</w:t>
        <w:br/>
        <w:br/>
        <w:t>р</w:t>
        <w:br/>
        <w:br/>
        <w:t>о</w:t>
        <w:br/>
        <w:br/>
        <w:t>й</w:t>
        <w:br/>
        <w:br/>
        <w:t>с</w:t>
        <w:br/>
        <w:br/>
        <w:t>т</w:t>
        <w:br/>
        <w:br/>
        <w:t>в</w:t>
        <w:br/>
        <w:br/>
        <w:t xml:space="preserve"> </w:t>
        <w:br/>
        <w:br/>
        <w:t>и</w:t>
        <w:br/>
        <w:br/>
        <w:t xml:space="preserve"> </w:t>
        <w:br/>
        <w:br/>
        <w:t>д</w:t>
        <w:br/>
        <w:br/>
        <w:t>а</w:t>
        <w:br/>
        <w:br/>
        <w:t>т</w:t>
        <w:br/>
        <w:br/>
        <w:t>ч</w:t>
        <w:br/>
        <w:br/>
        <w:t>и</w:t>
        <w:br/>
        <w:br/>
        <w:t>к</w:t>
        <w:br/>
        <w:br/>
        <w:t>о</w:t>
        <w:br/>
        <w:br/>
        <w:t>в</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Б</w:t>
        <w:br/>
        <w:br/>
        <w:t>о</w:t>
        <w:br/>
        <w:br/>
        <w:t>л</w:t>
        <w:br/>
        <w:br/>
        <w:t>е</w:t>
        <w:br/>
        <w:br/>
        <w:t>е</w:t>
        <w:br/>
        <w:br/>
        <w:t xml:space="preserve"> </w:t>
        <w:br/>
        <w:br/>
        <w:t>г</w:t>
        <w:br/>
        <w:br/>
        <w:t>л</w:t>
        <w:br/>
        <w:br/>
        <w:t>у</w:t>
        <w:br/>
        <w:br/>
        <w:t>б</w:t>
        <w:br/>
        <w:br/>
        <w:t>о</w:t>
        <w:br/>
        <w:br/>
        <w:t>к</w:t>
        <w:br/>
        <w:br/>
        <w:t>о</w:t>
        <w:br/>
        <w:br/>
        <w:t>е</w:t>
        <w:br/>
        <w:br/>
        <w:t xml:space="preserve"> </w:t>
        <w:br/>
        <w:br/>
        <w:t>п</w:t>
        <w:br/>
        <w:br/>
        <w:t>о</w:t>
        <w:br/>
        <w:br/>
        <w:t>н</w:t>
        <w:br/>
        <w:br/>
        <w:t>и</w:t>
        <w:br/>
        <w:br/>
        <w:t>м</w:t>
        <w:br/>
        <w:br/>
        <w:t>а</w:t>
        <w:br/>
        <w:br/>
        <w:t>н</w:t>
        <w:br/>
        <w:br/>
        <w:t>и</w:t>
        <w:br/>
        <w:br/>
        <w:t>е</w:t>
        <w:br/>
        <w:br/>
        <w:t xml:space="preserve"> </w:t>
        <w:br/>
        <w:br/>
        <w:t>п</w:t>
        <w:br/>
        <w:br/>
        <w:t>р</w:t>
        <w:br/>
        <w:br/>
        <w:t>о</w:t>
        <w:br/>
        <w:br/>
        <w:t>ц</w:t>
        <w:br/>
        <w:br/>
        <w:t>е</w:t>
        <w:br/>
        <w:br/>
        <w:t>с</w:t>
        <w:br/>
        <w:br/>
        <w:t>с</w:t>
        <w:br/>
        <w:br/>
        <w:t>о</w:t>
        <w:br/>
        <w:br/>
        <w:t>в</w:t>
        <w:br/>
        <w:br/>
        <w:t>,</w:t>
        <w:br/>
        <w:br/>
        <w:t xml:space="preserve"> </w:t>
        <w:br/>
        <w:br/>
        <w:t>в</w:t>
        <w:br/>
        <w:br/>
        <w:t>ы</w:t>
        <w:br/>
        <w:br/>
        <w:t>я</w:t>
        <w:br/>
        <w:br/>
        <w:t>в</w:t>
        <w:br/>
        <w:br/>
        <w:t>л</w:t>
        <w:br/>
        <w:br/>
        <w:t>е</w:t>
        <w:br/>
        <w:br/>
        <w:t>н</w:t>
        <w:br/>
        <w:br/>
        <w:t>и</w:t>
        <w:br/>
        <w:br/>
        <w:t>е</w:t>
        <w:br/>
        <w:br/>
        <w:t xml:space="preserve"> </w:t>
        <w:br/>
        <w:br/>
        <w:t>с</w:t>
        <w:br/>
        <w:br/>
        <w:t>к</w:t>
        <w:br/>
        <w:br/>
        <w:t>р</w:t>
        <w:br/>
        <w:br/>
        <w:t>ы</w:t>
        <w:br/>
        <w:br/>
        <w:t>т</w:t>
        <w:br/>
        <w:br/>
        <w:t>ы</w:t>
        <w:br/>
        <w:br/>
        <w:t>х</w:t>
        <w:br/>
        <w:br/>
        <w:t xml:space="preserve"> </w:t>
        <w:br/>
        <w:br/>
        <w:t>з</w:t>
        <w:br/>
        <w:br/>
        <w:t>а</w:t>
        <w:br/>
        <w:br/>
        <w:t>к</w:t>
        <w:br/>
        <w:br/>
        <w:t>о</w:t>
        <w:br/>
        <w:br/>
        <w:t>н</w:t>
        <w:br/>
        <w:br/>
        <w:t>о</w:t>
        <w:br/>
        <w:br/>
        <w:t>м</w:t>
        <w:br/>
        <w:br/>
        <w:t>е</w:t>
        <w:br/>
        <w:br/>
        <w:t>р</w:t>
        <w:br/>
        <w:br/>
        <w:t>н</w:t>
        <w:br/>
        <w:br/>
        <w:t>о</w:t>
        <w:br/>
        <w:br/>
        <w:t>с</w:t>
        <w:br/>
        <w:br/>
        <w:t>т</w:t>
        <w:br/>
        <w:br/>
        <w:t>е</w:t>
        <w:br/>
        <w:br/>
        <w:t>й</w:t>
        <w:br/>
        <w:br/>
        <w:t>.</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п</w:t>
        <w:br/>
        <w:br/>
        <w:t>е</w:t>
        <w:br/>
        <w:br/>
        <w:t>р</w:t>
        <w:br/>
        <w:br/>
        <w:t>и</w:t>
        <w:br/>
        <w:br/>
        <w:t>ф</w:t>
        <w:br/>
        <w:br/>
        <w:t>е</w:t>
        <w:br/>
        <w:br/>
        <w:t>р</w:t>
        <w:br/>
        <w:br/>
        <w:t>и</w:t>
        <w:br/>
        <w:br/>
        <w:t>й</w:t>
        <w:br/>
        <w:br/>
        <w:t>н</w:t>
        <w:br/>
        <w:br/>
        <w:t>ы</w:t>
        <w:br/>
        <w:br/>
        <w:t>х</w:t>
        <w:br/>
        <w:br/>
        <w:t xml:space="preserve"> </w:t>
        <w:br/>
        <w:br/>
        <w:t>в</w:t>
        <w:br/>
        <w:br/>
        <w:t>ы</w:t>
        <w:br/>
        <w:br/>
        <w:t>ч</w:t>
        <w:br/>
        <w:br/>
        <w:t>и</w:t>
        <w:br/>
        <w:br/>
        <w:t>с</w:t>
        <w:br/>
        <w:br/>
        <w:t>л</w:t>
        <w:br/>
        <w:br/>
        <w:t>е</w:t>
        <w:br/>
        <w:br/>
        <w:t>н</w:t>
        <w:br/>
        <w:br/>
        <w:t>и</w:t>
        <w:br/>
        <w:br/>
        <w:t>й</w:t>
        <w:br/>
        <w:br/>
        <w:t xml:space="preserve"> </w:t>
        <w:br/>
        <w:br/>
        <w:t>д</w:t>
        <w:br/>
        <w:br/>
        <w:t>л</w:t>
        <w:br/>
        <w:br/>
        <w:t>я</w:t>
        <w:br/>
        <w:br/>
        <w:t xml:space="preserve"> </w:t>
        <w:br/>
        <w:br/>
        <w:t>о</w:t>
        <w:br/>
        <w:br/>
        <w:t>б</w:t>
        <w:br/>
        <w:br/>
        <w:t>р</w:t>
        <w:br/>
        <w:br/>
        <w:t>а</w:t>
        <w:br/>
        <w:br/>
        <w:t>б</w:t>
        <w:br/>
        <w:br/>
        <w:t>о</w:t>
        <w:br/>
        <w:br/>
        <w:t>т</w:t>
        <w:br/>
        <w:br/>
        <w:t>к</w:t>
        <w:br/>
        <w:br/>
        <w:t>и</w:t>
        <w:br/>
        <w:br/>
        <w:t xml:space="preserve"> </w:t>
        <w:br/>
        <w:br/>
        <w:t>д</w:t>
        <w:br/>
        <w:br/>
        <w:t>а</w:t>
        <w:br/>
        <w:br/>
        <w:t>н</w:t>
        <w:br/>
        <w:br/>
        <w:t>н</w:t>
        <w:br/>
        <w:br/>
        <w:t>ы</w:t>
        <w:br/>
        <w:br/>
        <w:t>х</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 xml:space="preserve"> </w:t>
        <w:br/>
        <w:br/>
        <w:t>и</w:t>
        <w:br/>
        <w:br/>
        <w:t xml:space="preserve"> </w:t>
        <w:br/>
        <w:br/>
        <w:t>с</w:t>
        <w:br/>
        <w:br/>
        <w:t>н</w:t>
        <w:br/>
        <w:br/>
        <w:t>и</w:t>
        <w:br/>
        <w:br/>
        <w:t>ж</w:t>
        <w:br/>
        <w:br/>
        <w:t>е</w:t>
        <w:br/>
        <w:br/>
        <w:t>н</w:t>
        <w:br/>
        <w:br/>
        <w:t>и</w:t>
        <w:br/>
        <w:br/>
        <w:t>я</w:t>
        <w:br/>
        <w:br/>
        <w:t xml:space="preserve"> </w:t>
        <w:br/>
        <w:br/>
        <w:t>з</w:t>
        <w:br/>
        <w:br/>
        <w:t>а</w:t>
        <w:br/>
        <w:br/>
        <w:t>д</w:t>
        <w:br/>
        <w:br/>
        <w:t>е</w:t>
        <w:br/>
        <w:br/>
        <w:t>р</w:t>
        <w:br/>
        <w:br/>
        <w:t>ж</w:t>
        <w:br/>
        <w:br/>
        <w:t>е</w:t>
        <w:br/>
        <w:br/>
        <w:t>к</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Б</w:t>
        <w:br/>
        <w:br/>
        <w:t>о</w:t>
        <w:br/>
        <w:br/>
        <w:t>л</w:t>
        <w:br/>
        <w:br/>
        <w:t>е</w:t>
        <w:br/>
        <w:br/>
        <w:t>е</w:t>
        <w:br/>
        <w:br/>
        <w:t xml:space="preserve"> </w:t>
        <w:br/>
        <w:br/>
        <w:t>б</w:t>
        <w:br/>
        <w:br/>
        <w:t>ы</w:t>
        <w:br/>
        <w:br/>
        <w:t>с</w:t>
        <w:br/>
        <w:br/>
        <w:t>т</w:t>
        <w:br/>
        <w:br/>
        <w:t>р</w:t>
        <w:br/>
        <w:br/>
        <w:t>а</w:t>
        <w:br/>
        <w:br/>
        <w:t>я</w:t>
        <w:br/>
        <w:br/>
        <w:t xml:space="preserve"> </w:t>
        <w:br/>
        <w:br/>
        <w:t>р</w:t>
        <w:br/>
        <w:br/>
        <w:t>е</w:t>
        <w:br/>
        <w:br/>
        <w:t>а</w:t>
        <w:br/>
        <w:br/>
        <w:t>к</w:t>
        <w:br/>
        <w:br/>
        <w:t>ц</w:t>
        <w:br/>
        <w:br/>
        <w:t>и</w:t>
        <w:br/>
        <w:br/>
        <w:t>я</w:t>
        <w:br/>
        <w:br/>
        <w:t xml:space="preserve"> </w:t>
        <w:br/>
        <w:br/>
        <w:t>н</w:t>
        <w:br/>
        <w:br/>
        <w:t>а</w:t>
        <w:br/>
        <w:br/>
        <w:t xml:space="preserve"> </w:t>
        <w:br/>
        <w:br/>
        <w:t>и</w:t>
        <w:br/>
        <w:br/>
        <w:t>з</w:t>
        <w:br/>
        <w:br/>
        <w:t>м</w:t>
        <w:br/>
        <w:br/>
        <w:t>е</w:t>
        <w:br/>
        <w:br/>
        <w:t>н</w:t>
        <w:br/>
        <w:br/>
        <w:t>е</w:t>
        <w:br/>
        <w:br/>
        <w:t>н</w:t>
        <w:br/>
        <w:br/>
        <w:t>и</w:t>
        <w:br/>
        <w:br/>
        <w:t>я</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у</w:t>
        <w:br/>
        <w:br/>
        <w:t>п</w:t>
        <w:br/>
        <w:br/>
        <w:t>р</w:t>
        <w:br/>
        <w:br/>
        <w:t>а</w:t>
        <w:br/>
        <w:br/>
        <w:t>в</w:t>
        <w:br/>
        <w:br/>
        <w:t>л</w:t>
        <w:br/>
        <w:br/>
        <w:t>е</w:t>
        <w:br/>
        <w:br/>
        <w:t>н</w:t>
        <w:br/>
        <w:br/>
        <w:t>и</w:t>
        <w:br/>
        <w:br/>
        <w:t>я</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 xml:space="preserve"> </w:t>
        <w:br/>
        <w:br/>
        <w:t>И</w:t>
        <w:br/>
        <w:br/>
        <w:t>н</w:t>
        <w:br/>
        <w:br/>
        <w:t>т</w:t>
        <w:br/>
        <w:br/>
        <w:t>е</w:t>
        <w:br/>
        <w:br/>
        <w:t>г</w:t>
        <w:br/>
        <w:br/>
        <w:t>р</w:t>
        <w:br/>
        <w:br/>
        <w:t>а</w:t>
        <w:br/>
        <w:br/>
        <w:t>ц</w:t>
        <w:br/>
        <w:br/>
        <w:t>и</w:t>
        <w:br/>
        <w:br/>
        <w:t>я</w:t>
        <w:br/>
        <w:br/>
        <w:t xml:space="preserve"> </w:t>
        <w:br/>
        <w:br/>
        <w:t>I</w:t>
        <w:br/>
        <w:br/>
        <w:t>I</w:t>
        <w:br/>
        <w:br/>
        <w:t>o</w:t>
        <w:br/>
        <w:br/>
        <w:t>T</w:t>
        <w:br/>
        <w:br/>
        <w:t xml:space="preserve"> </w:t>
        <w:br/>
        <w:br/>
        <w:t>и</w:t>
        <w:br/>
        <w:br/>
        <w:t xml:space="preserve"> </w:t>
        <w:br/>
        <w:br/>
        <w:t>E</w:t>
        <w:br/>
        <w:br/>
        <w:t>d</w:t>
        <w:br/>
        <w:br/>
        <w:t>g</w:t>
        <w:br/>
        <w:br/>
        <w:t>e</w:t>
        <w:br/>
        <w:br/>
        <w:t xml:space="preserve"> </w:t>
        <w:br/>
        <w:br/>
        <w:t>C</w:t>
        <w:br/>
        <w:br/>
        <w:t>o</w:t>
        <w:br/>
        <w:br/>
        <w:t>m</w:t>
        <w:br/>
        <w:br/>
        <w:t>p</w:t>
        <w:br/>
        <w:br/>
        <w:t>u</w:t>
        <w:br/>
        <w:br/>
        <w:t>t</w:t>
        <w:br/>
        <w:br/>
        <w:t>i</w:t>
        <w:br/>
        <w:br/>
        <w:t>n</w:t>
        <w:br/>
        <w:br/>
        <w:t>g</w:t>
        <w:br/>
        <w:br/>
        <w:t xml:space="preserve"> </w:t>
        <w:br/>
        <w:br/>
        <w:t>с</w:t>
        <w:br/>
        <w:br/>
        <w:t xml:space="preserve"> </w:t>
        <w:br/>
        <w:br/>
        <w:t>о</w:t>
        <w:br/>
        <w:br/>
        <w:t>б</w:t>
        <w:br/>
        <w:br/>
        <w:t>л</w:t>
        <w:br/>
        <w:br/>
        <w:t>а</w:t>
        <w:br/>
        <w:br/>
        <w:t>ч</w:t>
        <w:br/>
        <w:br/>
        <w:t>н</w:t>
        <w:br/>
        <w:br/>
        <w:t>ы</w:t>
        <w:br/>
        <w:br/>
        <w:t>м</w:t>
        <w:br/>
        <w:br/>
        <w:t>и</w:t>
        <w:br/>
        <w:br/>
        <w:t xml:space="preserve"> </w:t>
        <w:br/>
        <w:br/>
        <w:t>п</w:t>
        <w:br/>
        <w:br/>
        <w:t>л</w:t>
        <w:br/>
        <w:br/>
        <w:t>а</w:t>
        <w:br/>
        <w:br/>
        <w:t>т</w:t>
        <w:br/>
        <w:br/>
        <w:t>ф</w:t>
        <w:br/>
        <w:br/>
        <w:t>о</w:t>
        <w:br/>
        <w:br/>
        <w:t>р</w:t>
        <w:br/>
        <w:br/>
        <w:t>м</w:t>
        <w:br/>
        <w:br/>
        <w:t>а</w:t>
        <w:br/>
        <w:br/>
        <w:t>м</w:t>
        <w:br/>
        <w:br/>
        <w:t>и</w:t>
        <w:br/>
        <w:br/>
        <w:t xml:space="preserve"> </w:t>
        <w:br/>
        <w:br/>
        <w:t>д</w:t>
        <w:br/>
        <w:br/>
        <w:t>л</w:t>
        <w:br/>
        <w:br/>
        <w:t>я</w:t>
        <w:br/>
        <w:br/>
        <w:t xml:space="preserve"> </w:t>
        <w:br/>
        <w:br/>
        <w:t>х</w:t>
        <w:br/>
        <w:br/>
        <w:t>р</w:t>
        <w:br/>
        <w:br/>
        <w:t>а</w:t>
        <w:br/>
        <w:br/>
        <w:t>н</w:t>
        <w:br/>
        <w:br/>
        <w:t>е</w:t>
        <w:br/>
        <w:br/>
        <w:t>н</w:t>
        <w:br/>
        <w:br/>
        <w:t>и</w:t>
        <w:br/>
        <w:br/>
        <w:t>я</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w:t>
        <w:br/>
        <w:br/>
        <w:t xml:space="preserve"> </w:t>
        <w:br/>
        <w:br/>
        <w:t>г</w:t>
        <w:br/>
        <w:br/>
        <w:t>и</w:t>
        <w:br/>
        <w:br/>
        <w:t>б</w:t>
        <w:br/>
        <w:br/>
        <w:t>к</w:t>
        <w:br/>
        <w:br/>
        <w:t>о</w:t>
        <w:br/>
        <w:br/>
        <w:t>с</w:t>
        <w:br/>
        <w:br/>
        <w:t>т</w:t>
        <w:br/>
        <w:br/>
        <w:t>ь</w:t>
        <w:br/>
        <w:br/>
        <w:t>,</w:t>
        <w:br/>
        <w:br/>
        <w:t xml:space="preserve"> </w:t>
        <w:br/>
        <w:br/>
        <w:t>д</w:t>
        <w:br/>
        <w:br/>
        <w:t>о</w:t>
        <w:br/>
        <w:br/>
        <w:t>с</w:t>
        <w:br/>
        <w:br/>
        <w:t>т</w:t>
        <w:br/>
        <w:br/>
        <w:t>у</w:t>
        <w:br/>
        <w:br/>
        <w:t>п</w:t>
        <w:br/>
        <w:br/>
        <w:t>н</w:t>
        <w:br/>
        <w:br/>
        <w:t>о</w:t>
        <w:br/>
        <w:br/>
        <w:t>с</w:t>
        <w:br/>
        <w:br/>
        <w:t>т</w:t>
        <w:br/>
        <w:br/>
        <w:t>ь</w:t>
        <w:br/>
        <w:br/>
        <w:t xml:space="preserve"> </w:t>
        <w:br/>
        <w:br/>
        <w:t>д</w:t>
        <w:br/>
        <w:br/>
        <w:t>а</w:t>
        <w:br/>
        <w:br/>
        <w:t>н</w:t>
        <w:br/>
        <w:br/>
        <w:t>н</w:t>
        <w:br/>
        <w:br/>
        <w:t>ы</w:t>
        <w:br/>
        <w:br/>
        <w:t>х</w:t>
        <w:br/>
        <w:br/>
        <w:t>.</w:t>
        <w:br/>
        <w:br/>
        <w:t>)</w:t>
        <w:br/>
        <w:br/>
        <w:br/>
        <w:br/>
        <w:br/>
        <w:br/>
        <w:br/>
        <w:br/>
        <w:t>*</w:t>
        <w:br/>
        <w:br/>
        <w:t>*</w:t>
        <w:br/>
        <w:br/>
        <w:t>I</w:t>
        <w:br/>
        <w:br/>
        <w:t>V</w:t>
        <w:br/>
        <w:br/>
        <w:t>.</w:t>
        <w:br/>
        <w:br/>
        <w:t xml:space="preserve"> </w:t>
        <w:br/>
        <w:br/>
        <w:t xml:space="preserve"> </w:t>
        <w:br/>
        <w:br/>
        <w:t>Б</w:t>
        <w:br/>
        <w:br/>
        <w:t>л</w:t>
        <w:br/>
        <w:br/>
        <w:t>о</w:t>
        <w:br/>
        <w:br/>
        <w:t>к</w:t>
        <w:br/>
        <w:br/>
        <w:t>ч</w:t>
        <w:br/>
        <w:br/>
        <w:t>е</w:t>
        <w:br/>
        <w:br/>
        <w:t>й</w:t>
        <w:br/>
        <w:br/>
        <w:t>н</w:t>
        <w:br/>
        <w:br/>
        <w:t xml:space="preserve"> </w:t>
        <w:br/>
        <w:br/>
        <w:t>т</w:t>
        <w:br/>
        <w:br/>
        <w:t>е</w:t>
        <w:br/>
        <w:br/>
        <w:t>х</w:t>
        <w:br/>
        <w:br/>
        <w:t>н</w:t>
        <w:br/>
        <w:br/>
        <w:t>о</w:t>
        <w:br/>
        <w:br/>
        <w:t>л</w:t>
        <w:br/>
        <w:br/>
        <w:t>о</w:t>
        <w:br/>
        <w:br/>
        <w:t>г</w:t>
        <w:br/>
        <w:br/>
        <w:t>и</w:t>
        <w:br/>
        <w:br/>
        <w:t>и</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 xml:space="preserve"> </w:t>
        <w:br/>
        <w:br/>
        <w:t>П</w:t>
        <w:br/>
        <w:br/>
        <w:t>р</w:t>
        <w:br/>
        <w:br/>
        <w:t>и</w:t>
        <w:br/>
        <w:br/>
        <w:t>м</w:t>
        <w:br/>
        <w:br/>
        <w:t>е</w:t>
        <w:br/>
        <w:br/>
        <w:t>н</w:t>
        <w:br/>
        <w:br/>
        <w:t>е</w:t>
        <w:br/>
        <w:br/>
        <w:t>н</w:t>
        <w:br/>
        <w:br/>
        <w:t>и</w:t>
        <w:br/>
        <w:br/>
        <w:t>е</w:t>
        <w:br/>
        <w:br/>
        <w:t xml:space="preserve"> </w:t>
        <w:br/>
        <w:br/>
        <w:t>б</w:t>
        <w:br/>
        <w:br/>
        <w:t>л</w:t>
        <w:br/>
        <w:br/>
        <w:t>о</w:t>
        <w:br/>
        <w:br/>
        <w:t>к</w:t>
        <w:br/>
        <w:br/>
        <w:t>ч</w:t>
        <w:br/>
        <w:br/>
        <w:t>е</w:t>
        <w:br/>
        <w:br/>
        <w:t>й</w:t>
        <w:br/>
        <w:br/>
        <w:t>н</w:t>
        <w:br/>
        <w:br/>
        <w:t xml:space="preserve"> </w:t>
        <w:br/>
        <w:br/>
        <w:t>д</w:t>
        <w:br/>
        <w:br/>
        <w:t>л</w:t>
        <w:br/>
        <w:br/>
        <w:t>я</w:t>
        <w:br/>
        <w:br/>
        <w:t xml:space="preserve"> </w:t>
        <w:br/>
        <w:br/>
        <w:t>о</w:t>
        <w:br/>
        <w:br/>
        <w:t>т</w:t>
        <w:br/>
        <w:br/>
        <w:t>с</w:t>
        <w:br/>
        <w:br/>
        <w:t>л</w:t>
        <w:br/>
        <w:br/>
        <w:t>е</w:t>
        <w:br/>
        <w:br/>
        <w:t>ж</w:t>
        <w:br/>
        <w:br/>
        <w:t>и</w:t>
        <w:br/>
        <w:br/>
        <w:t>в</w:t>
        <w:br/>
        <w:br/>
        <w:t>а</w:t>
        <w:br/>
        <w:br/>
        <w:t>н</w:t>
        <w:br/>
        <w:br/>
        <w:t>и</w:t>
        <w:br/>
        <w:br/>
        <w:t>я</w:t>
        <w:br/>
        <w:br/>
        <w:t xml:space="preserve"> </w:t>
        <w:br/>
        <w:br/>
        <w:t>п</w:t>
        <w:br/>
        <w:br/>
        <w:t>р</w:t>
        <w:br/>
        <w:br/>
        <w:t>о</w:t>
        <w:br/>
        <w:br/>
        <w:t>и</w:t>
        <w:br/>
        <w:br/>
        <w:t>с</w:t>
        <w:br/>
        <w:br/>
        <w:t>х</w:t>
        <w:br/>
        <w:br/>
        <w:t>о</w:t>
        <w:br/>
        <w:br/>
        <w:t>ж</w:t>
        <w:br/>
        <w:br/>
        <w:t>д</w:t>
        <w:br/>
        <w:br/>
        <w:t>е</w:t>
        <w:br/>
        <w:br/>
        <w:t>н</w:t>
        <w:br/>
        <w:br/>
        <w:t>и</w:t>
        <w:br/>
        <w:br/>
        <w:t>я</w:t>
        <w:br/>
        <w:br/>
        <w:t xml:space="preserve"> </w:t>
        <w:br/>
        <w:br/>
        <w:t>с</w:t>
        <w:br/>
        <w:br/>
        <w:t>ы</w:t>
        <w:br/>
        <w:br/>
        <w:t>р</w:t>
        <w:br/>
        <w:br/>
        <w:t>ь</w:t>
        <w:br/>
        <w:br/>
        <w:t>я</w:t>
        <w:br/>
        <w:br/>
        <w:t xml:space="preserve"> </w:t>
        <w:br/>
        <w:br/>
        <w:t>и</w:t>
        <w:br/>
        <w:br/>
        <w:t xml:space="preserve"> </w:t>
        <w:br/>
        <w:br/>
        <w:t>о</w:t>
        <w:br/>
        <w:br/>
        <w:t>б</w:t>
        <w:br/>
        <w:br/>
        <w:t>е</w:t>
        <w:br/>
        <w:br/>
        <w:t>с</w:t>
        <w:br/>
        <w:br/>
        <w:t>п</w:t>
        <w:br/>
        <w:br/>
        <w:t>е</w:t>
        <w:br/>
        <w:br/>
        <w:t>ч</w:t>
        <w:br/>
        <w:br/>
        <w:t>е</w:t>
        <w:br/>
        <w:br/>
        <w:t>н</w:t>
        <w:br/>
        <w:br/>
        <w:t>и</w:t>
        <w:br/>
        <w:br/>
        <w:t>я</w:t>
        <w:br/>
        <w:br/>
        <w:t xml:space="preserve"> </w:t>
        <w:br/>
        <w:br/>
        <w:t>с</w:t>
        <w:br/>
        <w:br/>
        <w:t>о</w:t>
        <w:br/>
        <w:br/>
        <w:t>о</w:t>
        <w:br/>
        <w:br/>
        <w:t>т</w:t>
        <w:br/>
        <w:br/>
        <w:t>в</w:t>
        <w:br/>
        <w:br/>
        <w:t>е</w:t>
        <w:br/>
        <w:br/>
        <w:t>т</w:t>
        <w:br/>
        <w:br/>
        <w:t>с</w:t>
        <w:br/>
        <w:br/>
        <w:t>т</w:t>
        <w:br/>
        <w:br/>
        <w:t>в</w:t>
        <w:br/>
        <w:br/>
        <w:t>и</w:t>
        <w:br/>
        <w:br/>
        <w:t>я</w:t>
        <w:br/>
        <w:br/>
        <w:t xml:space="preserve"> </w:t>
        <w:br/>
        <w:br/>
        <w:t>с</w:t>
        <w:br/>
        <w:br/>
        <w:t>т</w:t>
        <w:br/>
        <w:br/>
        <w:t>а</w:t>
        <w:br/>
        <w:br/>
        <w:t>н</w:t>
        <w:br/>
        <w:br/>
        <w:t>д</w:t>
        <w:br/>
        <w:br/>
        <w:t>а</w:t>
        <w:br/>
        <w:br/>
        <w:t>р</w:t>
        <w:br/>
        <w:br/>
        <w:t>т</w:t>
        <w:br/>
        <w:br/>
        <w:t>а</w:t>
        <w:br/>
        <w:br/>
        <w:t>м</w:t>
        <w:br/>
        <w:br/>
        <w:t xml:space="preserve"> </w:t>
        <w:br/>
        <w:br/>
        <w:t>к</w:t>
        <w:br/>
        <w:br/>
        <w:t>а</w:t>
        <w:br/>
        <w:br/>
        <w:t>ч</w:t>
        <w:br/>
        <w:br/>
        <w:t>е</w:t>
        <w:br/>
        <w:br/>
        <w:t>с</w:t>
        <w:br/>
        <w:br/>
        <w:t>т</w:t>
        <w:br/>
        <w:br/>
        <w:t>в</w:t>
        <w:br/>
        <w:br/>
        <w:t>а</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о</w:t>
        <w:br/>
        <w:br/>
        <w:t>в</w:t>
        <w:br/>
        <w:br/>
        <w:t>ы</w:t>
        <w:br/>
        <w:br/>
        <w:t>ш</w:t>
        <w:br/>
        <w:br/>
        <w:t>е</w:t>
        <w:br/>
        <w:br/>
        <w:t>н</w:t>
        <w:br/>
        <w:br/>
        <w:t>и</w:t>
        <w:br/>
        <w:br/>
        <w:t>е</w:t>
        <w:br/>
        <w:br/>
        <w:t xml:space="preserve"> </w:t>
        <w:br/>
        <w:br/>
        <w:t>д</w:t>
        <w:br/>
        <w:br/>
        <w:t>о</w:t>
        <w:br/>
        <w:br/>
        <w:t>в</w:t>
        <w:br/>
        <w:br/>
        <w:t>е</w:t>
        <w:br/>
        <w:br/>
        <w:t>р</w:t>
        <w:br/>
        <w:br/>
        <w:t>и</w:t>
        <w:br/>
        <w:br/>
        <w:t>я</w:t>
        <w:br/>
        <w:br/>
        <w:t xml:space="preserve"> </w:t>
        <w:br/>
        <w:br/>
        <w:t>п</w:t>
        <w:br/>
        <w:br/>
        <w:t>о</w:t>
        <w:br/>
        <w:br/>
        <w:t>т</w:t>
        <w:br/>
        <w:br/>
        <w:t>р</w:t>
        <w:br/>
        <w:br/>
        <w:t>е</w:t>
        <w:br/>
        <w:br/>
        <w:t>б</w:t>
        <w:br/>
        <w:br/>
        <w:t>и</w:t>
        <w:br/>
        <w:br/>
        <w:t>т</w:t>
        <w:br/>
        <w:br/>
        <w:t>е</w:t>
        <w:br/>
        <w:br/>
        <w:t>л</w:t>
        <w:br/>
        <w:br/>
        <w:t>е</w:t>
        <w:br/>
        <w:br/>
        <w:t>й</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м</w:t>
        <w:br/>
        <w:br/>
        <w:t>о</w:t>
        <w:br/>
        <w:br/>
        <w:t>ш</w:t>
        <w:br/>
        <w:br/>
        <w:t>е</w:t>
        <w:br/>
        <w:br/>
        <w:t>н</w:t>
        <w:br/>
        <w:br/>
        <w:t>н</w:t>
        <w:br/>
        <w:br/>
        <w:t>и</w:t>
        <w:br/>
        <w:br/>
        <w:t>ч</w:t>
        <w:br/>
        <w:br/>
        <w:t>е</w:t>
        <w:br/>
        <w:br/>
        <w:t>с</w:t>
        <w:br/>
        <w:br/>
        <w:t>т</w:t>
        <w:br/>
        <w:br/>
        <w:t>в</w:t>
        <w:br/>
        <w:br/>
        <w:t>а</w:t>
        <w:br/>
        <w:br/>
        <w:t>.</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л</w:t>
        <w:br/>
        <w:br/>
        <w:t>о</w:t>
        <w:br/>
        <w:br/>
        <w:t>к</w:t>
        <w:br/>
        <w:br/>
        <w:t>ч</w:t>
        <w:br/>
        <w:br/>
        <w:t>е</w:t>
        <w:br/>
        <w:br/>
        <w:t>й</w:t>
        <w:br/>
        <w:br/>
        <w:t>н</w:t>
        <w:br/>
        <w:br/>
        <w:t xml:space="preserve"> </w:t>
        <w:br/>
        <w:br/>
        <w:t>д</w:t>
        <w:br/>
        <w:br/>
        <w:t>л</w:t>
        <w:br/>
        <w:br/>
        <w:t>я</w:t>
        <w:br/>
        <w:br/>
        <w:t xml:space="preserve"> </w:t>
        <w:br/>
        <w:br/>
        <w:t>а</w:t>
        <w:br/>
        <w:br/>
        <w:t>в</w:t>
        <w:br/>
        <w:br/>
        <w:t>т</w:t>
        <w:br/>
        <w:br/>
        <w:t>о</w:t>
        <w:br/>
        <w:br/>
        <w:t>м</w:t>
        <w:br/>
        <w:br/>
        <w:t>а</w:t>
        <w:br/>
        <w:br/>
        <w:t>т</w:t>
        <w:br/>
        <w:br/>
        <w:t>и</w:t>
        <w:br/>
        <w:br/>
        <w:t>з</w:t>
        <w:br/>
        <w:br/>
        <w:t>а</w:t>
        <w:br/>
        <w:br/>
        <w:t>ц</w:t>
        <w:br/>
        <w:br/>
        <w:t>и</w:t>
        <w:br/>
        <w:br/>
        <w:t>и</w:t>
        <w:br/>
        <w:br/>
        <w:t xml:space="preserve"> </w:t>
        <w:br/>
        <w:br/>
        <w:t>т</w:t>
        <w:br/>
        <w:br/>
        <w:t>р</w:t>
        <w:br/>
        <w:br/>
        <w:t>а</w:t>
        <w:br/>
        <w:br/>
        <w:t>н</w:t>
        <w:br/>
        <w:br/>
        <w:t>з</w:t>
        <w:br/>
        <w:br/>
        <w:t>а</w:t>
        <w:br/>
        <w:br/>
        <w:t>к</w:t>
        <w:br/>
        <w:br/>
        <w:t>ц</w:t>
        <w:br/>
        <w:br/>
        <w:t>и</w:t>
        <w:br/>
        <w:br/>
        <w:t>й</w:t>
        <w:br/>
        <w:br/>
        <w:t xml:space="preserve"> </w:t>
        <w:br/>
        <w:br/>
        <w:t>и</w:t>
        <w:br/>
        <w:br/>
        <w:t xml:space="preserve"> </w:t>
        <w:br/>
        <w:br/>
        <w:t>у</w:t>
        <w:br/>
        <w:br/>
        <w:t>п</w:t>
        <w:br/>
        <w:br/>
        <w:t>р</w:t>
        <w:br/>
        <w:br/>
        <w:t>о</w:t>
        <w:br/>
        <w:br/>
        <w:t>щ</w:t>
        <w:br/>
        <w:br/>
        <w:t>е</w:t>
        <w:br/>
        <w:br/>
        <w:t>н</w:t>
        <w:br/>
        <w:br/>
        <w:t>и</w:t>
        <w:br/>
        <w:br/>
        <w:t>я</w:t>
        <w:br/>
        <w:br/>
        <w:t xml:space="preserve"> </w:t>
        <w:br/>
        <w:br/>
        <w:t>л</w:t>
        <w:br/>
        <w:br/>
        <w:t>о</w:t>
        <w:br/>
        <w:br/>
        <w:t>г</w:t>
        <w:br/>
        <w:br/>
        <w:t>и</w:t>
        <w:br/>
        <w:br/>
        <w:t>с</w:t>
        <w:br/>
        <w:br/>
        <w:t>т</w:t>
        <w:br/>
        <w:br/>
        <w:t>и</w:t>
        <w:br/>
        <w:br/>
        <w:t>ч</w:t>
        <w:br/>
        <w:br/>
        <w:t>е</w:t>
        <w:br/>
        <w:br/>
        <w:t>с</w:t>
        <w:br/>
        <w:br/>
        <w:t>к</w:t>
        <w:br/>
        <w:br/>
        <w:t>и</w:t>
        <w:br/>
        <w:br/>
        <w:t>х</w:t>
        <w:br/>
        <w:br/>
        <w:t xml:space="preserve"> </w:t>
        <w:br/>
        <w:br/>
        <w:t>ц</w:t>
        <w:br/>
        <w:br/>
        <w:t>е</w:t>
        <w:br/>
        <w:br/>
        <w:t>п</w:t>
        <w:br/>
        <w:br/>
        <w:t>о</w:t>
        <w:br/>
        <w:br/>
        <w:t>ч</w:t>
        <w:br/>
        <w:br/>
        <w:t>е</w:t>
        <w:br/>
        <w:br/>
        <w:t>к</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у</w:t>
        <w:br/>
        <w:br/>
        <w:t>с</w:t>
        <w:br/>
        <w:br/>
        <w:t>к</w:t>
        <w:br/>
        <w:br/>
        <w:t>о</w:t>
        <w:br/>
        <w:br/>
        <w:t>р</w:t>
        <w:br/>
        <w:br/>
        <w:t>е</w:t>
        <w:br/>
        <w:br/>
        <w:t>н</w:t>
        <w:br/>
        <w:br/>
        <w:t>и</w:t>
        <w:br/>
        <w:br/>
        <w:t>е</w:t>
        <w:br/>
        <w:br/>
        <w:t xml:space="preserve"> </w:t>
        <w:br/>
        <w:br/>
        <w:t>п</w:t>
        <w:br/>
        <w:br/>
        <w:t>р</w:t>
        <w:br/>
        <w:br/>
        <w:t>о</w:t>
        <w:br/>
        <w:br/>
        <w:t>ц</w:t>
        <w:br/>
        <w:br/>
        <w:t>е</w:t>
        <w:br/>
        <w:br/>
        <w:t>с</w:t>
        <w:br/>
        <w:br/>
        <w:t>с</w:t>
        <w:br/>
        <w:br/>
        <w:t>о</w:t>
        <w:br/>
        <w:br/>
        <w:t>в</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 xml:space="preserve"> </w:t>
        <w:br/>
        <w:br/>
        <w:t>Б</w:t>
        <w:br/>
        <w:br/>
        <w:t>л</w:t>
        <w:br/>
        <w:br/>
        <w:t>о</w:t>
        <w:br/>
        <w:br/>
        <w:t>к</w:t>
        <w:br/>
        <w:br/>
        <w:t>ч</w:t>
        <w:br/>
        <w:br/>
        <w:t>е</w:t>
        <w:br/>
        <w:br/>
        <w:t>й</w:t>
        <w:br/>
        <w:br/>
        <w:t>н</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д</w:t>
        <w:br/>
        <w:br/>
        <w:t>а</w:t>
        <w:br/>
        <w:br/>
        <w:t>н</w:t>
        <w:br/>
        <w:br/>
        <w:t>н</w:t>
        <w:br/>
        <w:br/>
        <w:t>ы</w:t>
        <w:br/>
        <w:br/>
        <w:t>х</w:t>
        <w:br/>
        <w:br/>
        <w:t xml:space="preserve"> </w:t>
        <w:br/>
        <w:br/>
        <w:t>и</w:t>
        <w:br/>
        <w:br/>
        <w:t xml:space="preserve"> </w:t>
        <w:br/>
        <w:br/>
        <w:t>з</w:t>
        <w:br/>
        <w:br/>
        <w:t>а</w:t>
        <w:br/>
        <w:br/>
        <w:t>щ</w:t>
        <w:br/>
        <w:br/>
        <w:t>и</w:t>
        <w:br/>
        <w:br/>
        <w:t>т</w:t>
        <w:br/>
        <w:br/>
        <w:t>ы</w:t>
        <w:br/>
        <w:br/>
        <w:t xml:space="preserve"> </w:t>
        <w:br/>
        <w:br/>
        <w:t>о</w:t>
        <w:br/>
        <w:br/>
        <w:t>т</w:t>
        <w:br/>
        <w:br/>
        <w:t xml:space="preserve"> </w:t>
        <w:br/>
        <w:br/>
        <w:t>к</w:t>
        <w:br/>
        <w:br/>
        <w:t>и</w:t>
        <w:br/>
        <w:br/>
        <w:t>б</w:t>
        <w:br/>
        <w:br/>
        <w:t>е</w:t>
        <w:br/>
        <w:br/>
        <w:t>р</w:t>
        <w:br/>
        <w:br/>
        <w:t>у</w:t>
        <w:br/>
        <w:br/>
        <w:t>г</w:t>
        <w:br/>
        <w:br/>
        <w:t>р</w:t>
        <w:br/>
        <w:br/>
        <w:t>о</w:t>
        <w:br/>
        <w:br/>
        <w:t>з</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о</w:t>
        <w:br/>
        <w:br/>
        <w:t>в</w:t>
        <w:br/>
        <w:br/>
        <w:t>ы</w:t>
        <w:br/>
        <w:br/>
        <w:t>ш</w:t>
        <w:br/>
        <w:br/>
        <w:t>е</w:t>
        <w:br/>
        <w:br/>
        <w:t>н</w:t>
        <w:br/>
        <w:br/>
        <w:t>и</w:t>
        <w:br/>
        <w:br/>
        <w:t>е</w:t>
        <w:br/>
        <w:br/>
        <w:t xml:space="preserve"> </w:t>
        <w:br/>
        <w:br/>
        <w:t>н</w:t>
        <w:br/>
        <w:br/>
        <w:t>а</w:t>
        <w:br/>
        <w:br/>
        <w:t>д</w:t>
        <w:br/>
        <w:br/>
        <w:t>е</w:t>
        <w:br/>
        <w:br/>
        <w:t>ж</w:t>
        <w:br/>
        <w:br/>
        <w:t>н</w:t>
        <w:br/>
        <w:br/>
        <w:t>о</w:t>
        <w:br/>
        <w:br/>
        <w:t>с</w:t>
        <w:br/>
        <w:br/>
        <w:t>т</w:t>
        <w:br/>
        <w:br/>
        <w:t>и</w:t>
        <w:br/>
        <w:br/>
        <w:t>,</w:t>
        <w:br/>
        <w:br/>
        <w:t xml:space="preserve"> </w:t>
        <w:br/>
        <w:br/>
        <w:t>з</w:t>
        <w:br/>
        <w:br/>
        <w:t>а</w:t>
        <w:br/>
        <w:br/>
        <w:t>щ</w:t>
        <w:br/>
        <w:br/>
        <w:t>и</w:t>
        <w:br/>
        <w:br/>
        <w:t>т</w:t>
        <w:br/>
        <w:br/>
        <w:t>а</w:t>
        <w:br/>
        <w:br/>
        <w:t xml:space="preserve"> </w:t>
        <w:br/>
        <w:br/>
        <w:t>о</w:t>
        <w:br/>
        <w:br/>
        <w:t>т</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w:t>
        <w:br/>
        <w:br/>
        <w:t>)</w:t>
        <w:br/>
        <w:br/>
        <w:br/>
        <w:br/>
        <w:br/>
        <w:br/>
        <w:br/>
        <w:br/>
        <w:t>*</w:t>
        <w:br/>
        <w:br/>
        <w:t>*</w:t>
        <w:br/>
        <w:br/>
        <w:t>V</w:t>
        <w:br/>
        <w:br/>
        <w:t>.</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и</w:t>
        <w:br/>
        <w:br/>
        <w:t xml:space="preserve"> </w:t>
        <w:br/>
        <w:br/>
        <w:t>р</w:t>
        <w:br/>
        <w:br/>
        <w:t>о</w:t>
        <w:br/>
        <w:br/>
        <w:t>б</w:t>
        <w:br/>
        <w:br/>
        <w:t>о</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 xml:space="preserve"> </w:t>
        <w:br/>
        <w:br/>
        <w:t>В</w:t>
        <w:br/>
        <w:br/>
        <w:t>н</w:t>
        <w:br/>
        <w:br/>
        <w:t>е</w:t>
        <w:br/>
        <w:br/>
        <w:t>д</w:t>
        <w:br/>
        <w:br/>
        <w:t>р</w:t>
        <w:br/>
        <w:br/>
        <w:t>е</w:t>
        <w:br/>
        <w:br/>
        <w:t>н</w:t>
        <w:br/>
        <w:br/>
        <w:t>и</w:t>
        <w:br/>
        <w:br/>
        <w:t>е</w:t>
        <w:br/>
        <w:br/>
        <w:t xml:space="preserve"> </w:t>
        <w:br/>
        <w:br/>
        <w:t>р</w:t>
        <w:br/>
        <w:br/>
        <w:t>о</w:t>
        <w:br/>
        <w:br/>
        <w:t>б</w:t>
        <w:br/>
        <w:br/>
        <w:t>о</w:t>
        <w:br/>
        <w:br/>
        <w:t>т</w:t>
        <w:br/>
        <w:br/>
        <w:t>о</w:t>
        <w:br/>
        <w:br/>
        <w:t>в</w:t>
        <w:br/>
        <w:br/>
        <w:t xml:space="preserve"> </w:t>
        <w:br/>
        <w:br/>
        <w:t>д</w:t>
        <w:br/>
        <w:br/>
        <w:t>л</w:t>
        <w:br/>
        <w:br/>
        <w:t>я</w:t>
        <w:br/>
        <w:br/>
        <w:t xml:space="preserve"> </w:t>
        <w:br/>
        <w:br/>
        <w:t>в</w:t>
        <w:br/>
        <w:br/>
        <w:t>ы</w:t>
        <w:br/>
        <w:br/>
        <w:t>п</w:t>
        <w:br/>
        <w:br/>
        <w:t>о</w:t>
        <w:br/>
        <w:br/>
        <w:t>л</w:t>
        <w:br/>
        <w:br/>
        <w:t>н</w:t>
        <w:br/>
        <w:br/>
        <w:t>е</w:t>
        <w:br/>
        <w:br/>
        <w:t>н</w:t>
        <w:br/>
        <w:br/>
        <w:t>и</w:t>
        <w:br/>
        <w:br/>
        <w:t>я</w:t>
        <w:br/>
        <w:br/>
        <w:t xml:space="preserve"> </w:t>
        <w:br/>
        <w:br/>
        <w:t>о</w:t>
        <w:br/>
        <w:br/>
        <w:t>п</w:t>
        <w:br/>
        <w:br/>
        <w:t>а</w:t>
        <w:br/>
        <w:br/>
        <w:t>с</w:t>
        <w:br/>
        <w:br/>
        <w:t>н</w:t>
        <w:br/>
        <w:br/>
        <w:t>ы</w:t>
        <w:br/>
        <w:br/>
        <w:t>х</w:t>
        <w:br/>
        <w:br/>
        <w:t xml:space="preserve"> </w:t>
        <w:br/>
        <w:br/>
        <w:t>и</w:t>
        <w:br/>
        <w:br/>
        <w:t xml:space="preserve"> </w:t>
        <w:br/>
        <w:br/>
        <w:t>м</w:t>
        <w:br/>
        <w:br/>
        <w:t>о</w:t>
        <w:br/>
        <w:br/>
        <w:t>н</w:t>
        <w:br/>
        <w:br/>
        <w:t>о</w:t>
        <w:br/>
        <w:br/>
        <w:t>т</w:t>
        <w:br/>
        <w:br/>
        <w:t>о</w:t>
        <w:br/>
        <w:br/>
        <w:t>н</w:t>
        <w:br/>
        <w:br/>
        <w:t>н</w:t>
        <w:br/>
        <w:br/>
        <w:t>ы</w:t>
        <w:br/>
        <w:br/>
        <w:t>х</w:t>
        <w:br/>
        <w:br/>
        <w:t xml:space="preserve"> </w:t>
        <w:br/>
        <w:br/>
        <w:t>з</w:t>
        <w:br/>
        <w:br/>
        <w:t>а</w:t>
        <w:br/>
        <w:br/>
        <w:t>д</w:t>
        <w:br/>
        <w:br/>
        <w:t>а</w:t>
        <w:br/>
        <w:br/>
        <w:t>ч</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о</w:t>
        <w:br/>
        <w:br/>
        <w:t>п</w:t>
        <w:br/>
        <w:br/>
        <w:t>л</w:t>
        <w:br/>
        <w:br/>
        <w:t>а</w:t>
        <w:br/>
        <w:br/>
        <w:t>т</w:t>
        <w:br/>
        <w:br/>
        <w:t>у</w:t>
        <w:br/>
        <w:br/>
        <w:t xml:space="preserve"> </w:t>
        <w:br/>
        <w:br/>
        <w:t>т</w:t>
        <w:br/>
        <w:br/>
        <w:t>р</w:t>
        <w:br/>
        <w:br/>
        <w:t>у</w:t>
        <w:br/>
        <w:br/>
        <w:t>д</w:t>
        <w:br/>
        <w:br/>
        <w:t>а</w:t>
        <w:br/>
        <w:br/>
        <w:t>,</w:t>
        <w:br/>
        <w:br/>
        <w:t xml:space="preserve"> </w:t>
        <w:br/>
        <w:br/>
        <w:t>п</w:t>
        <w:br/>
        <w:br/>
        <w:t>о</w:t>
        <w:br/>
        <w:br/>
        <w:t>в</w:t>
        <w:br/>
        <w:br/>
        <w:t>ы</w:t>
        <w:br/>
        <w:br/>
        <w:t>ш</w:t>
        <w:br/>
        <w:br/>
        <w:t>е</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у</w:t>
        <w:br/>
        <w:br/>
        <w:t>п</w:t>
        <w:br/>
        <w:br/>
        <w:t>р</w:t>
        <w:br/>
        <w:br/>
        <w:t>а</w:t>
        <w:br/>
        <w:br/>
        <w:t>в</w:t>
        <w:br/>
        <w:br/>
        <w:t>л</w:t>
        <w:br/>
        <w:br/>
        <w:t>е</w:t>
        <w:br/>
        <w:br/>
        <w:t>н</w:t>
        <w:br/>
        <w:br/>
        <w:t>и</w:t>
        <w:br/>
        <w:br/>
        <w:t>я</w:t>
        <w:br/>
        <w:br/>
        <w:t xml:space="preserve"> </w:t>
        <w:br/>
        <w:br/>
        <w:t>и</w:t>
        <w:br/>
        <w:br/>
        <w:t xml:space="preserve"> </w:t>
        <w:br/>
        <w:br/>
        <w:t>к</w:t>
        <w:br/>
        <w:br/>
        <w:t>о</w:t>
        <w:br/>
        <w:br/>
        <w:t>н</w:t>
        <w:br/>
        <w:br/>
        <w:t>т</w:t>
        <w:br/>
        <w:br/>
        <w:t>р</w:t>
        <w:br/>
        <w:br/>
        <w:t>о</w:t>
        <w:br/>
        <w:br/>
        <w:t>л</w:t>
        <w:br/>
        <w:br/>
        <w:t>я</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о</w:t>
        <w:br/>
        <w:br/>
        <w:t>ш</w:t>
        <w:br/>
        <w:br/>
        <w:t>и</w:t>
        <w:br/>
        <w:br/>
        <w:t>б</w:t>
        <w:br/>
        <w:br/>
        <w:t>о</w:t>
        <w:br/>
        <w:br/>
        <w:t>к</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р</w:t>
        <w:br/>
        <w:br/>
        <w:t>о</w:t>
        <w:br/>
        <w:br/>
        <w:t>н</w:t>
        <w:br/>
        <w:br/>
        <w:t>о</w:t>
        <w:br/>
        <w:br/>
        <w:t>в</w:t>
        <w:br/>
        <w:br/>
        <w:t xml:space="preserve"> </w:t>
        <w:br/>
        <w:br/>
        <w:t>д</w:t>
        <w:br/>
        <w:br/>
        <w:t>л</w:t>
        <w:br/>
        <w:br/>
        <w:t>я</w:t>
        <w:br/>
        <w:br/>
        <w:t xml:space="preserve"> </w:t>
        <w:br/>
        <w:br/>
        <w:t>и</w:t>
        <w:br/>
        <w:br/>
        <w:t>н</w:t>
        <w:br/>
        <w:br/>
        <w:t>с</w:t>
        <w:br/>
        <w:br/>
        <w:t>п</w:t>
        <w:br/>
        <w:br/>
        <w:t>е</w:t>
        <w:br/>
        <w:br/>
        <w:t>к</w:t>
        <w:br/>
        <w:br/>
        <w:t>ц</w:t>
        <w:br/>
        <w:br/>
        <w:t>и</w:t>
        <w:br/>
        <w:br/>
        <w:t>й</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м</w:t>
        <w:br/>
        <w:br/>
        <w:t>о</w:t>
        <w:br/>
        <w:br/>
        <w:t>н</w:t>
        <w:br/>
        <w:br/>
        <w:t>и</w:t>
        <w:br/>
        <w:br/>
        <w:t>т</w:t>
        <w:br/>
        <w:br/>
        <w:t>о</w:t>
        <w:br/>
        <w:br/>
        <w:t>р</w:t>
        <w:br/>
        <w:br/>
        <w:t>и</w:t>
        <w:br/>
        <w:br/>
        <w:t>н</w:t>
        <w:br/>
        <w:br/>
        <w:t>г</w:t>
        <w:br/>
        <w:br/>
        <w:t>а</w:t>
        <w:br/>
        <w:br/>
        <w:t xml:space="preserve"> </w:t>
        <w:br/>
        <w:br/>
        <w:t>с</w:t>
        <w:br/>
        <w:br/>
        <w:t>о</w:t>
        <w:br/>
        <w:br/>
        <w:t>с</w:t>
        <w:br/>
        <w:br/>
        <w:t>т</w:t>
        <w:br/>
        <w:br/>
        <w:t>о</w:t>
        <w:br/>
        <w:br/>
        <w:t>я</w:t>
        <w:br/>
        <w:br/>
        <w:t>н</w:t>
        <w:br/>
        <w:br/>
        <w:t>и</w:t>
        <w:br/>
        <w:br/>
        <w:t>я</w:t>
        <w:br/>
        <w:br/>
        <w:t xml:space="preserve"> </w:t>
        <w:br/>
        <w:br/>
        <w:t>о</w:t>
        <w:br/>
        <w:br/>
        <w:t>б</w:t>
        <w:br/>
        <w:br/>
        <w:t>ъ</w:t>
        <w:br/>
        <w:br/>
        <w:t>е</w:t>
        <w:br/>
        <w:br/>
        <w:t>к</w:t>
        <w:br/>
        <w:br/>
        <w:t>т</w:t>
        <w:br/>
        <w:br/>
        <w:t>о</w:t>
        <w:br/>
        <w:br/>
        <w:t>в</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у</w:t>
        <w:br/>
        <w:br/>
        <w:t>с</w:t>
        <w:br/>
        <w:br/>
        <w:t>к</w:t>
        <w:br/>
        <w:br/>
        <w:t>о</w:t>
        <w:br/>
        <w:br/>
        <w:t>р</w:t>
        <w:br/>
        <w:br/>
        <w:t>е</w:t>
        <w:br/>
        <w:br/>
        <w:t>н</w:t>
        <w:br/>
        <w:br/>
        <w:t>и</w:t>
        <w:br/>
        <w:br/>
        <w:t>е</w:t>
        <w:br/>
        <w:br/>
        <w:t xml:space="preserve"> </w:t>
        <w:br/>
        <w:br/>
        <w:t>п</w:t>
        <w:br/>
        <w:br/>
        <w:t>р</w:t>
        <w:br/>
        <w:br/>
        <w:t>о</w:t>
        <w:br/>
        <w:br/>
        <w:t>ц</w:t>
        <w:br/>
        <w:br/>
        <w:t>е</w:t>
        <w:br/>
        <w:br/>
        <w:t>с</w:t>
        <w:br/>
        <w:br/>
        <w:t>с</w:t>
        <w:br/>
        <w:br/>
        <w:t>о</w:t>
        <w:br/>
        <w:br/>
        <w:t>в</w:t>
        <w:br/>
        <w:br/>
        <w:t>.</w:t>
        <w:br/>
        <w:br/>
        <w:t>)</w:t>
        <w:br/>
        <w:br/>
        <w:br/>
        <w:br/>
        <w:br/>
        <w:br/>
        <w:br/>
        <w:br/>
        <w:t>*</w:t>
        <w:br/>
        <w:br/>
        <w:t>*</w:t>
        <w:br/>
        <w:br/>
        <w:t>V</w:t>
        <w:br/>
        <w:br/>
        <w:t>I</w:t>
        <w:br/>
        <w:br/>
        <w:t>.</w:t>
        <w:br/>
        <w:br/>
        <w:t xml:space="preserve"> </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и</w:t>
        <w:br/>
        <w:br/>
        <w:t xml:space="preserve"> </w:t>
        <w:br/>
        <w:br/>
        <w:t>з</w:t>
        <w:br/>
        <w:br/>
        <w:t>а</w:t>
        <w:br/>
        <w:br/>
        <w:t>щ</w:t>
        <w:br/>
        <w:br/>
        <w:t>и</w:t>
        <w:br/>
        <w:br/>
        <w:t>т</w:t>
        <w:br/>
        <w:br/>
        <w:t>а</w:t>
        <w:br/>
        <w:br/>
        <w:t xml:space="preserve"> </w:t>
        <w:br/>
        <w:br/>
        <w:t>д</w:t>
        <w:br/>
        <w:br/>
        <w:t>а</w:t>
        <w:br/>
        <w:br/>
        <w:t>н</w:t>
        <w:br/>
        <w:br/>
        <w:t>н</w:t>
        <w:br/>
        <w:br/>
        <w:t>ы</w:t>
        <w:br/>
        <w:br/>
        <w:t>х</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 xml:space="preserve"> </w:t>
        <w:br/>
        <w:br/>
        <w:t>У</w:t>
        <w:br/>
        <w:br/>
        <w:t>с</w:t>
        <w:br/>
        <w:br/>
        <w:t>и</w:t>
        <w:br/>
        <w:br/>
        <w:t>л</w:t>
        <w:br/>
        <w:br/>
        <w:t>е</w:t>
        <w:br/>
        <w:br/>
        <w:t>н</w:t>
        <w:br/>
        <w:br/>
        <w:t>и</w:t>
        <w:br/>
        <w:br/>
        <w:t>е</w:t>
        <w:br/>
        <w:br/>
        <w:t xml:space="preserve"> </w:t>
        <w:br/>
        <w:br/>
        <w:t>м</w:t>
        <w:br/>
        <w:br/>
        <w:t>е</w:t>
        <w:br/>
        <w:br/>
        <w:t>р</w:t>
        <w:br/>
        <w:br/>
        <w:t xml:space="preserve"> </w:t>
        <w:br/>
        <w:br/>
        <w:t>п</w:t>
        <w:br/>
        <w:br/>
        <w:t>о</w:t>
        <w:br/>
        <w:br/>
        <w:t xml:space="preserve"> </w:t>
        <w:br/>
        <w:br/>
        <w:t>з</w:t>
        <w:br/>
        <w:br/>
        <w:t>а</w:t>
        <w:br/>
        <w:br/>
        <w:t>щ</w:t>
        <w:br/>
        <w:br/>
        <w:t>и</w:t>
        <w:br/>
        <w:br/>
        <w:t>т</w:t>
        <w:br/>
        <w:br/>
        <w:t>е</w:t>
        <w:br/>
        <w:br/>
        <w:t xml:space="preserve"> </w:t>
        <w:br/>
        <w:br/>
        <w:t>о</w:t>
        <w:br/>
        <w:br/>
        <w:t>т</w:t>
        <w:br/>
        <w:br/>
        <w:t xml:space="preserve"> </w:t>
        <w:br/>
        <w:br/>
        <w:t>к</w:t>
        <w:br/>
        <w:br/>
        <w:t>и</w:t>
        <w:br/>
        <w:br/>
        <w:t>б</w:t>
        <w:br/>
        <w:br/>
        <w:t>е</w:t>
        <w:br/>
        <w:br/>
        <w:t>р</w:t>
        <w:br/>
        <w:br/>
        <w:t>а</w:t>
        <w:br/>
        <w:br/>
        <w:t>т</w:t>
        <w:br/>
        <w:br/>
        <w:t>а</w:t>
        <w:br/>
        <w:br/>
        <w:t>к</w:t>
        <w:br/>
        <w:br/>
        <w:t xml:space="preserve"> </w:t>
        <w:br/>
        <w:br/>
        <w:t>и</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 xml:space="preserve"> </w:t>
        <w:br/>
        <w:br/>
        <w:t>к</w:t>
        <w:br/>
        <w:br/>
        <w:t xml:space="preserve"> </w:t>
        <w:br/>
        <w:br/>
        <w:t>д</w:t>
        <w:br/>
        <w:br/>
        <w:t>а</w:t>
        <w:br/>
        <w:br/>
        <w:t>н</w:t>
        <w:br/>
        <w:br/>
        <w:t>н</w:t>
        <w:br/>
        <w:br/>
        <w:t>ы</w:t>
        <w:br/>
        <w:br/>
        <w:t>м</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З</w:t>
        <w:br/>
        <w:br/>
        <w:t>а</w:t>
        <w:br/>
        <w:br/>
        <w:t>щ</w:t>
        <w:br/>
        <w:br/>
        <w:t>и</w:t>
        <w:br/>
        <w:br/>
        <w:t>т</w:t>
        <w:br/>
        <w:br/>
        <w:t>а</w:t>
        <w:br/>
        <w:br/>
        <w:t xml:space="preserve"> </w:t>
        <w:br/>
        <w:br/>
        <w:t>к</w:t>
        <w:br/>
        <w:br/>
        <w:t>о</w:t>
        <w:br/>
        <w:br/>
        <w:t>н</w:t>
        <w:br/>
        <w:br/>
        <w:t>ф</w:t>
        <w:br/>
        <w:br/>
        <w:t>и</w:t>
        <w:br/>
        <w:br/>
        <w:t>д</w:t>
        <w:br/>
        <w:br/>
        <w:t>е</w:t>
        <w:br/>
        <w:br/>
        <w:t>н</w:t>
        <w:br/>
        <w:br/>
        <w:t>ц</w:t>
        <w:br/>
        <w:br/>
        <w:t>и</w:t>
        <w:br/>
        <w:br/>
        <w:t>а</w:t>
        <w:br/>
        <w:br/>
        <w:t>л</w:t>
        <w:br/>
        <w:br/>
        <w:t>ь</w:t>
        <w:br/>
        <w:br/>
        <w:t>н</w:t>
        <w:br/>
        <w:br/>
        <w:t>о</w:t>
        <w:br/>
        <w:br/>
        <w:t>й</w:t>
        <w:br/>
        <w:br/>
        <w:t xml:space="preserve"> </w:t>
        <w:br/>
        <w:br/>
        <w:t>и</w:t>
        <w:br/>
        <w:br/>
        <w:t>н</w:t>
        <w:br/>
        <w:br/>
        <w:t>ф</w:t>
        <w:br/>
        <w:br/>
        <w:t>о</w:t>
        <w:br/>
        <w:br/>
        <w:t>р</w:t>
        <w:br/>
        <w:br/>
        <w:t>м</w:t>
        <w:br/>
        <w:br/>
        <w:t>а</w:t>
        <w:br/>
        <w:br/>
        <w:t>ц</w:t>
        <w:br/>
        <w:br/>
        <w:t>и</w:t>
        <w:br/>
        <w:br/>
        <w:t>и</w:t>
        <w:br/>
        <w:br/>
        <w:t>,</w:t>
        <w:br/>
        <w:br/>
        <w:t xml:space="preserve"> </w:t>
        <w:br/>
        <w:br/>
        <w:t>о</w:t>
        <w:br/>
        <w:br/>
        <w:t>б</w:t>
        <w:br/>
        <w:br/>
        <w:t>е</w:t>
        <w:br/>
        <w:br/>
        <w:t>с</w:t>
        <w:br/>
        <w:br/>
        <w:t>п</w:t>
        <w:br/>
        <w:br/>
        <w:t>е</w:t>
        <w:br/>
        <w:br/>
        <w:t>ч</w:t>
        <w:br/>
        <w:br/>
        <w:t>е</w:t>
        <w:br/>
        <w:br/>
        <w:t>н</w:t>
        <w:br/>
        <w:br/>
        <w:t>и</w:t>
        <w:br/>
        <w:br/>
        <w:t>е</w:t>
        <w:br/>
        <w:br/>
        <w:t xml:space="preserve"> </w:t>
        <w:br/>
        <w:br/>
        <w:t>н</w:t>
        <w:br/>
        <w:br/>
        <w:t>е</w:t>
        <w:br/>
        <w:br/>
        <w:t>п</w:t>
        <w:br/>
        <w:br/>
        <w:t>р</w:t>
        <w:br/>
        <w:br/>
        <w:t>е</w:t>
        <w:br/>
        <w:br/>
        <w:t>р</w:t>
        <w:br/>
        <w:br/>
        <w:t>ы</w:t>
        <w:br/>
        <w:br/>
        <w:t>в</w:t>
        <w:br/>
        <w:br/>
        <w:t>н</w:t>
        <w:br/>
        <w:br/>
        <w:t>о</w:t>
        <w:br/>
        <w:br/>
        <w:t>с</w:t>
        <w:br/>
        <w:br/>
        <w:t>т</w:t>
        <w:br/>
        <w:br/>
        <w:t>и</w:t>
        <w:br/>
        <w:br/>
        <w:t xml:space="preserve"> </w:t>
        <w:br/>
        <w:br/>
        <w:t>б</w:t>
        <w:br/>
        <w:br/>
        <w:t>и</w:t>
        <w:br/>
        <w:br/>
        <w:t>з</w:t>
        <w:br/>
        <w:br/>
        <w:t>н</w:t>
        <w:br/>
        <w:br/>
        <w:t>е</w:t>
        <w:br/>
        <w:br/>
        <w:t>с</w:t>
        <w:br/>
        <w:br/>
        <w:t>а</w:t>
        <w:br/>
        <w:br/>
        <w:t>.</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о</w:t>
        <w:br/>
        <w:br/>
        <w:t>б</w:t>
        <w:br/>
        <w:br/>
        <w:t>н</w:t>
        <w:br/>
        <w:br/>
        <w:t>а</w:t>
        <w:br/>
        <w:br/>
        <w:t>р</w:t>
        <w:br/>
        <w:br/>
        <w:t>у</w:t>
        <w:br/>
        <w:br/>
        <w:t>ж</w:t>
        <w:br/>
        <w:br/>
        <w:t>е</w:t>
        <w:br/>
        <w:br/>
        <w:t>н</w:t>
        <w:br/>
        <w:br/>
        <w:t>и</w:t>
        <w:br/>
        <w:br/>
        <w:t>я</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в</w:t>
        <w:br/>
        <w:br/>
        <w:t>т</w:t>
        <w:br/>
        <w:br/>
        <w:t>о</w:t>
        <w:br/>
        <w:br/>
        <w:t>р</w:t>
        <w:br/>
        <w:br/>
        <w:t>ж</w:t>
        <w:br/>
        <w:br/>
        <w:t>е</w:t>
        <w:br/>
        <w:br/>
        <w:t>н</w:t>
        <w:br/>
        <w:br/>
        <w:t>и</w:t>
        <w:br/>
        <w:br/>
        <w:t>й</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к</w:t>
        <w:br/>
        <w:br/>
        <w:t>и</w:t>
        <w:br/>
        <w:br/>
        <w:t>б</w:t>
        <w:br/>
        <w:br/>
        <w:t>е</w:t>
        <w:br/>
        <w:br/>
        <w:t>р</w:t>
        <w:br/>
        <w:br/>
        <w:t>а</w:t>
        <w:br/>
        <w:br/>
        <w:t>т</w:t>
        <w:br/>
        <w:br/>
        <w:t>а</w:t>
        <w:br/>
        <w:br/>
        <w:t>к</w:t>
        <w:br/>
        <w:br/>
        <w:t>,</w:t>
        <w:br/>
        <w:br/>
        <w:t xml:space="preserve"> </w:t>
        <w:br/>
        <w:br/>
        <w:t>м</w:t>
        <w:br/>
        <w:br/>
        <w:t>и</w:t>
        <w:br/>
        <w:br/>
        <w:t>н</w:t>
        <w:br/>
        <w:br/>
        <w:t>и</w:t>
        <w:br/>
        <w:br/>
        <w:t>м</w:t>
        <w:br/>
        <w:br/>
        <w:t>и</w:t>
        <w:br/>
        <w:br/>
        <w:t>з</w:t>
        <w:br/>
        <w:br/>
        <w:t>а</w:t>
        <w:br/>
        <w:br/>
        <w:t>ц</w:t>
        <w:br/>
        <w:br/>
        <w:t>и</w:t>
        <w:br/>
        <w:br/>
        <w:t>я</w:t>
        <w:br/>
        <w:br/>
        <w:t xml:space="preserve"> </w:t>
        <w:br/>
        <w:br/>
        <w:t>у</w:t>
        <w:br/>
        <w:br/>
        <w:t>щ</w:t>
        <w:br/>
        <w:br/>
        <w:t>е</w:t>
        <w:br/>
        <w:br/>
        <w:t>р</w:t>
        <w:br/>
        <w:br/>
        <w:t>б</w:t>
        <w:br/>
        <w:br/>
        <w:t>а</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о</w:t>
        <w:br/>
        <w:br/>
        <w:t>с</w:t>
        <w:br/>
        <w:br/>
        <w:t>н</w:t>
        <w:br/>
        <w:br/>
        <w:t>о</w:t>
        <w:br/>
        <w:br/>
        <w:t>в</w:t>
        <w:br/>
        <w:br/>
        <w:t>а</w:t>
        <w:br/>
        <w:br/>
        <w:t>м</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о</w:t>
        <w:br/>
        <w:br/>
        <w:t>в</w:t>
        <w:br/>
        <w:br/>
        <w:t>ы</w:t>
        <w:br/>
        <w:br/>
        <w:t>ш</w:t>
        <w:br/>
        <w:br/>
        <w:t>е</w:t>
        <w:br/>
        <w:br/>
        <w:t>н</w:t>
        <w:br/>
        <w:br/>
        <w:t>и</w:t>
        <w:br/>
        <w:br/>
        <w:t>е</w:t>
        <w:br/>
        <w:br/>
        <w:t xml:space="preserve"> </w:t>
        <w:br/>
        <w:br/>
        <w:t>о</w:t>
        <w:br/>
        <w:br/>
        <w:t>с</w:t>
        <w:br/>
        <w:br/>
        <w:t>в</w:t>
        <w:br/>
        <w:br/>
        <w:t>е</w:t>
        <w:br/>
        <w:br/>
        <w:t>д</w:t>
        <w:br/>
        <w:br/>
        <w:t>о</w:t>
        <w:br/>
        <w:br/>
        <w:t>м</w:t>
        <w:br/>
        <w:br/>
        <w:t>л</w:t>
        <w:br/>
        <w:br/>
        <w:t>е</w:t>
        <w:br/>
        <w:br/>
        <w:t>н</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ч</w:t>
        <w:br/>
        <w:br/>
        <w:t>е</w:t>
        <w:br/>
        <w:br/>
        <w:t>л</w:t>
        <w:br/>
        <w:br/>
        <w:t>о</w:t>
        <w:br/>
        <w:br/>
        <w:t>в</w:t>
        <w:br/>
        <w:br/>
        <w:t>е</w:t>
        <w:br/>
        <w:br/>
        <w:t>ч</w:t>
        <w:br/>
        <w:br/>
        <w:t>е</w:t>
        <w:br/>
        <w:br/>
        <w:t>с</w:t>
        <w:br/>
        <w:br/>
        <w:t>к</w:t>
        <w:br/>
        <w:br/>
        <w:t>и</w:t>
        <w:br/>
        <w:br/>
        <w:t>х</w:t>
        <w:br/>
        <w:br/>
        <w:t xml:space="preserve"> </w:t>
        <w:br/>
        <w:br/>
        <w:t>о</w:t>
        <w:br/>
        <w:br/>
        <w:t>ш</w:t>
        <w:br/>
        <w:br/>
        <w:t>и</w:t>
        <w:br/>
        <w:br/>
        <w:t>б</w:t>
        <w:br/>
        <w:br/>
        <w:t>о</w:t>
        <w:br/>
        <w:br/>
        <w:t>к</w:t>
        <w:br/>
        <w:br/>
        <w:t>.</w:t>
        <w:br/>
        <w:br/>
        <w:t>)</w:t>
        <w:br/>
        <w:br/>
        <w:br/>
        <w:br/>
        <w:br/>
        <w:br/>
        <w:br/>
        <w:br/>
        <w:t>*</w:t>
        <w:br/>
        <w:br/>
        <w:t>*</w:t>
        <w:br/>
        <w:br/>
        <w:t>V</w:t>
        <w:br/>
        <w:br/>
        <w:t>I</w:t>
        <w:br/>
        <w:br/>
        <w:t>I</w:t>
        <w:br/>
        <w:br/>
        <w:t>.</w:t>
        <w:br/>
        <w:br/>
        <w:t xml:space="preserve"> </w:t>
        <w:br/>
        <w:br/>
        <w:t xml:space="preserve"> </w:t>
        <w:br/>
        <w:br/>
        <w:t>У</w:t>
        <w:br/>
        <w:br/>
        <w:t>с</w:t>
        <w:br/>
        <w:br/>
        <w:t>т</w:t>
        <w:br/>
        <w:br/>
        <w:t>о</w:t>
        <w:br/>
        <w:br/>
        <w:t>й</w:t>
        <w:br/>
        <w:br/>
        <w:t>ч</w:t>
        <w:br/>
        <w:br/>
        <w:t>и</w:t>
        <w:br/>
        <w:br/>
        <w:t>в</w:t>
        <w:br/>
        <w:br/>
        <w:t>о</w:t>
        <w:br/>
        <w:br/>
        <w:t>е</w:t>
        <w:br/>
        <w:br/>
        <w:t xml:space="preserve"> </w:t>
        <w:br/>
        <w:br/>
        <w:t>р</w:t>
        <w:br/>
        <w:br/>
        <w:t>а</w:t>
        <w:br/>
        <w:br/>
        <w:t>з</w:t>
        <w:br/>
        <w:br/>
        <w:t>в</w:t>
        <w:br/>
        <w:br/>
        <w:t>и</w:t>
        <w:br/>
        <w:br/>
        <w:t>т</w:t>
        <w:br/>
        <w:br/>
        <w:t>и</w:t>
        <w:br/>
        <w:br/>
        <w:t>е</w:t>
        <w:br/>
        <w:br/>
        <w:t xml:space="preserve"> </w:t>
        <w:br/>
        <w:br/>
        <w:t>и</w:t>
        <w:br/>
        <w:br/>
        <w:t xml:space="preserve"> </w:t>
        <w:br/>
        <w:br/>
        <w:t>э</w:t>
        <w:br/>
        <w:br/>
        <w:t>к</w:t>
        <w:br/>
        <w:br/>
        <w:t>о</w:t>
        <w:br/>
        <w:br/>
        <w:t>л</w:t>
        <w:br/>
        <w:br/>
        <w:t>о</w:t>
        <w:br/>
        <w:br/>
        <w:t>г</w:t>
        <w:br/>
        <w:br/>
        <w:t>и</w:t>
        <w:br/>
        <w:br/>
        <w:t>ч</w:t>
        <w:br/>
        <w:br/>
        <w:t>е</w:t>
        <w:br/>
        <w:br/>
        <w:t>с</w:t>
        <w:br/>
        <w:br/>
        <w:t>к</w:t>
        <w:br/>
        <w:br/>
        <w:t>а</w:t>
        <w:br/>
        <w:br/>
        <w:t>я</w:t>
        <w:br/>
        <w:br/>
        <w:t xml:space="preserve"> </w:t>
        <w:br/>
        <w:br/>
        <w:t>б</w:t>
        <w:br/>
        <w:br/>
        <w:t>е</w:t>
        <w:br/>
        <w:br/>
        <w:t>з</w:t>
        <w:br/>
        <w:br/>
        <w:t>о</w:t>
        <w:br/>
        <w:br/>
        <w:t>п</w:t>
        <w:br/>
        <w:br/>
        <w:t>а</w:t>
        <w:br/>
        <w:br/>
        <w:t>с</w:t>
        <w:br/>
        <w:br/>
        <w:t>н</w:t>
        <w:br/>
        <w:br/>
        <w:t>о</w:t>
        <w:br/>
        <w:br/>
        <w:t>с</w:t>
        <w:br/>
        <w:br/>
        <w:t>т</w:t>
        <w:br/>
        <w:br/>
        <w:t>ь</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 xml:space="preserve"> </w:t>
        <w:br/>
        <w:br/>
        <w:t>и</w:t>
        <w:br/>
        <w:br/>
        <w:t xml:space="preserve"> </w:t>
        <w:br/>
        <w:br/>
        <w:t>с</w:t>
        <w:br/>
        <w:br/>
        <w:t>н</w:t>
        <w:br/>
        <w:br/>
        <w:t>и</w:t>
        <w:br/>
        <w:br/>
        <w:t>ж</w:t>
        <w:br/>
        <w:br/>
        <w:t>е</w:t>
        <w:br/>
        <w:br/>
        <w:t>н</w:t>
        <w:br/>
        <w:br/>
        <w:t>и</w:t>
        <w:br/>
        <w:br/>
        <w:t>я</w:t>
        <w:br/>
        <w:br/>
        <w:t xml:space="preserve"> </w:t>
        <w:br/>
        <w:br/>
        <w:t>в</w:t>
        <w:br/>
        <w:br/>
        <w:t>ы</w:t>
        <w:br/>
        <w:br/>
        <w:t>б</w:t>
        <w:br/>
        <w:br/>
        <w:t>р</w:t>
        <w:br/>
        <w:br/>
        <w:t>о</w:t>
        <w:br/>
        <w:br/>
        <w:t>с</w:t>
        <w:br/>
        <w:br/>
        <w:t>о</w:t>
        <w:br/>
        <w:br/>
        <w:t>в</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н</w:t>
        <w:br/>
        <w:br/>
        <w:t>и</w:t>
        <w:br/>
        <w:br/>
        <w:t>ж</w:t>
        <w:br/>
        <w:br/>
        <w:t>е</w:t>
        <w:br/>
        <w:br/>
        <w:t>н</w:t>
        <w:br/>
        <w:br/>
        <w:t>и</w:t>
        <w:br/>
        <w:br/>
        <w:t>е</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м</w:t>
        <w:br/>
        <w:br/>
        <w:t>о</w:t>
        <w:br/>
        <w:br/>
        <w:t>н</w:t>
        <w:br/>
        <w:br/>
        <w:t>и</w:t>
        <w:br/>
        <w:br/>
        <w:t>т</w:t>
        <w:br/>
        <w:br/>
        <w:t>о</w:t>
        <w:br/>
        <w:br/>
        <w:t>р</w:t>
        <w:br/>
        <w:br/>
        <w:t>и</w:t>
        <w:br/>
        <w:br/>
        <w:t>н</w:t>
        <w:br/>
        <w:br/>
        <w:t>г</w:t>
        <w:br/>
        <w:br/>
        <w:t>а</w:t>
        <w:br/>
        <w:br/>
        <w:t xml:space="preserve"> </w:t>
        <w:br/>
        <w:br/>
        <w:t>и</w:t>
        <w:br/>
        <w:br/>
        <w:t xml:space="preserve"> </w:t>
        <w:br/>
        <w:br/>
        <w:t>к</w:t>
        <w:br/>
        <w:br/>
        <w:t>о</w:t>
        <w:br/>
        <w:br/>
        <w:t>н</w:t>
        <w:br/>
        <w:br/>
        <w:t>т</w:t>
        <w:br/>
        <w:br/>
        <w:t>р</w:t>
        <w:br/>
        <w:br/>
        <w:t>о</w:t>
        <w:br/>
        <w:br/>
        <w:t>л</w:t>
        <w:br/>
        <w:br/>
        <w:t>я</w:t>
        <w:br/>
        <w:br/>
        <w:t xml:space="preserve"> </w:t>
        <w:br/>
        <w:br/>
        <w:t>э</w:t>
        <w:br/>
        <w:br/>
        <w:t>к</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о</w:t>
        <w:br/>
        <w:br/>
        <w:t>б</w:t>
        <w:br/>
        <w:br/>
        <w:t>л</w:t>
        <w:br/>
        <w:br/>
        <w:t>ю</w:t>
        <w:br/>
        <w:br/>
        <w:t>д</w:t>
        <w:br/>
        <w:br/>
        <w:t>е</w:t>
        <w:br/>
        <w:br/>
        <w:t>н</w:t>
        <w:br/>
        <w:br/>
        <w:t>и</w:t>
        <w:br/>
        <w:br/>
        <w:t>е</w:t>
        <w:br/>
        <w:br/>
        <w:t xml:space="preserve"> </w:t>
        <w:br/>
        <w:br/>
        <w:t>э</w:t>
        <w:br/>
        <w:br/>
        <w:t>к</w:t>
        <w:br/>
        <w:br/>
        <w:t>о</w:t>
        <w:br/>
        <w:br/>
        <w:t>л</w:t>
        <w:br/>
        <w:br/>
        <w:t>о</w:t>
        <w:br/>
        <w:br/>
        <w:t>г</w:t>
        <w:br/>
        <w:br/>
        <w:t>и</w:t>
        <w:br/>
        <w:br/>
        <w:t>ч</w:t>
        <w:br/>
        <w:br/>
        <w:t>е</w:t>
        <w:br/>
        <w:br/>
        <w:t>с</w:t>
        <w:br/>
        <w:br/>
        <w:t>к</w:t>
        <w:br/>
        <w:br/>
        <w:t>и</w:t>
        <w:br/>
        <w:br/>
        <w:t>х</w:t>
        <w:br/>
        <w:br/>
        <w:t xml:space="preserve"> </w:t>
        <w:br/>
        <w:br/>
        <w:t>н</w:t>
        <w:br/>
        <w:br/>
        <w:t>о</w:t>
        <w:br/>
        <w:br/>
        <w:t>р</w:t>
        <w:br/>
        <w:br/>
        <w:t>м</w:t>
        <w:br/>
        <w:br/>
        <w:t>,</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а</w:t>
        <w:br/>
        <w:br/>
        <w:t>в</w:t>
        <w:br/>
        <w:br/>
        <w:t>а</w:t>
        <w:br/>
        <w:br/>
        <w:t>р</w:t>
        <w:br/>
        <w:br/>
        <w:t>и</w:t>
        <w:br/>
        <w:br/>
        <w:t>й</w:t>
        <w:br/>
        <w:br/>
        <w:t>.</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д</w:t>
        <w:br/>
        <w:br/>
        <w:t>л</w:t>
        <w:br/>
        <w:br/>
        <w:t>я</w:t>
        <w:br/>
        <w:br/>
        <w:t xml:space="preserve"> </w:t>
        <w:br/>
        <w:br/>
        <w:t>п</w:t>
        <w:br/>
        <w:br/>
        <w:t>е</w:t>
        <w:br/>
        <w:br/>
        <w:t>р</w:t>
        <w:br/>
        <w:br/>
        <w:t>е</w:t>
        <w:br/>
        <w:br/>
        <w:t>р</w:t>
        <w:br/>
        <w:br/>
        <w:t>а</w:t>
        <w:br/>
        <w:br/>
        <w:t>б</w:t>
        <w:br/>
        <w:br/>
        <w:t>о</w:t>
        <w:br/>
        <w:br/>
        <w:t>т</w:t>
        <w:br/>
        <w:br/>
        <w:t>к</w:t>
        <w:br/>
        <w:br/>
        <w:t>и</w:t>
        <w:br/>
        <w:br/>
        <w:t xml:space="preserve"> </w:t>
        <w:br/>
        <w:br/>
        <w:t>и</w:t>
        <w:br/>
        <w:br/>
        <w:t xml:space="preserve"> </w:t>
        <w:br/>
        <w:br/>
        <w:t>у</w:t>
        <w:br/>
        <w:br/>
        <w:t>т</w:t>
        <w:br/>
        <w:br/>
        <w:t>и</w:t>
        <w:br/>
        <w:br/>
        <w:t>л</w:t>
        <w:br/>
        <w:br/>
        <w:t>и</w:t>
        <w:br/>
        <w:br/>
        <w:t>з</w:t>
        <w:br/>
        <w:br/>
        <w:t>а</w:t>
        <w:br/>
        <w:br/>
        <w:t>ц</w:t>
        <w:br/>
        <w:br/>
        <w:t>и</w:t>
        <w:br/>
        <w:br/>
        <w:t>и</w:t>
        <w:br/>
        <w:br/>
        <w:t xml:space="preserve"> </w:t>
        <w:br/>
        <w:br/>
        <w:t>о</w:t>
        <w:br/>
        <w:br/>
        <w:t>т</w:t>
        <w:br/>
        <w:br/>
        <w:t>х</w:t>
        <w:br/>
        <w:br/>
        <w:t>о</w:t>
        <w:br/>
        <w:br/>
        <w:t>д</w:t>
        <w:br/>
        <w:br/>
        <w:t>о</w:t>
        <w:br/>
        <w:br/>
        <w:t>в</w:t>
        <w:br/>
        <w:br/>
        <w:t>.</w:t>
        <w:br/>
        <w:br/>
        <w:t xml:space="preserve"> </w:t>
        <w:br/>
        <w:br/>
        <w:t>(</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о</w:t>
        <w:br/>
        <w:br/>
        <w:t>к</w:t>
        <w:br/>
        <w:br/>
        <w:t>р</w:t>
        <w:br/>
        <w:br/>
        <w:t>а</w:t>
        <w:br/>
        <w:br/>
        <w:t>щ</w:t>
        <w:br/>
        <w:br/>
        <w:t>е</w:t>
        <w:br/>
        <w:br/>
        <w:t>н</w:t>
        <w:br/>
        <w:br/>
        <w:t>и</w:t>
        <w:br/>
        <w:br/>
        <w:t>е</w:t>
        <w:br/>
        <w:br/>
        <w:t xml:space="preserve"> </w:t>
        <w:br/>
        <w:br/>
        <w:t>к</w:t>
        <w:br/>
        <w:br/>
        <w:t>о</w:t>
        <w:br/>
        <w:br/>
        <w:t>л</w:t>
        <w:br/>
        <w:br/>
        <w:t>и</w:t>
        <w:br/>
        <w:br/>
        <w:t>ч</w:t>
        <w:br/>
        <w:br/>
        <w:t>е</w:t>
        <w:br/>
        <w:br/>
        <w:t>с</w:t>
        <w:br/>
        <w:br/>
        <w:t>т</w:t>
        <w:br/>
        <w:br/>
        <w:t>в</w:t>
        <w:br/>
        <w:br/>
        <w:t>а</w:t>
        <w:br/>
        <w:br/>
        <w:t xml:space="preserve"> </w:t>
        <w:br/>
        <w:br/>
        <w:t>о</w:t>
        <w:br/>
        <w:br/>
        <w:t>т</w:t>
        <w:br/>
        <w:br/>
        <w:t>х</w:t>
        <w:br/>
        <w:br/>
        <w:t>о</w:t>
        <w:br/>
        <w:br/>
        <w:t>д</w:t>
        <w:br/>
        <w:br/>
        <w:t>о</w:t>
        <w:br/>
        <w:br/>
        <w:t>в</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е</w:t>
        <w:br/>
        <w:br/>
        <w:t>с</w:t>
        <w:br/>
        <w:br/>
        <w:t>у</w:t>
        <w:br/>
        <w:br/>
        <w:t>р</w:t>
        <w:br/>
        <w:br/>
        <w:t>с</w:t>
        <w:br/>
        <w:br/>
        <w:t>о</w:t>
        <w:br/>
        <w:br/>
        <w:t>в</w:t>
        <w:br/>
        <w:br/>
        <w:t>.</w:t>
        <w:br/>
        <w:br/>
        <w:t>)</w:t>
        <w:br/>
        <w:br/>
        <w:br/>
      </w:r>
    </w:p>
    <w:p>
      <w:r>
        <w:br w:type="page"/>
      </w:r>
    </w:p>
    <w:p>
      <w:pPr>
        <w:pStyle w:val="Heading1"/>
      </w:pPr>
      <w:r>
        <w:t xml:space="preserve">Глава 6 ideas: </w:t>
      </w:r>
    </w:p>
    <w:p>
      <w:pPr>
        <w:pStyle w:val="Heading2"/>
      </w:pPr>
      <w:r>
        <w:t>Список идей для Главы 7: Будущее Нефтепереработки: Цифровые Технологии</w:t>
      </w:r>
    </w:p>
    <w:p>
      <w:r>
        <w:t>**I. Интеграция цифровых двойников**</w:t>
      </w:r>
    </w:p>
    <w:p>
      <w:pPr>
        <w:pStyle w:val="ListParagraph"/>
      </w:pPr>
      <w:r>
        <w:t xml:space="preserve">  A.  Создание цифрового двойника нефтеперерабатывающего завода для имитации процессов и оптимизации работы оборудования.</w:t>
      </w:r>
    </w:p>
    <w:p>
      <w:pPr>
        <w:pStyle w:val="ListParagraph"/>
      </w:pPr>
      <w:r>
        <w:t xml:space="preserve">  B.  Использование цифрового двойника для прогнозирования отказов оборудования и планирования предиктивного обслуживания.</w:t>
      </w:r>
    </w:p>
    <w:p>
      <w:pPr>
        <w:pStyle w:val="ListParagraph"/>
      </w:pPr>
      <w:r>
        <w:t xml:space="preserve">  C.  Интеграция цифрового двойника с данными IoT для мониторинга состояния оборудования в реальном времени и автоматической адаптации параметров работы.</w:t>
      </w:r>
    </w:p>
    <w:p>
      <w:pPr>
        <w:pStyle w:val="ListParagraph"/>
      </w:pPr>
      <w:r>
        <w:t xml:space="preserve">  A.  Использование AR для обучения персонала работе с оборудованием и проведению ремонтных работ с пошаговыми инструкциями, наложенными на реальное оборудование.</w:t>
      </w:r>
    </w:p>
    <w:p>
      <w:pPr>
        <w:pStyle w:val="ListParagraph"/>
      </w:pPr>
      <w:r>
        <w:t xml:space="preserve">  B.  Применение VR для проведения удаленных инспекций оборудования и обучения персонала в безопасной виртуальной среде.</w:t>
      </w:r>
    </w:p>
    <w:p>
      <w:pPr>
        <w:pStyle w:val="ListParagraph"/>
      </w:pPr>
      <w:r>
        <w:t xml:space="preserve">  C.  Разработка VR-тренажеров для отработки действий персонала в аварийных ситуациях.</w:t>
      </w:r>
    </w:p>
    <w:p>
      <w:pPr>
        <w:pStyle w:val="ListParagraph"/>
      </w:pPr>
      <w:r>
        <w:t xml:space="preserve">  A.  Развертывание сети IIoT датчиков для мониторинга вибрации, температуры и давления на критически важном оборудовании.</w:t>
      </w:r>
    </w:p>
    <w:p>
      <w:pPr>
        <w:pStyle w:val="ListParagraph"/>
      </w:pPr>
      <w:r>
        <w:t xml:space="preserve">  B.  Использование периферийных вычислений для обработки данных IIoT в режиме реального времени и автоматической адаптации параметров работы оборудования.</w:t>
      </w:r>
    </w:p>
    <w:p>
      <w:pPr>
        <w:pStyle w:val="ListParagraph"/>
      </w:pPr>
      <w:r>
        <w:t xml:space="preserve">  C.  Интеграция данных IIoT и Edge Computing с облачными платформами для анализа и оптимизации работы всего завода.</w:t>
      </w:r>
    </w:p>
    <w:p>
      <w:pPr>
        <w:pStyle w:val="ListParagraph"/>
      </w:pPr>
      <w:r>
        <w:t xml:space="preserve">  A.  Использование блокчейна для отслеживания происхождения нефти и нефтепродуктов, обеспечивая прозрачность цепочки поставок.</w:t>
      </w:r>
    </w:p>
    <w:p>
      <w:pPr>
        <w:pStyle w:val="ListParagraph"/>
      </w:pPr>
      <w:r>
        <w:t xml:space="preserve">  B.  Автоматизация транзакций между различными участниками цепочки поставок с использованием смарт-контрактов на блокчейне.</w:t>
      </w:r>
    </w:p>
    <w:p>
      <w:pPr>
        <w:pStyle w:val="ListParagraph"/>
      </w:pPr>
      <w:r>
        <w:t xml:space="preserve">  C.  Использование блокчейна для обеспечения безопасности данных о технологических процессах и предотвращения киберугроз.</w:t>
      </w:r>
    </w:p>
    <w:p>
      <w:pPr>
        <w:pStyle w:val="ListParagraph"/>
      </w:pPr>
      <w:r>
        <w:t xml:space="preserve">  A.  Внедрение роботов для выполнения опасных задач, таких как инспекция резервуаров и ремонт трубопроводов.</w:t>
      </w:r>
    </w:p>
    <w:p>
      <w:pPr>
        <w:pStyle w:val="ListParagraph"/>
      </w:pPr>
      <w:r>
        <w:t xml:space="preserve">  B.  Использование автоматизированных систем управления технологическими процессами (АСУ ТП) на основе искусственного интеллекта.</w:t>
      </w:r>
    </w:p>
    <w:p>
      <w:pPr>
        <w:pStyle w:val="ListParagraph"/>
      </w:pPr>
      <w:r>
        <w:t xml:space="preserve">  C.  Использование дронов для инспекции трубопроводов и мониторинга состояния оборудования.</w:t>
      </w:r>
    </w:p>
    <w:p>
      <w:pPr>
        <w:pStyle w:val="ListParagraph"/>
      </w:pPr>
      <w:r>
        <w:t xml:space="preserve">  A.  Внедрение систем обнаружения и предотвращения вторжений для защиты от кибератак.</w:t>
      </w:r>
    </w:p>
    <w:p>
      <w:pPr>
        <w:pStyle w:val="ListParagraph"/>
      </w:pPr>
      <w:r>
        <w:t xml:space="preserve">  B.  Регулярное обучение персонала основам кибербезопасности.</w:t>
      </w:r>
    </w:p>
    <w:p>
      <w:pPr>
        <w:pStyle w:val="ListParagraph"/>
      </w:pPr>
      <w:r>
        <w:t xml:space="preserve">  C.  Шифрование данных и обеспечение защиты от несанкционированного доступа.</w:t>
      </w:r>
    </w:p>
    <w:p>
      <w:pPr>
        <w:pStyle w:val="ListParagraph"/>
      </w:pPr>
      <w:r>
        <w:t xml:space="preserve">  A.  Использование цифровых технологий для мониторинга и снижения выбросов парниковых газов.</w:t>
      </w:r>
    </w:p>
    <w:p>
      <w:pPr>
        <w:pStyle w:val="ListParagraph"/>
      </w:pPr>
      <w:r>
        <w:t xml:space="preserve">  B.  Внедрение систем управления энергопотреблением на основе искусственного интеллекта.</w:t>
      </w:r>
    </w:p>
    <w:p>
      <w:pPr>
        <w:pStyle w:val="ListParagraph"/>
      </w:pPr>
      <w:r>
        <w:t xml:space="preserve">  C.  Использование цифровых технологий для оптимизации процессов переработки и утилизации отходов.</w:t>
      </w:r>
    </w:p>
    <w:p>
      <w:r>
        <w:br w:type="page"/>
      </w:r>
    </w:p>
    <w:p>
      <w:pPr>
        <w:pStyle w:val="Heading1"/>
      </w:pPr>
      <w:r>
        <w:t xml:space="preserve">Глава 6 summaries: </w:t>
      </w:r>
    </w:p>
    <w:p>
      <w:r>
        <w:t>*</w:t>
        <w:br/>
        <w:br/>
        <w:t>*</w:t>
        <w:br/>
        <w:br/>
        <w:t>I</w:t>
        <w:br/>
        <w:br/>
        <w:t>.</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К</w:t>
        <w:br/>
        <w:br/>
        <w:t>о</w:t>
        <w:br/>
        <w:br/>
        <w:t>н</w:t>
        <w:br/>
        <w:br/>
        <w:t>ц</w:t>
        <w:br/>
        <w:br/>
        <w:t>е</w:t>
        <w:br/>
        <w:br/>
        <w:t>п</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с</w:t>
        <w:br/>
        <w:br/>
        <w:t>о</w:t>
        <w:br/>
        <w:br/>
        <w:t>з</w:t>
        <w:br/>
        <w:br/>
        <w:t>д</w:t>
        <w:br/>
        <w:br/>
        <w:t>а</w:t>
        <w:br/>
        <w:br/>
        <w:t>н</w:t>
        <w:br/>
        <w:br/>
        <w:t>и</w:t>
        <w:br/>
        <w:br/>
        <w:t>е</w:t>
        <w:br/>
        <w:br/>
        <w:t xml:space="preserve"> </w:t>
        <w:br/>
        <w:br/>
        <w:t>в</w:t>
        <w:br/>
        <w:br/>
        <w:t>и</w:t>
        <w:br/>
        <w:br/>
        <w:t>р</w:t>
        <w:br/>
        <w:br/>
        <w:t>т</w:t>
        <w:br/>
        <w:br/>
        <w:t>у</w:t>
        <w:br/>
        <w:br/>
        <w:t>а</w:t>
        <w:br/>
        <w:br/>
        <w:t>л</w:t>
        <w:br/>
        <w:br/>
        <w:t>ь</w:t>
        <w:br/>
        <w:br/>
        <w:t>н</w:t>
        <w:br/>
        <w:br/>
        <w:t>о</w:t>
        <w:br/>
        <w:br/>
        <w:t>й</w:t>
        <w:br/>
        <w:br/>
        <w:t xml:space="preserve"> </w:t>
        <w:br/>
        <w:br/>
        <w:t>к</w:t>
        <w:br/>
        <w:br/>
        <w:t>о</w:t>
        <w:br/>
        <w:br/>
        <w:t>п</w:t>
        <w:br/>
        <w:br/>
        <w:t>и</w:t>
        <w:br/>
        <w:br/>
        <w:t>и</w:t>
        <w:br/>
        <w:br/>
        <w:t xml:space="preserve"> </w:t>
        <w:br/>
        <w:br/>
        <w:t>ф</w:t>
        <w:br/>
        <w:br/>
        <w:t>и</w:t>
        <w:br/>
        <w:br/>
        <w:t>з</w:t>
        <w:br/>
        <w:br/>
        <w:t>и</w:t>
        <w:br/>
        <w:br/>
        <w:t>ч</w:t>
        <w:br/>
        <w:br/>
        <w:t>е</w:t>
        <w:br/>
        <w:br/>
        <w:t>с</w:t>
        <w:br/>
        <w:br/>
        <w:t>к</w:t>
        <w:br/>
        <w:br/>
        <w:t>о</w:t>
        <w:br/>
        <w:br/>
        <w:t>г</w:t>
        <w:br/>
        <w:br/>
        <w:t>о</w:t>
        <w:br/>
        <w:br/>
        <w:t xml:space="preserve"> </w:t>
        <w:br/>
        <w:br/>
        <w:t>о</w:t>
        <w:br/>
        <w:br/>
        <w:t>б</w:t>
        <w:br/>
        <w:br/>
        <w:t>ъ</w:t>
        <w:br/>
        <w:br/>
        <w:t>е</w:t>
        <w:br/>
        <w:br/>
        <w:t>к</w:t>
        <w:br/>
        <w:br/>
        <w:t>т</w:t>
        <w:br/>
        <w:br/>
        <w:t>а</w:t>
        <w:br/>
        <w:br/>
        <w:t xml:space="preserve"> </w:t>
        <w:br/>
        <w:br/>
        <w:t>и</w:t>
        <w:br/>
        <w:br/>
        <w:t>л</w:t>
        <w:br/>
        <w:br/>
        <w:t>и</w:t>
        <w:br/>
        <w:br/>
        <w:t xml:space="preserve"> </w:t>
        <w:br/>
        <w:br/>
        <w:t>п</w:t>
        <w:br/>
        <w:br/>
        <w:t>р</w:t>
        <w:br/>
        <w:br/>
        <w:t>о</w:t>
        <w:br/>
        <w:br/>
        <w:t>ц</w:t>
        <w:br/>
        <w:br/>
        <w:t>е</w:t>
        <w:br/>
        <w:br/>
        <w:t>с</w:t>
        <w:br/>
        <w:br/>
        <w:t>с</w:t>
        <w:br/>
        <w:br/>
        <w:t>а</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р</w:t>
        <w:br/>
        <w:br/>
        <w:t>о</w:t>
        <w:br/>
        <w:br/>
        <w:t>ц</w:t>
        <w:br/>
        <w:br/>
        <w:t>е</w:t>
        <w:br/>
        <w:br/>
        <w:t>с</w:t>
        <w:br/>
        <w:br/>
        <w:t>с</w:t>
        <w:br/>
        <w:br/>
        <w:t>о</w:t>
        <w:br/>
        <w:br/>
        <w:t>в</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п</w:t>
        <w:br/>
        <w:br/>
        <w:t>о</w:t>
        <w:br/>
        <w:br/>
        <w:t>в</w:t>
        <w:br/>
        <w:br/>
        <w:t>е</w:t>
        <w:br/>
        <w:br/>
        <w:t>д</w:t>
        <w:br/>
        <w:br/>
        <w:t>е</w:t>
        <w:br/>
        <w:br/>
        <w:t>н</w:t>
        <w:br/>
        <w:br/>
        <w:t>и</w:t>
        <w:br/>
        <w:br/>
        <w:t>я</w:t>
        <w:br/>
        <w:br/>
        <w:t>,</w:t>
        <w:br/>
        <w:br/>
        <w:t xml:space="preserve"> </w:t>
        <w:br/>
        <w:br/>
        <w:t>о</w:t>
        <w:br/>
        <w:br/>
        <w:t>п</w:t>
        <w:br/>
        <w:br/>
        <w:t>т</w:t>
        <w:br/>
        <w:br/>
        <w:t>и</w:t>
        <w:br/>
        <w:br/>
        <w:t>м</w:t>
        <w:br/>
        <w:br/>
        <w:t>и</w:t>
        <w:br/>
        <w:br/>
        <w:t>з</w:t>
        <w:br/>
        <w:br/>
        <w:t>а</w:t>
        <w:br/>
        <w:br/>
        <w:t>ц</w:t>
        <w:br/>
        <w:br/>
        <w:t>и</w:t>
        <w:br/>
        <w:br/>
        <w:t>я</w:t>
        <w:br/>
        <w:br/>
        <w:t xml:space="preserve"> </w:t>
        <w:br/>
        <w:br/>
        <w:t>р</w:t>
        <w:br/>
        <w:br/>
        <w:t>а</w:t>
        <w:br/>
        <w:br/>
        <w:t>б</w:t>
        <w:br/>
        <w:br/>
        <w:t>о</w:t>
        <w:br/>
        <w:br/>
        <w:t>т</w:t>
        <w:br/>
        <w:br/>
        <w:t>ы</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П</w:t>
        <w:br/>
        <w:br/>
        <w:t>р</w:t>
        <w:br/>
        <w:br/>
        <w:t>и</w:t>
        <w:br/>
        <w:br/>
        <w:t>м</w:t>
        <w:br/>
        <w:br/>
        <w:t>е</w:t>
        <w:br/>
        <w:br/>
        <w:t>н</w:t>
        <w:br/>
        <w:br/>
        <w:t>е</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д</w:t>
        <w:br/>
        <w:br/>
        <w:t>л</w:t>
        <w:br/>
        <w:br/>
        <w:t>я</w:t>
        <w:br/>
        <w:br/>
        <w:t xml:space="preserve"> </w:t>
        <w:br/>
        <w:br/>
        <w:t>п</w:t>
        <w:br/>
        <w:br/>
        <w:t>р</w:t>
        <w:br/>
        <w:br/>
        <w:t>о</w:t>
        <w:br/>
        <w:br/>
        <w:t>е</w:t>
        <w:br/>
        <w:br/>
        <w:t>к</w:t>
        <w:br/>
        <w:br/>
        <w:t>т</w:t>
        <w:br/>
        <w:br/>
        <w:t>и</w:t>
        <w:br/>
        <w:br/>
        <w:t>р</w:t>
        <w:br/>
        <w:br/>
        <w:t>о</w:t>
        <w:br/>
        <w:br/>
        <w:t>в</w:t>
        <w:br/>
        <w:br/>
        <w:t>а</w:t>
        <w:br/>
        <w:br/>
        <w:t>н</w:t>
        <w:br/>
        <w:br/>
        <w:t>и</w:t>
        <w:br/>
        <w:br/>
        <w:t>я</w:t>
        <w:br/>
        <w:br/>
        <w:t>,</w:t>
        <w:br/>
        <w:br/>
        <w:t xml:space="preserve"> </w:t>
        <w:br/>
        <w:br/>
        <w:t>с</w:t>
        <w:br/>
        <w:br/>
        <w:t>т</w:t>
        <w:br/>
        <w:br/>
        <w:t>р</w:t>
        <w:br/>
        <w:br/>
        <w:t>о</w:t>
        <w:br/>
        <w:br/>
        <w:t>и</w:t>
        <w:br/>
        <w:br/>
        <w:t>т</w:t>
        <w:br/>
        <w:br/>
        <w:t>е</w:t>
        <w:br/>
        <w:br/>
        <w:t>л</w:t>
        <w:br/>
        <w:br/>
        <w:t>ь</w:t>
        <w:br/>
        <w:br/>
        <w:t>с</w:t>
        <w:br/>
        <w:br/>
        <w:t>т</w:t>
        <w:br/>
        <w:br/>
        <w:t>в</w:t>
        <w:br/>
        <w:br/>
        <w:t>а</w:t>
        <w:br/>
        <w:br/>
        <w:t xml:space="preserve"> </w:t>
        <w:br/>
        <w:br/>
        <w:t>и</w:t>
        <w:br/>
        <w:br/>
        <w:t xml:space="preserve"> </w:t>
        <w:br/>
        <w:br/>
        <w:t>э</w:t>
        <w:br/>
        <w:br/>
        <w:t>к</w:t>
        <w:br/>
        <w:br/>
        <w:t>с</w:t>
        <w:br/>
        <w:br/>
        <w:t>п</w:t>
        <w:br/>
        <w:br/>
        <w:t>л</w:t>
        <w:br/>
        <w:br/>
        <w:t>у</w:t>
        <w:br/>
        <w:br/>
        <w:t>а</w:t>
        <w:br/>
        <w:br/>
        <w:t>т</w:t>
        <w:br/>
        <w:br/>
        <w:t>а</w:t>
        <w:br/>
        <w:br/>
        <w:t>ц</w:t>
        <w:br/>
        <w:br/>
        <w:t>и</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з</w:t>
        <w:br/>
        <w:br/>
        <w:t>а</w:t>
        <w:br/>
        <w:br/>
        <w:t>в</w:t>
        <w:br/>
        <w:br/>
        <w:t>о</w:t>
        <w:br/>
        <w:br/>
        <w:t>д</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о</w:t>
        <w:br/>
        <w:br/>
        <w:t>к</w:t>
        <w:br/>
        <w:br/>
        <w:t>р</w:t>
        <w:br/>
        <w:br/>
        <w:t>а</w:t>
        <w:br/>
        <w:br/>
        <w:t>щ</w:t>
        <w:br/>
        <w:br/>
        <w:t>е</w:t>
        <w:br/>
        <w:br/>
        <w:t>н</w:t>
        <w:br/>
        <w:br/>
        <w:t>и</w:t>
        <w:br/>
        <w:br/>
        <w:t>е</w:t>
        <w:br/>
        <w:br/>
        <w:t xml:space="preserve"> </w:t>
        <w:br/>
        <w:br/>
        <w:t>с</w:t>
        <w:br/>
        <w:br/>
        <w:t>р</w:t>
        <w:br/>
        <w:br/>
        <w:t>о</w:t>
        <w:br/>
        <w:br/>
        <w:t>к</w:t>
        <w:br/>
        <w:br/>
        <w:t>о</w:t>
        <w:br/>
        <w:br/>
        <w:t>в</w:t>
        <w:br/>
        <w:br/>
        <w:t xml:space="preserve"> </w:t>
        <w:br/>
        <w:br/>
        <w:t>п</w:t>
        <w:br/>
        <w:br/>
        <w:t>р</w:t>
        <w:br/>
        <w:br/>
        <w:t>о</w:t>
        <w:br/>
        <w:br/>
        <w:t>е</w:t>
        <w:br/>
        <w:br/>
        <w:t>к</w:t>
        <w:br/>
        <w:br/>
        <w:t>т</w:t>
        <w:br/>
        <w:br/>
        <w:t>и</w:t>
        <w:br/>
        <w:br/>
        <w:t>р</w:t>
        <w:br/>
        <w:br/>
        <w:t>о</w:t>
        <w:br/>
        <w:br/>
        <w:t>в</w:t>
        <w:br/>
        <w:br/>
        <w:t>а</w:t>
        <w:br/>
        <w:br/>
        <w:t>н</w:t>
        <w:br/>
        <w:br/>
        <w:t>и</w:t>
        <w:br/>
        <w:br/>
        <w:t>я</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э</w:t>
        <w:br/>
        <w:br/>
        <w:t>к</w:t>
        <w:br/>
        <w:br/>
        <w:t>с</w:t>
        <w:br/>
        <w:br/>
        <w:t>п</w:t>
        <w:br/>
        <w:br/>
        <w:t>л</w:t>
        <w:br/>
        <w:br/>
        <w:t>у</w:t>
        <w:br/>
        <w:br/>
        <w:t>а</w:t>
        <w:br/>
        <w:br/>
        <w:t>т</w:t>
        <w:br/>
        <w:br/>
        <w:t>а</w:t>
        <w:br/>
        <w:br/>
        <w:t>ц</w:t>
        <w:br/>
        <w:br/>
        <w:t>и</w:t>
        <w:br/>
        <w:br/>
        <w:t>и</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с</w:t>
        <w:br/>
        <w:br/>
        <w:t xml:space="preserve"> </w:t>
        <w:br/>
        <w:br/>
        <w:t>д</w:t>
        <w:br/>
        <w:br/>
        <w:t>р</w:t>
        <w:br/>
        <w:br/>
        <w:t>у</w:t>
        <w:br/>
        <w:br/>
        <w:t>г</w:t>
        <w:br/>
        <w:br/>
        <w:t>и</w:t>
        <w:br/>
        <w:br/>
        <w:t>м</w:t>
        <w:br/>
        <w:br/>
        <w:t>и</w:t>
        <w:br/>
        <w:br/>
        <w:t xml:space="preserve"> </w:t>
        <w:br/>
        <w:br/>
        <w:t>ц</w:t>
        <w:br/>
        <w:br/>
        <w:t>и</w:t>
        <w:br/>
        <w:br/>
        <w:t>ф</w:t>
        <w:br/>
        <w:br/>
        <w:t>р</w:t>
        <w:br/>
        <w:br/>
        <w:t>о</w:t>
        <w:br/>
        <w:br/>
        <w:t>в</w:t>
        <w:br/>
        <w:br/>
        <w:t>ы</w:t>
        <w:br/>
        <w:br/>
        <w:t>м</w:t>
        <w:br/>
        <w:br/>
        <w:t>и</w:t>
        <w:br/>
        <w:br/>
        <w:t xml:space="preserve"> </w:t>
        <w:br/>
        <w:br/>
        <w:t>т</w:t>
        <w:br/>
        <w:br/>
        <w:t>е</w:t>
        <w:br/>
        <w:br/>
        <w:t>х</w:t>
        <w:br/>
        <w:br/>
        <w:t>н</w:t>
        <w:br/>
        <w:br/>
        <w:t>о</w:t>
        <w:br/>
        <w:br/>
        <w:t>л</w:t>
        <w:br/>
        <w:br/>
        <w:t>о</w:t>
        <w:br/>
        <w:br/>
        <w:t>г</w:t>
        <w:br/>
        <w:br/>
        <w:t>и</w:t>
        <w:br/>
        <w:br/>
        <w:t>я</w:t>
        <w:br/>
        <w:br/>
        <w:t>м</w:t>
        <w:br/>
        <w:br/>
        <w:t>и</w:t>
        <w:br/>
        <w:br/>
        <w:t xml:space="preserve"> </w:t>
        <w:br/>
        <w:br/>
        <w:t>(</w:t>
        <w:br/>
        <w:br/>
        <w:t>I</w:t>
        <w:br/>
        <w:br/>
        <w:t>o</w:t>
        <w:br/>
        <w:br/>
        <w:t>T</w:t>
        <w:br/>
        <w:br/>
        <w:t>,</w:t>
        <w:br/>
        <w:br/>
        <w:t xml:space="preserve"> </w:t>
        <w:br/>
        <w:br/>
        <w:t>B</w:t>
        <w:br/>
        <w:br/>
        <w:t>i</w:t>
        <w:br/>
        <w:br/>
        <w:t>g</w:t>
        <w:br/>
        <w:br/>
        <w:t xml:space="preserve"> </w:t>
        <w:br/>
        <w:br/>
        <w:t>D</w:t>
        <w:br/>
        <w:br/>
        <w:t>a</w:t>
        <w:br/>
        <w:br/>
        <w:t>t</w:t>
        <w:br/>
        <w:br/>
        <w:t>a</w:t>
        <w:br/>
        <w:br/>
        <w:t>,</w:t>
        <w:br/>
        <w:br/>
        <w:t xml:space="preserve"> </w:t>
        <w:br/>
        <w:br/>
        <w:t>A</w:t>
        <w:br/>
        <w:br/>
        <w:t>I</w:t>
        <w:br/>
        <w:br/>
        <w:t>/</w:t>
        <w:br/>
        <w:br/>
        <w:t>M</w:t>
        <w:br/>
        <w:br/>
        <w:t>L</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К</w:t>
        <w:br/>
        <w:br/>
        <w:t>о</w:t>
        <w:br/>
        <w:br/>
        <w:t>м</w:t>
        <w:br/>
        <w:br/>
        <w:t>п</w:t>
        <w:br/>
        <w:br/>
        <w:t>л</w:t>
        <w:br/>
        <w:br/>
        <w:t>е</w:t>
        <w:br/>
        <w:br/>
        <w:t>к</w:t>
        <w:br/>
        <w:br/>
        <w:t>с</w:t>
        <w:br/>
        <w:br/>
        <w:t>н</w:t>
        <w:br/>
        <w:br/>
        <w:t>ы</w:t>
        <w:br/>
        <w:br/>
        <w:t>й</w:t>
        <w:br/>
        <w:br/>
        <w:t xml:space="preserve"> </w:t>
        <w:br/>
        <w:br/>
        <w:t>а</w:t>
        <w:br/>
        <w:br/>
        <w:t>н</w:t>
        <w:br/>
        <w:br/>
        <w:t>а</w:t>
        <w:br/>
        <w:br/>
        <w:t>л</w:t>
        <w:br/>
        <w:br/>
        <w:t>и</w:t>
        <w:br/>
        <w:br/>
        <w:t>з</w:t>
        <w:br/>
        <w:br/>
        <w:t xml:space="preserve"> </w:t>
        <w:br/>
        <w:br/>
        <w:t>д</w:t>
        <w:br/>
        <w:br/>
        <w:t>а</w:t>
        <w:br/>
        <w:br/>
        <w:t>н</w:t>
        <w:br/>
        <w:br/>
        <w:t>н</w:t>
        <w:br/>
        <w:br/>
        <w:t>ы</w:t>
        <w:br/>
        <w:br/>
        <w:t>х</w:t>
        <w:br/>
        <w:br/>
        <w:t>,</w:t>
        <w:br/>
        <w:br/>
        <w:t xml:space="preserve"> </w:t>
        <w:br/>
        <w:br/>
        <w:t>п</w:t>
        <w:br/>
        <w:br/>
        <w:t>о</w:t>
        <w:br/>
        <w:br/>
        <w:t>в</w:t>
        <w:br/>
        <w:br/>
        <w:t>ы</w:t>
        <w:br/>
        <w:br/>
        <w:t>ш</w:t>
        <w:br/>
        <w:br/>
        <w:t>е</w:t>
        <w:br/>
        <w:br/>
        <w:t>н</w:t>
        <w:br/>
        <w:br/>
        <w:t>и</w:t>
        <w:br/>
        <w:br/>
        <w:t>е</w:t>
        <w:br/>
        <w:br/>
        <w:t xml:space="preserve"> </w:t>
        <w:br/>
        <w:br/>
        <w:t>т</w:t>
        <w:br/>
        <w:br/>
        <w:t>о</w:t>
        <w:br/>
        <w:br/>
        <w:t>ч</w:t>
        <w:br/>
        <w:br/>
        <w:t>н</w:t>
        <w:br/>
        <w:br/>
        <w:t>о</w:t>
        <w:br/>
        <w:br/>
        <w:t>с</w:t>
        <w:br/>
        <w:br/>
        <w:t>т</w:t>
        <w:br/>
        <w:br/>
        <w:t>и</w:t>
        <w:br/>
        <w:br/>
        <w:t xml:space="preserve"> </w:t>
        <w:br/>
        <w:br/>
        <w:t>п</w:t>
        <w:br/>
        <w:br/>
        <w:t>р</w:t>
        <w:br/>
        <w:br/>
        <w:t>о</w:t>
        <w:br/>
        <w:br/>
        <w:t>г</w:t>
        <w:br/>
        <w:br/>
        <w:t>н</w:t>
        <w:br/>
        <w:br/>
        <w:t>о</w:t>
        <w:br/>
        <w:br/>
        <w:t>з</w:t>
        <w:br/>
        <w:br/>
        <w:t>о</w:t>
        <w:br/>
        <w:br/>
        <w:t>в</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br/>
        <w:br/>
        <w:br/>
        <w:br/>
        <w:br/>
        <w:br/>
        <w:t>*</w:t>
        <w:br/>
        <w:br/>
        <w:t>*</w:t>
        <w:br/>
        <w:br/>
        <w:t>I</w:t>
        <w:br/>
        <w:br/>
        <w:t>I</w:t>
        <w:br/>
        <w:br/>
        <w:t>.</w:t>
        <w:br/>
        <w:br/>
        <w:t xml:space="preserve"> </w:t>
        <w:br/>
        <w:br/>
        <w:t>Р</w:t>
        <w:br/>
        <w:br/>
        <w:t>а</w:t>
        <w:br/>
        <w:br/>
        <w:t>с</w:t>
        <w:br/>
        <w:br/>
        <w:t>ш</w:t>
        <w:br/>
        <w:br/>
        <w:t>и</w:t>
        <w:br/>
        <w:br/>
        <w:t>р</w:t>
        <w:br/>
        <w:br/>
        <w:t>е</w:t>
        <w:br/>
        <w:br/>
        <w:t>н</w:t>
        <w:br/>
        <w:br/>
        <w:t>н</w:t>
        <w:br/>
        <w:br/>
        <w:t>а</w:t>
        <w:br/>
        <w:br/>
        <w:t>я</w:t>
        <w:br/>
        <w:br/>
        <w:t xml:space="preserve"> </w:t>
        <w:br/>
        <w:br/>
        <w:t>р</w:t>
        <w:br/>
        <w:br/>
        <w:t>е</w:t>
        <w:br/>
        <w:br/>
        <w:t>а</w:t>
        <w:br/>
        <w:br/>
        <w:t>л</w:t>
        <w:br/>
        <w:br/>
        <w:t>ь</w:t>
        <w:br/>
        <w:br/>
        <w:t>н</w:t>
        <w:br/>
        <w:br/>
        <w:t>о</w:t>
        <w:br/>
        <w:br/>
        <w:t>с</w:t>
        <w:br/>
        <w:br/>
        <w:t>т</w:t>
        <w:br/>
        <w:br/>
        <w:t>ь</w:t>
        <w:br/>
        <w:br/>
        <w:t xml:space="preserve"> </w:t>
        <w:br/>
        <w:br/>
        <w:t>(</w:t>
        <w:br/>
        <w:br/>
        <w:t>A</w:t>
        <w:br/>
        <w:br/>
        <w:t>R</w:t>
        <w:br/>
        <w:br/>
        <w:t>)</w:t>
        <w:br/>
        <w:br/>
        <w:t xml:space="preserve"> </w:t>
        <w:br/>
        <w:br/>
        <w:t>и</w:t>
        <w:br/>
        <w:br/>
        <w:t xml:space="preserve"> </w:t>
        <w:br/>
        <w:br/>
        <w:t>в</w:t>
        <w:br/>
        <w:br/>
        <w:t>и</w:t>
        <w:br/>
        <w:br/>
        <w:t>р</w:t>
        <w:br/>
        <w:br/>
        <w:t>т</w:t>
        <w:br/>
        <w:br/>
        <w:t>у</w:t>
        <w:br/>
        <w:br/>
        <w:t>а</w:t>
        <w:br/>
        <w:br/>
        <w:t>л</w:t>
        <w:br/>
        <w:br/>
        <w:t>ь</w:t>
        <w:br/>
        <w:br/>
        <w:t>н</w:t>
        <w:br/>
        <w:br/>
        <w:t>а</w:t>
        <w:br/>
        <w:br/>
        <w:t>я</w:t>
        <w:br/>
        <w:br/>
        <w:t xml:space="preserve"> </w:t>
        <w:br/>
        <w:br/>
        <w:t>р</w:t>
        <w:br/>
        <w:br/>
        <w:t>е</w:t>
        <w:br/>
        <w:br/>
        <w:t>а</w:t>
        <w:br/>
        <w:br/>
        <w:t>л</w:t>
        <w:br/>
        <w:br/>
        <w:t>ь</w:t>
        <w:br/>
        <w:br/>
        <w:t>н</w:t>
        <w:br/>
        <w:br/>
        <w:t>о</w:t>
        <w:br/>
        <w:br/>
        <w:t>с</w:t>
        <w:br/>
        <w:br/>
        <w:t>т</w:t>
        <w:br/>
        <w:br/>
        <w:t>ь</w:t>
        <w:br/>
        <w:br/>
        <w:t xml:space="preserve"> </w:t>
        <w:br/>
        <w:br/>
        <w:t>(</w:t>
        <w:br/>
        <w:br/>
        <w:t>V</w:t>
        <w:br/>
        <w:br/>
        <w:t>R</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П</w:t>
        <w:br/>
        <w:br/>
        <w:t>р</w:t>
        <w:br/>
        <w:br/>
        <w:t>и</w:t>
        <w:br/>
        <w:br/>
        <w:t>м</w:t>
        <w:br/>
        <w:br/>
        <w:t>е</w:t>
        <w:br/>
        <w:br/>
        <w:t>н</w:t>
        <w:br/>
        <w:br/>
        <w:t>е</w:t>
        <w:br/>
        <w:br/>
        <w:t>н</w:t>
        <w:br/>
        <w:br/>
        <w:t>и</w:t>
        <w:br/>
        <w:br/>
        <w:t>е</w:t>
        <w:br/>
        <w:br/>
        <w:t xml:space="preserve"> </w:t>
        <w:br/>
        <w:br/>
        <w:t>A</w:t>
        <w:br/>
        <w:br/>
        <w:t>R</w:t>
        <w:br/>
        <w:br/>
        <w:t xml:space="preserve"> </w:t>
        <w:br/>
        <w:br/>
        <w:t>д</w:t>
        <w:br/>
        <w:br/>
        <w:t>л</w:t>
        <w:br/>
        <w:br/>
        <w:t>я</w:t>
        <w:br/>
        <w:br/>
        <w:t xml:space="preserve"> </w:t>
        <w:br/>
        <w:br/>
        <w:t>о</w:t>
        <w:br/>
        <w:br/>
        <w:t>б</w:t>
        <w:br/>
        <w:br/>
        <w:t>у</w:t>
        <w:br/>
        <w:br/>
        <w:t>ч</w:t>
        <w:br/>
        <w:br/>
        <w:t>е</w:t>
        <w:br/>
        <w:br/>
        <w:t>н</w:t>
        <w:br/>
        <w:br/>
        <w:t>и</w:t>
        <w:br/>
        <w:br/>
        <w:t>я</w:t>
        <w:br/>
        <w:br/>
        <w:t xml:space="preserve"> </w:t>
        <w:br/>
        <w:br/>
        <w:t>и</w:t>
        <w:br/>
        <w:br/>
        <w:t xml:space="preserve"> </w:t>
        <w:br/>
        <w:br/>
        <w:t>п</w:t>
        <w:br/>
        <w:br/>
        <w:t>о</w:t>
        <w:br/>
        <w:br/>
        <w:t>в</w:t>
        <w:br/>
        <w:br/>
        <w:t>ы</w:t>
        <w:br/>
        <w:br/>
        <w:t>ш</w:t>
        <w:br/>
        <w:br/>
        <w:t>е</w:t>
        <w:br/>
        <w:br/>
        <w:t>н</w:t>
        <w:br/>
        <w:br/>
        <w:t>и</w:t>
        <w:br/>
        <w:br/>
        <w:t>я</w:t>
        <w:br/>
        <w:br/>
        <w:t xml:space="preserve"> </w:t>
        <w:br/>
        <w:br/>
        <w:t>к</w:t>
        <w:br/>
        <w:br/>
        <w:t>в</w:t>
        <w:br/>
        <w:br/>
        <w:t>а</w:t>
        <w:br/>
        <w:br/>
        <w:t>л</w:t>
        <w:br/>
        <w:br/>
        <w:t>и</w:t>
        <w:br/>
        <w:br/>
        <w:t>ф</w:t>
        <w:br/>
        <w:br/>
        <w:t>и</w:t>
        <w:br/>
        <w:br/>
        <w:t>к</w:t>
        <w:br/>
        <w:br/>
        <w:t>а</w:t>
        <w:br/>
        <w:br/>
        <w:t>ц</w:t>
        <w:br/>
        <w:br/>
        <w:t>и</w:t>
        <w:br/>
        <w:br/>
        <w:t>и</w:t>
        <w:br/>
        <w:br/>
        <w:t xml:space="preserve"> </w:t>
        <w:br/>
        <w:br/>
        <w:t>п</w:t>
        <w:br/>
        <w:br/>
        <w:t>е</w:t>
        <w:br/>
        <w:br/>
        <w:t>р</w:t>
        <w:br/>
        <w:br/>
        <w:t>с</w:t>
        <w:br/>
        <w:br/>
        <w:t>о</w:t>
        <w:br/>
        <w:br/>
        <w:t>н</w:t>
        <w:br/>
        <w:br/>
        <w:t>а</w:t>
        <w:br/>
        <w:br/>
        <w:t>л</w:t>
        <w:br/>
        <w:br/>
        <w:t>а</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И</w:t>
        <w:br/>
        <w:br/>
        <w:t>м</w:t>
        <w:br/>
        <w:br/>
        <w:t>м</w:t>
        <w:br/>
        <w:br/>
        <w:t>е</w:t>
        <w:br/>
        <w:br/>
        <w:t>р</w:t>
        <w:br/>
        <w:br/>
        <w:t>с</w:t>
        <w:br/>
        <w:br/>
        <w:t>и</w:t>
        <w:br/>
        <w:br/>
        <w:t>в</w:t>
        <w:br/>
        <w:br/>
        <w:t>н</w:t>
        <w:br/>
        <w:br/>
        <w:t>о</w:t>
        <w:br/>
        <w:br/>
        <w:t>е</w:t>
        <w:br/>
        <w:br/>
        <w:t xml:space="preserve"> </w:t>
        <w:br/>
        <w:br/>
        <w:t>о</w:t>
        <w:br/>
        <w:br/>
        <w:t>б</w:t>
        <w:br/>
        <w:br/>
        <w:t>у</w:t>
        <w:br/>
        <w:br/>
        <w:t>ч</w:t>
        <w:br/>
        <w:br/>
        <w:t>е</w:t>
        <w:br/>
        <w:br/>
        <w:t>н</w:t>
        <w:br/>
        <w:br/>
        <w:t>и</w:t>
        <w:br/>
        <w:br/>
        <w:t>е</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о</w:t>
        <w:br/>
        <w:br/>
        <w:t>б</w:t>
        <w:br/>
        <w:br/>
        <w:t>у</w:t>
        <w:br/>
        <w:br/>
        <w:t>ч</w:t>
        <w:br/>
        <w:br/>
        <w:t>е</w:t>
        <w:br/>
        <w:br/>
        <w:t>н</w:t>
        <w:br/>
        <w:br/>
        <w:t>и</w:t>
        <w:br/>
        <w:br/>
        <w:t>е</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V</w:t>
        <w:br/>
        <w:br/>
        <w:t>R</w:t>
        <w:br/>
        <w:br/>
        <w:t xml:space="preserve"> </w:t>
        <w:br/>
        <w:br/>
        <w:t>д</w:t>
        <w:br/>
        <w:br/>
        <w:t>л</w:t>
        <w:br/>
        <w:br/>
        <w:t>я</w:t>
        <w:br/>
        <w:br/>
        <w:t xml:space="preserve"> </w:t>
        <w:br/>
        <w:br/>
        <w:t>у</w:t>
        <w:br/>
        <w:br/>
        <w:t>д</w:t>
        <w:br/>
        <w:br/>
        <w:t>а</w:t>
        <w:br/>
        <w:br/>
        <w:t>л</w:t>
        <w:br/>
        <w:br/>
        <w:t>е</w:t>
        <w:br/>
        <w:br/>
        <w:t>н</w:t>
        <w:br/>
        <w:br/>
        <w:t>н</w:t>
        <w:br/>
        <w:br/>
        <w:t>о</w:t>
        <w:br/>
        <w:br/>
        <w:t>г</w:t>
        <w:br/>
        <w:br/>
        <w:t>о</w:t>
        <w:br/>
        <w:br/>
        <w:t xml:space="preserve"> </w:t>
        <w:br/>
        <w:br/>
        <w:t>д</w:t>
        <w:br/>
        <w:br/>
        <w:t>о</w:t>
        <w:br/>
        <w:br/>
        <w:t>с</w:t>
        <w:br/>
        <w:br/>
        <w:t>т</w:t>
        <w:br/>
        <w:br/>
        <w:t>у</w:t>
        <w:br/>
        <w:br/>
        <w:t>п</w:t>
        <w:br/>
        <w:br/>
        <w:t>а</w:t>
        <w:br/>
        <w:br/>
        <w:t xml:space="preserve"> </w:t>
        <w:br/>
        <w:br/>
        <w:t>к</w:t>
        <w:br/>
        <w:br/>
        <w:t xml:space="preserve"> </w:t>
        <w:br/>
        <w:br/>
        <w:t>о</w:t>
        <w:br/>
        <w:br/>
        <w:t>б</w:t>
        <w:br/>
        <w:br/>
        <w:t>о</w:t>
        <w:br/>
        <w:br/>
        <w:t>р</w:t>
        <w:br/>
        <w:br/>
        <w:t>у</w:t>
        <w:br/>
        <w:br/>
        <w:t>д</w:t>
        <w:br/>
        <w:br/>
        <w:t>о</w:t>
        <w:br/>
        <w:br/>
        <w:t>в</w:t>
        <w:br/>
        <w:br/>
        <w:t>а</w:t>
        <w:br/>
        <w:br/>
        <w:t>н</w:t>
        <w:br/>
        <w:br/>
        <w:t>и</w:t>
        <w:br/>
        <w:br/>
        <w:t>ю</w:t>
        <w:br/>
        <w:br/>
        <w:t xml:space="preserve"> </w:t>
        <w:br/>
        <w:br/>
        <w:t>и</w:t>
        <w:br/>
        <w:br/>
        <w:t xml:space="preserve"> </w:t>
        <w:br/>
        <w:br/>
        <w:t>п</w:t>
        <w:br/>
        <w:br/>
        <w:t>р</w:t>
        <w:br/>
        <w:br/>
        <w:t>о</w:t>
        <w:br/>
        <w:br/>
        <w:t>в</w:t>
        <w:br/>
        <w:br/>
        <w:t>е</w:t>
        <w:br/>
        <w:br/>
        <w:t>д</w:t>
        <w:br/>
        <w:br/>
        <w:t>е</w:t>
        <w:br/>
        <w:br/>
        <w:t>н</w:t>
        <w:br/>
        <w:br/>
        <w:t>и</w:t>
        <w:br/>
        <w:br/>
        <w:t>я</w:t>
        <w:br/>
        <w:br/>
        <w:t xml:space="preserve"> </w:t>
        <w:br/>
        <w:br/>
        <w:t>и</w:t>
        <w:br/>
        <w:br/>
        <w:t>н</w:t>
        <w:br/>
        <w:br/>
        <w:t>с</w:t>
        <w:br/>
        <w:br/>
        <w:t>п</w:t>
        <w:br/>
        <w:br/>
        <w:t>е</w:t>
        <w:br/>
        <w:br/>
        <w:t>к</w:t>
        <w:br/>
        <w:br/>
        <w:t>ц</w:t>
        <w:br/>
        <w:br/>
        <w:t>и</w:t>
        <w:br/>
        <w:br/>
        <w:t>й</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к</w:t>
        <w:br/>
        <w:br/>
        <w:t>о</w:t>
        <w:br/>
        <w:br/>
        <w:t>м</w:t>
        <w:br/>
        <w:br/>
        <w:t>а</w:t>
        <w:br/>
        <w:br/>
        <w:t>н</w:t>
        <w:br/>
        <w:br/>
        <w:t>д</w:t>
        <w:br/>
        <w:br/>
        <w:t>и</w:t>
        <w:br/>
        <w:br/>
        <w:t>р</w:t>
        <w:br/>
        <w:br/>
        <w:t>о</w:t>
        <w:br/>
        <w:br/>
        <w:t>в</w:t>
        <w:br/>
        <w:br/>
        <w:t>к</w:t>
        <w:br/>
        <w:br/>
        <w:t>и</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у</w:t>
        <w:br/>
        <w:br/>
        <w:t>с</w:t>
        <w:br/>
        <w:br/>
        <w:t>к</w:t>
        <w:br/>
        <w:br/>
        <w:t>о</w:t>
        <w:br/>
        <w:br/>
        <w:t>р</w:t>
        <w:br/>
        <w:br/>
        <w:t>е</w:t>
        <w:br/>
        <w:br/>
        <w:t>н</w:t>
        <w:br/>
        <w:br/>
        <w:t>и</w:t>
        <w:br/>
        <w:br/>
        <w:t>е</w:t>
        <w:br/>
        <w:br/>
        <w:t xml:space="preserve"> </w:t>
        <w:br/>
        <w:br/>
        <w:t>п</w:t>
        <w:br/>
        <w:br/>
        <w:t>р</w:t>
        <w:br/>
        <w:br/>
        <w:t>о</w:t>
        <w:br/>
        <w:br/>
        <w:t>ц</w:t>
        <w:br/>
        <w:br/>
        <w:t>е</w:t>
        <w:br/>
        <w:br/>
        <w:t>с</w:t>
        <w:br/>
        <w:br/>
        <w:t>с</w:t>
        <w:br/>
        <w:br/>
        <w:t>а</w:t>
        <w:br/>
        <w:br/>
        <w:t xml:space="preserve"> </w:t>
        <w:br/>
        <w:br/>
        <w:t>и</w:t>
        <w:br/>
        <w:br/>
        <w:t>н</w:t>
        <w:br/>
        <w:br/>
        <w:t>с</w:t>
        <w:br/>
        <w:br/>
        <w:t>п</w:t>
        <w:br/>
        <w:br/>
        <w:t>е</w:t>
        <w:br/>
        <w:br/>
        <w:t>к</w:t>
        <w:br/>
        <w:br/>
        <w:t>ц</w:t>
        <w:br/>
        <w:br/>
        <w:t>и</w:t>
        <w:br/>
        <w:br/>
        <w:t>й</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A</w:t>
        <w:br/>
        <w:br/>
        <w:t>R</w:t>
        <w:br/>
        <w:br/>
        <w:t>/</w:t>
        <w:br/>
        <w:br/>
        <w:t>V</w:t>
        <w:br/>
        <w:br/>
        <w:t>R</w:t>
        <w:br/>
        <w:br/>
        <w:t xml:space="preserve"> </w:t>
        <w:br/>
        <w:br/>
        <w:t>д</w:t>
        <w:br/>
        <w:br/>
        <w:t>л</w:t>
        <w:br/>
        <w:br/>
        <w:t>я</w:t>
        <w:br/>
        <w:br/>
        <w:t xml:space="preserve"> </w:t>
        <w:br/>
        <w:br/>
        <w:t>в</w:t>
        <w:br/>
        <w:br/>
        <w:t>и</w:t>
        <w:br/>
        <w:br/>
        <w:t>з</w:t>
        <w:br/>
        <w:br/>
        <w:t>у</w:t>
        <w:br/>
        <w:br/>
        <w:t>а</w:t>
        <w:br/>
        <w:br/>
        <w:t>л</w:t>
        <w:br/>
        <w:br/>
        <w:t>и</w:t>
        <w:br/>
        <w:br/>
        <w:t>з</w:t>
        <w:br/>
        <w:br/>
        <w:t>а</w:t>
        <w:br/>
        <w:br/>
        <w:t>ц</w:t>
        <w:br/>
        <w:br/>
        <w:t>и</w:t>
        <w:br/>
        <w:br/>
        <w:t>и</w:t>
        <w:br/>
        <w:br/>
        <w:t xml:space="preserve"> </w:t>
        <w:br/>
        <w:br/>
        <w:t>д</w:t>
        <w:br/>
        <w:br/>
        <w:t>а</w:t>
        <w:br/>
        <w:br/>
        <w:t>н</w:t>
        <w:br/>
        <w:br/>
        <w:t>н</w:t>
        <w:br/>
        <w:br/>
        <w:t>ы</w:t>
        <w:br/>
        <w:br/>
        <w:t>х</w:t>
        <w:br/>
        <w:br/>
        <w:t xml:space="preserve"> </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У</w:t>
        <w:br/>
        <w:br/>
        <w:t>л</w:t>
        <w:br/>
        <w:br/>
        <w:t>у</w:t>
        <w:br/>
        <w:br/>
        <w:t>ч</w:t>
        <w:br/>
        <w:br/>
        <w:t>ш</w:t>
        <w:br/>
        <w:br/>
        <w:t>е</w:t>
        <w:br/>
        <w:br/>
        <w:t>н</w:t>
        <w:br/>
        <w:br/>
        <w:t>и</w:t>
        <w:br/>
        <w:br/>
        <w:t>е</w:t>
        <w:br/>
        <w:br/>
        <w:t xml:space="preserve"> </w:t>
        <w:br/>
        <w:br/>
        <w:t>п</w:t>
        <w:br/>
        <w:br/>
        <w:t>о</w:t>
        <w:br/>
        <w:br/>
        <w:t>н</w:t>
        <w:br/>
        <w:br/>
        <w:t>и</w:t>
        <w:br/>
        <w:br/>
        <w:t>м</w:t>
        <w:br/>
        <w:br/>
        <w:t>а</w:t>
        <w:br/>
        <w:br/>
        <w:t>н</w:t>
        <w:br/>
        <w:br/>
        <w:t>и</w:t>
        <w:br/>
        <w:br/>
        <w:t>я</w:t>
        <w:br/>
        <w:br/>
        <w:t xml:space="preserve"> </w:t>
        <w:br/>
        <w:br/>
        <w:t>с</w:t>
        <w:br/>
        <w:br/>
        <w:t>л</w:t>
        <w:br/>
        <w:br/>
        <w:t>о</w:t>
        <w:br/>
        <w:br/>
        <w:t>ж</w:t>
        <w:br/>
        <w:br/>
        <w:t>н</w:t>
        <w:br/>
        <w:br/>
        <w:t>ы</w:t>
        <w:br/>
        <w:br/>
        <w:t>х</w:t>
        <w:br/>
        <w:br/>
        <w:t xml:space="preserve"> </w:t>
        <w:br/>
        <w:br/>
        <w:t>п</w:t>
        <w:br/>
        <w:br/>
        <w:t>р</w:t>
        <w:br/>
        <w:br/>
        <w:t>о</w:t>
        <w:br/>
        <w:br/>
        <w:t>ц</w:t>
        <w:br/>
        <w:br/>
        <w:t>е</w:t>
        <w:br/>
        <w:br/>
        <w:t>с</w:t>
        <w:br/>
        <w:br/>
        <w:t>с</w:t>
        <w:br/>
        <w:br/>
        <w:t>о</w:t>
        <w:br/>
        <w:br/>
        <w:t>в</w:t>
        <w:br/>
        <w:br/>
        <w:t>,</w:t>
        <w:br/>
        <w:br/>
        <w:t xml:space="preserve"> </w:t>
        <w:br/>
        <w:br/>
        <w:t>у</w:t>
        <w:br/>
        <w:br/>
        <w:t>с</w:t>
        <w:br/>
        <w:br/>
        <w:t>к</w:t>
        <w:br/>
        <w:br/>
        <w:t>о</w:t>
        <w:br/>
        <w:br/>
        <w:t>р</w:t>
        <w:br/>
        <w:br/>
        <w:t>е</w:t>
        <w:br/>
        <w:br/>
        <w:t>н</w:t>
        <w:br/>
        <w:br/>
        <w:t>и</w:t>
        <w:br/>
        <w:br/>
        <w:t>е</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br/>
        <w:br/>
        <w:br/>
        <w:t>*</w:t>
        <w:br/>
        <w:br/>
        <w:t>*</w:t>
        <w:br/>
        <w:br/>
        <w:t>I</w:t>
        <w:br/>
        <w:br/>
        <w:t>I</w:t>
        <w:br/>
        <w:br/>
        <w:t>I</w:t>
        <w:br/>
        <w:br/>
        <w:t>.</w:t>
        <w:br/>
        <w:br/>
        <w:t xml:space="preserve"> </w:t>
        <w:br/>
        <w:br/>
        <w:t>П</w:t>
        <w:br/>
        <w:br/>
        <w:t>р</w:t>
        <w:br/>
        <w:br/>
        <w:t>о</w:t>
        <w:br/>
        <w:br/>
        <w:t>м</w:t>
        <w:br/>
        <w:br/>
        <w:t>ы</w:t>
        <w:br/>
        <w:br/>
        <w:t>ш</w:t>
        <w:br/>
        <w:br/>
        <w:t>л</w:t>
        <w:br/>
        <w:br/>
        <w:t>е</w:t>
        <w:br/>
        <w:br/>
        <w:t>н</w:t>
        <w:br/>
        <w:br/>
        <w:t>н</w:t>
        <w:br/>
        <w:br/>
        <w:t>ы</w:t>
        <w:br/>
        <w:br/>
        <w:t>й</w:t>
        <w:br/>
        <w:br/>
        <w:t xml:space="preserve"> </w:t>
        <w:br/>
        <w:br/>
        <w:t>И</w:t>
        <w:br/>
        <w:br/>
        <w:t>н</w:t>
        <w:br/>
        <w:br/>
        <w:t>т</w:t>
        <w:br/>
        <w:br/>
        <w:t>е</w:t>
        <w:br/>
        <w:br/>
        <w:t>р</w:t>
        <w:br/>
        <w:br/>
        <w:t>н</w:t>
        <w:br/>
        <w:br/>
        <w:t>е</w:t>
        <w:br/>
        <w:br/>
        <w:t>т</w:t>
        <w:br/>
        <w:br/>
        <w:t xml:space="preserve"> </w:t>
        <w:br/>
        <w:br/>
        <w:t>в</w:t>
        <w:br/>
        <w:br/>
        <w:t>е</w:t>
        <w:br/>
        <w:br/>
        <w:t>щ</w:t>
        <w:br/>
        <w:br/>
        <w:t>е</w:t>
        <w:br/>
        <w:br/>
        <w:t>й</w:t>
        <w:br/>
        <w:br/>
        <w:t xml:space="preserve"> </w:t>
        <w:br/>
        <w:br/>
        <w:t>(</w:t>
        <w:br/>
        <w:br/>
        <w:t>I</w:t>
        <w:br/>
        <w:br/>
        <w:t>I</w:t>
        <w:br/>
        <w:br/>
        <w:t>o</w:t>
        <w:br/>
        <w:br/>
        <w:t>T</w:t>
        <w:br/>
        <w:br/>
        <w:t>)</w:t>
        <w:br/>
        <w:br/>
        <w:t xml:space="preserve"> </w:t>
        <w:br/>
        <w:br/>
        <w:t>и</w:t>
        <w:br/>
        <w:br/>
        <w:t xml:space="preserve"> </w:t>
        <w:br/>
        <w:br/>
        <w:t>п</w:t>
        <w:br/>
        <w:br/>
        <w:t>е</w:t>
        <w:br/>
        <w:br/>
        <w:t>р</w:t>
        <w:br/>
        <w:br/>
        <w:t>и</w:t>
        <w:br/>
        <w:br/>
        <w:t>ф</w:t>
        <w:br/>
        <w:br/>
        <w:t>е</w:t>
        <w:br/>
        <w:br/>
        <w:t>р</w:t>
        <w:br/>
        <w:br/>
        <w:t>и</w:t>
        <w:br/>
        <w:br/>
        <w:t>й</w:t>
        <w:br/>
        <w:br/>
        <w:t>н</w:t>
        <w:br/>
        <w:br/>
        <w:t>ы</w:t>
        <w:br/>
        <w:br/>
        <w:t>е</w:t>
        <w:br/>
        <w:br/>
        <w:t xml:space="preserve"> </w:t>
        <w:br/>
        <w:br/>
        <w:t>в</w:t>
        <w:br/>
        <w:br/>
        <w:t>ы</w:t>
        <w:br/>
        <w:br/>
        <w:t>ч</w:t>
        <w:br/>
        <w:br/>
        <w:t>и</w:t>
        <w:br/>
        <w:br/>
        <w:t>с</w:t>
        <w:br/>
        <w:br/>
        <w:t>л</w:t>
        <w:br/>
        <w:br/>
        <w:t>е</w:t>
        <w:br/>
        <w:br/>
        <w:t>н</w:t>
        <w:br/>
        <w:br/>
        <w:t>и</w:t>
        <w:br/>
        <w:br/>
        <w:t>я</w:t>
        <w:br/>
        <w:br/>
        <w:t xml:space="preserve"> </w:t>
        <w:br/>
        <w:br/>
        <w:t>(</w:t>
        <w:br/>
        <w:br/>
        <w:t>E</w:t>
        <w:br/>
        <w:br/>
        <w:t>d</w:t>
        <w:br/>
        <w:br/>
        <w:t>g</w:t>
        <w:br/>
        <w:br/>
        <w:t>e</w:t>
        <w:br/>
        <w:br/>
        <w:t xml:space="preserve"> </w:t>
        <w:br/>
        <w:br/>
        <w:t>C</w:t>
        <w:br/>
        <w:br/>
        <w:t>o</w:t>
        <w:br/>
        <w:br/>
        <w:t>m</w:t>
        <w:br/>
        <w:br/>
        <w:t>p</w:t>
        <w:br/>
        <w:br/>
        <w:t>u</w:t>
        <w:br/>
        <w:br/>
        <w:t>t</w:t>
        <w:br/>
        <w:br/>
        <w:t>i</w:t>
        <w:br/>
        <w:br/>
        <w:t>n</w:t>
        <w:br/>
        <w:br/>
        <w:t>g</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Р</w:t>
        <w:br/>
        <w:br/>
        <w:t>а</w:t>
        <w:br/>
        <w:br/>
        <w:t>с</w:t>
        <w:br/>
        <w:br/>
        <w:t>ш</w:t>
        <w:br/>
        <w:br/>
        <w:t>и</w:t>
        <w:br/>
        <w:br/>
        <w:t>р</w:t>
        <w:br/>
        <w:br/>
        <w:t>е</w:t>
        <w:br/>
        <w:br/>
        <w:t>н</w:t>
        <w:br/>
        <w:br/>
        <w:t>и</w:t>
        <w:br/>
        <w:br/>
        <w:t>е</w:t>
        <w:br/>
        <w:br/>
        <w:t xml:space="preserve"> </w:t>
        <w:br/>
        <w:br/>
        <w:t>п</w:t>
        <w:br/>
        <w:br/>
        <w:t>р</w:t>
        <w:br/>
        <w:br/>
        <w:t>и</w:t>
        <w:br/>
        <w:br/>
        <w:t>м</w:t>
        <w:br/>
        <w:br/>
        <w:t>е</w:t>
        <w:br/>
        <w:br/>
        <w:t>н</w:t>
        <w:br/>
        <w:br/>
        <w:t>е</w:t>
        <w:br/>
        <w:br/>
        <w:t>н</w:t>
        <w:br/>
        <w:br/>
        <w:t>и</w:t>
        <w:br/>
        <w:br/>
        <w:t>я</w:t>
        <w:br/>
        <w:br/>
        <w:t xml:space="preserve"> </w:t>
        <w:br/>
        <w:br/>
        <w:t>I</w:t>
        <w:br/>
        <w:br/>
        <w:t>I</w:t>
        <w:br/>
        <w:br/>
        <w:t>o</w:t>
        <w:br/>
        <w:br/>
        <w:t>T</w:t>
        <w:br/>
        <w:br/>
        <w:t xml:space="preserve"> </w:t>
        <w:br/>
        <w:br/>
        <w:t>д</w:t>
        <w:br/>
        <w:br/>
        <w:t>л</w:t>
        <w:br/>
        <w:br/>
        <w:t>я</w:t>
        <w:br/>
        <w:br/>
        <w:t xml:space="preserve"> </w:t>
        <w:br/>
        <w:br/>
        <w:t>с</w:t>
        <w:br/>
        <w:br/>
        <w:t>б</w:t>
        <w:br/>
        <w:br/>
        <w:t>о</w:t>
        <w:br/>
        <w:br/>
        <w:t>р</w:t>
        <w:br/>
        <w:br/>
        <w:t>а</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с</w:t>
        <w:br/>
        <w:br/>
        <w:t xml:space="preserve"> </w:t>
        <w:br/>
        <w:br/>
        <w:t>р</w:t>
        <w:br/>
        <w:br/>
        <w:t>а</w:t>
        <w:br/>
        <w:br/>
        <w:t>з</w:t>
        <w:br/>
        <w:br/>
        <w:t>л</w:t>
        <w:br/>
        <w:br/>
        <w:t>и</w:t>
        <w:br/>
        <w:br/>
        <w:t>ч</w:t>
        <w:br/>
        <w:br/>
        <w:t>н</w:t>
        <w:br/>
        <w:br/>
        <w:t>ы</w:t>
        <w:br/>
        <w:br/>
        <w:t>х</w:t>
        <w:br/>
        <w:br/>
        <w:t xml:space="preserve"> </w:t>
        <w:br/>
        <w:br/>
        <w:t>у</w:t>
        <w:br/>
        <w:br/>
        <w:t>с</w:t>
        <w:br/>
        <w:br/>
        <w:t>т</w:t>
        <w:br/>
        <w:br/>
        <w:t>р</w:t>
        <w:br/>
        <w:br/>
        <w:t>о</w:t>
        <w:br/>
        <w:br/>
        <w:t>й</w:t>
        <w:br/>
        <w:br/>
        <w:t>с</w:t>
        <w:br/>
        <w:br/>
        <w:t>т</w:t>
        <w:br/>
        <w:br/>
        <w:t>в</w:t>
        <w:br/>
        <w:br/>
        <w:t xml:space="preserve"> </w:t>
        <w:br/>
        <w:br/>
        <w:t>и</w:t>
        <w:br/>
        <w:br/>
        <w:t xml:space="preserve"> </w:t>
        <w:br/>
        <w:br/>
        <w:t>д</w:t>
        <w:br/>
        <w:br/>
        <w:t>а</w:t>
        <w:br/>
        <w:br/>
        <w:t>т</w:t>
        <w:br/>
        <w:br/>
        <w:t>ч</w:t>
        <w:br/>
        <w:br/>
        <w:t>и</w:t>
        <w:br/>
        <w:br/>
        <w:t>к</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Б</w:t>
        <w:br/>
        <w:br/>
        <w:t>о</w:t>
        <w:br/>
        <w:br/>
        <w:t>л</w:t>
        <w:br/>
        <w:br/>
        <w:t>е</w:t>
        <w:br/>
        <w:br/>
        <w:t>е</w:t>
        <w:br/>
        <w:br/>
        <w:t xml:space="preserve"> </w:t>
        <w:br/>
        <w:br/>
        <w:t>г</w:t>
        <w:br/>
        <w:br/>
        <w:t>л</w:t>
        <w:br/>
        <w:br/>
        <w:t>у</w:t>
        <w:br/>
        <w:br/>
        <w:t>б</w:t>
        <w:br/>
        <w:br/>
        <w:t>о</w:t>
        <w:br/>
        <w:br/>
        <w:t>к</w:t>
        <w:br/>
        <w:br/>
        <w:t>о</w:t>
        <w:br/>
        <w:br/>
        <w:t>е</w:t>
        <w:br/>
        <w:br/>
        <w:t xml:space="preserve"> </w:t>
        <w:br/>
        <w:br/>
        <w:t>п</w:t>
        <w:br/>
        <w:br/>
        <w:t>о</w:t>
        <w:br/>
        <w:br/>
        <w:t>н</w:t>
        <w:br/>
        <w:br/>
        <w:t>и</w:t>
        <w:br/>
        <w:br/>
        <w:t>м</w:t>
        <w:br/>
        <w:br/>
        <w:t>а</w:t>
        <w:br/>
        <w:br/>
        <w:t>н</w:t>
        <w:br/>
        <w:br/>
        <w:t>и</w:t>
        <w:br/>
        <w:br/>
        <w:t>е</w:t>
        <w:br/>
        <w:br/>
        <w:t xml:space="preserve"> </w:t>
        <w:br/>
        <w:br/>
        <w:t>п</w:t>
        <w:br/>
        <w:br/>
        <w:t>р</w:t>
        <w:br/>
        <w:br/>
        <w:t>о</w:t>
        <w:br/>
        <w:br/>
        <w:t>ц</w:t>
        <w:br/>
        <w:br/>
        <w:t>е</w:t>
        <w:br/>
        <w:br/>
        <w:t>с</w:t>
        <w:br/>
        <w:br/>
        <w:t>с</w:t>
        <w:br/>
        <w:br/>
        <w:t>о</w:t>
        <w:br/>
        <w:br/>
        <w:t>в</w:t>
        <w:br/>
        <w:br/>
        <w:t>,</w:t>
        <w:br/>
        <w:br/>
        <w:t xml:space="preserve"> </w:t>
        <w:br/>
        <w:br/>
        <w:t>в</w:t>
        <w:br/>
        <w:br/>
        <w:t>ы</w:t>
        <w:br/>
        <w:br/>
        <w:t>я</w:t>
        <w:br/>
        <w:br/>
        <w:t>в</w:t>
        <w:br/>
        <w:br/>
        <w:t>л</w:t>
        <w:br/>
        <w:br/>
        <w:t>е</w:t>
        <w:br/>
        <w:br/>
        <w:t>н</w:t>
        <w:br/>
        <w:br/>
        <w:t>и</w:t>
        <w:br/>
        <w:br/>
        <w:t>е</w:t>
        <w:br/>
        <w:br/>
        <w:t xml:space="preserve"> </w:t>
        <w:br/>
        <w:br/>
        <w:t>с</w:t>
        <w:br/>
        <w:br/>
        <w:t>к</w:t>
        <w:br/>
        <w:br/>
        <w:t>р</w:t>
        <w:br/>
        <w:br/>
        <w:t>ы</w:t>
        <w:br/>
        <w:br/>
        <w:t>т</w:t>
        <w:br/>
        <w:br/>
        <w:t>ы</w:t>
        <w:br/>
        <w:br/>
        <w:t>х</w:t>
        <w:br/>
        <w:br/>
        <w:t xml:space="preserve"> </w:t>
        <w:br/>
        <w:br/>
        <w:t>з</w:t>
        <w:br/>
        <w:br/>
        <w:t>а</w:t>
        <w:br/>
        <w:br/>
        <w:t>к</w:t>
        <w:br/>
        <w:br/>
        <w:t>о</w:t>
        <w:br/>
        <w:br/>
        <w:t>н</w:t>
        <w:br/>
        <w:br/>
        <w:t>о</w:t>
        <w:br/>
        <w:br/>
        <w:t>м</w:t>
        <w:br/>
        <w:br/>
        <w:t>е</w:t>
        <w:br/>
        <w:br/>
        <w:t>р</w:t>
        <w:br/>
        <w:br/>
        <w:t>н</w:t>
        <w:br/>
        <w:br/>
        <w:t>о</w:t>
        <w:br/>
        <w:br/>
        <w:t>с</w:t>
        <w:br/>
        <w:br/>
        <w:t>т</w:t>
        <w:br/>
        <w:br/>
        <w:t>е</w:t>
        <w:br/>
        <w:br/>
        <w:t>й</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п</w:t>
        <w:br/>
        <w:br/>
        <w:t>е</w:t>
        <w:br/>
        <w:br/>
        <w:t>р</w:t>
        <w:br/>
        <w:br/>
        <w:t>и</w:t>
        <w:br/>
        <w:br/>
        <w:t>ф</w:t>
        <w:br/>
        <w:br/>
        <w:t>е</w:t>
        <w:br/>
        <w:br/>
        <w:t>р</w:t>
        <w:br/>
        <w:br/>
        <w:t>и</w:t>
        <w:br/>
        <w:br/>
        <w:t>й</w:t>
        <w:br/>
        <w:br/>
        <w:t>н</w:t>
        <w:br/>
        <w:br/>
        <w:t>ы</w:t>
        <w:br/>
        <w:br/>
        <w:t>х</w:t>
        <w:br/>
        <w:br/>
        <w:t xml:space="preserve"> </w:t>
        <w:br/>
        <w:br/>
        <w:t>в</w:t>
        <w:br/>
        <w:br/>
        <w:t>ы</w:t>
        <w:br/>
        <w:br/>
        <w:t>ч</w:t>
        <w:br/>
        <w:br/>
        <w:t>и</w:t>
        <w:br/>
        <w:br/>
        <w:t>с</w:t>
        <w:br/>
        <w:br/>
        <w:t>л</w:t>
        <w:br/>
        <w:br/>
        <w:t>е</w:t>
        <w:br/>
        <w:br/>
        <w:t>н</w:t>
        <w:br/>
        <w:br/>
        <w:t>и</w:t>
        <w:br/>
        <w:br/>
        <w:t>й</w:t>
        <w:br/>
        <w:br/>
        <w:t xml:space="preserve"> </w:t>
        <w:br/>
        <w:br/>
        <w:t>д</w:t>
        <w:br/>
        <w:br/>
        <w:t>л</w:t>
        <w:br/>
        <w:br/>
        <w:t>я</w:t>
        <w:br/>
        <w:br/>
        <w:t xml:space="preserve"> </w:t>
        <w:br/>
        <w:br/>
        <w:t>о</w:t>
        <w:br/>
        <w:br/>
        <w:t>б</w:t>
        <w:br/>
        <w:br/>
        <w:t>р</w:t>
        <w:br/>
        <w:br/>
        <w:t>а</w:t>
        <w:br/>
        <w:br/>
        <w:t>б</w:t>
        <w:br/>
        <w:br/>
        <w:t>о</w:t>
        <w:br/>
        <w:br/>
        <w:t>т</w:t>
        <w:br/>
        <w:br/>
        <w:t>к</w:t>
        <w:br/>
        <w:br/>
        <w:t>и</w:t>
        <w:br/>
        <w:br/>
        <w:t xml:space="preserve"> </w:t>
        <w:br/>
        <w:br/>
        <w:t>д</w:t>
        <w:br/>
        <w:br/>
        <w:t>а</w:t>
        <w:br/>
        <w:br/>
        <w:t>н</w:t>
        <w:br/>
        <w:br/>
        <w:t>н</w:t>
        <w:br/>
        <w:br/>
        <w:t>ы</w:t>
        <w:br/>
        <w:br/>
        <w:t>х</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 xml:space="preserve"> </w:t>
        <w:br/>
        <w:br/>
        <w:t>и</w:t>
        <w:br/>
        <w:br/>
        <w:t xml:space="preserve"> </w:t>
        <w:br/>
        <w:br/>
        <w:t>с</w:t>
        <w:br/>
        <w:br/>
        <w:t>н</w:t>
        <w:br/>
        <w:br/>
        <w:t>и</w:t>
        <w:br/>
        <w:br/>
        <w:t>ж</w:t>
        <w:br/>
        <w:br/>
        <w:t>е</w:t>
        <w:br/>
        <w:br/>
        <w:t>н</w:t>
        <w:br/>
        <w:br/>
        <w:t>и</w:t>
        <w:br/>
        <w:br/>
        <w:t>я</w:t>
        <w:br/>
        <w:br/>
        <w:t xml:space="preserve"> </w:t>
        <w:br/>
        <w:br/>
        <w:t>з</w:t>
        <w:br/>
        <w:br/>
        <w:t>а</w:t>
        <w:br/>
        <w:br/>
        <w:t>д</w:t>
        <w:br/>
        <w:br/>
        <w:t>е</w:t>
        <w:br/>
        <w:br/>
        <w:t>р</w:t>
        <w:br/>
        <w:br/>
        <w:t>ж</w:t>
        <w:br/>
        <w:br/>
        <w:t>е</w:t>
        <w:br/>
        <w:br/>
        <w:t>к</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Б</w:t>
        <w:br/>
        <w:br/>
        <w:t>о</w:t>
        <w:br/>
        <w:br/>
        <w:t>л</w:t>
        <w:br/>
        <w:br/>
        <w:t>е</w:t>
        <w:br/>
        <w:br/>
        <w:t>е</w:t>
        <w:br/>
        <w:br/>
        <w:t xml:space="preserve"> </w:t>
        <w:br/>
        <w:br/>
        <w:t>б</w:t>
        <w:br/>
        <w:br/>
        <w:t>ы</w:t>
        <w:br/>
        <w:br/>
        <w:t>с</w:t>
        <w:br/>
        <w:br/>
        <w:t>т</w:t>
        <w:br/>
        <w:br/>
        <w:t>р</w:t>
        <w:br/>
        <w:br/>
        <w:t>а</w:t>
        <w:br/>
        <w:br/>
        <w:t>я</w:t>
        <w:br/>
        <w:br/>
        <w:t xml:space="preserve"> </w:t>
        <w:br/>
        <w:br/>
        <w:t>р</w:t>
        <w:br/>
        <w:br/>
        <w:t>е</w:t>
        <w:br/>
        <w:br/>
        <w:t>а</w:t>
        <w:br/>
        <w:br/>
        <w:t>к</w:t>
        <w:br/>
        <w:br/>
        <w:t>ц</w:t>
        <w:br/>
        <w:br/>
        <w:t>и</w:t>
        <w:br/>
        <w:br/>
        <w:t>я</w:t>
        <w:br/>
        <w:br/>
        <w:t xml:space="preserve"> </w:t>
        <w:br/>
        <w:br/>
        <w:t>н</w:t>
        <w:br/>
        <w:br/>
        <w:t>а</w:t>
        <w:br/>
        <w:br/>
        <w:t xml:space="preserve"> </w:t>
        <w:br/>
        <w:br/>
        <w:t>и</w:t>
        <w:br/>
        <w:br/>
        <w:t>з</w:t>
        <w:br/>
        <w:br/>
        <w:t>м</w:t>
        <w:br/>
        <w:br/>
        <w:t>е</w:t>
        <w:br/>
        <w:br/>
        <w:t>н</w:t>
        <w:br/>
        <w:br/>
        <w:t>е</w:t>
        <w:br/>
        <w:br/>
        <w:t>н</w:t>
        <w:br/>
        <w:br/>
        <w:t>и</w:t>
        <w:br/>
        <w:br/>
        <w:t>я</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у</w:t>
        <w:br/>
        <w:br/>
        <w:t>п</w:t>
        <w:br/>
        <w:br/>
        <w:t>р</w:t>
        <w:br/>
        <w:br/>
        <w:t>а</w:t>
        <w:br/>
        <w:br/>
        <w:t>в</w:t>
        <w:br/>
        <w:br/>
        <w:t>л</w:t>
        <w:br/>
        <w:br/>
        <w:t>е</w:t>
        <w:br/>
        <w:br/>
        <w:t>н</w:t>
        <w:br/>
        <w:br/>
        <w:t>и</w:t>
        <w:br/>
        <w:br/>
        <w:t>я</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И</w:t>
        <w:br/>
        <w:br/>
        <w:t>н</w:t>
        <w:br/>
        <w:br/>
        <w:t>т</w:t>
        <w:br/>
        <w:br/>
        <w:t>е</w:t>
        <w:br/>
        <w:br/>
        <w:t>г</w:t>
        <w:br/>
        <w:br/>
        <w:t>р</w:t>
        <w:br/>
        <w:br/>
        <w:t>а</w:t>
        <w:br/>
        <w:br/>
        <w:t>ц</w:t>
        <w:br/>
        <w:br/>
        <w:t>и</w:t>
        <w:br/>
        <w:br/>
        <w:t>я</w:t>
        <w:br/>
        <w:br/>
        <w:t xml:space="preserve"> </w:t>
        <w:br/>
        <w:br/>
        <w:t>I</w:t>
        <w:br/>
        <w:br/>
        <w:t>I</w:t>
        <w:br/>
        <w:br/>
        <w:t>o</w:t>
        <w:br/>
        <w:br/>
        <w:t>T</w:t>
        <w:br/>
        <w:br/>
        <w:t xml:space="preserve"> </w:t>
        <w:br/>
        <w:br/>
        <w:t>и</w:t>
        <w:br/>
        <w:br/>
        <w:t xml:space="preserve"> </w:t>
        <w:br/>
        <w:br/>
        <w:t>E</w:t>
        <w:br/>
        <w:br/>
        <w:t>d</w:t>
        <w:br/>
        <w:br/>
        <w:t>g</w:t>
        <w:br/>
        <w:br/>
        <w:t>e</w:t>
        <w:br/>
        <w:br/>
        <w:t xml:space="preserve"> </w:t>
        <w:br/>
        <w:br/>
        <w:t>C</w:t>
        <w:br/>
        <w:br/>
        <w:t>o</w:t>
        <w:br/>
        <w:br/>
        <w:t>m</w:t>
        <w:br/>
        <w:br/>
        <w:t>p</w:t>
        <w:br/>
        <w:br/>
        <w:t>u</w:t>
        <w:br/>
        <w:br/>
        <w:t>t</w:t>
        <w:br/>
        <w:br/>
        <w:t>i</w:t>
        <w:br/>
        <w:br/>
        <w:t>n</w:t>
        <w:br/>
        <w:br/>
        <w:t>g</w:t>
        <w:br/>
        <w:br/>
        <w:t xml:space="preserve"> </w:t>
        <w:br/>
        <w:br/>
        <w:t>с</w:t>
        <w:br/>
        <w:br/>
        <w:t xml:space="preserve"> </w:t>
        <w:br/>
        <w:br/>
        <w:t>о</w:t>
        <w:br/>
        <w:br/>
        <w:t>б</w:t>
        <w:br/>
        <w:br/>
        <w:t>л</w:t>
        <w:br/>
        <w:br/>
        <w:t>а</w:t>
        <w:br/>
        <w:br/>
        <w:t>ч</w:t>
        <w:br/>
        <w:br/>
        <w:t>н</w:t>
        <w:br/>
        <w:br/>
        <w:t>ы</w:t>
        <w:br/>
        <w:br/>
        <w:t>м</w:t>
        <w:br/>
        <w:br/>
        <w:t>и</w:t>
        <w:br/>
        <w:br/>
        <w:t xml:space="preserve"> </w:t>
        <w:br/>
        <w:br/>
        <w:t>п</w:t>
        <w:br/>
        <w:br/>
        <w:t>л</w:t>
        <w:br/>
        <w:br/>
        <w:t>а</w:t>
        <w:br/>
        <w:br/>
        <w:t>т</w:t>
        <w:br/>
        <w:br/>
        <w:t>ф</w:t>
        <w:br/>
        <w:br/>
        <w:t>о</w:t>
        <w:br/>
        <w:br/>
        <w:t>р</w:t>
        <w:br/>
        <w:br/>
        <w:t>м</w:t>
        <w:br/>
        <w:br/>
        <w:t>а</w:t>
        <w:br/>
        <w:br/>
        <w:t>м</w:t>
        <w:br/>
        <w:br/>
        <w:t>и</w:t>
        <w:br/>
        <w:br/>
        <w:t xml:space="preserve"> </w:t>
        <w:br/>
        <w:br/>
        <w:t>д</w:t>
        <w:br/>
        <w:br/>
        <w:t>л</w:t>
        <w:br/>
        <w:br/>
        <w:t>я</w:t>
        <w:br/>
        <w:br/>
        <w:t xml:space="preserve"> </w:t>
        <w:br/>
        <w:br/>
        <w:t>х</w:t>
        <w:br/>
        <w:br/>
        <w:t>р</w:t>
        <w:br/>
        <w:br/>
        <w:t>а</w:t>
        <w:br/>
        <w:br/>
        <w:t>н</w:t>
        <w:br/>
        <w:br/>
        <w:t>е</w:t>
        <w:br/>
        <w:br/>
        <w:t>н</w:t>
        <w:br/>
        <w:br/>
        <w:t>и</w:t>
        <w:br/>
        <w:br/>
        <w:t>я</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w:t>
        <w:br/>
        <w:br/>
        <w:t xml:space="preserve"> </w:t>
        <w:br/>
        <w:br/>
        <w:t>г</w:t>
        <w:br/>
        <w:br/>
        <w:t>и</w:t>
        <w:br/>
        <w:br/>
        <w:t>б</w:t>
        <w:br/>
        <w:br/>
        <w:t>к</w:t>
        <w:br/>
        <w:br/>
        <w:t>о</w:t>
        <w:br/>
        <w:br/>
        <w:t>с</w:t>
        <w:br/>
        <w:br/>
        <w:t>т</w:t>
        <w:br/>
        <w:br/>
        <w:t>ь</w:t>
        <w:br/>
        <w:br/>
        <w:t>,</w:t>
        <w:br/>
        <w:br/>
        <w:t xml:space="preserve"> </w:t>
        <w:br/>
        <w:br/>
        <w:t>д</w:t>
        <w:br/>
        <w:br/>
        <w:t>о</w:t>
        <w:br/>
        <w:br/>
        <w:t>с</w:t>
        <w:br/>
        <w:br/>
        <w:t>т</w:t>
        <w:br/>
        <w:br/>
        <w:t>у</w:t>
        <w:br/>
        <w:br/>
        <w:t>п</w:t>
        <w:br/>
        <w:br/>
        <w:t>н</w:t>
        <w:br/>
        <w:br/>
        <w:t>о</w:t>
        <w:br/>
        <w:br/>
        <w:t>с</w:t>
        <w:br/>
        <w:br/>
        <w:t>т</w:t>
        <w:br/>
        <w:br/>
        <w:t>ь</w:t>
        <w:br/>
        <w:br/>
        <w:t xml:space="preserve"> </w:t>
        <w:br/>
        <w:br/>
        <w:t>д</w:t>
        <w:br/>
        <w:br/>
        <w:t>а</w:t>
        <w:br/>
        <w:br/>
        <w:t>н</w:t>
        <w:br/>
        <w:br/>
        <w:t>н</w:t>
        <w:br/>
        <w:br/>
        <w:t>ы</w:t>
        <w:br/>
        <w:br/>
        <w:t>х</w:t>
        <w:br/>
        <w:br/>
        <w:t>.</w:t>
        <w:br/>
        <w:br/>
        <w:br/>
        <w:br/>
        <w:br/>
        <w:br/>
        <w:br/>
        <w:br/>
        <w:t>*</w:t>
        <w:br/>
        <w:br/>
        <w:t>*</w:t>
        <w:br/>
        <w:br/>
        <w:t>I</w:t>
        <w:br/>
        <w:br/>
        <w:t>V</w:t>
        <w:br/>
        <w:br/>
        <w:t>.</w:t>
        <w:br/>
        <w:br/>
        <w:t xml:space="preserve"> </w:t>
        <w:br/>
        <w:br/>
        <w:t>Б</w:t>
        <w:br/>
        <w:br/>
        <w:t>л</w:t>
        <w:br/>
        <w:br/>
        <w:t>о</w:t>
        <w:br/>
        <w:br/>
        <w:t>к</w:t>
        <w:br/>
        <w:br/>
        <w:t>ч</w:t>
        <w:br/>
        <w:br/>
        <w:t>е</w:t>
        <w:br/>
        <w:br/>
        <w:t>й</w:t>
        <w:br/>
        <w:br/>
        <w:t>н</w:t>
        <w:br/>
        <w:br/>
        <w:t xml:space="preserve"> </w:t>
        <w:br/>
        <w:br/>
        <w:t>т</w:t>
        <w:br/>
        <w:br/>
        <w:t>е</w:t>
        <w:br/>
        <w:br/>
        <w:t>х</w:t>
        <w:br/>
        <w:br/>
        <w:t>н</w:t>
        <w:br/>
        <w:br/>
        <w:t>о</w:t>
        <w:br/>
        <w:br/>
        <w:t>л</w:t>
        <w:br/>
        <w:br/>
        <w:t>о</w:t>
        <w:br/>
        <w:br/>
        <w:t>г</w:t>
        <w:br/>
        <w:br/>
        <w:t>и</w:t>
        <w:br/>
        <w:br/>
        <w:t>и</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П</w:t>
        <w:br/>
        <w:br/>
        <w:t>р</w:t>
        <w:br/>
        <w:br/>
        <w:t>и</w:t>
        <w:br/>
        <w:br/>
        <w:t>м</w:t>
        <w:br/>
        <w:br/>
        <w:t>е</w:t>
        <w:br/>
        <w:br/>
        <w:t>н</w:t>
        <w:br/>
        <w:br/>
        <w:t>е</w:t>
        <w:br/>
        <w:br/>
        <w:t>н</w:t>
        <w:br/>
        <w:br/>
        <w:t>и</w:t>
        <w:br/>
        <w:br/>
        <w:t>е</w:t>
        <w:br/>
        <w:br/>
        <w:t xml:space="preserve"> </w:t>
        <w:br/>
        <w:br/>
        <w:t>б</w:t>
        <w:br/>
        <w:br/>
        <w:t>л</w:t>
        <w:br/>
        <w:br/>
        <w:t>о</w:t>
        <w:br/>
        <w:br/>
        <w:t>к</w:t>
        <w:br/>
        <w:br/>
        <w:t>ч</w:t>
        <w:br/>
        <w:br/>
        <w:t>е</w:t>
        <w:br/>
        <w:br/>
        <w:t>й</w:t>
        <w:br/>
        <w:br/>
        <w:t>н</w:t>
        <w:br/>
        <w:br/>
        <w:t xml:space="preserve"> </w:t>
        <w:br/>
        <w:br/>
        <w:t>д</w:t>
        <w:br/>
        <w:br/>
        <w:t>л</w:t>
        <w:br/>
        <w:br/>
        <w:t>я</w:t>
        <w:br/>
        <w:br/>
        <w:t xml:space="preserve"> </w:t>
        <w:br/>
        <w:br/>
        <w:t>о</w:t>
        <w:br/>
        <w:br/>
        <w:t>т</w:t>
        <w:br/>
        <w:br/>
        <w:t>с</w:t>
        <w:br/>
        <w:br/>
        <w:t>л</w:t>
        <w:br/>
        <w:br/>
        <w:t>е</w:t>
        <w:br/>
        <w:br/>
        <w:t>ж</w:t>
        <w:br/>
        <w:br/>
        <w:t>и</w:t>
        <w:br/>
        <w:br/>
        <w:t>в</w:t>
        <w:br/>
        <w:br/>
        <w:t>а</w:t>
        <w:br/>
        <w:br/>
        <w:t>н</w:t>
        <w:br/>
        <w:br/>
        <w:t>и</w:t>
        <w:br/>
        <w:br/>
        <w:t>я</w:t>
        <w:br/>
        <w:br/>
        <w:t xml:space="preserve"> </w:t>
        <w:br/>
        <w:br/>
        <w:t>п</w:t>
        <w:br/>
        <w:br/>
        <w:t>р</w:t>
        <w:br/>
        <w:br/>
        <w:t>о</w:t>
        <w:br/>
        <w:br/>
        <w:t>и</w:t>
        <w:br/>
        <w:br/>
        <w:t>с</w:t>
        <w:br/>
        <w:br/>
        <w:t>х</w:t>
        <w:br/>
        <w:br/>
        <w:t>о</w:t>
        <w:br/>
        <w:br/>
        <w:t>ж</w:t>
        <w:br/>
        <w:br/>
        <w:t>д</w:t>
        <w:br/>
        <w:br/>
        <w:t>е</w:t>
        <w:br/>
        <w:br/>
        <w:t>н</w:t>
        <w:br/>
        <w:br/>
        <w:t>и</w:t>
        <w:br/>
        <w:br/>
        <w:t>я</w:t>
        <w:br/>
        <w:br/>
        <w:t xml:space="preserve"> </w:t>
        <w:br/>
        <w:br/>
        <w:t>с</w:t>
        <w:br/>
        <w:br/>
        <w:t>ы</w:t>
        <w:br/>
        <w:br/>
        <w:t>р</w:t>
        <w:br/>
        <w:br/>
        <w:t>ь</w:t>
        <w:br/>
        <w:br/>
        <w:t>я</w:t>
        <w:br/>
        <w:br/>
        <w:t xml:space="preserve"> </w:t>
        <w:br/>
        <w:br/>
        <w:t>и</w:t>
        <w:br/>
        <w:br/>
        <w:t xml:space="preserve"> </w:t>
        <w:br/>
        <w:br/>
        <w:t>о</w:t>
        <w:br/>
        <w:br/>
        <w:t>б</w:t>
        <w:br/>
        <w:br/>
        <w:t>е</w:t>
        <w:br/>
        <w:br/>
        <w:t>с</w:t>
        <w:br/>
        <w:br/>
        <w:t>п</w:t>
        <w:br/>
        <w:br/>
        <w:t>е</w:t>
        <w:br/>
        <w:br/>
        <w:t>ч</w:t>
        <w:br/>
        <w:br/>
        <w:t>е</w:t>
        <w:br/>
        <w:br/>
        <w:t>н</w:t>
        <w:br/>
        <w:br/>
        <w:t>и</w:t>
        <w:br/>
        <w:br/>
        <w:t>я</w:t>
        <w:br/>
        <w:br/>
        <w:t xml:space="preserve"> </w:t>
        <w:br/>
        <w:br/>
        <w:t>с</w:t>
        <w:br/>
        <w:br/>
        <w:t>о</w:t>
        <w:br/>
        <w:br/>
        <w:t>о</w:t>
        <w:br/>
        <w:br/>
        <w:t>т</w:t>
        <w:br/>
        <w:br/>
        <w:t>в</w:t>
        <w:br/>
        <w:br/>
        <w:t>е</w:t>
        <w:br/>
        <w:br/>
        <w:t>т</w:t>
        <w:br/>
        <w:br/>
        <w:t>с</w:t>
        <w:br/>
        <w:br/>
        <w:t>т</w:t>
        <w:br/>
        <w:br/>
        <w:t>в</w:t>
        <w:br/>
        <w:br/>
        <w:t>и</w:t>
        <w:br/>
        <w:br/>
        <w:t>я</w:t>
        <w:br/>
        <w:br/>
        <w:t xml:space="preserve"> </w:t>
        <w:br/>
        <w:br/>
        <w:t>с</w:t>
        <w:br/>
        <w:br/>
        <w:t>т</w:t>
        <w:br/>
        <w:br/>
        <w:t>а</w:t>
        <w:br/>
        <w:br/>
        <w:t>н</w:t>
        <w:br/>
        <w:br/>
        <w:t>д</w:t>
        <w:br/>
        <w:br/>
        <w:t>а</w:t>
        <w:br/>
        <w:br/>
        <w:t>р</w:t>
        <w:br/>
        <w:br/>
        <w:t>т</w:t>
        <w:br/>
        <w:br/>
        <w:t>а</w:t>
        <w:br/>
        <w:br/>
        <w:t>м</w:t>
        <w:br/>
        <w:br/>
        <w:t xml:space="preserve"> </w:t>
        <w:br/>
        <w:br/>
        <w:t>к</w:t>
        <w:br/>
        <w:br/>
        <w:t>а</w:t>
        <w:br/>
        <w:br/>
        <w:t>ч</w:t>
        <w:br/>
        <w:br/>
        <w:t>е</w:t>
        <w:br/>
        <w:br/>
        <w:t>с</w:t>
        <w:br/>
        <w:br/>
        <w:t>т</w:t>
        <w:br/>
        <w:br/>
        <w:t>в</w:t>
        <w:br/>
        <w:br/>
        <w:t>а</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д</w:t>
        <w:br/>
        <w:br/>
        <w:t>о</w:t>
        <w:br/>
        <w:br/>
        <w:t>в</w:t>
        <w:br/>
        <w:br/>
        <w:t>е</w:t>
        <w:br/>
        <w:br/>
        <w:t>р</w:t>
        <w:br/>
        <w:br/>
        <w:t>и</w:t>
        <w:br/>
        <w:br/>
        <w:t>я</w:t>
        <w:br/>
        <w:br/>
        <w:t xml:space="preserve"> </w:t>
        <w:br/>
        <w:br/>
        <w:t>п</w:t>
        <w:br/>
        <w:br/>
        <w:t>о</w:t>
        <w:br/>
        <w:br/>
        <w:t>т</w:t>
        <w:br/>
        <w:br/>
        <w:t>р</w:t>
        <w:br/>
        <w:br/>
        <w:t>е</w:t>
        <w:br/>
        <w:br/>
        <w:t>б</w:t>
        <w:br/>
        <w:br/>
        <w:t>и</w:t>
        <w:br/>
        <w:br/>
        <w:t>т</w:t>
        <w:br/>
        <w:br/>
        <w:t>е</w:t>
        <w:br/>
        <w:br/>
        <w:t>л</w:t>
        <w:br/>
        <w:br/>
        <w:t>е</w:t>
        <w:br/>
        <w:br/>
        <w:t>й</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м</w:t>
        <w:br/>
        <w:br/>
        <w:t>о</w:t>
        <w:br/>
        <w:br/>
        <w:t>ш</w:t>
        <w:br/>
        <w:br/>
        <w:t>е</w:t>
        <w:br/>
        <w:br/>
        <w:t>н</w:t>
        <w:br/>
        <w:br/>
        <w:t>н</w:t>
        <w:br/>
        <w:br/>
        <w:t>и</w:t>
        <w:br/>
        <w:br/>
        <w:t>ч</w:t>
        <w:br/>
        <w:br/>
        <w:t>е</w:t>
        <w:br/>
        <w:br/>
        <w:t>с</w:t>
        <w:br/>
        <w:br/>
        <w:t>т</w:t>
        <w:br/>
        <w:br/>
        <w:t>в</w:t>
        <w:br/>
        <w:br/>
        <w:t>а</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л</w:t>
        <w:br/>
        <w:br/>
        <w:t>о</w:t>
        <w:br/>
        <w:br/>
        <w:t>к</w:t>
        <w:br/>
        <w:br/>
        <w:t>ч</w:t>
        <w:br/>
        <w:br/>
        <w:t>е</w:t>
        <w:br/>
        <w:br/>
        <w:t>й</w:t>
        <w:br/>
        <w:br/>
        <w:t>н</w:t>
        <w:br/>
        <w:br/>
        <w:t xml:space="preserve"> </w:t>
        <w:br/>
        <w:br/>
        <w:t>д</w:t>
        <w:br/>
        <w:br/>
        <w:t>л</w:t>
        <w:br/>
        <w:br/>
        <w:t>я</w:t>
        <w:br/>
        <w:br/>
        <w:t xml:space="preserve"> </w:t>
        <w:br/>
        <w:br/>
        <w:t>а</w:t>
        <w:br/>
        <w:br/>
        <w:t>в</w:t>
        <w:br/>
        <w:br/>
        <w:t>т</w:t>
        <w:br/>
        <w:br/>
        <w:t>о</w:t>
        <w:br/>
        <w:br/>
        <w:t>м</w:t>
        <w:br/>
        <w:br/>
        <w:t>а</w:t>
        <w:br/>
        <w:br/>
        <w:t>т</w:t>
        <w:br/>
        <w:br/>
        <w:t>и</w:t>
        <w:br/>
        <w:br/>
        <w:t>з</w:t>
        <w:br/>
        <w:br/>
        <w:t>а</w:t>
        <w:br/>
        <w:br/>
        <w:t>ц</w:t>
        <w:br/>
        <w:br/>
        <w:t>и</w:t>
        <w:br/>
        <w:br/>
        <w:t>и</w:t>
        <w:br/>
        <w:br/>
        <w:t xml:space="preserve"> </w:t>
        <w:br/>
        <w:br/>
        <w:t>т</w:t>
        <w:br/>
        <w:br/>
        <w:t>р</w:t>
        <w:br/>
        <w:br/>
        <w:t>а</w:t>
        <w:br/>
        <w:br/>
        <w:t>н</w:t>
        <w:br/>
        <w:br/>
        <w:t>з</w:t>
        <w:br/>
        <w:br/>
        <w:t>а</w:t>
        <w:br/>
        <w:br/>
        <w:t>к</w:t>
        <w:br/>
        <w:br/>
        <w:t>ц</w:t>
        <w:br/>
        <w:br/>
        <w:t>и</w:t>
        <w:br/>
        <w:br/>
        <w:t>й</w:t>
        <w:br/>
        <w:br/>
        <w:t xml:space="preserve"> </w:t>
        <w:br/>
        <w:br/>
        <w:t>и</w:t>
        <w:br/>
        <w:br/>
        <w:t xml:space="preserve"> </w:t>
        <w:br/>
        <w:br/>
        <w:t>у</w:t>
        <w:br/>
        <w:br/>
        <w:t>п</w:t>
        <w:br/>
        <w:br/>
        <w:t>р</w:t>
        <w:br/>
        <w:br/>
        <w:t>о</w:t>
        <w:br/>
        <w:br/>
        <w:t>щ</w:t>
        <w:br/>
        <w:br/>
        <w:t>е</w:t>
        <w:br/>
        <w:br/>
        <w:t>н</w:t>
        <w:br/>
        <w:br/>
        <w:t>и</w:t>
        <w:br/>
        <w:br/>
        <w:t>я</w:t>
        <w:br/>
        <w:br/>
        <w:t xml:space="preserve"> </w:t>
        <w:br/>
        <w:br/>
        <w:t>л</w:t>
        <w:br/>
        <w:br/>
        <w:t>о</w:t>
        <w:br/>
        <w:br/>
        <w:t>г</w:t>
        <w:br/>
        <w:br/>
        <w:t>и</w:t>
        <w:br/>
        <w:br/>
        <w:t>с</w:t>
        <w:br/>
        <w:br/>
        <w:t>т</w:t>
        <w:br/>
        <w:br/>
        <w:t>и</w:t>
        <w:br/>
        <w:br/>
        <w:t>ч</w:t>
        <w:br/>
        <w:br/>
        <w:t>е</w:t>
        <w:br/>
        <w:br/>
        <w:t>с</w:t>
        <w:br/>
        <w:br/>
        <w:t>к</w:t>
        <w:br/>
        <w:br/>
        <w:t>и</w:t>
        <w:br/>
        <w:br/>
        <w:t>х</w:t>
        <w:br/>
        <w:br/>
        <w:t xml:space="preserve"> </w:t>
        <w:br/>
        <w:br/>
        <w:t>ц</w:t>
        <w:br/>
        <w:br/>
        <w:t>е</w:t>
        <w:br/>
        <w:br/>
        <w:t>п</w:t>
        <w:br/>
        <w:br/>
        <w:t>о</w:t>
        <w:br/>
        <w:br/>
        <w:t>ч</w:t>
        <w:br/>
        <w:br/>
        <w:t>е</w:t>
        <w:br/>
        <w:br/>
        <w:t>к</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у</w:t>
        <w:br/>
        <w:br/>
        <w:t>с</w:t>
        <w:br/>
        <w:br/>
        <w:t>к</w:t>
        <w:br/>
        <w:br/>
        <w:t>о</w:t>
        <w:br/>
        <w:br/>
        <w:t>р</w:t>
        <w:br/>
        <w:br/>
        <w:t>е</w:t>
        <w:br/>
        <w:br/>
        <w:t>н</w:t>
        <w:br/>
        <w:br/>
        <w:t>и</w:t>
        <w:br/>
        <w:br/>
        <w:t>е</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Б</w:t>
        <w:br/>
        <w:br/>
        <w:t>л</w:t>
        <w:br/>
        <w:br/>
        <w:t>о</w:t>
        <w:br/>
        <w:br/>
        <w:t>к</w:t>
        <w:br/>
        <w:br/>
        <w:t>ч</w:t>
        <w:br/>
        <w:br/>
        <w:t>е</w:t>
        <w:br/>
        <w:br/>
        <w:t>й</w:t>
        <w:br/>
        <w:br/>
        <w:t>н</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д</w:t>
        <w:br/>
        <w:br/>
        <w:t>а</w:t>
        <w:br/>
        <w:br/>
        <w:t>н</w:t>
        <w:br/>
        <w:br/>
        <w:t>н</w:t>
        <w:br/>
        <w:br/>
        <w:t>ы</w:t>
        <w:br/>
        <w:br/>
        <w:t>х</w:t>
        <w:br/>
        <w:br/>
        <w:t xml:space="preserve"> </w:t>
        <w:br/>
        <w:br/>
        <w:t>и</w:t>
        <w:br/>
        <w:br/>
        <w:t xml:space="preserve"> </w:t>
        <w:br/>
        <w:br/>
        <w:t>з</w:t>
        <w:br/>
        <w:br/>
        <w:t>а</w:t>
        <w:br/>
        <w:br/>
        <w:t>щ</w:t>
        <w:br/>
        <w:br/>
        <w:t>и</w:t>
        <w:br/>
        <w:br/>
        <w:t>т</w:t>
        <w:br/>
        <w:br/>
        <w:t>ы</w:t>
        <w:br/>
        <w:br/>
        <w:t xml:space="preserve"> </w:t>
        <w:br/>
        <w:br/>
        <w:t>о</w:t>
        <w:br/>
        <w:br/>
        <w:t>т</w:t>
        <w:br/>
        <w:br/>
        <w:t xml:space="preserve"> </w:t>
        <w:br/>
        <w:br/>
        <w:t>к</w:t>
        <w:br/>
        <w:br/>
        <w:t>и</w:t>
        <w:br/>
        <w:br/>
        <w:t>б</w:t>
        <w:br/>
        <w:br/>
        <w:t>е</w:t>
        <w:br/>
        <w:br/>
        <w:t>р</w:t>
        <w:br/>
        <w:br/>
        <w:t>у</w:t>
        <w:br/>
        <w:br/>
        <w:t>г</w:t>
        <w:br/>
        <w:br/>
        <w:t>р</w:t>
        <w:br/>
        <w:br/>
        <w:t>о</w:t>
        <w:br/>
        <w:br/>
        <w:t>з</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н</w:t>
        <w:br/>
        <w:br/>
        <w:t>а</w:t>
        <w:br/>
        <w:br/>
        <w:t>д</w:t>
        <w:br/>
        <w:br/>
        <w:t>е</w:t>
        <w:br/>
        <w:br/>
        <w:t>ж</w:t>
        <w:br/>
        <w:br/>
        <w:t>н</w:t>
        <w:br/>
        <w:br/>
        <w:t>о</w:t>
        <w:br/>
        <w:br/>
        <w:t>с</w:t>
        <w:br/>
        <w:br/>
        <w:t>т</w:t>
        <w:br/>
        <w:br/>
        <w:t>и</w:t>
        <w:br/>
        <w:br/>
        <w:t>,</w:t>
        <w:br/>
        <w:br/>
        <w:t xml:space="preserve"> </w:t>
        <w:br/>
        <w:br/>
        <w:t>з</w:t>
        <w:br/>
        <w:br/>
        <w:t>а</w:t>
        <w:br/>
        <w:br/>
        <w:t>щ</w:t>
        <w:br/>
        <w:br/>
        <w:t>и</w:t>
        <w:br/>
        <w:br/>
        <w:t>т</w:t>
        <w:br/>
        <w:br/>
        <w:t>а</w:t>
        <w:br/>
        <w:br/>
        <w:t xml:space="preserve"> </w:t>
        <w:br/>
        <w:br/>
        <w:t>о</w:t>
        <w:br/>
        <w:br/>
        <w:t>т</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w:t>
        <w:br/>
        <w:br/>
        <w:br/>
        <w:br/>
        <w:br/>
        <w:br/>
        <w:br/>
        <w:br/>
        <w:t>*</w:t>
        <w:br/>
        <w:br/>
        <w:t>*</w:t>
        <w:br/>
        <w:br/>
        <w:t>V</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и</w:t>
        <w:br/>
        <w:br/>
        <w:t xml:space="preserve"> </w:t>
        <w:br/>
        <w:br/>
        <w:t>р</w:t>
        <w:br/>
        <w:br/>
        <w:t>о</w:t>
        <w:br/>
        <w:br/>
        <w:t>б</w:t>
        <w:br/>
        <w:br/>
        <w:t>о</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В</w:t>
        <w:br/>
        <w:br/>
        <w:t>н</w:t>
        <w:br/>
        <w:br/>
        <w:t>е</w:t>
        <w:br/>
        <w:br/>
        <w:t>д</w:t>
        <w:br/>
        <w:br/>
        <w:t>р</w:t>
        <w:br/>
        <w:br/>
        <w:t>е</w:t>
        <w:br/>
        <w:br/>
        <w:t>н</w:t>
        <w:br/>
        <w:br/>
        <w:t>и</w:t>
        <w:br/>
        <w:br/>
        <w:t>е</w:t>
        <w:br/>
        <w:br/>
        <w:t xml:space="preserve"> </w:t>
        <w:br/>
        <w:br/>
        <w:t>р</w:t>
        <w:br/>
        <w:br/>
        <w:t>о</w:t>
        <w:br/>
        <w:br/>
        <w:t>б</w:t>
        <w:br/>
        <w:br/>
        <w:t>о</w:t>
        <w:br/>
        <w:br/>
        <w:t>т</w:t>
        <w:br/>
        <w:br/>
        <w:t>о</w:t>
        <w:br/>
        <w:br/>
        <w:t>в</w:t>
        <w:br/>
        <w:br/>
        <w:t xml:space="preserve"> </w:t>
        <w:br/>
        <w:br/>
        <w:t>д</w:t>
        <w:br/>
        <w:br/>
        <w:t>л</w:t>
        <w:br/>
        <w:br/>
        <w:t>я</w:t>
        <w:br/>
        <w:br/>
        <w:t xml:space="preserve"> </w:t>
        <w:br/>
        <w:br/>
        <w:t>в</w:t>
        <w:br/>
        <w:br/>
        <w:t>ы</w:t>
        <w:br/>
        <w:br/>
        <w:t>п</w:t>
        <w:br/>
        <w:br/>
        <w:t>о</w:t>
        <w:br/>
        <w:br/>
        <w:t>л</w:t>
        <w:br/>
        <w:br/>
        <w:t>н</w:t>
        <w:br/>
        <w:br/>
        <w:t>е</w:t>
        <w:br/>
        <w:br/>
        <w:t>н</w:t>
        <w:br/>
        <w:br/>
        <w:t>и</w:t>
        <w:br/>
        <w:br/>
        <w:t>я</w:t>
        <w:br/>
        <w:br/>
        <w:t xml:space="preserve"> </w:t>
        <w:br/>
        <w:br/>
        <w:t>о</w:t>
        <w:br/>
        <w:br/>
        <w:t>п</w:t>
        <w:br/>
        <w:br/>
        <w:t>а</w:t>
        <w:br/>
        <w:br/>
        <w:t>с</w:t>
        <w:br/>
        <w:br/>
        <w:t>н</w:t>
        <w:br/>
        <w:br/>
        <w:t>ы</w:t>
        <w:br/>
        <w:br/>
        <w:t>х</w:t>
        <w:br/>
        <w:br/>
        <w:t xml:space="preserve"> </w:t>
        <w:br/>
        <w:br/>
        <w:t>и</w:t>
        <w:br/>
        <w:br/>
        <w:t xml:space="preserve"> </w:t>
        <w:br/>
        <w:br/>
        <w:t>м</w:t>
        <w:br/>
        <w:br/>
        <w:t>о</w:t>
        <w:br/>
        <w:br/>
        <w:t>н</w:t>
        <w:br/>
        <w:br/>
        <w:t>о</w:t>
        <w:br/>
        <w:br/>
        <w:t>т</w:t>
        <w:br/>
        <w:br/>
        <w:t>о</w:t>
        <w:br/>
        <w:br/>
        <w:t>н</w:t>
        <w:br/>
        <w:br/>
        <w:t>н</w:t>
        <w:br/>
        <w:br/>
        <w:t>ы</w:t>
        <w:br/>
        <w:br/>
        <w:t>х</w:t>
        <w:br/>
        <w:br/>
        <w:t xml:space="preserve"> </w:t>
        <w:br/>
        <w:br/>
        <w:t>з</w:t>
        <w:br/>
        <w:br/>
        <w:t>а</w:t>
        <w:br/>
        <w:br/>
        <w:t>д</w:t>
        <w:br/>
        <w:br/>
        <w:t>а</w:t>
        <w:br/>
        <w:br/>
        <w:t>ч</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о</w:t>
        <w:br/>
        <w:br/>
        <w:t>п</w:t>
        <w:br/>
        <w:br/>
        <w:t>л</w:t>
        <w:br/>
        <w:br/>
        <w:t>а</w:t>
        <w:br/>
        <w:br/>
        <w:t>т</w:t>
        <w:br/>
        <w:br/>
        <w:t>у</w:t>
        <w:br/>
        <w:br/>
        <w:t xml:space="preserve"> </w:t>
        <w:br/>
        <w:br/>
        <w:t>т</w:t>
        <w:br/>
        <w:br/>
        <w:t>р</w:t>
        <w:br/>
        <w:br/>
        <w:t>у</w:t>
        <w:br/>
        <w:br/>
        <w:t>д</w:t>
        <w:br/>
        <w:br/>
        <w:t>а</w:t>
        <w:br/>
        <w:br/>
        <w:t>,</w:t>
        <w:br/>
        <w:br/>
        <w:t xml:space="preserve"> </w:t>
        <w:br/>
        <w:br/>
        <w:t>п</w:t>
        <w:br/>
        <w:br/>
        <w:t>о</w:t>
        <w:br/>
        <w:br/>
        <w:t>в</w:t>
        <w:br/>
        <w:br/>
        <w:t>ы</w:t>
        <w:br/>
        <w:br/>
        <w:t>ш</w:t>
        <w:br/>
        <w:br/>
        <w:t>е</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у</w:t>
        <w:br/>
        <w:br/>
        <w:t>п</w:t>
        <w:br/>
        <w:br/>
        <w:t>р</w:t>
        <w:br/>
        <w:br/>
        <w:t>а</w:t>
        <w:br/>
        <w:br/>
        <w:t>в</w:t>
        <w:br/>
        <w:br/>
        <w:t>л</w:t>
        <w:br/>
        <w:br/>
        <w:t>е</w:t>
        <w:br/>
        <w:br/>
        <w:t>н</w:t>
        <w:br/>
        <w:br/>
        <w:t>и</w:t>
        <w:br/>
        <w:br/>
        <w:t>я</w:t>
        <w:br/>
        <w:br/>
        <w:t xml:space="preserve"> </w:t>
        <w:br/>
        <w:br/>
        <w:t>и</w:t>
        <w:br/>
        <w:br/>
        <w:t xml:space="preserve"> </w:t>
        <w:br/>
        <w:br/>
        <w:t>к</w:t>
        <w:br/>
        <w:br/>
        <w:t>о</w:t>
        <w:br/>
        <w:br/>
        <w:t>н</w:t>
        <w:br/>
        <w:br/>
        <w:t>т</w:t>
        <w:br/>
        <w:br/>
        <w:t>р</w:t>
        <w:br/>
        <w:br/>
        <w:t>о</w:t>
        <w:br/>
        <w:br/>
        <w:t>л</w:t>
        <w:br/>
        <w:br/>
        <w:t>я</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о</w:t>
        <w:br/>
        <w:br/>
        <w:t>ш</w:t>
        <w:br/>
        <w:br/>
        <w:t>и</w:t>
        <w:br/>
        <w:br/>
        <w:t>б</w:t>
        <w:br/>
        <w:br/>
        <w:t>о</w:t>
        <w:br/>
        <w:br/>
        <w:t>к</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р</w:t>
        <w:br/>
        <w:br/>
        <w:t>о</w:t>
        <w:br/>
        <w:br/>
        <w:t>н</w:t>
        <w:br/>
        <w:br/>
        <w:t>о</w:t>
        <w:br/>
        <w:br/>
        <w:t>в</w:t>
        <w:br/>
        <w:br/>
        <w:t xml:space="preserve"> </w:t>
        <w:br/>
        <w:br/>
        <w:t>д</w:t>
        <w:br/>
        <w:br/>
        <w:t>л</w:t>
        <w:br/>
        <w:br/>
        <w:t>я</w:t>
        <w:br/>
        <w:br/>
        <w:t xml:space="preserve"> </w:t>
        <w:br/>
        <w:br/>
        <w:t>и</w:t>
        <w:br/>
        <w:br/>
        <w:t>н</w:t>
        <w:br/>
        <w:br/>
        <w:t>с</w:t>
        <w:br/>
        <w:br/>
        <w:t>п</w:t>
        <w:br/>
        <w:br/>
        <w:t>е</w:t>
        <w:br/>
        <w:br/>
        <w:t>к</w:t>
        <w:br/>
        <w:br/>
        <w:t>ц</w:t>
        <w:br/>
        <w:br/>
        <w:t>и</w:t>
        <w:br/>
        <w:br/>
        <w:t>й</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м</w:t>
        <w:br/>
        <w:br/>
        <w:t>о</w:t>
        <w:br/>
        <w:br/>
        <w:t>н</w:t>
        <w:br/>
        <w:br/>
        <w:t>и</w:t>
        <w:br/>
        <w:br/>
        <w:t>т</w:t>
        <w:br/>
        <w:br/>
        <w:t>о</w:t>
        <w:br/>
        <w:br/>
        <w:t>р</w:t>
        <w:br/>
        <w:br/>
        <w:t>и</w:t>
        <w:br/>
        <w:br/>
        <w:t>н</w:t>
        <w:br/>
        <w:br/>
        <w:t>г</w:t>
        <w:br/>
        <w:br/>
        <w:t>а</w:t>
        <w:br/>
        <w:br/>
        <w:t xml:space="preserve"> </w:t>
        <w:br/>
        <w:br/>
        <w:t>с</w:t>
        <w:br/>
        <w:br/>
        <w:t>о</w:t>
        <w:br/>
        <w:br/>
        <w:t>с</w:t>
        <w:br/>
        <w:br/>
        <w:t>т</w:t>
        <w:br/>
        <w:br/>
        <w:t>о</w:t>
        <w:br/>
        <w:br/>
        <w:t>я</w:t>
        <w:br/>
        <w:br/>
        <w:t>н</w:t>
        <w:br/>
        <w:br/>
        <w:t>и</w:t>
        <w:br/>
        <w:br/>
        <w:t>я</w:t>
        <w:br/>
        <w:br/>
        <w:t xml:space="preserve"> </w:t>
        <w:br/>
        <w:br/>
        <w:t>о</w:t>
        <w:br/>
        <w:br/>
        <w:t>б</w:t>
        <w:br/>
        <w:br/>
        <w:t>ъ</w:t>
        <w:br/>
        <w:br/>
        <w:t>е</w:t>
        <w:br/>
        <w:br/>
        <w:t>к</w:t>
        <w:br/>
        <w:br/>
        <w:t>т</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у</w:t>
        <w:br/>
        <w:br/>
        <w:t>с</w:t>
        <w:br/>
        <w:br/>
        <w:t>к</w:t>
        <w:br/>
        <w:br/>
        <w:t>о</w:t>
        <w:br/>
        <w:br/>
        <w:t>р</w:t>
        <w:br/>
        <w:br/>
        <w:t>е</w:t>
        <w:br/>
        <w:br/>
        <w:t>н</w:t>
        <w:br/>
        <w:br/>
        <w:t>и</w:t>
        <w:br/>
        <w:br/>
        <w:t>е</w:t>
        <w:br/>
        <w:br/>
        <w:t xml:space="preserve"> </w:t>
        <w:br/>
        <w:br/>
        <w:t>п</w:t>
        <w:br/>
        <w:br/>
        <w:t>р</w:t>
        <w:br/>
        <w:br/>
        <w:t>о</w:t>
        <w:br/>
        <w:br/>
        <w:t>ц</w:t>
        <w:br/>
        <w:br/>
        <w:t>е</w:t>
        <w:br/>
        <w:br/>
        <w:t>с</w:t>
        <w:br/>
        <w:br/>
        <w:t>с</w:t>
        <w:br/>
        <w:br/>
        <w:t>о</w:t>
        <w:br/>
        <w:br/>
        <w:t>в</w:t>
        <w:br/>
        <w:br/>
        <w:t>.</w:t>
        <w:br/>
        <w:br/>
        <w:br/>
        <w:br/>
        <w:br/>
        <w:br/>
        <w:br/>
        <w:br/>
        <w:t>*</w:t>
        <w:br/>
        <w:br/>
        <w:t>*</w:t>
        <w:br/>
        <w:br/>
        <w:t>V</w:t>
        <w:br/>
        <w:br/>
        <w:t>I</w:t>
        <w:br/>
        <w:br/>
        <w:t>.</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и</w:t>
        <w:br/>
        <w:br/>
        <w:t xml:space="preserve"> </w:t>
        <w:br/>
        <w:br/>
        <w:t>з</w:t>
        <w:br/>
        <w:br/>
        <w:t>а</w:t>
        <w:br/>
        <w:br/>
        <w:t>щ</w:t>
        <w:br/>
        <w:br/>
        <w:t>и</w:t>
        <w:br/>
        <w:br/>
        <w:t>т</w:t>
        <w:br/>
        <w:br/>
        <w:t>а</w:t>
        <w:br/>
        <w:br/>
        <w:t xml:space="preserve"> </w:t>
        <w:br/>
        <w:br/>
        <w:t>д</w:t>
        <w:br/>
        <w:br/>
        <w:t>а</w:t>
        <w:br/>
        <w:br/>
        <w:t>н</w:t>
        <w:br/>
        <w:br/>
        <w:t>н</w:t>
        <w:br/>
        <w:br/>
        <w:t>ы</w:t>
        <w:br/>
        <w:br/>
        <w:t>х</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У</w:t>
        <w:br/>
        <w:br/>
        <w:t>с</w:t>
        <w:br/>
        <w:br/>
        <w:t>и</w:t>
        <w:br/>
        <w:br/>
        <w:t>л</w:t>
        <w:br/>
        <w:br/>
        <w:t>е</w:t>
        <w:br/>
        <w:br/>
        <w:t>н</w:t>
        <w:br/>
        <w:br/>
        <w:t>и</w:t>
        <w:br/>
        <w:br/>
        <w:t>е</w:t>
        <w:br/>
        <w:br/>
        <w:t xml:space="preserve"> </w:t>
        <w:br/>
        <w:br/>
        <w:t>м</w:t>
        <w:br/>
        <w:br/>
        <w:t>е</w:t>
        <w:br/>
        <w:br/>
        <w:t>р</w:t>
        <w:br/>
        <w:br/>
        <w:t xml:space="preserve"> </w:t>
        <w:br/>
        <w:br/>
        <w:t>п</w:t>
        <w:br/>
        <w:br/>
        <w:t>о</w:t>
        <w:br/>
        <w:br/>
        <w:t xml:space="preserve"> </w:t>
        <w:br/>
        <w:br/>
        <w:t>з</w:t>
        <w:br/>
        <w:br/>
        <w:t>а</w:t>
        <w:br/>
        <w:br/>
        <w:t>щ</w:t>
        <w:br/>
        <w:br/>
        <w:t>и</w:t>
        <w:br/>
        <w:br/>
        <w:t>т</w:t>
        <w:br/>
        <w:br/>
        <w:t>е</w:t>
        <w:br/>
        <w:br/>
        <w:t xml:space="preserve"> </w:t>
        <w:br/>
        <w:br/>
        <w:t>о</w:t>
        <w:br/>
        <w:br/>
        <w:t>т</w:t>
        <w:br/>
        <w:br/>
        <w:t xml:space="preserve"> </w:t>
        <w:br/>
        <w:br/>
        <w:t>к</w:t>
        <w:br/>
        <w:br/>
        <w:t>и</w:t>
        <w:br/>
        <w:br/>
        <w:t>б</w:t>
        <w:br/>
        <w:br/>
        <w:t>е</w:t>
        <w:br/>
        <w:br/>
        <w:t>р</w:t>
        <w:br/>
        <w:br/>
        <w:t>а</w:t>
        <w:br/>
        <w:br/>
        <w:t>т</w:t>
        <w:br/>
        <w:br/>
        <w:t>а</w:t>
        <w:br/>
        <w:br/>
        <w:t>к</w:t>
        <w:br/>
        <w:br/>
        <w:t xml:space="preserve"> </w:t>
        <w:br/>
        <w:br/>
        <w:t>и</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 xml:space="preserve"> </w:t>
        <w:br/>
        <w:br/>
        <w:t>к</w:t>
        <w:br/>
        <w:br/>
        <w:t xml:space="preserve"> </w:t>
        <w:br/>
        <w:br/>
        <w:t>д</w:t>
        <w:br/>
        <w:br/>
        <w:t>а</w:t>
        <w:br/>
        <w:br/>
        <w:t>н</w:t>
        <w:br/>
        <w:br/>
        <w:t>н</w:t>
        <w:br/>
        <w:br/>
        <w:t>ы</w:t>
        <w:br/>
        <w:br/>
        <w:t>м</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З</w:t>
        <w:br/>
        <w:br/>
        <w:t>а</w:t>
        <w:br/>
        <w:br/>
        <w:t>щ</w:t>
        <w:br/>
        <w:br/>
        <w:t>и</w:t>
        <w:br/>
        <w:br/>
        <w:t>т</w:t>
        <w:br/>
        <w:br/>
        <w:t>а</w:t>
        <w:br/>
        <w:br/>
        <w:t xml:space="preserve"> </w:t>
        <w:br/>
        <w:br/>
        <w:t>к</w:t>
        <w:br/>
        <w:br/>
        <w:t>о</w:t>
        <w:br/>
        <w:br/>
        <w:t>н</w:t>
        <w:br/>
        <w:br/>
        <w:t>ф</w:t>
        <w:br/>
        <w:br/>
        <w:t>и</w:t>
        <w:br/>
        <w:br/>
        <w:t>д</w:t>
        <w:br/>
        <w:br/>
        <w:t>е</w:t>
        <w:br/>
        <w:br/>
        <w:t>н</w:t>
        <w:br/>
        <w:br/>
        <w:t>ц</w:t>
        <w:br/>
        <w:br/>
        <w:t>и</w:t>
        <w:br/>
        <w:br/>
        <w:t>а</w:t>
        <w:br/>
        <w:br/>
        <w:t>л</w:t>
        <w:br/>
        <w:br/>
        <w:t>ь</w:t>
        <w:br/>
        <w:br/>
        <w:t>н</w:t>
        <w:br/>
        <w:br/>
        <w:t>о</w:t>
        <w:br/>
        <w:br/>
        <w:t>й</w:t>
        <w:br/>
        <w:br/>
        <w:t xml:space="preserve"> </w:t>
        <w:br/>
        <w:br/>
        <w:t>и</w:t>
        <w:br/>
        <w:br/>
        <w:t>н</w:t>
        <w:br/>
        <w:br/>
        <w:t>ф</w:t>
        <w:br/>
        <w:br/>
        <w:t>о</w:t>
        <w:br/>
        <w:br/>
        <w:t>р</w:t>
        <w:br/>
        <w:br/>
        <w:t>м</w:t>
        <w:br/>
        <w:br/>
        <w:t>а</w:t>
        <w:br/>
        <w:br/>
        <w:t>ц</w:t>
        <w:br/>
        <w:br/>
        <w:t>и</w:t>
        <w:br/>
        <w:br/>
        <w:t>и</w:t>
        <w:br/>
        <w:br/>
        <w:t>,</w:t>
        <w:br/>
        <w:br/>
        <w:t xml:space="preserve"> </w:t>
        <w:br/>
        <w:br/>
        <w:t>о</w:t>
        <w:br/>
        <w:br/>
        <w:t>б</w:t>
        <w:br/>
        <w:br/>
        <w:t>е</w:t>
        <w:br/>
        <w:br/>
        <w:t>с</w:t>
        <w:br/>
        <w:br/>
        <w:t>п</w:t>
        <w:br/>
        <w:br/>
        <w:t>е</w:t>
        <w:br/>
        <w:br/>
        <w:t>ч</w:t>
        <w:br/>
        <w:br/>
        <w:t>е</w:t>
        <w:br/>
        <w:br/>
        <w:t>н</w:t>
        <w:br/>
        <w:br/>
        <w:t>и</w:t>
        <w:br/>
        <w:br/>
        <w:t>е</w:t>
        <w:br/>
        <w:br/>
        <w:t xml:space="preserve"> </w:t>
        <w:br/>
        <w:br/>
        <w:t>н</w:t>
        <w:br/>
        <w:br/>
        <w:t>е</w:t>
        <w:br/>
        <w:br/>
        <w:t>п</w:t>
        <w:br/>
        <w:br/>
        <w:t>р</w:t>
        <w:br/>
        <w:br/>
        <w:t>е</w:t>
        <w:br/>
        <w:br/>
        <w:t>р</w:t>
        <w:br/>
        <w:br/>
        <w:t>ы</w:t>
        <w:br/>
        <w:br/>
        <w:t>в</w:t>
        <w:br/>
        <w:br/>
        <w:t>н</w:t>
        <w:br/>
        <w:br/>
        <w:t>о</w:t>
        <w:br/>
        <w:br/>
        <w:t>с</w:t>
        <w:br/>
        <w:br/>
        <w:t>т</w:t>
        <w:br/>
        <w:br/>
        <w:t>и</w:t>
        <w:br/>
        <w:br/>
        <w:t xml:space="preserve"> </w:t>
        <w:br/>
        <w:br/>
        <w:t>б</w:t>
        <w:br/>
        <w:br/>
        <w:t>и</w:t>
        <w:br/>
        <w:br/>
        <w:t>з</w:t>
        <w:br/>
        <w:br/>
        <w:t>н</w:t>
        <w:br/>
        <w:br/>
        <w:t>е</w:t>
        <w:br/>
        <w:br/>
        <w:t>с</w:t>
        <w:br/>
        <w:br/>
        <w:t>а</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о</w:t>
        <w:br/>
        <w:br/>
        <w:t>б</w:t>
        <w:br/>
        <w:br/>
        <w:t>н</w:t>
        <w:br/>
        <w:br/>
        <w:t>а</w:t>
        <w:br/>
        <w:br/>
        <w:t>р</w:t>
        <w:br/>
        <w:br/>
        <w:t>у</w:t>
        <w:br/>
        <w:br/>
        <w:t>ж</w:t>
        <w:br/>
        <w:br/>
        <w:t>е</w:t>
        <w:br/>
        <w:br/>
        <w:t>н</w:t>
        <w:br/>
        <w:br/>
        <w:t>и</w:t>
        <w:br/>
        <w:br/>
        <w:t>я</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в</w:t>
        <w:br/>
        <w:br/>
        <w:t>т</w:t>
        <w:br/>
        <w:br/>
        <w:t>о</w:t>
        <w:br/>
        <w:br/>
        <w:t>р</w:t>
        <w:br/>
        <w:br/>
        <w:t>ж</w:t>
        <w:br/>
        <w:br/>
        <w:t>е</w:t>
        <w:br/>
        <w:br/>
        <w:t>н</w:t>
        <w:br/>
        <w:br/>
        <w:t>и</w:t>
        <w:br/>
        <w:br/>
        <w:t>й</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к</w:t>
        <w:br/>
        <w:br/>
        <w:t>и</w:t>
        <w:br/>
        <w:br/>
        <w:t>б</w:t>
        <w:br/>
        <w:br/>
        <w:t>е</w:t>
        <w:br/>
        <w:br/>
        <w:t>р</w:t>
        <w:br/>
        <w:br/>
        <w:t>а</w:t>
        <w:br/>
        <w:br/>
        <w:t>т</w:t>
        <w:br/>
        <w:br/>
        <w:t>а</w:t>
        <w:br/>
        <w:br/>
        <w:t>к</w:t>
        <w:br/>
        <w:br/>
        <w:t>,</w:t>
        <w:br/>
        <w:br/>
        <w:t xml:space="preserve"> </w:t>
        <w:br/>
        <w:br/>
        <w:t>м</w:t>
        <w:br/>
        <w:br/>
        <w:t>и</w:t>
        <w:br/>
        <w:br/>
        <w:t>н</w:t>
        <w:br/>
        <w:br/>
        <w:t>и</w:t>
        <w:br/>
        <w:br/>
        <w:t>м</w:t>
        <w:br/>
        <w:br/>
        <w:t>и</w:t>
        <w:br/>
        <w:br/>
        <w:t>з</w:t>
        <w:br/>
        <w:br/>
        <w:t>а</w:t>
        <w:br/>
        <w:br/>
        <w:t>ц</w:t>
        <w:br/>
        <w:br/>
        <w:t>и</w:t>
        <w:br/>
        <w:br/>
        <w:t>я</w:t>
        <w:br/>
        <w:br/>
        <w:t xml:space="preserve"> </w:t>
        <w:br/>
        <w:br/>
        <w:t>у</w:t>
        <w:br/>
        <w:br/>
        <w:t>щ</w:t>
        <w:br/>
        <w:br/>
        <w:t>е</w:t>
        <w:br/>
        <w:br/>
        <w:t>р</w:t>
        <w:br/>
        <w:br/>
        <w:t>б</w:t>
        <w:br/>
        <w:br/>
        <w:t>а</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о</w:t>
        <w:br/>
        <w:br/>
        <w:t>с</w:t>
        <w:br/>
        <w:br/>
        <w:t>н</w:t>
        <w:br/>
        <w:br/>
        <w:t>о</w:t>
        <w:br/>
        <w:br/>
        <w:t>в</w:t>
        <w:br/>
        <w:br/>
        <w:t>а</w:t>
        <w:br/>
        <w:br/>
        <w:t>м</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о</w:t>
        <w:br/>
        <w:br/>
        <w:t>с</w:t>
        <w:br/>
        <w:br/>
        <w:t>в</w:t>
        <w:br/>
        <w:br/>
        <w:t>е</w:t>
        <w:br/>
        <w:br/>
        <w:t>д</w:t>
        <w:br/>
        <w:br/>
        <w:t>о</w:t>
        <w:br/>
        <w:br/>
        <w:t>м</w:t>
        <w:br/>
        <w:br/>
        <w:t>л</w:t>
        <w:br/>
        <w:br/>
        <w:t>е</w:t>
        <w:br/>
        <w:br/>
        <w:t>н</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ч</w:t>
        <w:br/>
        <w:br/>
        <w:t>е</w:t>
        <w:br/>
        <w:br/>
        <w:t>л</w:t>
        <w:br/>
        <w:br/>
        <w:t>о</w:t>
        <w:br/>
        <w:br/>
        <w:t>в</w:t>
        <w:br/>
        <w:br/>
        <w:t>е</w:t>
        <w:br/>
        <w:br/>
        <w:t>ч</w:t>
        <w:br/>
        <w:br/>
        <w:t>е</w:t>
        <w:br/>
        <w:br/>
        <w:t>с</w:t>
        <w:br/>
        <w:br/>
        <w:t>к</w:t>
        <w:br/>
        <w:br/>
        <w:t>и</w:t>
        <w:br/>
        <w:br/>
        <w:t>х</w:t>
        <w:br/>
        <w:br/>
        <w:t xml:space="preserve"> </w:t>
        <w:br/>
        <w:br/>
        <w:t>о</w:t>
        <w:br/>
        <w:br/>
        <w:t>ш</w:t>
        <w:br/>
        <w:br/>
        <w:t>и</w:t>
        <w:br/>
        <w:br/>
        <w:t>б</w:t>
        <w:br/>
        <w:br/>
        <w:t>о</w:t>
        <w:br/>
        <w:br/>
        <w:t>к</w:t>
        <w:br/>
        <w:br/>
        <w:t>.</w:t>
        <w:br/>
        <w:br/>
        <w:br/>
        <w:br/>
        <w:br/>
        <w:br/>
        <w:br/>
        <w:br/>
        <w:t>*</w:t>
        <w:br/>
        <w:br/>
        <w:t>*</w:t>
        <w:br/>
        <w:br/>
        <w:t>V</w:t>
        <w:br/>
        <w:br/>
        <w:t>I</w:t>
        <w:br/>
        <w:br/>
        <w:t>I</w:t>
        <w:br/>
        <w:br/>
        <w:t>.</w:t>
        <w:br/>
        <w:br/>
        <w:t xml:space="preserve"> </w:t>
        <w:br/>
        <w:br/>
        <w:t>У</w:t>
        <w:br/>
        <w:br/>
        <w:t>с</w:t>
        <w:br/>
        <w:br/>
        <w:t>т</w:t>
        <w:br/>
        <w:br/>
        <w:t>о</w:t>
        <w:br/>
        <w:br/>
        <w:t>й</w:t>
        <w:br/>
        <w:br/>
        <w:t>ч</w:t>
        <w:br/>
        <w:br/>
        <w:t>и</w:t>
        <w:br/>
        <w:br/>
        <w:t>в</w:t>
        <w:br/>
        <w:br/>
        <w:t>о</w:t>
        <w:br/>
        <w:br/>
        <w:t>е</w:t>
        <w:br/>
        <w:br/>
        <w:t xml:space="preserve"> </w:t>
        <w:br/>
        <w:br/>
        <w:t>р</w:t>
        <w:br/>
        <w:br/>
        <w:t>а</w:t>
        <w:br/>
        <w:br/>
        <w:t>з</w:t>
        <w:br/>
        <w:br/>
        <w:t>в</w:t>
        <w:br/>
        <w:br/>
        <w:t>и</w:t>
        <w:br/>
        <w:br/>
        <w:t>т</w:t>
        <w:br/>
        <w:br/>
        <w:t>и</w:t>
        <w:br/>
        <w:br/>
        <w:t>е</w:t>
        <w:br/>
        <w:br/>
        <w:t xml:space="preserve"> </w:t>
        <w:br/>
        <w:br/>
        <w:t>и</w:t>
        <w:br/>
        <w:br/>
        <w:t xml:space="preserve"> </w:t>
        <w:br/>
        <w:br/>
        <w:t>э</w:t>
        <w:br/>
        <w:br/>
        <w:t>к</w:t>
        <w:br/>
        <w:br/>
        <w:t>о</w:t>
        <w:br/>
        <w:br/>
        <w:t>л</w:t>
        <w:br/>
        <w:br/>
        <w:t>о</w:t>
        <w:br/>
        <w:br/>
        <w:t>г</w:t>
        <w:br/>
        <w:br/>
        <w:t>и</w:t>
        <w:br/>
        <w:br/>
        <w:t>ч</w:t>
        <w:br/>
        <w:br/>
        <w:t>е</w:t>
        <w:br/>
        <w:br/>
        <w:t>с</w:t>
        <w:br/>
        <w:br/>
        <w:t>к</w:t>
        <w:br/>
        <w:br/>
        <w:t>а</w:t>
        <w:br/>
        <w:br/>
        <w:t>я</w:t>
        <w:br/>
        <w:br/>
        <w:t xml:space="preserve"> </w:t>
        <w:br/>
        <w:br/>
        <w:t>б</w:t>
        <w:br/>
        <w:br/>
        <w:t>е</w:t>
        <w:br/>
        <w:br/>
        <w:t>з</w:t>
        <w:br/>
        <w:br/>
        <w:t>о</w:t>
        <w:br/>
        <w:br/>
        <w:t>п</w:t>
        <w:br/>
        <w:br/>
        <w:t>а</w:t>
        <w:br/>
        <w:br/>
        <w:t>с</w:t>
        <w:br/>
        <w:br/>
        <w:t>н</w:t>
        <w:br/>
        <w:br/>
        <w:t>о</w:t>
        <w:br/>
        <w:br/>
        <w:t>с</w:t>
        <w:br/>
        <w:br/>
        <w:t>т</w:t>
        <w:br/>
        <w:br/>
        <w:t>ь</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 xml:space="preserve"> </w:t>
        <w:br/>
        <w:br/>
        <w:t>и</w:t>
        <w:br/>
        <w:br/>
        <w:t xml:space="preserve"> </w:t>
        <w:br/>
        <w:br/>
        <w:t>с</w:t>
        <w:br/>
        <w:br/>
        <w:t>н</w:t>
        <w:br/>
        <w:br/>
        <w:t>и</w:t>
        <w:br/>
        <w:br/>
        <w:t>ж</w:t>
        <w:br/>
        <w:br/>
        <w:t>е</w:t>
        <w:br/>
        <w:br/>
        <w:t>н</w:t>
        <w:br/>
        <w:br/>
        <w:t>и</w:t>
        <w:br/>
        <w:br/>
        <w:t>я</w:t>
        <w:br/>
        <w:br/>
        <w:t xml:space="preserve"> </w:t>
        <w:br/>
        <w:br/>
        <w:t>в</w:t>
        <w:br/>
        <w:br/>
        <w:t>ы</w:t>
        <w:br/>
        <w:br/>
        <w:t>б</w:t>
        <w:br/>
        <w:br/>
        <w:t>р</w:t>
        <w:br/>
        <w:br/>
        <w:t>о</w:t>
        <w:br/>
        <w:br/>
        <w:t>с</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м</w:t>
        <w:br/>
        <w:br/>
        <w:t>о</w:t>
        <w:br/>
        <w:br/>
        <w:t>н</w:t>
        <w:br/>
        <w:br/>
        <w:t>и</w:t>
        <w:br/>
        <w:br/>
        <w:t>т</w:t>
        <w:br/>
        <w:br/>
        <w:t>о</w:t>
        <w:br/>
        <w:br/>
        <w:t>р</w:t>
        <w:br/>
        <w:br/>
        <w:t>и</w:t>
        <w:br/>
        <w:br/>
        <w:t>н</w:t>
        <w:br/>
        <w:br/>
        <w:t>г</w:t>
        <w:br/>
        <w:br/>
        <w:t>а</w:t>
        <w:br/>
        <w:br/>
        <w:t xml:space="preserve"> </w:t>
        <w:br/>
        <w:br/>
        <w:t>и</w:t>
        <w:br/>
        <w:br/>
        <w:t xml:space="preserve"> </w:t>
        <w:br/>
        <w:br/>
        <w:t>к</w:t>
        <w:br/>
        <w:br/>
        <w:t>о</w:t>
        <w:br/>
        <w:br/>
        <w:t>н</w:t>
        <w:br/>
        <w:br/>
        <w:t>т</w:t>
        <w:br/>
        <w:br/>
        <w:t>р</w:t>
        <w:br/>
        <w:br/>
        <w:t>о</w:t>
        <w:br/>
        <w:br/>
        <w:t>л</w:t>
        <w:br/>
        <w:br/>
        <w:t>я</w:t>
        <w:br/>
        <w:br/>
        <w:t xml:space="preserve"> </w:t>
        <w:br/>
        <w:br/>
        <w:t>э</w:t>
        <w:br/>
        <w:br/>
        <w:t>к</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о</w:t>
        <w:br/>
        <w:br/>
        <w:t>б</w:t>
        <w:br/>
        <w:br/>
        <w:t>л</w:t>
        <w:br/>
        <w:br/>
        <w:t>ю</w:t>
        <w:br/>
        <w:br/>
        <w:t>д</w:t>
        <w:br/>
        <w:br/>
        <w:t>е</w:t>
        <w:br/>
        <w:br/>
        <w:t>н</w:t>
        <w:br/>
        <w:br/>
        <w:t>и</w:t>
        <w:br/>
        <w:br/>
        <w:t>е</w:t>
        <w:br/>
        <w:br/>
        <w:t xml:space="preserve"> </w:t>
        <w:br/>
        <w:br/>
        <w:t>э</w:t>
        <w:br/>
        <w:br/>
        <w:t>к</w:t>
        <w:br/>
        <w:br/>
        <w:t>о</w:t>
        <w:br/>
        <w:br/>
        <w:t>л</w:t>
        <w:br/>
        <w:br/>
        <w:t>о</w:t>
        <w:br/>
        <w:br/>
        <w:t>г</w:t>
        <w:br/>
        <w:br/>
        <w:t>и</w:t>
        <w:br/>
        <w:br/>
        <w:t>ч</w:t>
        <w:br/>
        <w:br/>
        <w:t>е</w:t>
        <w:br/>
        <w:br/>
        <w:t>с</w:t>
        <w:br/>
        <w:br/>
        <w:t>к</w:t>
        <w:br/>
        <w:br/>
        <w:t>и</w:t>
        <w:br/>
        <w:br/>
        <w:t>х</w:t>
        <w:br/>
        <w:br/>
        <w:t xml:space="preserve"> </w:t>
        <w:br/>
        <w:br/>
        <w:t>н</w:t>
        <w:br/>
        <w:br/>
        <w:t>о</w:t>
        <w:br/>
        <w:br/>
        <w:t>р</w:t>
        <w:br/>
        <w:br/>
        <w:t>м</w:t>
        <w:br/>
        <w:br/>
        <w:t>,</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а</w:t>
        <w:br/>
        <w:br/>
        <w:t>в</w:t>
        <w:br/>
        <w:br/>
        <w:t>а</w:t>
        <w:br/>
        <w:br/>
        <w:t>р</w:t>
        <w:br/>
        <w:br/>
        <w:t>и</w:t>
        <w:br/>
        <w:br/>
        <w:t>й</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д</w:t>
        <w:br/>
        <w:br/>
        <w:t>л</w:t>
        <w:br/>
        <w:br/>
        <w:t>я</w:t>
        <w:br/>
        <w:br/>
        <w:t xml:space="preserve"> </w:t>
        <w:br/>
        <w:br/>
        <w:t>п</w:t>
        <w:br/>
        <w:br/>
        <w:t>е</w:t>
        <w:br/>
        <w:br/>
        <w:t>р</w:t>
        <w:br/>
        <w:br/>
        <w:t>е</w:t>
        <w:br/>
        <w:br/>
        <w:t>р</w:t>
        <w:br/>
        <w:br/>
        <w:t>а</w:t>
        <w:br/>
        <w:br/>
        <w:t>б</w:t>
        <w:br/>
        <w:br/>
        <w:t>о</w:t>
        <w:br/>
        <w:br/>
        <w:t>т</w:t>
        <w:br/>
        <w:br/>
        <w:t>к</w:t>
        <w:br/>
        <w:br/>
        <w:t>и</w:t>
        <w:br/>
        <w:br/>
        <w:t xml:space="preserve"> </w:t>
        <w:br/>
        <w:br/>
        <w:t>и</w:t>
        <w:br/>
        <w:br/>
        <w:t xml:space="preserve"> </w:t>
        <w:br/>
        <w:br/>
        <w:t>у</w:t>
        <w:br/>
        <w:br/>
        <w:t>т</w:t>
        <w:br/>
        <w:br/>
        <w:t>и</w:t>
        <w:br/>
        <w:br/>
        <w:t>л</w:t>
        <w:br/>
        <w:br/>
        <w:t>и</w:t>
        <w:br/>
        <w:br/>
        <w:t>з</w:t>
        <w:br/>
        <w:br/>
        <w:t>а</w:t>
        <w:br/>
        <w:br/>
        <w:t>ц</w:t>
        <w:br/>
        <w:br/>
        <w:t>и</w:t>
        <w:br/>
        <w:br/>
        <w:t>и</w:t>
        <w:br/>
        <w:br/>
        <w:t xml:space="preserve"> </w:t>
        <w:br/>
        <w:br/>
        <w:t>о</w:t>
        <w:br/>
        <w:br/>
        <w:t>т</w:t>
        <w:br/>
        <w:br/>
        <w:t>х</w:t>
        <w:br/>
        <w:br/>
        <w:t>о</w:t>
        <w:br/>
        <w:br/>
        <w:t>д</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о</w:t>
        <w:br/>
        <w:br/>
        <w:t>к</w:t>
        <w:br/>
        <w:br/>
        <w:t>р</w:t>
        <w:br/>
        <w:br/>
        <w:t>а</w:t>
        <w:br/>
        <w:br/>
        <w:t>щ</w:t>
        <w:br/>
        <w:br/>
        <w:t>е</w:t>
        <w:br/>
        <w:br/>
        <w:t>н</w:t>
        <w:br/>
        <w:br/>
        <w:t>и</w:t>
        <w:br/>
        <w:br/>
        <w:t>е</w:t>
        <w:br/>
        <w:br/>
        <w:t xml:space="preserve"> </w:t>
        <w:br/>
        <w:br/>
        <w:t>к</w:t>
        <w:br/>
        <w:br/>
        <w:t>о</w:t>
        <w:br/>
        <w:br/>
        <w:t>л</w:t>
        <w:br/>
        <w:br/>
        <w:t>и</w:t>
        <w:br/>
        <w:br/>
        <w:t>ч</w:t>
        <w:br/>
        <w:br/>
        <w:t>е</w:t>
        <w:br/>
        <w:br/>
        <w:t>с</w:t>
        <w:br/>
        <w:br/>
        <w:t>т</w:t>
        <w:br/>
        <w:br/>
        <w:t>в</w:t>
        <w:br/>
        <w:br/>
        <w:t>а</w:t>
        <w:br/>
        <w:br/>
        <w:t xml:space="preserve"> </w:t>
        <w:br/>
        <w:br/>
        <w:t>о</w:t>
        <w:br/>
        <w:br/>
        <w:t>т</w:t>
        <w:br/>
        <w:br/>
        <w:t>х</w:t>
        <w:br/>
        <w:br/>
        <w:t>о</w:t>
        <w:br/>
        <w:br/>
        <w:t>д</w:t>
        <w:br/>
        <w:br/>
        <w:t>о</w:t>
        <w:br/>
        <w:br/>
        <w:t>в</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е</w:t>
        <w:br/>
        <w:br/>
        <w:t>с</w:t>
        <w:br/>
        <w:br/>
        <w:t>у</w:t>
        <w:br/>
        <w:br/>
        <w:t>р</w:t>
        <w:br/>
        <w:br/>
        <w:t>с</w:t>
        <w:br/>
        <w:br/>
        <w:t>о</w:t>
        <w:br/>
        <w:br/>
        <w:t>в</w:t>
        <w:br/>
        <w:br/>
        <w:t>.</w:t>
        <w:br/>
        <w:br/>
        <w:br/>
      </w:r>
    </w:p>
    <w:p>
      <w:r>
        <w:br w:type="page"/>
      </w:r>
    </w:p>
    <w:p>
      <w:pPr>
        <w:pStyle w:val="Heading1"/>
      </w:pPr>
      <w:r>
        <w:t xml:space="preserve">Глава 7 ideas: </w:t>
      </w:r>
    </w:p>
    <w:p>
      <w:r>
        <w:t>Отлично! Вот список идей, которые соответствуют рамкам, обозначенным для Главы 7, и детализируют предложенные разделы:</w:t>
        <w:br/>
        <w:br/>
      </w:r>
      <w:r>
        <w:rPr>
          <w:b/>
        </w:rPr>
        <w:t>I. Интеграция цифровых двойников</w:t>
      </w:r>
    </w:p>
    <w:p>
      <w:pPr>
        <w:pStyle w:val="ListParagraph"/>
      </w:pPr>
      <w:r>
        <w:t xml:space="preserve">  A.1.  Разработка цифровых двойников отдельных установок (например, установки первичной переработки нефти, установки каталитического крекинга) с детальным моделированием процессов.</w:t>
      </w:r>
    </w:p>
    <w:p>
      <w:pPr>
        <w:pStyle w:val="ListParagraph"/>
      </w:pPr>
      <w:r>
        <w:t xml:space="preserve">  A.2.  Интеграция цифровых двойников с историческими данными (SCADA, MES) для калибровки и валидации моделей.</w:t>
      </w:r>
    </w:p>
    <w:p>
      <w:pPr>
        <w:pStyle w:val="ListParagraph"/>
      </w:pPr>
      <w:r>
        <w:t xml:space="preserve">  A.3.  Использование цифровых двойников для "What-If" анализа - моделирование различных сценариев работы и оптимизация параметров.</w:t>
      </w:r>
    </w:p>
    <w:p>
      <w:pPr>
        <w:pStyle w:val="ListParagraph"/>
      </w:pPr>
      <w:r>
        <w:t xml:space="preserve">  A.4.  Разработка цифрового двойника всей нефтеперерабатывающей установки для целостного анализа и оптимизации.</w:t>
      </w:r>
    </w:p>
    <w:p>
      <w:pPr>
        <w:pStyle w:val="ListParagraph"/>
      </w:pPr>
      <w:r>
        <w:t xml:space="preserve">  A.5.  Использование цифрового двойника для обучения операторов и инженеров в виртуальной среде.</w:t>
      </w:r>
    </w:p>
    <w:p>
      <w:pPr>
        <w:pStyle w:val="ListParagraph"/>
      </w:pPr>
      <w:r>
        <w:t xml:space="preserve">  B.1.  AR-инструкции для обслуживания и ремонта оборудования, наложенные на реальные объекты.  Например, пошаговые инструкции для замены клапана с визуальным отображением этапов работы.</w:t>
      </w:r>
    </w:p>
    <w:p>
      <w:pPr>
        <w:pStyle w:val="ListParagraph"/>
      </w:pPr>
      <w:r>
        <w:t xml:space="preserve">  B.2.  VR-тренажеры для отработки действий в аварийных ситуациях (пожар, утечка, сбой оборудования).</w:t>
      </w:r>
    </w:p>
    <w:p>
      <w:pPr>
        <w:pStyle w:val="ListParagraph"/>
      </w:pPr>
      <w:r>
        <w:t xml:space="preserve">  B.3.  Использование AR для удаленной экспертизы и консультаций.  Эксперт может видеть оборудование через AR-камеру оператора и давать указания в реальном времени.</w:t>
      </w:r>
    </w:p>
    <w:p>
      <w:pPr>
        <w:pStyle w:val="ListParagraph"/>
      </w:pPr>
      <w:r>
        <w:t xml:space="preserve">  B.4.  VR-визуализация 3D-моделей технологических установок для улучшения понимания сложного оборудования.</w:t>
      </w:r>
    </w:p>
    <w:p>
      <w:pPr>
        <w:pStyle w:val="ListParagraph"/>
      </w:pPr>
      <w:r>
        <w:t xml:space="preserve">  B.5.  AR-отображение данных датчиков в реальном времени прямо на оборудовании (например, температура, давление).</w:t>
      </w:r>
    </w:p>
    <w:p>
      <w:pPr>
        <w:pStyle w:val="ListParagraph"/>
      </w:pPr>
      <w:r>
        <w:t xml:space="preserve">  C.1.  Развертывание сети беспроводных датчиков для мониторинга вибрации, температуры, давления и других ключевых параметров оборудования.</w:t>
      </w:r>
    </w:p>
    <w:p>
      <w:pPr>
        <w:pStyle w:val="ListParagraph"/>
      </w:pPr>
      <w:r>
        <w:t xml:space="preserve">  C.2.  Использование Edge-вычислений для фильтрации и анализа данных в реальном времени непосредственно на производственной площадке.</w:t>
      </w:r>
    </w:p>
    <w:p>
      <w:pPr>
        <w:pStyle w:val="ListParagraph"/>
      </w:pPr>
      <w:r>
        <w:t xml:space="preserve">  C.3.  Разработка алгоритмов машинного обучения для прогнозирования отказов оборудования на основе данных IIoT.</w:t>
      </w:r>
    </w:p>
    <w:p>
      <w:pPr>
        <w:pStyle w:val="ListParagraph"/>
      </w:pPr>
      <w:r>
        <w:t xml:space="preserve">  C.4.  Интеграция данных IIoT с системами управления техническим обслуживанием и ремонтом (CMMS) для автоматизации планирования и выполнения работ.</w:t>
      </w:r>
    </w:p>
    <w:p>
      <w:pPr>
        <w:pStyle w:val="ListParagraph"/>
      </w:pPr>
      <w:r>
        <w:t xml:space="preserve">  C.5.  Использование Edge-вычислений для автоматического контроля и оптимизации технологических процессов (например, поддержание оптимального соотношения сырья).</w:t>
      </w:r>
    </w:p>
    <w:p>
      <w:pPr>
        <w:pStyle w:val="ListParagraph"/>
      </w:pPr>
      <w:r>
        <w:t xml:space="preserve">  D.1.  Использование блокчейна для отслеживания происхождения нефти и нефтепродуктов от поставщиков до конечных потребителей.</w:t>
      </w:r>
    </w:p>
    <w:p>
      <w:pPr>
        <w:pStyle w:val="ListParagraph"/>
      </w:pPr>
      <w:r>
        <w:t xml:space="preserve">  D.2.  Создание системы обмена данными о качестве продукции между поставщиками, переработчиками и потребителями на основе блокчейна.</w:t>
      </w:r>
    </w:p>
    <w:p>
      <w:pPr>
        <w:pStyle w:val="ListParagraph"/>
      </w:pPr>
      <w:r>
        <w:t xml:space="preserve">  D.3.  Использование блокчейна для обеспечения безопасности и целостности данных о технологических процессах.</w:t>
      </w:r>
    </w:p>
    <w:p>
      <w:pPr>
        <w:pStyle w:val="ListParagraph"/>
      </w:pPr>
      <w:r>
        <w:t xml:space="preserve">  D.4.  Автоматизация платежей и расчетов с поставщиками на основе смарт-контрактов на блокчейне.</w:t>
      </w:r>
    </w:p>
    <w:p>
      <w:pPr>
        <w:pStyle w:val="ListParagraph"/>
      </w:pPr>
      <w:r>
        <w:t xml:space="preserve">  D.5.  Использование блокчейна для защиты от подделки нефтепродуктов.</w:t>
      </w:r>
    </w:p>
    <w:p>
      <w:pPr>
        <w:pStyle w:val="ListParagraph"/>
      </w:pPr>
      <w:r>
        <w:t xml:space="preserve">  E.1.  Использование роботов для автоматизации рутинных и опасных задач, таких как отбор проб, анализ сырья и контроль качества продукции.</w:t>
      </w:r>
    </w:p>
    <w:p>
      <w:pPr>
        <w:pStyle w:val="ListParagraph"/>
      </w:pPr>
      <w:r>
        <w:t xml:space="preserve">  E.2.  Автоматизация операций управления технологическими процессами с использованием алгоритмов машинного обучения и искусственного интеллекта.</w:t>
      </w:r>
    </w:p>
    <w:p>
      <w:pPr>
        <w:pStyle w:val="ListParagraph"/>
      </w:pPr>
      <w:r>
        <w:t xml:space="preserve">  E.3.  Использование дронов для инспекции резервуаров, трубопроводов и других объектов инфраструктуры.</w:t>
      </w:r>
    </w:p>
    <w:p>
      <w:pPr>
        <w:pStyle w:val="ListParagraph"/>
      </w:pPr>
      <w:r>
        <w:t xml:space="preserve">  E.4.  Автоматизация операций технического обслуживания и ремонта оборудования с использованием роботов и дронов.</w:t>
      </w:r>
    </w:p>
    <w:p>
      <w:pPr>
        <w:pStyle w:val="ListParagraph"/>
      </w:pPr>
      <w:r>
        <w:t xml:space="preserve">  E.5.  Использование автоматизированных систем управления складом (WMS) для оптимизации логистики и сокращения затрат.</w:t>
      </w:r>
    </w:p>
    <w:p>
      <w:pPr>
        <w:pStyle w:val="ListParagraph"/>
      </w:pPr>
      <w:r>
        <w:t xml:space="preserve">  F.1.  Внедрение комплексной системы защиты от кибератак, включающей межсетевые экраны, системы обнаружения вторжений и антивирусное программное обеспечение.</w:t>
      </w:r>
    </w:p>
    <w:p>
      <w:pPr>
        <w:pStyle w:val="ListParagraph"/>
      </w:pPr>
      <w:r>
        <w:t xml:space="preserve">  F.2.  Регулярное проведение аудитов кибербезопасности и тестирование на проникновение.</w:t>
      </w:r>
    </w:p>
    <w:p>
      <w:pPr>
        <w:pStyle w:val="ListParagraph"/>
      </w:pPr>
      <w:r>
        <w:t xml:space="preserve">  F.3.  Обучение персонала основам кибербезопасности и повышение осведомленности о киберугрозах.</w:t>
      </w:r>
    </w:p>
    <w:p>
      <w:pPr>
        <w:pStyle w:val="ListParagraph"/>
      </w:pPr>
      <w:r>
        <w:t xml:space="preserve">  F.4.  Внедрение системы управления идентификацией и доступом (IAM) для контроля доступа к критически важным данным и системам.</w:t>
      </w:r>
    </w:p>
    <w:p>
      <w:pPr>
        <w:pStyle w:val="ListParagraph"/>
      </w:pPr>
      <w:r>
        <w:t xml:space="preserve">  F.5.  Разработка плана реагирования на инциденты кибербезопасности и проведение регулярных учений.</w:t>
      </w:r>
    </w:p>
    <w:p>
      <w:pPr>
        <w:pStyle w:val="ListParagraph"/>
      </w:pPr>
      <w:r>
        <w:t xml:space="preserve">  G.1.  Использование цифровых технологий для мониторинга и оптимизации энергопотребления.</w:t>
      </w:r>
    </w:p>
    <w:p>
      <w:pPr>
        <w:pStyle w:val="ListParagraph"/>
      </w:pPr>
      <w:r>
        <w:t xml:space="preserve">  G.2.  Внедрение систем управления отходами и переработки отходов с использованием цифровых технологий.</w:t>
      </w:r>
    </w:p>
    <w:p>
      <w:pPr>
        <w:pStyle w:val="ListParagraph"/>
      </w:pPr>
      <w:r>
        <w:t xml:space="preserve">  G.3.  Мониторинг выбросов вредных веществ в атмосферу и воду с использованием датчиков и аналитических систем.</w:t>
      </w:r>
    </w:p>
    <w:p>
      <w:pPr>
        <w:pStyle w:val="ListParagraph"/>
      </w:pPr>
      <w:r>
        <w:t xml:space="preserve">  G.4.  Оптимизация технологических процессов для снижения выбросов парниковых газов.</w:t>
      </w:r>
    </w:p>
    <w:p>
      <w:pPr>
        <w:pStyle w:val="ListParagraph"/>
      </w:pPr>
      <w:r>
        <w:t xml:space="preserve">  G.5.  Внедрение систем управления водными ресурсами для снижения потребления воды и сброса сточных вод.</w:t>
      </w:r>
    </w:p>
    <w:p>
      <w:r>
        <w:br/>
        <w:br/>
        <w:t>Этот список предоставляет детализированные идеи, которые соответствуют заданной структуре и охватывают широкий спектр цифровых технологий, применимых к нефтеперерабатывающей промышленности.</w:t>
      </w:r>
    </w:p>
    <w:p>
      <w:r>
        <w:br w:type="page"/>
      </w:r>
    </w:p>
    <w:p>
      <w:pPr>
        <w:pStyle w:val="Heading1"/>
      </w:pPr>
      <w:r>
        <w:t xml:space="preserve">Глава 7 summaries: </w:t>
      </w:r>
    </w:p>
    <w:p>
      <w:r>
        <w:t>*</w:t>
        <w:br/>
        <w:br/>
        <w:t>*</w:t>
        <w:br/>
        <w:br/>
        <w:t>I</w:t>
        <w:br/>
        <w:br/>
        <w:t>.</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К</w:t>
        <w:br/>
        <w:br/>
        <w:t>о</w:t>
        <w:br/>
        <w:br/>
        <w:t>н</w:t>
        <w:br/>
        <w:br/>
        <w:t>ц</w:t>
        <w:br/>
        <w:br/>
        <w:t>е</w:t>
        <w:br/>
        <w:br/>
        <w:t>п</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р</w:t>
        <w:br/>
        <w:br/>
        <w:t>о</w:t>
        <w:br/>
        <w:br/>
        <w:t>ц</w:t>
        <w:br/>
        <w:br/>
        <w:t>е</w:t>
        <w:br/>
        <w:br/>
        <w:t>с</w:t>
        <w:br/>
        <w:br/>
        <w:t>с</w:t>
        <w:br/>
        <w:br/>
        <w:t>о</w:t>
        <w:br/>
        <w:br/>
        <w:t>в</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п</w:t>
        <w:br/>
        <w:br/>
        <w:t>о</w:t>
        <w:br/>
        <w:br/>
        <w:t>в</w:t>
        <w:br/>
        <w:br/>
        <w:t>е</w:t>
        <w:br/>
        <w:br/>
        <w:t>д</w:t>
        <w:br/>
        <w:br/>
        <w:t>е</w:t>
        <w:br/>
        <w:br/>
        <w:t>н</w:t>
        <w:br/>
        <w:br/>
        <w:t>и</w:t>
        <w:br/>
        <w:br/>
        <w:t>я</w:t>
        <w:br/>
        <w:br/>
        <w:t>,</w:t>
        <w:br/>
        <w:br/>
        <w:t xml:space="preserve"> </w:t>
        <w:br/>
        <w:br/>
        <w:t>о</w:t>
        <w:br/>
        <w:br/>
        <w:t>п</w:t>
        <w:br/>
        <w:br/>
        <w:t>т</w:t>
        <w:br/>
        <w:br/>
        <w:t>и</w:t>
        <w:br/>
        <w:br/>
        <w:t>м</w:t>
        <w:br/>
        <w:br/>
        <w:t>и</w:t>
        <w:br/>
        <w:br/>
        <w:t>з</w:t>
        <w:br/>
        <w:br/>
        <w:t>а</w:t>
        <w:br/>
        <w:br/>
        <w:t>ц</w:t>
        <w:br/>
        <w:br/>
        <w:t>и</w:t>
        <w:br/>
        <w:br/>
        <w:t>я</w:t>
        <w:br/>
        <w:br/>
        <w:t xml:space="preserve"> </w:t>
        <w:br/>
        <w:br/>
        <w:t>р</w:t>
        <w:br/>
        <w:br/>
        <w:t>а</w:t>
        <w:br/>
        <w:br/>
        <w:t>б</w:t>
        <w:br/>
        <w:br/>
        <w:t>о</w:t>
        <w:br/>
        <w:br/>
        <w:t>т</w:t>
        <w:br/>
        <w:br/>
        <w:t>ы</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П</w:t>
        <w:br/>
        <w:br/>
        <w:t>р</w:t>
        <w:br/>
        <w:br/>
        <w:t>и</w:t>
        <w:br/>
        <w:br/>
        <w:t>м</w:t>
        <w:br/>
        <w:br/>
        <w:t>е</w:t>
        <w:br/>
        <w:br/>
        <w:t>н</w:t>
        <w:br/>
        <w:br/>
        <w:t>е</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в</w:t>
        <w:br/>
        <w:br/>
        <w:t xml:space="preserve"> </w:t>
        <w:br/>
        <w:br/>
        <w:t>п</w:t>
        <w:br/>
        <w:br/>
        <w:t>р</w:t>
        <w:br/>
        <w:br/>
        <w:t>о</w:t>
        <w:br/>
        <w:br/>
        <w:t>е</w:t>
        <w:br/>
        <w:br/>
        <w:t>к</w:t>
        <w:br/>
        <w:br/>
        <w:t>т</w:t>
        <w:br/>
        <w:br/>
        <w:t>и</w:t>
        <w:br/>
        <w:br/>
        <w:t>р</w:t>
        <w:br/>
        <w:br/>
        <w:t>о</w:t>
        <w:br/>
        <w:br/>
        <w:t>в</w:t>
        <w:br/>
        <w:br/>
        <w:t>а</w:t>
        <w:br/>
        <w:br/>
        <w:t>н</w:t>
        <w:br/>
        <w:br/>
        <w:t>и</w:t>
        <w:br/>
        <w:br/>
        <w:t>и</w:t>
        <w:br/>
        <w:br/>
        <w:t>,</w:t>
        <w:br/>
        <w:br/>
        <w:t xml:space="preserve"> </w:t>
        <w:br/>
        <w:br/>
        <w:t>с</w:t>
        <w:br/>
        <w:br/>
        <w:t>т</w:t>
        <w:br/>
        <w:br/>
        <w:t>р</w:t>
        <w:br/>
        <w:br/>
        <w:t>о</w:t>
        <w:br/>
        <w:br/>
        <w:t>и</w:t>
        <w:br/>
        <w:br/>
        <w:t>т</w:t>
        <w:br/>
        <w:br/>
        <w:t>е</w:t>
        <w:br/>
        <w:br/>
        <w:t>л</w:t>
        <w:br/>
        <w:br/>
        <w:t>ь</w:t>
        <w:br/>
        <w:br/>
        <w:t>с</w:t>
        <w:br/>
        <w:br/>
        <w:t>т</w:t>
        <w:br/>
        <w:br/>
        <w:t>в</w:t>
        <w:br/>
        <w:br/>
        <w:t>е</w:t>
        <w:br/>
        <w:br/>
        <w:t xml:space="preserve"> </w:t>
        <w:br/>
        <w:br/>
        <w:t>и</w:t>
        <w:br/>
        <w:br/>
        <w:t xml:space="preserve"> </w:t>
        <w:br/>
        <w:br/>
        <w:t>э</w:t>
        <w:br/>
        <w:br/>
        <w:t>к</w:t>
        <w:br/>
        <w:br/>
        <w:t>с</w:t>
        <w:br/>
        <w:br/>
        <w:t>п</w:t>
        <w:br/>
        <w:br/>
        <w:t>л</w:t>
        <w:br/>
        <w:br/>
        <w:t>у</w:t>
        <w:br/>
        <w:br/>
        <w:t>а</w:t>
        <w:br/>
        <w:br/>
        <w:t>т</w:t>
        <w:br/>
        <w:br/>
        <w:t>а</w:t>
        <w:br/>
        <w:br/>
        <w:t>ц</w:t>
        <w:br/>
        <w:br/>
        <w:t>и</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з</w:t>
        <w:br/>
        <w:br/>
        <w:t>а</w:t>
        <w:br/>
        <w:br/>
        <w:t>в</w:t>
        <w:br/>
        <w:br/>
        <w:t>о</w:t>
        <w:br/>
        <w:br/>
        <w:t>д</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о</w:t>
        <w:br/>
        <w:br/>
        <w:t>к</w:t>
        <w:br/>
        <w:br/>
        <w:t>р</w:t>
        <w:br/>
        <w:br/>
        <w:t>а</w:t>
        <w:br/>
        <w:br/>
        <w:t>щ</w:t>
        <w:br/>
        <w:br/>
        <w:t>е</w:t>
        <w:br/>
        <w:br/>
        <w:t>н</w:t>
        <w:br/>
        <w:br/>
        <w:t>и</w:t>
        <w:br/>
        <w:br/>
        <w:t>е</w:t>
        <w:br/>
        <w:br/>
        <w:t xml:space="preserve"> </w:t>
        <w:br/>
        <w:br/>
        <w:t>с</w:t>
        <w:br/>
        <w:br/>
        <w:t>р</w:t>
        <w:br/>
        <w:br/>
        <w:t>о</w:t>
        <w:br/>
        <w:br/>
        <w:t>к</w:t>
        <w:br/>
        <w:br/>
        <w:t>о</w:t>
        <w:br/>
        <w:br/>
        <w:t>в</w:t>
        <w:br/>
        <w:br/>
        <w:t xml:space="preserve"> </w:t>
        <w:br/>
        <w:br/>
        <w:t>п</w:t>
        <w:br/>
        <w:br/>
        <w:t>р</w:t>
        <w:br/>
        <w:br/>
        <w:t>о</w:t>
        <w:br/>
        <w:br/>
        <w:t>е</w:t>
        <w:br/>
        <w:br/>
        <w:t>к</w:t>
        <w:br/>
        <w:br/>
        <w:t>т</w:t>
        <w:br/>
        <w:br/>
        <w:t>и</w:t>
        <w:br/>
        <w:br/>
        <w:t>р</w:t>
        <w:br/>
        <w:br/>
        <w:t>о</w:t>
        <w:br/>
        <w:br/>
        <w:t>в</w:t>
        <w:br/>
        <w:br/>
        <w:t>а</w:t>
        <w:br/>
        <w:br/>
        <w:t>н</w:t>
        <w:br/>
        <w:br/>
        <w:t>и</w:t>
        <w:br/>
        <w:br/>
        <w:t>я</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э</w:t>
        <w:br/>
        <w:br/>
        <w:t>к</w:t>
        <w:br/>
        <w:br/>
        <w:t>с</w:t>
        <w:br/>
        <w:br/>
        <w:t>п</w:t>
        <w:br/>
        <w:br/>
        <w:t>л</w:t>
        <w:br/>
        <w:br/>
        <w:t>у</w:t>
        <w:br/>
        <w:br/>
        <w:t>а</w:t>
        <w:br/>
        <w:br/>
        <w:t>т</w:t>
        <w:br/>
        <w:br/>
        <w:t>а</w:t>
        <w:br/>
        <w:br/>
        <w:t>ц</w:t>
        <w:br/>
        <w:br/>
        <w:t>и</w:t>
        <w:br/>
        <w:br/>
        <w:t>и</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с</w:t>
        <w:br/>
        <w:br/>
        <w:t xml:space="preserve"> </w:t>
        <w:br/>
        <w:br/>
        <w:t>д</w:t>
        <w:br/>
        <w:br/>
        <w:t>р</w:t>
        <w:br/>
        <w:br/>
        <w:t>у</w:t>
        <w:br/>
        <w:br/>
        <w:t>г</w:t>
        <w:br/>
        <w:br/>
        <w:t>и</w:t>
        <w:br/>
        <w:br/>
        <w:t>м</w:t>
        <w:br/>
        <w:br/>
        <w:t>и</w:t>
        <w:br/>
        <w:br/>
        <w:t xml:space="preserve"> </w:t>
        <w:br/>
        <w:br/>
        <w:t>ц</w:t>
        <w:br/>
        <w:br/>
        <w:t>и</w:t>
        <w:br/>
        <w:br/>
        <w:t>ф</w:t>
        <w:br/>
        <w:br/>
        <w:t>р</w:t>
        <w:br/>
        <w:br/>
        <w:t>о</w:t>
        <w:br/>
        <w:br/>
        <w:t>в</w:t>
        <w:br/>
        <w:br/>
        <w:t>ы</w:t>
        <w:br/>
        <w:br/>
        <w:t>м</w:t>
        <w:br/>
        <w:br/>
        <w:t>и</w:t>
        <w:br/>
        <w:br/>
        <w:t xml:space="preserve"> </w:t>
        <w:br/>
        <w:br/>
        <w:t>т</w:t>
        <w:br/>
        <w:br/>
        <w:t>е</w:t>
        <w:br/>
        <w:br/>
        <w:t>х</w:t>
        <w:br/>
        <w:br/>
        <w:t>н</w:t>
        <w:br/>
        <w:br/>
        <w:t>о</w:t>
        <w:br/>
        <w:br/>
        <w:t>л</w:t>
        <w:br/>
        <w:br/>
        <w:t>о</w:t>
        <w:br/>
        <w:br/>
        <w:t>г</w:t>
        <w:br/>
        <w:br/>
        <w:t>и</w:t>
        <w:br/>
        <w:br/>
        <w:t>я</w:t>
        <w:br/>
        <w:br/>
        <w:t>м</w:t>
        <w:br/>
        <w:br/>
        <w:t>и</w:t>
        <w:br/>
        <w:br/>
        <w:t xml:space="preserve"> </w:t>
        <w:br/>
        <w:br/>
        <w:t>(</w:t>
        <w:br/>
        <w:br/>
        <w:t>I</w:t>
        <w:br/>
        <w:br/>
        <w:t>o</w:t>
        <w:br/>
        <w:br/>
        <w:t>T</w:t>
        <w:br/>
        <w:br/>
        <w:t>,</w:t>
        <w:br/>
        <w:br/>
        <w:t xml:space="preserve"> </w:t>
        <w:br/>
        <w:br/>
        <w:t>B</w:t>
        <w:br/>
        <w:br/>
        <w:t>i</w:t>
        <w:br/>
        <w:br/>
        <w:t>g</w:t>
        <w:br/>
        <w:br/>
        <w:t xml:space="preserve"> </w:t>
        <w:br/>
        <w:br/>
        <w:t>D</w:t>
        <w:br/>
        <w:br/>
        <w:t>a</w:t>
        <w:br/>
        <w:br/>
        <w:t>t</w:t>
        <w:br/>
        <w:br/>
        <w:t>a</w:t>
        <w:br/>
        <w:br/>
        <w:t>,</w:t>
        <w:br/>
        <w:br/>
        <w:t xml:space="preserve"> </w:t>
        <w:br/>
        <w:br/>
        <w:t>A</w:t>
        <w:br/>
        <w:br/>
        <w:t>I</w:t>
        <w:br/>
        <w:br/>
        <w:t>/</w:t>
        <w:br/>
        <w:br/>
        <w:t>M</w:t>
        <w:br/>
        <w:br/>
        <w:t>L</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К</w:t>
        <w:br/>
        <w:br/>
        <w:t>о</w:t>
        <w:br/>
        <w:br/>
        <w:t>м</w:t>
        <w:br/>
        <w:br/>
        <w:t>п</w:t>
        <w:br/>
        <w:br/>
        <w:t>л</w:t>
        <w:br/>
        <w:br/>
        <w:t>е</w:t>
        <w:br/>
        <w:br/>
        <w:t>к</w:t>
        <w:br/>
        <w:br/>
        <w:t>с</w:t>
        <w:br/>
        <w:br/>
        <w:t>н</w:t>
        <w:br/>
        <w:br/>
        <w:t>ы</w:t>
        <w:br/>
        <w:br/>
        <w:t>й</w:t>
        <w:br/>
        <w:br/>
        <w:t xml:space="preserve"> </w:t>
        <w:br/>
        <w:br/>
        <w:t>а</w:t>
        <w:br/>
        <w:br/>
        <w:t>н</w:t>
        <w:br/>
        <w:br/>
        <w:t>а</w:t>
        <w:br/>
        <w:br/>
        <w:t>л</w:t>
        <w:br/>
        <w:br/>
        <w:t>и</w:t>
        <w:br/>
        <w:br/>
        <w:t>з</w:t>
        <w:br/>
        <w:br/>
        <w:t xml:space="preserve"> </w:t>
        <w:br/>
        <w:br/>
        <w:t>д</w:t>
        <w:br/>
        <w:br/>
        <w:t>а</w:t>
        <w:br/>
        <w:br/>
        <w:t>н</w:t>
        <w:br/>
        <w:br/>
        <w:t>н</w:t>
        <w:br/>
        <w:br/>
        <w:t>ы</w:t>
        <w:br/>
        <w:br/>
        <w:t>х</w:t>
        <w:br/>
        <w:br/>
        <w:t>,</w:t>
        <w:br/>
        <w:br/>
        <w:t xml:space="preserve"> </w:t>
        <w:br/>
        <w:br/>
        <w:t>п</w:t>
        <w:br/>
        <w:br/>
        <w:t>о</w:t>
        <w:br/>
        <w:br/>
        <w:t>в</w:t>
        <w:br/>
        <w:br/>
        <w:t>ы</w:t>
        <w:br/>
        <w:br/>
        <w:t>ш</w:t>
        <w:br/>
        <w:br/>
        <w:t>е</w:t>
        <w:br/>
        <w:br/>
        <w:t>н</w:t>
        <w:br/>
        <w:br/>
        <w:t>и</w:t>
        <w:br/>
        <w:br/>
        <w:t>е</w:t>
        <w:br/>
        <w:br/>
        <w:t xml:space="preserve"> </w:t>
        <w:br/>
        <w:br/>
        <w:t>т</w:t>
        <w:br/>
        <w:br/>
        <w:t>о</w:t>
        <w:br/>
        <w:br/>
        <w:t>ч</w:t>
        <w:br/>
        <w:br/>
        <w:t>н</w:t>
        <w:br/>
        <w:br/>
        <w:t>о</w:t>
        <w:br/>
        <w:br/>
        <w:t>с</w:t>
        <w:br/>
        <w:br/>
        <w:t>т</w:t>
        <w:br/>
        <w:br/>
        <w:t>и</w:t>
        <w:br/>
        <w:br/>
        <w:t xml:space="preserve"> </w:t>
        <w:br/>
        <w:br/>
        <w:t>п</w:t>
        <w:br/>
        <w:br/>
        <w:t>р</w:t>
        <w:br/>
        <w:br/>
        <w:t>о</w:t>
        <w:br/>
        <w:br/>
        <w:t>г</w:t>
        <w:br/>
        <w:br/>
        <w:t>н</w:t>
        <w:br/>
        <w:br/>
        <w:t>о</w:t>
        <w:br/>
        <w:br/>
        <w:t>з</w:t>
        <w:br/>
        <w:br/>
        <w:t>о</w:t>
        <w:br/>
        <w:br/>
        <w:t>в</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br/>
        <w:br/>
        <w:br/>
        <w:br/>
        <w:br/>
        <w:br/>
        <w:t>*</w:t>
        <w:br/>
        <w:br/>
        <w:t>*</w:t>
        <w:br/>
        <w:br/>
        <w:t>I</w:t>
        <w:br/>
        <w:br/>
        <w:t>I</w:t>
        <w:br/>
        <w:br/>
        <w:t>.</w:t>
        <w:br/>
        <w:br/>
        <w:t xml:space="preserve"> </w:t>
        <w:br/>
        <w:br/>
        <w:t>Р</w:t>
        <w:br/>
        <w:br/>
        <w:t>а</w:t>
        <w:br/>
        <w:br/>
        <w:t>с</w:t>
        <w:br/>
        <w:br/>
        <w:t>ш</w:t>
        <w:br/>
        <w:br/>
        <w:t>и</w:t>
        <w:br/>
        <w:br/>
        <w:t>р</w:t>
        <w:br/>
        <w:br/>
        <w:t>е</w:t>
        <w:br/>
        <w:br/>
        <w:t>н</w:t>
        <w:br/>
        <w:br/>
        <w:t>н</w:t>
        <w:br/>
        <w:br/>
        <w:t>а</w:t>
        <w:br/>
        <w:br/>
        <w:t>я</w:t>
        <w:br/>
        <w:br/>
        <w:t xml:space="preserve"> </w:t>
        <w:br/>
        <w:br/>
        <w:t>р</w:t>
        <w:br/>
        <w:br/>
        <w:t>е</w:t>
        <w:br/>
        <w:br/>
        <w:t>а</w:t>
        <w:br/>
        <w:br/>
        <w:t>л</w:t>
        <w:br/>
        <w:br/>
        <w:t>ь</w:t>
        <w:br/>
        <w:br/>
        <w:t>н</w:t>
        <w:br/>
        <w:br/>
        <w:t>о</w:t>
        <w:br/>
        <w:br/>
        <w:t>с</w:t>
        <w:br/>
        <w:br/>
        <w:t>т</w:t>
        <w:br/>
        <w:br/>
        <w:t>ь</w:t>
        <w:br/>
        <w:br/>
        <w:t xml:space="preserve"> </w:t>
        <w:br/>
        <w:br/>
        <w:t>(</w:t>
        <w:br/>
        <w:br/>
        <w:t>A</w:t>
        <w:br/>
        <w:br/>
        <w:t>R</w:t>
        <w:br/>
        <w:br/>
        <w:t>)</w:t>
        <w:br/>
        <w:br/>
        <w:t xml:space="preserve"> </w:t>
        <w:br/>
        <w:br/>
        <w:t>и</w:t>
        <w:br/>
        <w:br/>
        <w:t xml:space="preserve"> </w:t>
        <w:br/>
        <w:br/>
        <w:t>в</w:t>
        <w:br/>
        <w:br/>
        <w:t>и</w:t>
        <w:br/>
        <w:br/>
        <w:t>р</w:t>
        <w:br/>
        <w:br/>
        <w:t>т</w:t>
        <w:br/>
        <w:br/>
        <w:t>у</w:t>
        <w:br/>
        <w:br/>
        <w:t>а</w:t>
        <w:br/>
        <w:br/>
        <w:t>л</w:t>
        <w:br/>
        <w:br/>
        <w:t>ь</w:t>
        <w:br/>
        <w:br/>
        <w:t>н</w:t>
        <w:br/>
        <w:br/>
        <w:t>а</w:t>
        <w:br/>
        <w:br/>
        <w:t>я</w:t>
        <w:br/>
        <w:br/>
        <w:t xml:space="preserve"> </w:t>
        <w:br/>
        <w:br/>
        <w:t>р</w:t>
        <w:br/>
        <w:br/>
        <w:t>е</w:t>
        <w:br/>
        <w:br/>
        <w:t>а</w:t>
        <w:br/>
        <w:br/>
        <w:t>л</w:t>
        <w:br/>
        <w:br/>
        <w:t>ь</w:t>
        <w:br/>
        <w:br/>
        <w:t>н</w:t>
        <w:br/>
        <w:br/>
        <w:t>о</w:t>
        <w:br/>
        <w:br/>
        <w:t>с</w:t>
        <w:br/>
        <w:br/>
        <w:t>т</w:t>
        <w:br/>
        <w:br/>
        <w:t>ь</w:t>
        <w:br/>
        <w:br/>
        <w:t xml:space="preserve"> </w:t>
        <w:br/>
        <w:br/>
        <w:t>(</w:t>
        <w:br/>
        <w:br/>
        <w:t>V</w:t>
        <w:br/>
        <w:br/>
        <w:t>R</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П</w:t>
        <w:br/>
        <w:br/>
        <w:t>р</w:t>
        <w:br/>
        <w:br/>
        <w:t>и</w:t>
        <w:br/>
        <w:br/>
        <w:t>м</w:t>
        <w:br/>
        <w:br/>
        <w:t>е</w:t>
        <w:br/>
        <w:br/>
        <w:t>н</w:t>
        <w:br/>
        <w:br/>
        <w:t>е</w:t>
        <w:br/>
        <w:br/>
        <w:t>н</w:t>
        <w:br/>
        <w:br/>
        <w:t>и</w:t>
        <w:br/>
        <w:br/>
        <w:t>е</w:t>
        <w:br/>
        <w:br/>
        <w:t xml:space="preserve"> </w:t>
        <w:br/>
        <w:br/>
        <w:t>A</w:t>
        <w:br/>
        <w:br/>
        <w:t>R</w:t>
        <w:br/>
        <w:br/>
        <w:t xml:space="preserve"> </w:t>
        <w:br/>
        <w:br/>
        <w:t>д</w:t>
        <w:br/>
        <w:br/>
        <w:t>л</w:t>
        <w:br/>
        <w:br/>
        <w:t>я</w:t>
        <w:br/>
        <w:br/>
        <w:t xml:space="preserve"> </w:t>
        <w:br/>
        <w:br/>
        <w:t>о</w:t>
        <w:br/>
        <w:br/>
        <w:t>б</w:t>
        <w:br/>
        <w:br/>
        <w:t>у</w:t>
        <w:br/>
        <w:br/>
        <w:t>ч</w:t>
        <w:br/>
        <w:br/>
        <w:t>е</w:t>
        <w:br/>
        <w:br/>
        <w:t>н</w:t>
        <w:br/>
        <w:br/>
        <w:t>и</w:t>
        <w:br/>
        <w:br/>
        <w:t>я</w:t>
        <w:br/>
        <w:br/>
        <w:t xml:space="preserve"> </w:t>
        <w:br/>
        <w:br/>
        <w:t>и</w:t>
        <w:br/>
        <w:br/>
        <w:t xml:space="preserve"> </w:t>
        <w:br/>
        <w:br/>
        <w:t>п</w:t>
        <w:br/>
        <w:br/>
        <w:t>о</w:t>
        <w:br/>
        <w:br/>
        <w:t>в</w:t>
        <w:br/>
        <w:br/>
        <w:t>ы</w:t>
        <w:br/>
        <w:br/>
        <w:t>ш</w:t>
        <w:br/>
        <w:br/>
        <w:t>е</w:t>
        <w:br/>
        <w:br/>
        <w:t>н</w:t>
        <w:br/>
        <w:br/>
        <w:t>и</w:t>
        <w:br/>
        <w:br/>
        <w:t>я</w:t>
        <w:br/>
        <w:br/>
        <w:t xml:space="preserve"> </w:t>
        <w:br/>
        <w:br/>
        <w:t>к</w:t>
        <w:br/>
        <w:br/>
        <w:t>в</w:t>
        <w:br/>
        <w:br/>
        <w:t>а</w:t>
        <w:br/>
        <w:br/>
        <w:t>л</w:t>
        <w:br/>
        <w:br/>
        <w:t>и</w:t>
        <w:br/>
        <w:br/>
        <w:t>ф</w:t>
        <w:br/>
        <w:br/>
        <w:t>и</w:t>
        <w:br/>
        <w:br/>
        <w:t>к</w:t>
        <w:br/>
        <w:br/>
        <w:t>а</w:t>
        <w:br/>
        <w:br/>
        <w:t>ц</w:t>
        <w:br/>
        <w:br/>
        <w:t>и</w:t>
        <w:br/>
        <w:br/>
        <w:t>и</w:t>
        <w:br/>
        <w:br/>
        <w:t xml:space="preserve"> </w:t>
        <w:br/>
        <w:br/>
        <w:t>п</w:t>
        <w:br/>
        <w:br/>
        <w:t>е</w:t>
        <w:br/>
        <w:br/>
        <w:t>р</w:t>
        <w:br/>
        <w:br/>
        <w:t>с</w:t>
        <w:br/>
        <w:br/>
        <w:t>о</w:t>
        <w:br/>
        <w:br/>
        <w:t>н</w:t>
        <w:br/>
        <w:br/>
        <w:t>а</w:t>
        <w:br/>
        <w:br/>
        <w:t>л</w:t>
        <w:br/>
        <w:br/>
        <w:t>а</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И</w:t>
        <w:br/>
        <w:br/>
        <w:t>м</w:t>
        <w:br/>
        <w:br/>
        <w:t>м</w:t>
        <w:br/>
        <w:br/>
        <w:t>е</w:t>
        <w:br/>
        <w:br/>
        <w:t>р</w:t>
        <w:br/>
        <w:br/>
        <w:t>с</w:t>
        <w:br/>
        <w:br/>
        <w:t>и</w:t>
        <w:br/>
        <w:br/>
        <w:t>в</w:t>
        <w:br/>
        <w:br/>
        <w:t>н</w:t>
        <w:br/>
        <w:br/>
        <w:t>о</w:t>
        <w:br/>
        <w:br/>
        <w:t>е</w:t>
        <w:br/>
        <w:br/>
        <w:t xml:space="preserve"> </w:t>
        <w:br/>
        <w:br/>
        <w:t>о</w:t>
        <w:br/>
        <w:br/>
        <w:t>б</w:t>
        <w:br/>
        <w:br/>
        <w:t>у</w:t>
        <w:br/>
        <w:br/>
        <w:t>ч</w:t>
        <w:br/>
        <w:br/>
        <w:t>е</w:t>
        <w:br/>
        <w:br/>
        <w:t>н</w:t>
        <w:br/>
        <w:br/>
        <w:t>и</w:t>
        <w:br/>
        <w:br/>
        <w:t>е</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о</w:t>
        <w:br/>
        <w:br/>
        <w:t>б</w:t>
        <w:br/>
        <w:br/>
        <w:t>у</w:t>
        <w:br/>
        <w:br/>
        <w:t>ч</w:t>
        <w:br/>
        <w:br/>
        <w:t>е</w:t>
        <w:br/>
        <w:br/>
        <w:t>н</w:t>
        <w:br/>
        <w:br/>
        <w:t>и</w:t>
        <w:br/>
        <w:br/>
        <w:t>е</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V</w:t>
        <w:br/>
        <w:br/>
        <w:t>R</w:t>
        <w:br/>
        <w:br/>
        <w:t xml:space="preserve"> </w:t>
        <w:br/>
        <w:br/>
        <w:t>д</w:t>
        <w:br/>
        <w:br/>
        <w:t>л</w:t>
        <w:br/>
        <w:br/>
        <w:t>я</w:t>
        <w:br/>
        <w:br/>
        <w:t xml:space="preserve"> </w:t>
        <w:br/>
        <w:br/>
        <w:t>у</w:t>
        <w:br/>
        <w:br/>
        <w:t>д</w:t>
        <w:br/>
        <w:br/>
        <w:t>а</w:t>
        <w:br/>
        <w:br/>
        <w:t>л</w:t>
        <w:br/>
        <w:br/>
        <w:t>е</w:t>
        <w:br/>
        <w:br/>
        <w:t>н</w:t>
        <w:br/>
        <w:br/>
        <w:t>н</w:t>
        <w:br/>
        <w:br/>
        <w:t>о</w:t>
        <w:br/>
        <w:br/>
        <w:t>г</w:t>
        <w:br/>
        <w:br/>
        <w:t>о</w:t>
        <w:br/>
        <w:br/>
        <w:t xml:space="preserve"> </w:t>
        <w:br/>
        <w:br/>
        <w:t>д</w:t>
        <w:br/>
        <w:br/>
        <w:t>о</w:t>
        <w:br/>
        <w:br/>
        <w:t>с</w:t>
        <w:br/>
        <w:br/>
        <w:t>т</w:t>
        <w:br/>
        <w:br/>
        <w:t>у</w:t>
        <w:br/>
        <w:br/>
        <w:t>п</w:t>
        <w:br/>
        <w:br/>
        <w:t>а</w:t>
        <w:br/>
        <w:br/>
        <w:t xml:space="preserve"> </w:t>
        <w:br/>
        <w:br/>
        <w:t>к</w:t>
        <w:br/>
        <w:br/>
        <w:t xml:space="preserve"> </w:t>
        <w:br/>
        <w:br/>
        <w:t>о</w:t>
        <w:br/>
        <w:br/>
        <w:t>б</w:t>
        <w:br/>
        <w:br/>
        <w:t>о</w:t>
        <w:br/>
        <w:br/>
        <w:t>р</w:t>
        <w:br/>
        <w:br/>
        <w:t>у</w:t>
        <w:br/>
        <w:br/>
        <w:t>д</w:t>
        <w:br/>
        <w:br/>
        <w:t>о</w:t>
        <w:br/>
        <w:br/>
        <w:t>в</w:t>
        <w:br/>
        <w:br/>
        <w:t>а</w:t>
        <w:br/>
        <w:br/>
        <w:t>н</w:t>
        <w:br/>
        <w:br/>
        <w:t>и</w:t>
        <w:br/>
        <w:br/>
        <w:t>ю</w:t>
        <w:br/>
        <w:br/>
        <w:t xml:space="preserve"> </w:t>
        <w:br/>
        <w:br/>
        <w:t>и</w:t>
        <w:br/>
        <w:br/>
        <w:t xml:space="preserve"> </w:t>
        <w:br/>
        <w:br/>
        <w:t>п</w:t>
        <w:br/>
        <w:br/>
        <w:t>р</w:t>
        <w:br/>
        <w:br/>
        <w:t>о</w:t>
        <w:br/>
        <w:br/>
        <w:t>в</w:t>
        <w:br/>
        <w:br/>
        <w:t>е</w:t>
        <w:br/>
        <w:br/>
        <w:t>д</w:t>
        <w:br/>
        <w:br/>
        <w:t>е</w:t>
        <w:br/>
        <w:br/>
        <w:t>н</w:t>
        <w:br/>
        <w:br/>
        <w:t>и</w:t>
        <w:br/>
        <w:br/>
        <w:t>я</w:t>
        <w:br/>
        <w:br/>
        <w:t xml:space="preserve"> </w:t>
        <w:br/>
        <w:br/>
        <w:t>и</w:t>
        <w:br/>
        <w:br/>
        <w:t>н</w:t>
        <w:br/>
        <w:br/>
        <w:t>с</w:t>
        <w:br/>
        <w:br/>
        <w:t>п</w:t>
        <w:br/>
        <w:br/>
        <w:t>е</w:t>
        <w:br/>
        <w:br/>
        <w:t>к</w:t>
        <w:br/>
        <w:br/>
        <w:t>ц</w:t>
        <w:br/>
        <w:br/>
        <w:t>и</w:t>
        <w:br/>
        <w:br/>
        <w:t>й</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к</w:t>
        <w:br/>
        <w:br/>
        <w:t>о</w:t>
        <w:br/>
        <w:br/>
        <w:t>м</w:t>
        <w:br/>
        <w:br/>
        <w:t>а</w:t>
        <w:br/>
        <w:br/>
        <w:t>н</w:t>
        <w:br/>
        <w:br/>
        <w:t>д</w:t>
        <w:br/>
        <w:br/>
        <w:t>и</w:t>
        <w:br/>
        <w:br/>
        <w:t>р</w:t>
        <w:br/>
        <w:br/>
        <w:t>о</w:t>
        <w:br/>
        <w:br/>
        <w:t>в</w:t>
        <w:br/>
        <w:br/>
        <w:t>к</w:t>
        <w:br/>
        <w:br/>
        <w:t>и</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у</w:t>
        <w:br/>
        <w:br/>
        <w:t>с</w:t>
        <w:br/>
        <w:br/>
        <w:t>к</w:t>
        <w:br/>
        <w:br/>
        <w:t>о</w:t>
        <w:br/>
        <w:br/>
        <w:t>р</w:t>
        <w:br/>
        <w:br/>
        <w:t>е</w:t>
        <w:br/>
        <w:br/>
        <w:t>н</w:t>
        <w:br/>
        <w:br/>
        <w:t>и</w:t>
        <w:br/>
        <w:br/>
        <w:t>е</w:t>
        <w:br/>
        <w:br/>
        <w:t xml:space="preserve"> </w:t>
        <w:br/>
        <w:br/>
        <w:t>п</w:t>
        <w:br/>
        <w:br/>
        <w:t>р</w:t>
        <w:br/>
        <w:br/>
        <w:t>о</w:t>
        <w:br/>
        <w:br/>
        <w:t>ц</w:t>
        <w:br/>
        <w:br/>
        <w:t>е</w:t>
        <w:br/>
        <w:br/>
        <w:t>с</w:t>
        <w:br/>
        <w:br/>
        <w:t>с</w:t>
        <w:br/>
        <w:br/>
        <w:t>а</w:t>
        <w:br/>
        <w:br/>
        <w:t xml:space="preserve"> </w:t>
        <w:br/>
        <w:br/>
        <w:t>и</w:t>
        <w:br/>
        <w:br/>
        <w:t>н</w:t>
        <w:br/>
        <w:br/>
        <w:t>с</w:t>
        <w:br/>
        <w:br/>
        <w:t>п</w:t>
        <w:br/>
        <w:br/>
        <w:t>е</w:t>
        <w:br/>
        <w:br/>
        <w:t>к</w:t>
        <w:br/>
        <w:br/>
        <w:t>ц</w:t>
        <w:br/>
        <w:br/>
        <w:t>и</w:t>
        <w:br/>
        <w:br/>
        <w:t>й</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A</w:t>
        <w:br/>
        <w:br/>
        <w:t>R</w:t>
        <w:br/>
        <w:br/>
        <w:t>/</w:t>
        <w:br/>
        <w:br/>
        <w:t>V</w:t>
        <w:br/>
        <w:br/>
        <w:t>R</w:t>
        <w:br/>
        <w:br/>
        <w:t xml:space="preserve"> </w:t>
        <w:br/>
        <w:br/>
        <w:t>д</w:t>
        <w:br/>
        <w:br/>
        <w:t>л</w:t>
        <w:br/>
        <w:br/>
        <w:t>я</w:t>
        <w:br/>
        <w:br/>
        <w:t xml:space="preserve"> </w:t>
        <w:br/>
        <w:br/>
        <w:t>в</w:t>
        <w:br/>
        <w:br/>
        <w:t>и</w:t>
        <w:br/>
        <w:br/>
        <w:t>з</w:t>
        <w:br/>
        <w:br/>
        <w:t>у</w:t>
        <w:br/>
        <w:br/>
        <w:t>а</w:t>
        <w:br/>
        <w:br/>
        <w:t>л</w:t>
        <w:br/>
        <w:br/>
        <w:t>и</w:t>
        <w:br/>
        <w:br/>
        <w:t>з</w:t>
        <w:br/>
        <w:br/>
        <w:t>а</w:t>
        <w:br/>
        <w:br/>
        <w:t>ц</w:t>
        <w:br/>
        <w:br/>
        <w:t>и</w:t>
        <w:br/>
        <w:br/>
        <w:t>и</w:t>
        <w:br/>
        <w:br/>
        <w:t xml:space="preserve"> </w:t>
        <w:br/>
        <w:br/>
        <w:t>д</w:t>
        <w:br/>
        <w:br/>
        <w:t>а</w:t>
        <w:br/>
        <w:br/>
        <w:t>н</w:t>
        <w:br/>
        <w:br/>
        <w:t>н</w:t>
        <w:br/>
        <w:br/>
        <w:t>ы</w:t>
        <w:br/>
        <w:br/>
        <w:t>х</w:t>
        <w:br/>
        <w:br/>
        <w:t xml:space="preserve"> </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У</w:t>
        <w:br/>
        <w:br/>
        <w:t>л</w:t>
        <w:br/>
        <w:br/>
        <w:t>у</w:t>
        <w:br/>
        <w:br/>
        <w:t>ч</w:t>
        <w:br/>
        <w:br/>
        <w:t>ш</w:t>
        <w:br/>
        <w:br/>
        <w:t>е</w:t>
        <w:br/>
        <w:br/>
        <w:t>н</w:t>
        <w:br/>
        <w:br/>
        <w:t>и</w:t>
        <w:br/>
        <w:br/>
        <w:t>е</w:t>
        <w:br/>
        <w:br/>
        <w:t xml:space="preserve"> </w:t>
        <w:br/>
        <w:br/>
        <w:t>п</w:t>
        <w:br/>
        <w:br/>
        <w:t>о</w:t>
        <w:br/>
        <w:br/>
        <w:t>н</w:t>
        <w:br/>
        <w:br/>
        <w:t>и</w:t>
        <w:br/>
        <w:br/>
        <w:t>м</w:t>
        <w:br/>
        <w:br/>
        <w:t>а</w:t>
        <w:br/>
        <w:br/>
        <w:t>н</w:t>
        <w:br/>
        <w:br/>
        <w:t>и</w:t>
        <w:br/>
        <w:br/>
        <w:t>я</w:t>
        <w:br/>
        <w:br/>
        <w:t xml:space="preserve"> </w:t>
        <w:br/>
        <w:br/>
        <w:t>с</w:t>
        <w:br/>
        <w:br/>
        <w:t>л</w:t>
        <w:br/>
        <w:br/>
        <w:t>о</w:t>
        <w:br/>
        <w:br/>
        <w:t>ж</w:t>
        <w:br/>
        <w:br/>
        <w:t>н</w:t>
        <w:br/>
        <w:br/>
        <w:t>ы</w:t>
        <w:br/>
        <w:br/>
        <w:t>х</w:t>
        <w:br/>
        <w:br/>
        <w:t xml:space="preserve"> </w:t>
        <w:br/>
        <w:br/>
        <w:t>п</w:t>
        <w:br/>
        <w:br/>
        <w:t>р</w:t>
        <w:br/>
        <w:br/>
        <w:t>о</w:t>
        <w:br/>
        <w:br/>
        <w:t>ц</w:t>
        <w:br/>
        <w:br/>
        <w:t>е</w:t>
        <w:br/>
        <w:br/>
        <w:t>с</w:t>
        <w:br/>
        <w:br/>
        <w:t>с</w:t>
        <w:br/>
        <w:br/>
        <w:t>о</w:t>
        <w:br/>
        <w:br/>
        <w:t>в</w:t>
        <w:br/>
        <w:br/>
        <w:t>,</w:t>
        <w:br/>
        <w:br/>
        <w:t xml:space="preserve"> </w:t>
        <w:br/>
        <w:br/>
        <w:t>у</w:t>
        <w:br/>
        <w:br/>
        <w:t>с</w:t>
        <w:br/>
        <w:br/>
        <w:t>к</w:t>
        <w:br/>
        <w:br/>
        <w:t>о</w:t>
        <w:br/>
        <w:br/>
        <w:t>р</w:t>
        <w:br/>
        <w:br/>
        <w:t>е</w:t>
        <w:br/>
        <w:br/>
        <w:t>н</w:t>
        <w:br/>
        <w:br/>
        <w:t>и</w:t>
        <w:br/>
        <w:br/>
        <w:t>е</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br/>
        <w:br/>
        <w:br/>
        <w:t>*</w:t>
        <w:br/>
        <w:br/>
        <w:t>*</w:t>
        <w:br/>
        <w:br/>
        <w:t>I</w:t>
        <w:br/>
        <w:br/>
        <w:t>I</w:t>
        <w:br/>
        <w:br/>
        <w:t>I</w:t>
        <w:br/>
        <w:br/>
        <w:t>.</w:t>
        <w:br/>
        <w:br/>
        <w:t xml:space="preserve"> </w:t>
        <w:br/>
        <w:br/>
        <w:t>П</w:t>
        <w:br/>
        <w:br/>
        <w:t>р</w:t>
        <w:br/>
        <w:br/>
        <w:t>о</w:t>
        <w:br/>
        <w:br/>
        <w:t>м</w:t>
        <w:br/>
        <w:br/>
        <w:t>ы</w:t>
        <w:br/>
        <w:br/>
        <w:t>ш</w:t>
        <w:br/>
        <w:br/>
        <w:t>л</w:t>
        <w:br/>
        <w:br/>
        <w:t>е</w:t>
        <w:br/>
        <w:br/>
        <w:t>н</w:t>
        <w:br/>
        <w:br/>
        <w:t>н</w:t>
        <w:br/>
        <w:br/>
        <w:t>ы</w:t>
        <w:br/>
        <w:br/>
        <w:t>й</w:t>
        <w:br/>
        <w:br/>
        <w:t xml:space="preserve"> </w:t>
        <w:br/>
        <w:br/>
        <w:t>И</w:t>
        <w:br/>
        <w:br/>
        <w:t>н</w:t>
        <w:br/>
        <w:br/>
        <w:t>т</w:t>
        <w:br/>
        <w:br/>
        <w:t>е</w:t>
        <w:br/>
        <w:br/>
        <w:t>р</w:t>
        <w:br/>
        <w:br/>
        <w:t>н</w:t>
        <w:br/>
        <w:br/>
        <w:t>е</w:t>
        <w:br/>
        <w:br/>
        <w:t>т</w:t>
        <w:br/>
        <w:br/>
        <w:t xml:space="preserve"> </w:t>
        <w:br/>
        <w:br/>
        <w:t>в</w:t>
        <w:br/>
        <w:br/>
        <w:t>е</w:t>
        <w:br/>
        <w:br/>
        <w:t>щ</w:t>
        <w:br/>
        <w:br/>
        <w:t>е</w:t>
        <w:br/>
        <w:br/>
        <w:t>й</w:t>
        <w:br/>
        <w:br/>
        <w:t xml:space="preserve"> </w:t>
        <w:br/>
        <w:br/>
        <w:t>(</w:t>
        <w:br/>
        <w:br/>
        <w:t>I</w:t>
        <w:br/>
        <w:br/>
        <w:t>I</w:t>
        <w:br/>
        <w:br/>
        <w:t>o</w:t>
        <w:br/>
        <w:br/>
        <w:t>T</w:t>
        <w:br/>
        <w:br/>
        <w:t>)</w:t>
        <w:br/>
        <w:br/>
        <w:t xml:space="preserve"> </w:t>
        <w:br/>
        <w:br/>
        <w:t>и</w:t>
        <w:br/>
        <w:br/>
        <w:t xml:space="preserve"> </w:t>
        <w:br/>
        <w:br/>
        <w:t>п</w:t>
        <w:br/>
        <w:br/>
        <w:t>е</w:t>
        <w:br/>
        <w:br/>
        <w:t>р</w:t>
        <w:br/>
        <w:br/>
        <w:t>и</w:t>
        <w:br/>
        <w:br/>
        <w:t>ф</w:t>
        <w:br/>
        <w:br/>
        <w:t>е</w:t>
        <w:br/>
        <w:br/>
        <w:t>р</w:t>
        <w:br/>
        <w:br/>
        <w:t>и</w:t>
        <w:br/>
        <w:br/>
        <w:t>й</w:t>
        <w:br/>
        <w:br/>
        <w:t>н</w:t>
        <w:br/>
        <w:br/>
        <w:t>ы</w:t>
        <w:br/>
        <w:br/>
        <w:t>е</w:t>
        <w:br/>
        <w:br/>
        <w:t xml:space="preserve"> </w:t>
        <w:br/>
        <w:br/>
        <w:t>в</w:t>
        <w:br/>
        <w:br/>
        <w:t>ы</w:t>
        <w:br/>
        <w:br/>
        <w:t>ч</w:t>
        <w:br/>
        <w:br/>
        <w:t>и</w:t>
        <w:br/>
        <w:br/>
        <w:t>с</w:t>
        <w:br/>
        <w:br/>
        <w:t>л</w:t>
        <w:br/>
        <w:br/>
        <w:t>е</w:t>
        <w:br/>
        <w:br/>
        <w:t>н</w:t>
        <w:br/>
        <w:br/>
        <w:t>и</w:t>
        <w:br/>
        <w:br/>
        <w:t>я</w:t>
        <w:br/>
        <w:br/>
        <w:t xml:space="preserve"> </w:t>
        <w:br/>
        <w:br/>
        <w:t>(</w:t>
        <w:br/>
        <w:br/>
        <w:t>E</w:t>
        <w:br/>
        <w:br/>
        <w:t>d</w:t>
        <w:br/>
        <w:br/>
        <w:t>g</w:t>
        <w:br/>
        <w:br/>
        <w:t>e</w:t>
        <w:br/>
        <w:br/>
        <w:t xml:space="preserve"> </w:t>
        <w:br/>
        <w:br/>
        <w:t>C</w:t>
        <w:br/>
        <w:br/>
        <w:t>o</w:t>
        <w:br/>
        <w:br/>
        <w:t>m</w:t>
        <w:br/>
        <w:br/>
        <w:t>p</w:t>
        <w:br/>
        <w:br/>
        <w:t>u</w:t>
        <w:br/>
        <w:br/>
        <w:t>t</w:t>
        <w:br/>
        <w:br/>
        <w:t>i</w:t>
        <w:br/>
        <w:br/>
        <w:t>n</w:t>
        <w:br/>
        <w:br/>
        <w:t>g</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Р</w:t>
        <w:br/>
        <w:br/>
        <w:t>а</w:t>
        <w:br/>
        <w:br/>
        <w:t>с</w:t>
        <w:br/>
        <w:br/>
        <w:t>ш</w:t>
        <w:br/>
        <w:br/>
        <w:t>и</w:t>
        <w:br/>
        <w:br/>
        <w:t>р</w:t>
        <w:br/>
        <w:br/>
        <w:t>е</w:t>
        <w:br/>
        <w:br/>
        <w:t>н</w:t>
        <w:br/>
        <w:br/>
        <w:t>и</w:t>
        <w:br/>
        <w:br/>
        <w:t>е</w:t>
        <w:br/>
        <w:br/>
        <w:t xml:space="preserve"> </w:t>
        <w:br/>
        <w:br/>
        <w:t>п</w:t>
        <w:br/>
        <w:br/>
        <w:t>р</w:t>
        <w:br/>
        <w:br/>
        <w:t>и</w:t>
        <w:br/>
        <w:br/>
        <w:t>м</w:t>
        <w:br/>
        <w:br/>
        <w:t>е</w:t>
        <w:br/>
        <w:br/>
        <w:t>н</w:t>
        <w:br/>
        <w:br/>
        <w:t>е</w:t>
        <w:br/>
        <w:br/>
        <w:t>н</w:t>
        <w:br/>
        <w:br/>
        <w:t>и</w:t>
        <w:br/>
        <w:br/>
        <w:t>я</w:t>
        <w:br/>
        <w:br/>
        <w:t xml:space="preserve"> </w:t>
        <w:br/>
        <w:br/>
        <w:t>I</w:t>
        <w:br/>
        <w:br/>
        <w:t>I</w:t>
        <w:br/>
        <w:br/>
        <w:t>o</w:t>
        <w:br/>
        <w:br/>
        <w:t>T</w:t>
        <w:br/>
        <w:br/>
        <w:t xml:space="preserve"> </w:t>
        <w:br/>
        <w:br/>
        <w:t>д</w:t>
        <w:br/>
        <w:br/>
        <w:t>л</w:t>
        <w:br/>
        <w:br/>
        <w:t>я</w:t>
        <w:br/>
        <w:br/>
        <w:t xml:space="preserve"> </w:t>
        <w:br/>
        <w:br/>
        <w:t>с</w:t>
        <w:br/>
        <w:br/>
        <w:t>б</w:t>
        <w:br/>
        <w:br/>
        <w:t>о</w:t>
        <w:br/>
        <w:br/>
        <w:t>р</w:t>
        <w:br/>
        <w:br/>
        <w:t>а</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с</w:t>
        <w:br/>
        <w:br/>
        <w:t xml:space="preserve"> </w:t>
        <w:br/>
        <w:br/>
        <w:t>р</w:t>
        <w:br/>
        <w:br/>
        <w:t>а</w:t>
        <w:br/>
        <w:br/>
        <w:t>з</w:t>
        <w:br/>
        <w:br/>
        <w:t>л</w:t>
        <w:br/>
        <w:br/>
        <w:t>и</w:t>
        <w:br/>
        <w:br/>
        <w:t>ч</w:t>
        <w:br/>
        <w:br/>
        <w:t>н</w:t>
        <w:br/>
        <w:br/>
        <w:t>ы</w:t>
        <w:br/>
        <w:br/>
        <w:t>х</w:t>
        <w:br/>
        <w:br/>
        <w:t xml:space="preserve"> </w:t>
        <w:br/>
        <w:br/>
        <w:t>у</w:t>
        <w:br/>
        <w:br/>
        <w:t>с</w:t>
        <w:br/>
        <w:br/>
        <w:t>т</w:t>
        <w:br/>
        <w:br/>
        <w:t>р</w:t>
        <w:br/>
        <w:br/>
        <w:t>о</w:t>
        <w:br/>
        <w:br/>
        <w:t>й</w:t>
        <w:br/>
        <w:br/>
        <w:t>с</w:t>
        <w:br/>
        <w:br/>
        <w:t>т</w:t>
        <w:br/>
        <w:br/>
        <w:t>в</w:t>
        <w:br/>
        <w:br/>
        <w:t xml:space="preserve"> </w:t>
        <w:br/>
        <w:br/>
        <w:t>и</w:t>
        <w:br/>
        <w:br/>
        <w:t xml:space="preserve"> </w:t>
        <w:br/>
        <w:br/>
        <w:t>д</w:t>
        <w:br/>
        <w:br/>
        <w:t>а</w:t>
        <w:br/>
        <w:br/>
        <w:t>т</w:t>
        <w:br/>
        <w:br/>
        <w:t>ч</w:t>
        <w:br/>
        <w:br/>
        <w:t>и</w:t>
        <w:br/>
        <w:br/>
        <w:t>к</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Б</w:t>
        <w:br/>
        <w:br/>
        <w:t>о</w:t>
        <w:br/>
        <w:br/>
        <w:t>л</w:t>
        <w:br/>
        <w:br/>
        <w:t>е</w:t>
        <w:br/>
        <w:br/>
        <w:t>е</w:t>
        <w:br/>
        <w:br/>
        <w:t xml:space="preserve"> </w:t>
        <w:br/>
        <w:br/>
        <w:t>г</w:t>
        <w:br/>
        <w:br/>
        <w:t>л</w:t>
        <w:br/>
        <w:br/>
        <w:t>у</w:t>
        <w:br/>
        <w:br/>
        <w:t>б</w:t>
        <w:br/>
        <w:br/>
        <w:t>о</w:t>
        <w:br/>
        <w:br/>
        <w:t>к</w:t>
        <w:br/>
        <w:br/>
        <w:t>о</w:t>
        <w:br/>
        <w:br/>
        <w:t>е</w:t>
        <w:br/>
        <w:br/>
        <w:t xml:space="preserve"> </w:t>
        <w:br/>
        <w:br/>
        <w:t>п</w:t>
        <w:br/>
        <w:br/>
        <w:t>о</w:t>
        <w:br/>
        <w:br/>
        <w:t>н</w:t>
        <w:br/>
        <w:br/>
        <w:t>и</w:t>
        <w:br/>
        <w:br/>
        <w:t>м</w:t>
        <w:br/>
        <w:br/>
        <w:t>а</w:t>
        <w:br/>
        <w:br/>
        <w:t>н</w:t>
        <w:br/>
        <w:br/>
        <w:t>и</w:t>
        <w:br/>
        <w:br/>
        <w:t>е</w:t>
        <w:br/>
        <w:br/>
        <w:t xml:space="preserve"> </w:t>
        <w:br/>
        <w:br/>
        <w:t>п</w:t>
        <w:br/>
        <w:br/>
        <w:t>р</w:t>
        <w:br/>
        <w:br/>
        <w:t>о</w:t>
        <w:br/>
        <w:br/>
        <w:t>ц</w:t>
        <w:br/>
        <w:br/>
        <w:t>е</w:t>
        <w:br/>
        <w:br/>
        <w:t>с</w:t>
        <w:br/>
        <w:br/>
        <w:t>с</w:t>
        <w:br/>
        <w:br/>
        <w:t>о</w:t>
        <w:br/>
        <w:br/>
        <w:t>в</w:t>
        <w:br/>
        <w:br/>
        <w:t>,</w:t>
        <w:br/>
        <w:br/>
        <w:t xml:space="preserve"> </w:t>
        <w:br/>
        <w:br/>
        <w:t>в</w:t>
        <w:br/>
        <w:br/>
        <w:t>ы</w:t>
        <w:br/>
        <w:br/>
        <w:t>я</w:t>
        <w:br/>
        <w:br/>
        <w:t>в</w:t>
        <w:br/>
        <w:br/>
        <w:t>л</w:t>
        <w:br/>
        <w:br/>
        <w:t>е</w:t>
        <w:br/>
        <w:br/>
        <w:t>н</w:t>
        <w:br/>
        <w:br/>
        <w:t>и</w:t>
        <w:br/>
        <w:br/>
        <w:t>е</w:t>
        <w:br/>
        <w:br/>
        <w:t xml:space="preserve"> </w:t>
        <w:br/>
        <w:br/>
        <w:t>с</w:t>
        <w:br/>
        <w:br/>
        <w:t>к</w:t>
        <w:br/>
        <w:br/>
        <w:t>р</w:t>
        <w:br/>
        <w:br/>
        <w:t>ы</w:t>
        <w:br/>
        <w:br/>
        <w:t>т</w:t>
        <w:br/>
        <w:br/>
        <w:t>ы</w:t>
        <w:br/>
        <w:br/>
        <w:t>х</w:t>
        <w:br/>
        <w:br/>
        <w:t xml:space="preserve"> </w:t>
        <w:br/>
        <w:br/>
        <w:t>з</w:t>
        <w:br/>
        <w:br/>
        <w:t>а</w:t>
        <w:br/>
        <w:br/>
        <w:t>к</w:t>
        <w:br/>
        <w:br/>
        <w:t>о</w:t>
        <w:br/>
        <w:br/>
        <w:t>н</w:t>
        <w:br/>
        <w:br/>
        <w:t>о</w:t>
        <w:br/>
        <w:br/>
        <w:t>м</w:t>
        <w:br/>
        <w:br/>
        <w:t>е</w:t>
        <w:br/>
        <w:br/>
        <w:t>р</w:t>
        <w:br/>
        <w:br/>
        <w:t>н</w:t>
        <w:br/>
        <w:br/>
        <w:t>о</w:t>
        <w:br/>
        <w:br/>
        <w:t>с</w:t>
        <w:br/>
        <w:br/>
        <w:t>т</w:t>
        <w:br/>
        <w:br/>
        <w:t>е</w:t>
        <w:br/>
        <w:br/>
        <w:t>й</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п</w:t>
        <w:br/>
        <w:br/>
        <w:t>е</w:t>
        <w:br/>
        <w:br/>
        <w:t>р</w:t>
        <w:br/>
        <w:br/>
        <w:t>и</w:t>
        <w:br/>
        <w:br/>
        <w:t>ф</w:t>
        <w:br/>
        <w:br/>
        <w:t>е</w:t>
        <w:br/>
        <w:br/>
        <w:t>р</w:t>
        <w:br/>
        <w:br/>
        <w:t>и</w:t>
        <w:br/>
        <w:br/>
        <w:t>й</w:t>
        <w:br/>
        <w:br/>
        <w:t>н</w:t>
        <w:br/>
        <w:br/>
        <w:t>ы</w:t>
        <w:br/>
        <w:br/>
        <w:t>х</w:t>
        <w:br/>
        <w:br/>
        <w:t xml:space="preserve"> </w:t>
        <w:br/>
        <w:br/>
        <w:t>в</w:t>
        <w:br/>
        <w:br/>
        <w:t>ы</w:t>
        <w:br/>
        <w:br/>
        <w:t>ч</w:t>
        <w:br/>
        <w:br/>
        <w:t>и</w:t>
        <w:br/>
        <w:br/>
        <w:t>с</w:t>
        <w:br/>
        <w:br/>
        <w:t>л</w:t>
        <w:br/>
        <w:br/>
        <w:t>е</w:t>
        <w:br/>
        <w:br/>
        <w:t>н</w:t>
        <w:br/>
        <w:br/>
        <w:t>и</w:t>
        <w:br/>
        <w:br/>
        <w:t>й</w:t>
        <w:br/>
        <w:br/>
        <w:t xml:space="preserve"> </w:t>
        <w:br/>
        <w:br/>
        <w:t>д</w:t>
        <w:br/>
        <w:br/>
        <w:t>л</w:t>
        <w:br/>
        <w:br/>
        <w:t>я</w:t>
        <w:br/>
        <w:br/>
        <w:t xml:space="preserve"> </w:t>
        <w:br/>
        <w:br/>
        <w:t>о</w:t>
        <w:br/>
        <w:br/>
        <w:t>б</w:t>
        <w:br/>
        <w:br/>
        <w:t>р</w:t>
        <w:br/>
        <w:br/>
        <w:t>а</w:t>
        <w:br/>
        <w:br/>
        <w:t>б</w:t>
        <w:br/>
        <w:br/>
        <w:t>о</w:t>
        <w:br/>
        <w:br/>
        <w:t>т</w:t>
        <w:br/>
        <w:br/>
        <w:t>к</w:t>
        <w:br/>
        <w:br/>
        <w:t>и</w:t>
        <w:br/>
        <w:br/>
        <w:t xml:space="preserve"> </w:t>
        <w:br/>
        <w:br/>
        <w:t>д</w:t>
        <w:br/>
        <w:br/>
        <w:t>а</w:t>
        <w:br/>
        <w:br/>
        <w:t>н</w:t>
        <w:br/>
        <w:br/>
        <w:t>н</w:t>
        <w:br/>
        <w:br/>
        <w:t>ы</w:t>
        <w:br/>
        <w:br/>
        <w:t>х</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 xml:space="preserve"> </w:t>
        <w:br/>
        <w:br/>
        <w:t>и</w:t>
        <w:br/>
        <w:br/>
        <w:t xml:space="preserve"> </w:t>
        <w:br/>
        <w:br/>
        <w:t>с</w:t>
        <w:br/>
        <w:br/>
        <w:t>н</w:t>
        <w:br/>
        <w:br/>
        <w:t>и</w:t>
        <w:br/>
        <w:br/>
        <w:t>ж</w:t>
        <w:br/>
        <w:br/>
        <w:t>е</w:t>
        <w:br/>
        <w:br/>
        <w:t>н</w:t>
        <w:br/>
        <w:br/>
        <w:t>и</w:t>
        <w:br/>
        <w:br/>
        <w:t>я</w:t>
        <w:br/>
        <w:br/>
        <w:t xml:space="preserve"> </w:t>
        <w:br/>
        <w:br/>
        <w:t>з</w:t>
        <w:br/>
        <w:br/>
        <w:t>а</w:t>
        <w:br/>
        <w:br/>
        <w:t>д</w:t>
        <w:br/>
        <w:br/>
        <w:t>е</w:t>
        <w:br/>
        <w:br/>
        <w:t>р</w:t>
        <w:br/>
        <w:br/>
        <w:t>ж</w:t>
        <w:br/>
        <w:br/>
        <w:t>е</w:t>
        <w:br/>
        <w:br/>
        <w:t>к</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Б</w:t>
        <w:br/>
        <w:br/>
        <w:t>о</w:t>
        <w:br/>
        <w:br/>
        <w:t>л</w:t>
        <w:br/>
        <w:br/>
        <w:t>е</w:t>
        <w:br/>
        <w:br/>
        <w:t>е</w:t>
        <w:br/>
        <w:br/>
        <w:t xml:space="preserve"> </w:t>
        <w:br/>
        <w:br/>
        <w:t>б</w:t>
        <w:br/>
        <w:br/>
        <w:t>ы</w:t>
        <w:br/>
        <w:br/>
        <w:t>с</w:t>
        <w:br/>
        <w:br/>
        <w:t>т</w:t>
        <w:br/>
        <w:br/>
        <w:t>р</w:t>
        <w:br/>
        <w:br/>
        <w:t>а</w:t>
        <w:br/>
        <w:br/>
        <w:t>я</w:t>
        <w:br/>
        <w:br/>
        <w:t xml:space="preserve"> </w:t>
        <w:br/>
        <w:br/>
        <w:t>р</w:t>
        <w:br/>
        <w:br/>
        <w:t>е</w:t>
        <w:br/>
        <w:br/>
        <w:t>а</w:t>
        <w:br/>
        <w:br/>
        <w:t>к</w:t>
        <w:br/>
        <w:br/>
        <w:t>ц</w:t>
        <w:br/>
        <w:br/>
        <w:t>и</w:t>
        <w:br/>
        <w:br/>
        <w:t>я</w:t>
        <w:br/>
        <w:br/>
        <w:t xml:space="preserve"> </w:t>
        <w:br/>
        <w:br/>
        <w:t>н</w:t>
        <w:br/>
        <w:br/>
        <w:t>а</w:t>
        <w:br/>
        <w:br/>
        <w:t xml:space="preserve"> </w:t>
        <w:br/>
        <w:br/>
        <w:t>и</w:t>
        <w:br/>
        <w:br/>
        <w:t>з</w:t>
        <w:br/>
        <w:br/>
        <w:t>м</w:t>
        <w:br/>
        <w:br/>
        <w:t>е</w:t>
        <w:br/>
        <w:br/>
        <w:t>н</w:t>
        <w:br/>
        <w:br/>
        <w:t>е</w:t>
        <w:br/>
        <w:br/>
        <w:t>н</w:t>
        <w:br/>
        <w:br/>
        <w:t>и</w:t>
        <w:br/>
        <w:br/>
        <w:t>я</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у</w:t>
        <w:br/>
        <w:br/>
        <w:t>п</w:t>
        <w:br/>
        <w:br/>
        <w:t>р</w:t>
        <w:br/>
        <w:br/>
        <w:t>а</w:t>
        <w:br/>
        <w:br/>
        <w:t>в</w:t>
        <w:br/>
        <w:br/>
        <w:t>л</w:t>
        <w:br/>
        <w:br/>
        <w:t>е</w:t>
        <w:br/>
        <w:br/>
        <w:t>н</w:t>
        <w:br/>
        <w:br/>
        <w:t>и</w:t>
        <w:br/>
        <w:br/>
        <w:t>я</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И</w:t>
        <w:br/>
        <w:br/>
        <w:t>н</w:t>
        <w:br/>
        <w:br/>
        <w:t>т</w:t>
        <w:br/>
        <w:br/>
        <w:t>е</w:t>
        <w:br/>
        <w:br/>
        <w:t>г</w:t>
        <w:br/>
        <w:br/>
        <w:t>р</w:t>
        <w:br/>
        <w:br/>
        <w:t>а</w:t>
        <w:br/>
        <w:br/>
        <w:t>ц</w:t>
        <w:br/>
        <w:br/>
        <w:t>и</w:t>
        <w:br/>
        <w:br/>
        <w:t>я</w:t>
        <w:br/>
        <w:br/>
        <w:t xml:space="preserve"> </w:t>
        <w:br/>
        <w:br/>
        <w:t>I</w:t>
        <w:br/>
        <w:br/>
        <w:t>I</w:t>
        <w:br/>
        <w:br/>
        <w:t>o</w:t>
        <w:br/>
        <w:br/>
        <w:t>T</w:t>
        <w:br/>
        <w:br/>
        <w:t xml:space="preserve"> </w:t>
        <w:br/>
        <w:br/>
        <w:t>и</w:t>
        <w:br/>
        <w:br/>
        <w:t xml:space="preserve"> </w:t>
        <w:br/>
        <w:br/>
        <w:t>E</w:t>
        <w:br/>
        <w:br/>
        <w:t>d</w:t>
        <w:br/>
        <w:br/>
        <w:t>g</w:t>
        <w:br/>
        <w:br/>
        <w:t>e</w:t>
        <w:br/>
        <w:br/>
        <w:t xml:space="preserve"> </w:t>
        <w:br/>
        <w:br/>
        <w:t>C</w:t>
        <w:br/>
        <w:br/>
        <w:t>o</w:t>
        <w:br/>
        <w:br/>
        <w:t>m</w:t>
        <w:br/>
        <w:br/>
        <w:t>p</w:t>
        <w:br/>
        <w:br/>
        <w:t>u</w:t>
        <w:br/>
        <w:br/>
        <w:t>t</w:t>
        <w:br/>
        <w:br/>
        <w:t>i</w:t>
        <w:br/>
        <w:br/>
        <w:t>n</w:t>
        <w:br/>
        <w:br/>
        <w:t>g</w:t>
        <w:br/>
        <w:br/>
        <w:t xml:space="preserve"> </w:t>
        <w:br/>
        <w:br/>
        <w:t>с</w:t>
        <w:br/>
        <w:br/>
        <w:t xml:space="preserve"> </w:t>
        <w:br/>
        <w:br/>
        <w:t>о</w:t>
        <w:br/>
        <w:br/>
        <w:t>б</w:t>
        <w:br/>
        <w:br/>
        <w:t>л</w:t>
        <w:br/>
        <w:br/>
        <w:t>а</w:t>
        <w:br/>
        <w:br/>
        <w:t>ч</w:t>
        <w:br/>
        <w:br/>
        <w:t>н</w:t>
        <w:br/>
        <w:br/>
        <w:t>ы</w:t>
        <w:br/>
        <w:br/>
        <w:t>м</w:t>
        <w:br/>
        <w:br/>
        <w:t>и</w:t>
        <w:br/>
        <w:br/>
        <w:t xml:space="preserve"> </w:t>
        <w:br/>
        <w:br/>
        <w:t>п</w:t>
        <w:br/>
        <w:br/>
        <w:t>л</w:t>
        <w:br/>
        <w:br/>
        <w:t>а</w:t>
        <w:br/>
        <w:br/>
        <w:t>т</w:t>
        <w:br/>
        <w:br/>
        <w:t>ф</w:t>
        <w:br/>
        <w:br/>
        <w:t>о</w:t>
        <w:br/>
        <w:br/>
        <w:t>р</w:t>
        <w:br/>
        <w:br/>
        <w:t>м</w:t>
        <w:br/>
        <w:br/>
        <w:t>а</w:t>
        <w:br/>
        <w:br/>
        <w:t>м</w:t>
        <w:br/>
        <w:br/>
        <w:t>и</w:t>
        <w:br/>
        <w:br/>
        <w:t xml:space="preserve"> </w:t>
        <w:br/>
        <w:br/>
        <w:t>д</w:t>
        <w:br/>
        <w:br/>
        <w:t>л</w:t>
        <w:br/>
        <w:br/>
        <w:t>я</w:t>
        <w:br/>
        <w:br/>
        <w:t xml:space="preserve"> </w:t>
        <w:br/>
        <w:br/>
        <w:t>х</w:t>
        <w:br/>
        <w:br/>
        <w:t>р</w:t>
        <w:br/>
        <w:br/>
        <w:t>а</w:t>
        <w:br/>
        <w:br/>
        <w:t>н</w:t>
        <w:br/>
        <w:br/>
        <w:t>е</w:t>
        <w:br/>
        <w:br/>
        <w:t>н</w:t>
        <w:br/>
        <w:br/>
        <w:t>и</w:t>
        <w:br/>
        <w:br/>
        <w:t>я</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w:t>
        <w:br/>
        <w:br/>
        <w:t xml:space="preserve"> </w:t>
        <w:br/>
        <w:br/>
        <w:t>г</w:t>
        <w:br/>
        <w:br/>
        <w:t>и</w:t>
        <w:br/>
        <w:br/>
        <w:t>б</w:t>
        <w:br/>
        <w:br/>
        <w:t>к</w:t>
        <w:br/>
        <w:br/>
        <w:t>о</w:t>
        <w:br/>
        <w:br/>
        <w:t>с</w:t>
        <w:br/>
        <w:br/>
        <w:t>т</w:t>
        <w:br/>
        <w:br/>
        <w:t>ь</w:t>
        <w:br/>
        <w:br/>
        <w:t>,</w:t>
        <w:br/>
        <w:br/>
        <w:t xml:space="preserve"> </w:t>
        <w:br/>
        <w:br/>
        <w:t>д</w:t>
        <w:br/>
        <w:br/>
        <w:t>о</w:t>
        <w:br/>
        <w:br/>
        <w:t>с</w:t>
        <w:br/>
        <w:br/>
        <w:t>т</w:t>
        <w:br/>
        <w:br/>
        <w:t>у</w:t>
        <w:br/>
        <w:br/>
        <w:t>п</w:t>
        <w:br/>
        <w:br/>
        <w:t>н</w:t>
        <w:br/>
        <w:br/>
        <w:t>о</w:t>
        <w:br/>
        <w:br/>
        <w:t>с</w:t>
        <w:br/>
        <w:br/>
        <w:t>т</w:t>
        <w:br/>
        <w:br/>
        <w:t>ь</w:t>
        <w:br/>
        <w:br/>
        <w:t xml:space="preserve"> </w:t>
        <w:br/>
        <w:br/>
        <w:t>д</w:t>
        <w:br/>
        <w:br/>
        <w:t>а</w:t>
        <w:br/>
        <w:br/>
        <w:t>н</w:t>
        <w:br/>
        <w:br/>
        <w:t>н</w:t>
        <w:br/>
        <w:br/>
        <w:t>ы</w:t>
        <w:br/>
        <w:br/>
        <w:t>х</w:t>
        <w:br/>
        <w:br/>
        <w:t>.</w:t>
        <w:br/>
        <w:br/>
        <w:br/>
        <w:br/>
        <w:br/>
        <w:br/>
        <w:br/>
        <w:br/>
        <w:t>*</w:t>
        <w:br/>
        <w:br/>
        <w:t>*</w:t>
        <w:br/>
        <w:br/>
        <w:t>I</w:t>
        <w:br/>
        <w:br/>
        <w:t>V</w:t>
        <w:br/>
        <w:br/>
        <w:t>.</w:t>
        <w:br/>
        <w:br/>
        <w:t xml:space="preserve"> </w:t>
        <w:br/>
        <w:br/>
        <w:t>Б</w:t>
        <w:br/>
        <w:br/>
        <w:t>л</w:t>
        <w:br/>
        <w:br/>
        <w:t>о</w:t>
        <w:br/>
        <w:br/>
        <w:t>к</w:t>
        <w:br/>
        <w:br/>
        <w:t>ч</w:t>
        <w:br/>
        <w:br/>
        <w:t>е</w:t>
        <w:br/>
        <w:br/>
        <w:t>й</w:t>
        <w:br/>
        <w:br/>
        <w:t>н</w:t>
        <w:br/>
        <w:br/>
        <w:t xml:space="preserve"> </w:t>
        <w:br/>
        <w:br/>
        <w:t>т</w:t>
        <w:br/>
        <w:br/>
        <w:t>е</w:t>
        <w:br/>
        <w:br/>
        <w:t>х</w:t>
        <w:br/>
        <w:br/>
        <w:t>н</w:t>
        <w:br/>
        <w:br/>
        <w:t>о</w:t>
        <w:br/>
        <w:br/>
        <w:t>л</w:t>
        <w:br/>
        <w:br/>
        <w:t>о</w:t>
        <w:br/>
        <w:br/>
        <w:t>г</w:t>
        <w:br/>
        <w:br/>
        <w:t>и</w:t>
        <w:br/>
        <w:br/>
        <w:t>и</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П</w:t>
        <w:br/>
        <w:br/>
        <w:t>р</w:t>
        <w:br/>
        <w:br/>
        <w:t>и</w:t>
        <w:br/>
        <w:br/>
        <w:t>м</w:t>
        <w:br/>
        <w:br/>
        <w:t>е</w:t>
        <w:br/>
        <w:br/>
        <w:t>н</w:t>
        <w:br/>
        <w:br/>
        <w:t>е</w:t>
        <w:br/>
        <w:br/>
        <w:t>н</w:t>
        <w:br/>
        <w:br/>
        <w:t>и</w:t>
        <w:br/>
        <w:br/>
        <w:t>е</w:t>
        <w:br/>
        <w:br/>
        <w:t xml:space="preserve"> </w:t>
        <w:br/>
        <w:br/>
        <w:t>б</w:t>
        <w:br/>
        <w:br/>
        <w:t>л</w:t>
        <w:br/>
        <w:br/>
        <w:t>о</w:t>
        <w:br/>
        <w:br/>
        <w:t>к</w:t>
        <w:br/>
        <w:br/>
        <w:t>ч</w:t>
        <w:br/>
        <w:br/>
        <w:t>е</w:t>
        <w:br/>
        <w:br/>
        <w:t>й</w:t>
        <w:br/>
        <w:br/>
        <w:t>н</w:t>
        <w:br/>
        <w:br/>
        <w:t xml:space="preserve"> </w:t>
        <w:br/>
        <w:br/>
        <w:t>д</w:t>
        <w:br/>
        <w:br/>
        <w:t>л</w:t>
        <w:br/>
        <w:br/>
        <w:t>я</w:t>
        <w:br/>
        <w:br/>
        <w:t xml:space="preserve"> </w:t>
        <w:br/>
        <w:br/>
        <w:t>о</w:t>
        <w:br/>
        <w:br/>
        <w:t>т</w:t>
        <w:br/>
        <w:br/>
        <w:t>с</w:t>
        <w:br/>
        <w:br/>
        <w:t>л</w:t>
        <w:br/>
        <w:br/>
        <w:t>е</w:t>
        <w:br/>
        <w:br/>
        <w:t>ж</w:t>
        <w:br/>
        <w:br/>
        <w:t>и</w:t>
        <w:br/>
        <w:br/>
        <w:t>в</w:t>
        <w:br/>
        <w:br/>
        <w:t>а</w:t>
        <w:br/>
        <w:br/>
        <w:t>н</w:t>
        <w:br/>
        <w:br/>
        <w:t>и</w:t>
        <w:br/>
        <w:br/>
        <w:t>я</w:t>
        <w:br/>
        <w:br/>
        <w:t xml:space="preserve"> </w:t>
        <w:br/>
        <w:br/>
        <w:t>п</w:t>
        <w:br/>
        <w:br/>
        <w:t>р</w:t>
        <w:br/>
        <w:br/>
        <w:t>о</w:t>
        <w:br/>
        <w:br/>
        <w:t>и</w:t>
        <w:br/>
        <w:br/>
        <w:t>с</w:t>
        <w:br/>
        <w:br/>
        <w:t>х</w:t>
        <w:br/>
        <w:br/>
        <w:t>о</w:t>
        <w:br/>
        <w:br/>
        <w:t>ж</w:t>
        <w:br/>
        <w:br/>
        <w:t>д</w:t>
        <w:br/>
        <w:br/>
        <w:t>е</w:t>
        <w:br/>
        <w:br/>
        <w:t>н</w:t>
        <w:br/>
        <w:br/>
        <w:t>и</w:t>
        <w:br/>
        <w:br/>
        <w:t>я</w:t>
        <w:br/>
        <w:br/>
        <w:t xml:space="preserve"> </w:t>
        <w:br/>
        <w:br/>
        <w:t>с</w:t>
        <w:br/>
        <w:br/>
        <w:t>ы</w:t>
        <w:br/>
        <w:br/>
        <w:t>р</w:t>
        <w:br/>
        <w:br/>
        <w:t>ь</w:t>
        <w:br/>
        <w:br/>
        <w:t>я</w:t>
        <w:br/>
        <w:br/>
        <w:t xml:space="preserve"> </w:t>
        <w:br/>
        <w:br/>
        <w:t>и</w:t>
        <w:br/>
        <w:br/>
        <w:t xml:space="preserve"> </w:t>
        <w:br/>
        <w:br/>
        <w:t>о</w:t>
        <w:br/>
        <w:br/>
        <w:t>б</w:t>
        <w:br/>
        <w:br/>
        <w:t>е</w:t>
        <w:br/>
        <w:br/>
        <w:t>с</w:t>
        <w:br/>
        <w:br/>
        <w:t>п</w:t>
        <w:br/>
        <w:br/>
        <w:t>е</w:t>
        <w:br/>
        <w:br/>
        <w:t>ч</w:t>
        <w:br/>
        <w:br/>
        <w:t>е</w:t>
        <w:br/>
        <w:br/>
        <w:t>н</w:t>
        <w:br/>
        <w:br/>
        <w:t>и</w:t>
        <w:br/>
        <w:br/>
        <w:t>я</w:t>
        <w:br/>
        <w:br/>
        <w:t xml:space="preserve"> </w:t>
        <w:br/>
        <w:br/>
        <w:t>с</w:t>
        <w:br/>
        <w:br/>
        <w:t>о</w:t>
        <w:br/>
        <w:br/>
        <w:t>о</w:t>
        <w:br/>
        <w:br/>
        <w:t>т</w:t>
        <w:br/>
        <w:br/>
        <w:t>в</w:t>
        <w:br/>
        <w:br/>
        <w:t>е</w:t>
        <w:br/>
        <w:br/>
        <w:t>т</w:t>
        <w:br/>
        <w:br/>
        <w:t>с</w:t>
        <w:br/>
        <w:br/>
        <w:t>т</w:t>
        <w:br/>
        <w:br/>
        <w:t>в</w:t>
        <w:br/>
        <w:br/>
        <w:t>и</w:t>
        <w:br/>
        <w:br/>
        <w:t>я</w:t>
        <w:br/>
        <w:br/>
        <w:t xml:space="preserve"> </w:t>
        <w:br/>
        <w:br/>
        <w:t>с</w:t>
        <w:br/>
        <w:br/>
        <w:t>т</w:t>
        <w:br/>
        <w:br/>
        <w:t>а</w:t>
        <w:br/>
        <w:br/>
        <w:t>н</w:t>
        <w:br/>
        <w:br/>
        <w:t>д</w:t>
        <w:br/>
        <w:br/>
        <w:t>а</w:t>
        <w:br/>
        <w:br/>
        <w:t>р</w:t>
        <w:br/>
        <w:br/>
        <w:t>т</w:t>
        <w:br/>
        <w:br/>
        <w:t>а</w:t>
        <w:br/>
        <w:br/>
        <w:t>м</w:t>
        <w:br/>
        <w:br/>
        <w:t xml:space="preserve"> </w:t>
        <w:br/>
        <w:br/>
        <w:t>к</w:t>
        <w:br/>
        <w:br/>
        <w:t>а</w:t>
        <w:br/>
        <w:br/>
        <w:t>ч</w:t>
        <w:br/>
        <w:br/>
        <w:t>е</w:t>
        <w:br/>
        <w:br/>
        <w:t>с</w:t>
        <w:br/>
        <w:br/>
        <w:t>т</w:t>
        <w:br/>
        <w:br/>
        <w:t>в</w:t>
        <w:br/>
        <w:br/>
        <w:t>а</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д</w:t>
        <w:br/>
        <w:br/>
        <w:t>о</w:t>
        <w:br/>
        <w:br/>
        <w:t>в</w:t>
        <w:br/>
        <w:br/>
        <w:t>е</w:t>
        <w:br/>
        <w:br/>
        <w:t>р</w:t>
        <w:br/>
        <w:br/>
        <w:t>и</w:t>
        <w:br/>
        <w:br/>
        <w:t>я</w:t>
        <w:br/>
        <w:br/>
        <w:t xml:space="preserve"> </w:t>
        <w:br/>
        <w:br/>
        <w:t>п</w:t>
        <w:br/>
        <w:br/>
        <w:t>о</w:t>
        <w:br/>
        <w:br/>
        <w:t>т</w:t>
        <w:br/>
        <w:br/>
        <w:t>р</w:t>
        <w:br/>
        <w:br/>
        <w:t>е</w:t>
        <w:br/>
        <w:br/>
        <w:t>б</w:t>
        <w:br/>
        <w:br/>
        <w:t>и</w:t>
        <w:br/>
        <w:br/>
        <w:t>т</w:t>
        <w:br/>
        <w:br/>
        <w:t>е</w:t>
        <w:br/>
        <w:br/>
        <w:t>л</w:t>
        <w:br/>
        <w:br/>
        <w:t>е</w:t>
        <w:br/>
        <w:br/>
        <w:t>й</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м</w:t>
        <w:br/>
        <w:br/>
        <w:t>о</w:t>
        <w:br/>
        <w:br/>
        <w:t>ш</w:t>
        <w:br/>
        <w:br/>
        <w:t>е</w:t>
        <w:br/>
        <w:br/>
        <w:t>н</w:t>
        <w:br/>
        <w:br/>
        <w:t>н</w:t>
        <w:br/>
        <w:br/>
        <w:t>и</w:t>
        <w:br/>
        <w:br/>
        <w:t>ч</w:t>
        <w:br/>
        <w:br/>
        <w:t>е</w:t>
        <w:br/>
        <w:br/>
        <w:t>с</w:t>
        <w:br/>
        <w:br/>
        <w:t>т</w:t>
        <w:br/>
        <w:br/>
        <w:t>в</w:t>
        <w:br/>
        <w:br/>
        <w:t>а</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л</w:t>
        <w:br/>
        <w:br/>
        <w:t>о</w:t>
        <w:br/>
        <w:br/>
        <w:t>к</w:t>
        <w:br/>
        <w:br/>
        <w:t>ч</w:t>
        <w:br/>
        <w:br/>
        <w:t>е</w:t>
        <w:br/>
        <w:br/>
        <w:t>й</w:t>
        <w:br/>
        <w:br/>
        <w:t>н</w:t>
        <w:br/>
        <w:br/>
        <w:t xml:space="preserve"> </w:t>
        <w:br/>
        <w:br/>
        <w:t>д</w:t>
        <w:br/>
        <w:br/>
        <w:t>л</w:t>
        <w:br/>
        <w:br/>
        <w:t>я</w:t>
        <w:br/>
        <w:br/>
        <w:t xml:space="preserve"> </w:t>
        <w:br/>
        <w:br/>
        <w:t>а</w:t>
        <w:br/>
        <w:br/>
        <w:t>в</w:t>
        <w:br/>
        <w:br/>
        <w:t>т</w:t>
        <w:br/>
        <w:br/>
        <w:t>о</w:t>
        <w:br/>
        <w:br/>
        <w:t>м</w:t>
        <w:br/>
        <w:br/>
        <w:t>а</w:t>
        <w:br/>
        <w:br/>
        <w:t>т</w:t>
        <w:br/>
        <w:br/>
        <w:t>и</w:t>
        <w:br/>
        <w:br/>
        <w:t>з</w:t>
        <w:br/>
        <w:br/>
        <w:t>а</w:t>
        <w:br/>
        <w:br/>
        <w:t>ц</w:t>
        <w:br/>
        <w:br/>
        <w:t>и</w:t>
        <w:br/>
        <w:br/>
        <w:t>и</w:t>
        <w:br/>
        <w:br/>
        <w:t xml:space="preserve"> </w:t>
        <w:br/>
        <w:br/>
        <w:t>т</w:t>
        <w:br/>
        <w:br/>
        <w:t>р</w:t>
        <w:br/>
        <w:br/>
        <w:t>а</w:t>
        <w:br/>
        <w:br/>
        <w:t>н</w:t>
        <w:br/>
        <w:br/>
        <w:t>з</w:t>
        <w:br/>
        <w:br/>
        <w:t>а</w:t>
        <w:br/>
        <w:br/>
        <w:t>к</w:t>
        <w:br/>
        <w:br/>
        <w:t>ц</w:t>
        <w:br/>
        <w:br/>
        <w:t>и</w:t>
        <w:br/>
        <w:br/>
        <w:t>й</w:t>
        <w:br/>
        <w:br/>
        <w:t xml:space="preserve"> </w:t>
        <w:br/>
        <w:br/>
        <w:t>и</w:t>
        <w:br/>
        <w:br/>
        <w:t xml:space="preserve"> </w:t>
        <w:br/>
        <w:br/>
        <w:t>у</w:t>
        <w:br/>
        <w:br/>
        <w:t>п</w:t>
        <w:br/>
        <w:br/>
        <w:t>р</w:t>
        <w:br/>
        <w:br/>
        <w:t>о</w:t>
        <w:br/>
        <w:br/>
        <w:t>щ</w:t>
        <w:br/>
        <w:br/>
        <w:t>е</w:t>
        <w:br/>
        <w:br/>
        <w:t>н</w:t>
        <w:br/>
        <w:br/>
        <w:t>и</w:t>
        <w:br/>
        <w:br/>
        <w:t>я</w:t>
        <w:br/>
        <w:br/>
        <w:t xml:space="preserve"> </w:t>
        <w:br/>
        <w:br/>
        <w:t>л</w:t>
        <w:br/>
        <w:br/>
        <w:t>о</w:t>
        <w:br/>
        <w:br/>
        <w:t>г</w:t>
        <w:br/>
        <w:br/>
        <w:t>и</w:t>
        <w:br/>
        <w:br/>
        <w:t>с</w:t>
        <w:br/>
        <w:br/>
        <w:t>т</w:t>
        <w:br/>
        <w:br/>
        <w:t>и</w:t>
        <w:br/>
        <w:br/>
        <w:t>ч</w:t>
        <w:br/>
        <w:br/>
        <w:t>е</w:t>
        <w:br/>
        <w:br/>
        <w:t>с</w:t>
        <w:br/>
        <w:br/>
        <w:t>к</w:t>
        <w:br/>
        <w:br/>
        <w:t>и</w:t>
        <w:br/>
        <w:br/>
        <w:t>х</w:t>
        <w:br/>
        <w:br/>
        <w:t xml:space="preserve"> </w:t>
        <w:br/>
        <w:br/>
        <w:t>ц</w:t>
        <w:br/>
        <w:br/>
        <w:t>е</w:t>
        <w:br/>
        <w:br/>
        <w:t>п</w:t>
        <w:br/>
        <w:br/>
        <w:t>о</w:t>
        <w:br/>
        <w:br/>
        <w:t>ч</w:t>
        <w:br/>
        <w:br/>
        <w:t>е</w:t>
        <w:br/>
        <w:br/>
        <w:t>к</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у</w:t>
        <w:br/>
        <w:br/>
        <w:t>с</w:t>
        <w:br/>
        <w:br/>
        <w:t>к</w:t>
        <w:br/>
        <w:br/>
        <w:t>о</w:t>
        <w:br/>
        <w:br/>
        <w:t>р</w:t>
        <w:br/>
        <w:br/>
        <w:t>е</w:t>
        <w:br/>
        <w:br/>
        <w:t>н</w:t>
        <w:br/>
        <w:br/>
        <w:t>и</w:t>
        <w:br/>
        <w:br/>
        <w:t>е</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Б</w:t>
        <w:br/>
        <w:br/>
        <w:t>л</w:t>
        <w:br/>
        <w:br/>
        <w:t>о</w:t>
        <w:br/>
        <w:br/>
        <w:t>к</w:t>
        <w:br/>
        <w:br/>
        <w:t>ч</w:t>
        <w:br/>
        <w:br/>
        <w:t>е</w:t>
        <w:br/>
        <w:br/>
        <w:t>й</w:t>
        <w:br/>
        <w:br/>
        <w:t>н</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д</w:t>
        <w:br/>
        <w:br/>
        <w:t>а</w:t>
        <w:br/>
        <w:br/>
        <w:t>н</w:t>
        <w:br/>
        <w:br/>
        <w:t>н</w:t>
        <w:br/>
        <w:br/>
        <w:t>ы</w:t>
        <w:br/>
        <w:br/>
        <w:t>х</w:t>
        <w:br/>
        <w:br/>
        <w:t xml:space="preserve"> </w:t>
        <w:br/>
        <w:br/>
        <w:t>и</w:t>
        <w:br/>
        <w:br/>
        <w:t xml:space="preserve"> </w:t>
        <w:br/>
        <w:br/>
        <w:t>з</w:t>
        <w:br/>
        <w:br/>
        <w:t>а</w:t>
        <w:br/>
        <w:br/>
        <w:t>щ</w:t>
        <w:br/>
        <w:br/>
        <w:t>и</w:t>
        <w:br/>
        <w:br/>
        <w:t>т</w:t>
        <w:br/>
        <w:br/>
        <w:t>ы</w:t>
        <w:br/>
        <w:br/>
        <w:t xml:space="preserve"> </w:t>
        <w:br/>
        <w:br/>
        <w:t>о</w:t>
        <w:br/>
        <w:br/>
        <w:t>т</w:t>
        <w:br/>
        <w:br/>
        <w:t xml:space="preserve"> </w:t>
        <w:br/>
        <w:br/>
        <w:t>к</w:t>
        <w:br/>
        <w:br/>
        <w:t>и</w:t>
        <w:br/>
        <w:br/>
        <w:t>б</w:t>
        <w:br/>
        <w:br/>
        <w:t>е</w:t>
        <w:br/>
        <w:br/>
        <w:t>р</w:t>
        <w:br/>
        <w:br/>
        <w:t>у</w:t>
        <w:br/>
        <w:br/>
        <w:t>г</w:t>
        <w:br/>
        <w:br/>
        <w:t>р</w:t>
        <w:br/>
        <w:br/>
        <w:t>о</w:t>
        <w:br/>
        <w:br/>
        <w:t>з</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н</w:t>
        <w:br/>
        <w:br/>
        <w:t>а</w:t>
        <w:br/>
        <w:br/>
        <w:t>д</w:t>
        <w:br/>
        <w:br/>
        <w:t>е</w:t>
        <w:br/>
        <w:br/>
        <w:t>ж</w:t>
        <w:br/>
        <w:br/>
        <w:t>н</w:t>
        <w:br/>
        <w:br/>
        <w:t>о</w:t>
        <w:br/>
        <w:br/>
        <w:t>с</w:t>
        <w:br/>
        <w:br/>
        <w:t>т</w:t>
        <w:br/>
        <w:br/>
        <w:t>и</w:t>
        <w:br/>
        <w:br/>
        <w:t>,</w:t>
        <w:br/>
        <w:br/>
        <w:t xml:space="preserve"> </w:t>
        <w:br/>
        <w:br/>
        <w:t>з</w:t>
        <w:br/>
        <w:br/>
        <w:t>а</w:t>
        <w:br/>
        <w:br/>
        <w:t>щ</w:t>
        <w:br/>
        <w:br/>
        <w:t>и</w:t>
        <w:br/>
        <w:br/>
        <w:t>т</w:t>
        <w:br/>
        <w:br/>
        <w:t>а</w:t>
        <w:br/>
        <w:br/>
        <w:t xml:space="preserve"> </w:t>
        <w:br/>
        <w:br/>
        <w:t>о</w:t>
        <w:br/>
        <w:br/>
        <w:t>т</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w:t>
        <w:br/>
        <w:br/>
        <w:br/>
        <w:br/>
        <w:br/>
        <w:br/>
        <w:br/>
        <w:br/>
        <w:t>*</w:t>
        <w:br/>
        <w:br/>
        <w:t>*</w:t>
        <w:br/>
        <w:br/>
        <w:t>V</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и</w:t>
        <w:br/>
        <w:br/>
        <w:t xml:space="preserve"> </w:t>
        <w:br/>
        <w:br/>
        <w:t>р</w:t>
        <w:br/>
        <w:br/>
        <w:t>о</w:t>
        <w:br/>
        <w:br/>
        <w:t>б</w:t>
        <w:br/>
        <w:br/>
        <w:t>о</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В</w:t>
        <w:br/>
        <w:br/>
        <w:t>н</w:t>
        <w:br/>
        <w:br/>
        <w:t>е</w:t>
        <w:br/>
        <w:br/>
        <w:t>д</w:t>
        <w:br/>
        <w:br/>
        <w:t>р</w:t>
        <w:br/>
        <w:br/>
        <w:t>е</w:t>
        <w:br/>
        <w:br/>
        <w:t>н</w:t>
        <w:br/>
        <w:br/>
        <w:t>и</w:t>
        <w:br/>
        <w:br/>
        <w:t>е</w:t>
        <w:br/>
        <w:br/>
        <w:t xml:space="preserve"> </w:t>
        <w:br/>
        <w:br/>
        <w:t>р</w:t>
        <w:br/>
        <w:br/>
        <w:t>о</w:t>
        <w:br/>
        <w:br/>
        <w:t>б</w:t>
        <w:br/>
        <w:br/>
        <w:t>о</w:t>
        <w:br/>
        <w:br/>
        <w:t>т</w:t>
        <w:br/>
        <w:br/>
        <w:t>о</w:t>
        <w:br/>
        <w:br/>
        <w:t>в</w:t>
        <w:br/>
        <w:br/>
        <w:t xml:space="preserve"> </w:t>
        <w:br/>
        <w:br/>
        <w:t>д</w:t>
        <w:br/>
        <w:br/>
        <w:t>л</w:t>
        <w:br/>
        <w:br/>
        <w:t>я</w:t>
        <w:br/>
        <w:br/>
        <w:t xml:space="preserve"> </w:t>
        <w:br/>
        <w:br/>
        <w:t>в</w:t>
        <w:br/>
        <w:br/>
        <w:t>ы</w:t>
        <w:br/>
        <w:br/>
        <w:t>п</w:t>
        <w:br/>
        <w:br/>
        <w:t>о</w:t>
        <w:br/>
        <w:br/>
        <w:t>л</w:t>
        <w:br/>
        <w:br/>
        <w:t>н</w:t>
        <w:br/>
        <w:br/>
        <w:t>е</w:t>
        <w:br/>
        <w:br/>
        <w:t>н</w:t>
        <w:br/>
        <w:br/>
        <w:t>и</w:t>
        <w:br/>
        <w:br/>
        <w:t>я</w:t>
        <w:br/>
        <w:br/>
        <w:t xml:space="preserve"> </w:t>
        <w:br/>
        <w:br/>
        <w:t>о</w:t>
        <w:br/>
        <w:br/>
        <w:t>п</w:t>
        <w:br/>
        <w:br/>
        <w:t>а</w:t>
        <w:br/>
        <w:br/>
        <w:t>с</w:t>
        <w:br/>
        <w:br/>
        <w:t>н</w:t>
        <w:br/>
        <w:br/>
        <w:t>ы</w:t>
        <w:br/>
        <w:br/>
        <w:t>х</w:t>
        <w:br/>
        <w:br/>
        <w:t xml:space="preserve"> </w:t>
        <w:br/>
        <w:br/>
        <w:t>и</w:t>
        <w:br/>
        <w:br/>
        <w:t xml:space="preserve"> </w:t>
        <w:br/>
        <w:br/>
        <w:t>м</w:t>
        <w:br/>
        <w:br/>
        <w:t>о</w:t>
        <w:br/>
        <w:br/>
        <w:t>н</w:t>
        <w:br/>
        <w:br/>
        <w:t>о</w:t>
        <w:br/>
        <w:br/>
        <w:t>т</w:t>
        <w:br/>
        <w:br/>
        <w:t>о</w:t>
        <w:br/>
        <w:br/>
        <w:t>н</w:t>
        <w:br/>
        <w:br/>
        <w:t>н</w:t>
        <w:br/>
        <w:br/>
        <w:t>ы</w:t>
        <w:br/>
        <w:br/>
        <w:t>х</w:t>
        <w:br/>
        <w:br/>
        <w:t xml:space="preserve"> </w:t>
        <w:br/>
        <w:br/>
        <w:t>з</w:t>
        <w:br/>
        <w:br/>
        <w:t>а</w:t>
        <w:br/>
        <w:br/>
        <w:t>д</w:t>
        <w:br/>
        <w:br/>
        <w:t>а</w:t>
        <w:br/>
        <w:br/>
        <w:t>ч</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о</w:t>
        <w:br/>
        <w:br/>
        <w:t>п</w:t>
        <w:br/>
        <w:br/>
        <w:t>л</w:t>
        <w:br/>
        <w:br/>
        <w:t>а</w:t>
        <w:br/>
        <w:br/>
        <w:t>т</w:t>
        <w:br/>
        <w:br/>
        <w:t>у</w:t>
        <w:br/>
        <w:br/>
        <w:t xml:space="preserve"> </w:t>
        <w:br/>
        <w:br/>
        <w:t>т</w:t>
        <w:br/>
        <w:br/>
        <w:t>р</w:t>
        <w:br/>
        <w:br/>
        <w:t>у</w:t>
        <w:br/>
        <w:br/>
        <w:t>д</w:t>
        <w:br/>
        <w:br/>
        <w:t>а</w:t>
        <w:br/>
        <w:br/>
        <w:t>,</w:t>
        <w:br/>
        <w:br/>
        <w:t xml:space="preserve"> </w:t>
        <w:br/>
        <w:br/>
        <w:t>п</w:t>
        <w:br/>
        <w:br/>
        <w:t>о</w:t>
        <w:br/>
        <w:br/>
        <w:t>в</w:t>
        <w:br/>
        <w:br/>
        <w:t>ы</w:t>
        <w:br/>
        <w:br/>
        <w:t>ш</w:t>
        <w:br/>
        <w:br/>
        <w:t>е</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у</w:t>
        <w:br/>
        <w:br/>
        <w:t>п</w:t>
        <w:br/>
        <w:br/>
        <w:t>р</w:t>
        <w:br/>
        <w:br/>
        <w:t>а</w:t>
        <w:br/>
        <w:br/>
        <w:t>в</w:t>
        <w:br/>
        <w:br/>
        <w:t>л</w:t>
        <w:br/>
        <w:br/>
        <w:t>е</w:t>
        <w:br/>
        <w:br/>
        <w:t>н</w:t>
        <w:br/>
        <w:br/>
        <w:t>и</w:t>
        <w:br/>
        <w:br/>
        <w:t>я</w:t>
        <w:br/>
        <w:br/>
        <w:t xml:space="preserve"> </w:t>
        <w:br/>
        <w:br/>
        <w:t>и</w:t>
        <w:br/>
        <w:br/>
        <w:t xml:space="preserve"> </w:t>
        <w:br/>
        <w:br/>
        <w:t>к</w:t>
        <w:br/>
        <w:br/>
        <w:t>о</w:t>
        <w:br/>
        <w:br/>
        <w:t>н</w:t>
        <w:br/>
        <w:br/>
        <w:t>т</w:t>
        <w:br/>
        <w:br/>
        <w:t>р</w:t>
        <w:br/>
        <w:br/>
        <w:t>о</w:t>
        <w:br/>
        <w:br/>
        <w:t>л</w:t>
        <w:br/>
        <w:br/>
        <w:t>я</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о</w:t>
        <w:br/>
        <w:br/>
        <w:t>ш</w:t>
        <w:br/>
        <w:br/>
        <w:t>и</w:t>
        <w:br/>
        <w:br/>
        <w:t>б</w:t>
        <w:br/>
        <w:br/>
        <w:t>о</w:t>
        <w:br/>
        <w:br/>
        <w:t>к</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р</w:t>
        <w:br/>
        <w:br/>
        <w:t>о</w:t>
        <w:br/>
        <w:br/>
        <w:t>н</w:t>
        <w:br/>
        <w:br/>
        <w:t>о</w:t>
        <w:br/>
        <w:br/>
        <w:t>в</w:t>
        <w:br/>
        <w:br/>
        <w:t xml:space="preserve"> </w:t>
        <w:br/>
        <w:br/>
        <w:t>д</w:t>
        <w:br/>
        <w:br/>
        <w:t>л</w:t>
        <w:br/>
        <w:br/>
        <w:t>я</w:t>
        <w:br/>
        <w:br/>
        <w:t xml:space="preserve"> </w:t>
        <w:br/>
        <w:br/>
        <w:t>и</w:t>
        <w:br/>
        <w:br/>
        <w:t>н</w:t>
        <w:br/>
        <w:br/>
        <w:t>с</w:t>
        <w:br/>
        <w:br/>
        <w:t>п</w:t>
        <w:br/>
        <w:br/>
        <w:t>е</w:t>
        <w:br/>
        <w:br/>
        <w:t>к</w:t>
        <w:br/>
        <w:br/>
        <w:t>ц</w:t>
        <w:br/>
        <w:br/>
        <w:t>и</w:t>
        <w:br/>
        <w:br/>
        <w:t>й</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м</w:t>
        <w:br/>
        <w:br/>
        <w:t>о</w:t>
        <w:br/>
        <w:br/>
        <w:t>н</w:t>
        <w:br/>
        <w:br/>
        <w:t>и</w:t>
        <w:br/>
        <w:br/>
        <w:t>т</w:t>
        <w:br/>
        <w:br/>
        <w:t>о</w:t>
        <w:br/>
        <w:br/>
        <w:t>р</w:t>
        <w:br/>
        <w:br/>
        <w:t>и</w:t>
        <w:br/>
        <w:br/>
        <w:t>н</w:t>
        <w:br/>
        <w:br/>
        <w:t>г</w:t>
        <w:br/>
        <w:br/>
        <w:t>а</w:t>
        <w:br/>
        <w:br/>
        <w:t xml:space="preserve"> </w:t>
        <w:br/>
        <w:br/>
        <w:t>с</w:t>
        <w:br/>
        <w:br/>
        <w:t>о</w:t>
        <w:br/>
        <w:br/>
        <w:t>с</w:t>
        <w:br/>
        <w:br/>
        <w:t>т</w:t>
        <w:br/>
        <w:br/>
        <w:t>о</w:t>
        <w:br/>
        <w:br/>
        <w:t>я</w:t>
        <w:br/>
        <w:br/>
        <w:t>н</w:t>
        <w:br/>
        <w:br/>
        <w:t>и</w:t>
        <w:br/>
        <w:br/>
        <w:t>я</w:t>
        <w:br/>
        <w:br/>
        <w:t xml:space="preserve"> </w:t>
        <w:br/>
        <w:br/>
        <w:t>о</w:t>
        <w:br/>
        <w:br/>
        <w:t>б</w:t>
        <w:br/>
        <w:br/>
        <w:t>ъ</w:t>
        <w:br/>
        <w:br/>
        <w:t>е</w:t>
        <w:br/>
        <w:br/>
        <w:t>к</w:t>
        <w:br/>
        <w:br/>
        <w:t>т</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у</w:t>
        <w:br/>
        <w:br/>
        <w:t>с</w:t>
        <w:br/>
        <w:br/>
        <w:t>к</w:t>
        <w:br/>
        <w:br/>
        <w:t>о</w:t>
        <w:br/>
        <w:br/>
        <w:t>р</w:t>
        <w:br/>
        <w:br/>
        <w:t>е</w:t>
        <w:br/>
        <w:br/>
        <w:t>н</w:t>
        <w:br/>
        <w:br/>
        <w:t>и</w:t>
        <w:br/>
        <w:br/>
        <w:t>е</w:t>
        <w:br/>
        <w:br/>
        <w:t xml:space="preserve"> </w:t>
        <w:br/>
        <w:br/>
        <w:t>п</w:t>
        <w:br/>
        <w:br/>
        <w:t>р</w:t>
        <w:br/>
        <w:br/>
        <w:t>о</w:t>
        <w:br/>
        <w:br/>
        <w:t>ц</w:t>
        <w:br/>
        <w:br/>
        <w:t>е</w:t>
        <w:br/>
        <w:br/>
        <w:t>с</w:t>
        <w:br/>
        <w:br/>
        <w:t>с</w:t>
        <w:br/>
        <w:br/>
        <w:t>о</w:t>
        <w:br/>
        <w:br/>
        <w:t>в</w:t>
        <w:br/>
        <w:br/>
        <w:t>.</w:t>
        <w:br/>
        <w:br/>
        <w:br/>
        <w:br/>
        <w:br/>
        <w:br/>
        <w:br/>
        <w:br/>
        <w:t>*</w:t>
        <w:br/>
        <w:br/>
        <w:t>*</w:t>
        <w:br/>
        <w:br/>
        <w:t>V</w:t>
        <w:br/>
        <w:br/>
        <w:t>I</w:t>
        <w:br/>
        <w:br/>
        <w:t>.</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и</w:t>
        <w:br/>
        <w:br/>
        <w:t xml:space="preserve"> </w:t>
        <w:br/>
        <w:br/>
        <w:t>з</w:t>
        <w:br/>
        <w:br/>
        <w:t>а</w:t>
        <w:br/>
        <w:br/>
        <w:t>щ</w:t>
        <w:br/>
        <w:br/>
        <w:t>и</w:t>
        <w:br/>
        <w:br/>
        <w:t>т</w:t>
        <w:br/>
        <w:br/>
        <w:t>а</w:t>
        <w:br/>
        <w:br/>
        <w:t xml:space="preserve"> </w:t>
        <w:br/>
        <w:br/>
        <w:t>д</w:t>
        <w:br/>
        <w:br/>
        <w:t>а</w:t>
        <w:br/>
        <w:br/>
        <w:t>н</w:t>
        <w:br/>
        <w:br/>
        <w:t>н</w:t>
        <w:br/>
        <w:br/>
        <w:t>ы</w:t>
        <w:br/>
        <w:br/>
        <w:t>х</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У</w:t>
        <w:br/>
        <w:br/>
        <w:t>с</w:t>
        <w:br/>
        <w:br/>
        <w:t>и</w:t>
        <w:br/>
        <w:br/>
        <w:t>л</w:t>
        <w:br/>
        <w:br/>
        <w:t>е</w:t>
        <w:br/>
        <w:br/>
        <w:t>н</w:t>
        <w:br/>
        <w:br/>
        <w:t>и</w:t>
        <w:br/>
        <w:br/>
        <w:t>е</w:t>
        <w:br/>
        <w:br/>
        <w:t xml:space="preserve"> </w:t>
        <w:br/>
        <w:br/>
        <w:t>м</w:t>
        <w:br/>
        <w:br/>
        <w:t>е</w:t>
        <w:br/>
        <w:br/>
        <w:t>р</w:t>
        <w:br/>
        <w:br/>
        <w:t xml:space="preserve"> </w:t>
        <w:br/>
        <w:br/>
        <w:t>п</w:t>
        <w:br/>
        <w:br/>
        <w:t>о</w:t>
        <w:br/>
        <w:br/>
        <w:t xml:space="preserve"> </w:t>
        <w:br/>
        <w:br/>
        <w:t>з</w:t>
        <w:br/>
        <w:br/>
        <w:t>а</w:t>
        <w:br/>
        <w:br/>
        <w:t>щ</w:t>
        <w:br/>
        <w:br/>
        <w:t>и</w:t>
        <w:br/>
        <w:br/>
        <w:t>т</w:t>
        <w:br/>
        <w:br/>
        <w:t>е</w:t>
        <w:br/>
        <w:br/>
        <w:t xml:space="preserve"> </w:t>
        <w:br/>
        <w:br/>
        <w:t>о</w:t>
        <w:br/>
        <w:br/>
        <w:t>т</w:t>
        <w:br/>
        <w:br/>
        <w:t xml:space="preserve"> </w:t>
        <w:br/>
        <w:br/>
        <w:t>к</w:t>
        <w:br/>
        <w:br/>
        <w:t>и</w:t>
        <w:br/>
        <w:br/>
        <w:t>б</w:t>
        <w:br/>
        <w:br/>
        <w:t>е</w:t>
        <w:br/>
        <w:br/>
        <w:t>р</w:t>
        <w:br/>
        <w:br/>
        <w:t>а</w:t>
        <w:br/>
        <w:br/>
        <w:t>т</w:t>
        <w:br/>
        <w:br/>
        <w:t>а</w:t>
        <w:br/>
        <w:br/>
        <w:t>к</w:t>
        <w:br/>
        <w:br/>
        <w:t xml:space="preserve"> </w:t>
        <w:br/>
        <w:br/>
        <w:t>и</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 xml:space="preserve"> </w:t>
        <w:br/>
        <w:br/>
        <w:t>к</w:t>
        <w:br/>
        <w:br/>
        <w:t xml:space="preserve"> </w:t>
        <w:br/>
        <w:br/>
        <w:t>д</w:t>
        <w:br/>
        <w:br/>
        <w:t>а</w:t>
        <w:br/>
        <w:br/>
        <w:t>н</w:t>
        <w:br/>
        <w:br/>
        <w:t>н</w:t>
        <w:br/>
        <w:br/>
        <w:t>ы</w:t>
        <w:br/>
        <w:br/>
        <w:t>м</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З</w:t>
        <w:br/>
        <w:br/>
        <w:t>а</w:t>
        <w:br/>
        <w:br/>
        <w:t>щ</w:t>
        <w:br/>
        <w:br/>
        <w:t>и</w:t>
        <w:br/>
        <w:br/>
        <w:t>т</w:t>
        <w:br/>
        <w:br/>
        <w:t>а</w:t>
        <w:br/>
        <w:br/>
        <w:t xml:space="preserve"> </w:t>
        <w:br/>
        <w:br/>
        <w:t>к</w:t>
        <w:br/>
        <w:br/>
        <w:t>о</w:t>
        <w:br/>
        <w:br/>
        <w:t>н</w:t>
        <w:br/>
        <w:br/>
        <w:t>ф</w:t>
        <w:br/>
        <w:br/>
        <w:t>и</w:t>
        <w:br/>
        <w:br/>
        <w:t>д</w:t>
        <w:br/>
        <w:br/>
        <w:t>е</w:t>
        <w:br/>
        <w:br/>
        <w:t>н</w:t>
        <w:br/>
        <w:br/>
        <w:t>ц</w:t>
        <w:br/>
        <w:br/>
        <w:t>и</w:t>
        <w:br/>
        <w:br/>
        <w:t>а</w:t>
        <w:br/>
        <w:br/>
        <w:t>л</w:t>
        <w:br/>
        <w:br/>
        <w:t>ь</w:t>
        <w:br/>
        <w:br/>
        <w:t>н</w:t>
        <w:br/>
        <w:br/>
        <w:t>о</w:t>
        <w:br/>
        <w:br/>
        <w:t>й</w:t>
        <w:br/>
        <w:br/>
        <w:t xml:space="preserve"> </w:t>
        <w:br/>
        <w:br/>
        <w:t>и</w:t>
        <w:br/>
        <w:br/>
        <w:t>н</w:t>
        <w:br/>
        <w:br/>
        <w:t>ф</w:t>
        <w:br/>
        <w:br/>
        <w:t>о</w:t>
        <w:br/>
        <w:br/>
        <w:t>р</w:t>
        <w:br/>
        <w:br/>
        <w:t>м</w:t>
        <w:br/>
        <w:br/>
        <w:t>а</w:t>
        <w:br/>
        <w:br/>
        <w:t>ц</w:t>
        <w:br/>
        <w:br/>
        <w:t>и</w:t>
        <w:br/>
        <w:br/>
        <w:t>и</w:t>
        <w:br/>
        <w:br/>
        <w:t>,</w:t>
        <w:br/>
        <w:br/>
        <w:t xml:space="preserve"> </w:t>
        <w:br/>
        <w:br/>
        <w:t>о</w:t>
        <w:br/>
        <w:br/>
        <w:t>б</w:t>
        <w:br/>
        <w:br/>
        <w:t>е</w:t>
        <w:br/>
        <w:br/>
        <w:t>с</w:t>
        <w:br/>
        <w:br/>
        <w:t>п</w:t>
        <w:br/>
        <w:br/>
        <w:t>е</w:t>
        <w:br/>
        <w:br/>
        <w:t>ч</w:t>
        <w:br/>
        <w:br/>
        <w:t>е</w:t>
        <w:br/>
        <w:br/>
        <w:t>н</w:t>
        <w:br/>
        <w:br/>
        <w:t>и</w:t>
        <w:br/>
        <w:br/>
        <w:t>е</w:t>
        <w:br/>
        <w:br/>
        <w:t xml:space="preserve"> </w:t>
        <w:br/>
        <w:br/>
        <w:t>н</w:t>
        <w:br/>
        <w:br/>
        <w:t>е</w:t>
        <w:br/>
        <w:br/>
        <w:t>п</w:t>
        <w:br/>
        <w:br/>
        <w:t>р</w:t>
        <w:br/>
        <w:br/>
        <w:t>е</w:t>
        <w:br/>
        <w:br/>
        <w:t>р</w:t>
        <w:br/>
        <w:br/>
        <w:t>ы</w:t>
        <w:br/>
        <w:br/>
        <w:t>в</w:t>
        <w:br/>
        <w:br/>
        <w:t>н</w:t>
        <w:br/>
        <w:br/>
        <w:t>о</w:t>
        <w:br/>
        <w:br/>
        <w:t>с</w:t>
        <w:br/>
        <w:br/>
        <w:t>т</w:t>
        <w:br/>
        <w:br/>
        <w:t>и</w:t>
        <w:br/>
        <w:br/>
        <w:t xml:space="preserve"> </w:t>
        <w:br/>
        <w:br/>
        <w:t>б</w:t>
        <w:br/>
        <w:br/>
        <w:t>и</w:t>
        <w:br/>
        <w:br/>
        <w:t>з</w:t>
        <w:br/>
        <w:br/>
        <w:t>н</w:t>
        <w:br/>
        <w:br/>
        <w:t>е</w:t>
        <w:br/>
        <w:br/>
        <w:t>с</w:t>
        <w:br/>
        <w:br/>
        <w:t>а</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о</w:t>
        <w:br/>
        <w:br/>
        <w:t>б</w:t>
        <w:br/>
        <w:br/>
        <w:t>н</w:t>
        <w:br/>
        <w:br/>
        <w:t>а</w:t>
        <w:br/>
        <w:br/>
        <w:t>р</w:t>
        <w:br/>
        <w:br/>
        <w:t>у</w:t>
        <w:br/>
        <w:br/>
        <w:t>ж</w:t>
        <w:br/>
        <w:br/>
        <w:t>е</w:t>
        <w:br/>
        <w:br/>
        <w:t>н</w:t>
        <w:br/>
        <w:br/>
        <w:t>и</w:t>
        <w:br/>
        <w:br/>
        <w:t>я</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в</w:t>
        <w:br/>
        <w:br/>
        <w:t>т</w:t>
        <w:br/>
        <w:br/>
        <w:t>о</w:t>
        <w:br/>
        <w:br/>
        <w:t>р</w:t>
        <w:br/>
        <w:br/>
        <w:t>ж</w:t>
        <w:br/>
        <w:br/>
        <w:t>е</w:t>
        <w:br/>
        <w:br/>
        <w:t>н</w:t>
        <w:br/>
        <w:br/>
        <w:t>и</w:t>
        <w:br/>
        <w:br/>
        <w:t>й</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к</w:t>
        <w:br/>
        <w:br/>
        <w:t>и</w:t>
        <w:br/>
        <w:br/>
        <w:t>б</w:t>
        <w:br/>
        <w:br/>
        <w:t>е</w:t>
        <w:br/>
        <w:br/>
        <w:t>р</w:t>
        <w:br/>
        <w:br/>
        <w:t>а</w:t>
        <w:br/>
        <w:br/>
        <w:t>т</w:t>
        <w:br/>
        <w:br/>
        <w:t>а</w:t>
        <w:br/>
        <w:br/>
        <w:t>к</w:t>
        <w:br/>
        <w:br/>
        <w:t>,</w:t>
        <w:br/>
        <w:br/>
        <w:t xml:space="preserve"> </w:t>
        <w:br/>
        <w:br/>
        <w:t>м</w:t>
        <w:br/>
        <w:br/>
        <w:t>и</w:t>
        <w:br/>
        <w:br/>
        <w:t>н</w:t>
        <w:br/>
        <w:br/>
        <w:t>и</w:t>
        <w:br/>
        <w:br/>
        <w:t>м</w:t>
        <w:br/>
        <w:br/>
        <w:t>и</w:t>
        <w:br/>
        <w:br/>
        <w:t>з</w:t>
        <w:br/>
        <w:br/>
        <w:t>а</w:t>
        <w:br/>
        <w:br/>
        <w:t>ц</w:t>
        <w:br/>
        <w:br/>
        <w:t>и</w:t>
        <w:br/>
        <w:br/>
        <w:t>я</w:t>
        <w:br/>
        <w:br/>
        <w:t xml:space="preserve"> </w:t>
        <w:br/>
        <w:br/>
        <w:t>у</w:t>
        <w:br/>
        <w:br/>
        <w:t>щ</w:t>
        <w:br/>
        <w:br/>
        <w:t>е</w:t>
        <w:br/>
        <w:br/>
        <w:t>р</w:t>
        <w:br/>
        <w:br/>
        <w:t>б</w:t>
        <w:br/>
        <w:br/>
        <w:t>а</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о</w:t>
        <w:br/>
        <w:br/>
        <w:t>с</w:t>
        <w:br/>
        <w:br/>
        <w:t>н</w:t>
        <w:br/>
        <w:br/>
        <w:t>о</w:t>
        <w:br/>
        <w:br/>
        <w:t>в</w:t>
        <w:br/>
        <w:br/>
        <w:t>а</w:t>
        <w:br/>
        <w:br/>
        <w:t>м</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о</w:t>
        <w:br/>
        <w:br/>
        <w:t>с</w:t>
        <w:br/>
        <w:br/>
        <w:t>в</w:t>
        <w:br/>
        <w:br/>
        <w:t>е</w:t>
        <w:br/>
        <w:br/>
        <w:t>д</w:t>
        <w:br/>
        <w:br/>
        <w:t>о</w:t>
        <w:br/>
        <w:br/>
        <w:t>м</w:t>
        <w:br/>
        <w:br/>
        <w:t>л</w:t>
        <w:br/>
        <w:br/>
        <w:t>е</w:t>
        <w:br/>
        <w:br/>
        <w:t>н</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ч</w:t>
        <w:br/>
        <w:br/>
        <w:t>е</w:t>
        <w:br/>
        <w:br/>
        <w:t>л</w:t>
        <w:br/>
        <w:br/>
        <w:t>о</w:t>
        <w:br/>
        <w:br/>
        <w:t>в</w:t>
        <w:br/>
        <w:br/>
        <w:t>е</w:t>
        <w:br/>
        <w:br/>
        <w:t>ч</w:t>
        <w:br/>
        <w:br/>
        <w:t>е</w:t>
        <w:br/>
        <w:br/>
        <w:t>с</w:t>
        <w:br/>
        <w:br/>
        <w:t>к</w:t>
        <w:br/>
        <w:br/>
        <w:t>и</w:t>
        <w:br/>
        <w:br/>
        <w:t>х</w:t>
        <w:br/>
        <w:br/>
        <w:t xml:space="preserve"> </w:t>
        <w:br/>
        <w:br/>
        <w:t>о</w:t>
        <w:br/>
        <w:br/>
        <w:t>ш</w:t>
        <w:br/>
        <w:br/>
        <w:t>и</w:t>
        <w:br/>
        <w:br/>
        <w:t>б</w:t>
        <w:br/>
        <w:br/>
        <w:t>о</w:t>
        <w:br/>
        <w:br/>
        <w:t>к</w:t>
        <w:br/>
        <w:br/>
        <w:t>.</w:t>
        <w:br/>
        <w:br/>
        <w:br/>
        <w:br/>
        <w:br/>
        <w:br/>
        <w:br/>
        <w:br/>
        <w:t>*</w:t>
        <w:br/>
        <w:br/>
        <w:t>*</w:t>
        <w:br/>
        <w:br/>
        <w:t>V</w:t>
        <w:br/>
        <w:br/>
        <w:t>I</w:t>
        <w:br/>
        <w:br/>
        <w:t>I</w:t>
        <w:br/>
        <w:br/>
        <w:t>.</w:t>
        <w:br/>
        <w:br/>
        <w:t xml:space="preserve"> </w:t>
        <w:br/>
        <w:br/>
        <w:t>У</w:t>
        <w:br/>
        <w:br/>
        <w:t>с</w:t>
        <w:br/>
        <w:br/>
        <w:t>т</w:t>
        <w:br/>
        <w:br/>
        <w:t>о</w:t>
        <w:br/>
        <w:br/>
        <w:t>й</w:t>
        <w:br/>
        <w:br/>
        <w:t>ч</w:t>
        <w:br/>
        <w:br/>
        <w:t>и</w:t>
        <w:br/>
        <w:br/>
        <w:t>в</w:t>
        <w:br/>
        <w:br/>
        <w:t>о</w:t>
        <w:br/>
        <w:br/>
        <w:t>е</w:t>
        <w:br/>
        <w:br/>
        <w:t xml:space="preserve"> </w:t>
        <w:br/>
        <w:br/>
        <w:t>р</w:t>
        <w:br/>
        <w:br/>
        <w:t>а</w:t>
        <w:br/>
        <w:br/>
        <w:t>з</w:t>
        <w:br/>
        <w:br/>
        <w:t>в</w:t>
        <w:br/>
        <w:br/>
        <w:t>и</w:t>
        <w:br/>
        <w:br/>
        <w:t>т</w:t>
        <w:br/>
        <w:br/>
        <w:t>и</w:t>
        <w:br/>
        <w:br/>
        <w:t>е</w:t>
        <w:br/>
        <w:br/>
        <w:t xml:space="preserve"> </w:t>
        <w:br/>
        <w:br/>
        <w:t>и</w:t>
        <w:br/>
        <w:br/>
        <w:t xml:space="preserve"> </w:t>
        <w:br/>
        <w:br/>
        <w:t>э</w:t>
        <w:br/>
        <w:br/>
        <w:t>к</w:t>
        <w:br/>
        <w:br/>
        <w:t>о</w:t>
        <w:br/>
        <w:br/>
        <w:t>л</w:t>
        <w:br/>
        <w:br/>
        <w:t>о</w:t>
        <w:br/>
        <w:br/>
        <w:t>г</w:t>
        <w:br/>
        <w:br/>
        <w:t>и</w:t>
        <w:br/>
        <w:br/>
        <w:t>ч</w:t>
        <w:br/>
        <w:br/>
        <w:t>е</w:t>
        <w:br/>
        <w:br/>
        <w:t>с</w:t>
        <w:br/>
        <w:br/>
        <w:t>к</w:t>
        <w:br/>
        <w:br/>
        <w:t>а</w:t>
        <w:br/>
        <w:br/>
        <w:t>я</w:t>
        <w:br/>
        <w:br/>
        <w:t xml:space="preserve"> </w:t>
        <w:br/>
        <w:br/>
        <w:t>б</w:t>
        <w:br/>
        <w:br/>
        <w:t>е</w:t>
        <w:br/>
        <w:br/>
        <w:t>з</w:t>
        <w:br/>
        <w:br/>
        <w:t>о</w:t>
        <w:br/>
        <w:br/>
        <w:t>п</w:t>
        <w:br/>
        <w:br/>
        <w:t>а</w:t>
        <w:br/>
        <w:br/>
        <w:t>с</w:t>
        <w:br/>
        <w:br/>
        <w:t>н</w:t>
        <w:br/>
        <w:br/>
        <w:t>о</w:t>
        <w:br/>
        <w:br/>
        <w:t>с</w:t>
        <w:br/>
        <w:br/>
        <w:t>т</w:t>
        <w:br/>
        <w:br/>
        <w:t>ь</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 xml:space="preserve"> </w:t>
        <w:br/>
        <w:br/>
        <w:t>и</w:t>
        <w:br/>
        <w:br/>
        <w:t xml:space="preserve"> </w:t>
        <w:br/>
        <w:br/>
        <w:t>с</w:t>
        <w:br/>
        <w:br/>
        <w:t>н</w:t>
        <w:br/>
        <w:br/>
        <w:t>и</w:t>
        <w:br/>
        <w:br/>
        <w:t>ж</w:t>
        <w:br/>
        <w:br/>
        <w:t>е</w:t>
        <w:br/>
        <w:br/>
        <w:t>н</w:t>
        <w:br/>
        <w:br/>
        <w:t>и</w:t>
        <w:br/>
        <w:br/>
        <w:t>я</w:t>
        <w:br/>
        <w:br/>
        <w:t xml:space="preserve"> </w:t>
        <w:br/>
        <w:br/>
        <w:t>в</w:t>
        <w:br/>
        <w:br/>
        <w:t>ы</w:t>
        <w:br/>
        <w:br/>
        <w:t>б</w:t>
        <w:br/>
        <w:br/>
        <w:t>р</w:t>
        <w:br/>
        <w:br/>
        <w:t>о</w:t>
        <w:br/>
        <w:br/>
        <w:t>с</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м</w:t>
        <w:br/>
        <w:br/>
        <w:t>о</w:t>
        <w:br/>
        <w:br/>
        <w:t>н</w:t>
        <w:br/>
        <w:br/>
        <w:t>и</w:t>
        <w:br/>
        <w:br/>
        <w:t>т</w:t>
        <w:br/>
        <w:br/>
        <w:t>о</w:t>
        <w:br/>
        <w:br/>
        <w:t>р</w:t>
        <w:br/>
        <w:br/>
        <w:t>и</w:t>
        <w:br/>
        <w:br/>
        <w:t>н</w:t>
        <w:br/>
        <w:br/>
        <w:t>г</w:t>
        <w:br/>
        <w:br/>
        <w:t>а</w:t>
        <w:br/>
        <w:br/>
        <w:t xml:space="preserve"> </w:t>
        <w:br/>
        <w:br/>
        <w:t>и</w:t>
        <w:br/>
        <w:br/>
        <w:t xml:space="preserve"> </w:t>
        <w:br/>
        <w:br/>
        <w:t>к</w:t>
        <w:br/>
        <w:br/>
        <w:t>о</w:t>
        <w:br/>
        <w:br/>
        <w:t>н</w:t>
        <w:br/>
        <w:br/>
        <w:t>т</w:t>
        <w:br/>
        <w:br/>
        <w:t>р</w:t>
        <w:br/>
        <w:br/>
        <w:t>о</w:t>
        <w:br/>
        <w:br/>
        <w:t>л</w:t>
        <w:br/>
        <w:br/>
        <w:t>я</w:t>
        <w:br/>
        <w:br/>
        <w:t xml:space="preserve"> </w:t>
        <w:br/>
        <w:br/>
        <w:t>э</w:t>
        <w:br/>
        <w:br/>
        <w:t>к</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о</w:t>
        <w:br/>
        <w:br/>
        <w:t>б</w:t>
        <w:br/>
        <w:br/>
        <w:t>л</w:t>
        <w:br/>
        <w:br/>
        <w:t>ю</w:t>
        <w:br/>
        <w:br/>
        <w:t>д</w:t>
        <w:br/>
        <w:br/>
        <w:t>е</w:t>
        <w:br/>
        <w:br/>
        <w:t>н</w:t>
        <w:br/>
        <w:br/>
        <w:t>и</w:t>
        <w:br/>
        <w:br/>
        <w:t>е</w:t>
        <w:br/>
        <w:br/>
        <w:t xml:space="preserve"> </w:t>
        <w:br/>
        <w:br/>
        <w:t>э</w:t>
        <w:br/>
        <w:br/>
        <w:t>к</w:t>
        <w:br/>
        <w:br/>
        <w:t>о</w:t>
        <w:br/>
        <w:br/>
        <w:t>л</w:t>
        <w:br/>
        <w:br/>
        <w:t>о</w:t>
        <w:br/>
        <w:br/>
        <w:t>г</w:t>
        <w:br/>
        <w:br/>
        <w:t>и</w:t>
        <w:br/>
        <w:br/>
        <w:t>ч</w:t>
        <w:br/>
        <w:br/>
        <w:t>е</w:t>
        <w:br/>
        <w:br/>
        <w:t>с</w:t>
        <w:br/>
        <w:br/>
        <w:t>к</w:t>
        <w:br/>
        <w:br/>
        <w:t>и</w:t>
        <w:br/>
        <w:br/>
        <w:t>х</w:t>
        <w:br/>
        <w:br/>
        <w:t xml:space="preserve"> </w:t>
        <w:br/>
        <w:br/>
        <w:t>н</w:t>
        <w:br/>
        <w:br/>
        <w:t>о</w:t>
        <w:br/>
        <w:br/>
        <w:t>р</w:t>
        <w:br/>
        <w:br/>
        <w:t>м</w:t>
        <w:br/>
        <w:br/>
        <w:t>,</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а</w:t>
        <w:br/>
        <w:br/>
        <w:t>в</w:t>
        <w:br/>
        <w:br/>
        <w:t>а</w:t>
        <w:br/>
        <w:br/>
        <w:t>р</w:t>
        <w:br/>
        <w:br/>
        <w:t>и</w:t>
        <w:br/>
        <w:br/>
        <w:t>й</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д</w:t>
        <w:br/>
        <w:br/>
        <w:t>л</w:t>
        <w:br/>
        <w:br/>
        <w:t>я</w:t>
        <w:br/>
        <w:br/>
        <w:t xml:space="preserve"> </w:t>
        <w:br/>
        <w:br/>
        <w:t>п</w:t>
        <w:br/>
        <w:br/>
        <w:t>е</w:t>
        <w:br/>
        <w:br/>
        <w:t>р</w:t>
        <w:br/>
        <w:br/>
        <w:t>е</w:t>
        <w:br/>
        <w:br/>
        <w:t>р</w:t>
        <w:br/>
        <w:br/>
        <w:t>а</w:t>
        <w:br/>
        <w:br/>
        <w:t>б</w:t>
        <w:br/>
        <w:br/>
        <w:t>о</w:t>
        <w:br/>
        <w:br/>
        <w:t>т</w:t>
        <w:br/>
        <w:br/>
        <w:t>к</w:t>
        <w:br/>
        <w:br/>
        <w:t>и</w:t>
        <w:br/>
        <w:br/>
        <w:t xml:space="preserve"> </w:t>
        <w:br/>
        <w:br/>
        <w:t>и</w:t>
        <w:br/>
        <w:br/>
        <w:t xml:space="preserve"> </w:t>
        <w:br/>
        <w:br/>
        <w:t>у</w:t>
        <w:br/>
        <w:br/>
        <w:t>т</w:t>
        <w:br/>
        <w:br/>
        <w:t>и</w:t>
        <w:br/>
        <w:br/>
        <w:t>л</w:t>
        <w:br/>
        <w:br/>
        <w:t>и</w:t>
        <w:br/>
        <w:br/>
        <w:t>з</w:t>
        <w:br/>
        <w:br/>
        <w:t>а</w:t>
        <w:br/>
        <w:br/>
        <w:t>ц</w:t>
        <w:br/>
        <w:br/>
        <w:t>и</w:t>
        <w:br/>
        <w:br/>
        <w:t>и</w:t>
        <w:br/>
        <w:br/>
        <w:t xml:space="preserve"> </w:t>
        <w:br/>
        <w:br/>
        <w:t>о</w:t>
        <w:br/>
        <w:br/>
        <w:t>т</w:t>
        <w:br/>
        <w:br/>
        <w:t>х</w:t>
        <w:br/>
        <w:br/>
        <w:t>о</w:t>
        <w:br/>
        <w:br/>
        <w:t>д</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о</w:t>
        <w:br/>
        <w:br/>
        <w:t>к</w:t>
        <w:br/>
        <w:br/>
        <w:t>р</w:t>
        <w:br/>
        <w:br/>
        <w:t>а</w:t>
        <w:br/>
        <w:br/>
        <w:t>щ</w:t>
        <w:br/>
        <w:br/>
        <w:t>е</w:t>
        <w:br/>
        <w:br/>
        <w:t>н</w:t>
        <w:br/>
        <w:br/>
        <w:t>и</w:t>
        <w:br/>
        <w:br/>
        <w:t>е</w:t>
        <w:br/>
        <w:br/>
        <w:t xml:space="preserve"> </w:t>
        <w:br/>
        <w:br/>
        <w:t>к</w:t>
        <w:br/>
        <w:br/>
        <w:t>о</w:t>
        <w:br/>
        <w:br/>
        <w:t>л</w:t>
        <w:br/>
        <w:br/>
        <w:t>и</w:t>
        <w:br/>
        <w:br/>
        <w:t>ч</w:t>
        <w:br/>
        <w:br/>
        <w:t>е</w:t>
        <w:br/>
        <w:br/>
        <w:t>с</w:t>
        <w:br/>
        <w:br/>
        <w:t>т</w:t>
        <w:br/>
        <w:br/>
        <w:t>в</w:t>
        <w:br/>
        <w:br/>
        <w:t>а</w:t>
        <w:br/>
        <w:br/>
        <w:t xml:space="preserve"> </w:t>
        <w:br/>
        <w:br/>
        <w:t>о</w:t>
        <w:br/>
        <w:br/>
        <w:t>т</w:t>
        <w:br/>
        <w:br/>
        <w:t>х</w:t>
        <w:br/>
        <w:br/>
        <w:t>о</w:t>
        <w:br/>
        <w:br/>
        <w:t>д</w:t>
        <w:br/>
        <w:br/>
        <w:t>о</w:t>
        <w:br/>
        <w:br/>
        <w:t>в</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е</w:t>
        <w:br/>
        <w:br/>
        <w:t>с</w:t>
        <w:br/>
        <w:br/>
        <w:t>у</w:t>
        <w:br/>
        <w:br/>
        <w:t>р</w:t>
        <w:br/>
        <w:br/>
        <w:t>с</w:t>
        <w:br/>
        <w:br/>
        <w:t>о</w:t>
        <w:br/>
        <w:br/>
        <w:t>в</w:t>
        <w:br/>
        <w:br/>
        <w:t>.</w:t>
        <w:br/>
        <w:br/>
        <w:br/>
      </w:r>
    </w:p>
    <w:p>
      <w:r>
        <w:br w:type="page"/>
      </w:r>
    </w:p>
    <w:p>
      <w:pPr>
        <w:pStyle w:val="Heading1"/>
      </w:pPr>
      <w:r>
        <w:t xml:space="preserve">Глава 8 ideas: </w:t>
      </w:r>
    </w:p>
    <w:p>
      <w:pPr>
        <w:pStyle w:val="Heading2"/>
      </w:pPr>
      <w:r>
        <w:t>Идеи для Главы (согласно рамкам)</w:t>
      </w:r>
    </w:p>
    <w:p>
      <w:r>
        <w:t>**I. Интеграция цифровых двойников**</w:t>
      </w:r>
    </w:p>
    <w:p>
      <w:pPr>
        <w:pStyle w:val="ListParagraph"/>
      </w:pPr>
      <w:r>
        <w:t xml:space="preserve">  </w:t>
      </w:r>
      <w:r>
        <w:rPr>
          <w:b/>
        </w:rPr>
        <w:t>A. Концепция цифровых двойников в нефтепереработке:</w:t>
      </w:r>
    </w:p>
    <w:p>
      <w:pPr>
        <w:pStyle w:val="ListParagraph"/>
      </w:pPr>
      <w:r>
        <w:t xml:space="preserve">  Разработка цифровых моделей процессов крекинга и реформинга для оптимизации выхода целевых продуктов.</w:t>
      </w:r>
    </w:p>
    <w:p>
      <w:pPr>
        <w:pStyle w:val="ListParagraph"/>
      </w:pPr>
      <w:r>
        <w:t xml:space="preserve">  Использование цифровых двойников для моделирования поведения турбин и компрессоров, прогнозирования отказов и оптимизации режимов работы.</w:t>
      </w:r>
    </w:p>
    <w:p>
      <w:pPr>
        <w:pStyle w:val="ListParagraph"/>
      </w:pPr>
      <w:r>
        <w:t xml:space="preserve">  </w:t>
      </w:r>
      <w:r>
        <w:rPr>
          <w:b/>
        </w:rPr>
        <w:t>B. Применение цифровых двойников в проектировании, строительстве и эксплуатации:</w:t>
      </w:r>
    </w:p>
    <w:p>
      <w:pPr>
        <w:pStyle w:val="ListParagraph"/>
      </w:pPr>
      <w:r>
        <w:t xml:space="preserve">  Использование цифровых двойников для виртуального моделирования строительства новых установок и оптимизации расположения оборудования.</w:t>
      </w:r>
    </w:p>
    <w:p>
      <w:pPr>
        <w:pStyle w:val="ListParagraph"/>
      </w:pPr>
      <w:r>
        <w:t xml:space="preserve">  Виртуальное тестирование и отладка автоматизированных систем управления технологическими процессами (АСУ ТП) на основе цифрового двойника.</w:t>
      </w:r>
    </w:p>
    <w:p>
      <w:pPr>
        <w:pStyle w:val="ListParagraph"/>
      </w:pPr>
      <w:r>
        <w:t xml:space="preserve">  </w:t>
      </w:r>
      <w:r>
        <w:rPr>
          <w:b/>
        </w:rPr>
        <w:t>C. Интеграция с другими цифровыми технологиями:</w:t>
      </w:r>
    </w:p>
    <w:p>
      <w:pPr>
        <w:pStyle w:val="ListParagraph"/>
      </w:pPr>
      <w:r>
        <w:t xml:space="preserve">  Интеграция цифровых двойников с системами Big Data для анализа исторических данных и выявления закономерностей, влияющих на эффективность производства.</w:t>
      </w:r>
    </w:p>
    <w:p>
      <w:pPr>
        <w:pStyle w:val="ListParagraph"/>
      </w:pPr>
      <w:r>
        <w:t xml:space="preserve">  Применение алгоритмов машинного обучения (AI/ML) для автоматической оптимизации режимов работы установок на основе данных, полученных с цифрового двойника и с реального оборудования.</w:t>
      </w:r>
    </w:p>
    <w:p>
      <w:pPr>
        <w:pStyle w:val="ListParagraph"/>
      </w:pPr>
      <w:r>
        <w:t xml:space="preserve">  </w:t>
      </w:r>
      <w:r>
        <w:rPr>
          <w:b/>
        </w:rPr>
        <w:t>A. Обучение и повышение квалификации персонала:</w:t>
      </w:r>
    </w:p>
    <w:p>
      <w:pPr>
        <w:pStyle w:val="ListParagraph"/>
      </w:pPr>
      <w:r>
        <w:t xml:space="preserve">  VR-симуляторы для обучения операторов действиям в аварийных ситуациях (пожар, утечка, взрыв).</w:t>
      </w:r>
    </w:p>
    <w:p>
      <w:pPr>
        <w:pStyle w:val="ListParagraph"/>
      </w:pPr>
      <w:r>
        <w:t xml:space="preserve">  AR-приложения для визуализации внутренних компонентов оборудования и обучения обслуживающего персонала процедурам ремонта и технического обслуживания.</w:t>
      </w:r>
    </w:p>
    <w:p>
      <w:pPr>
        <w:pStyle w:val="ListParagraph"/>
      </w:pPr>
      <w:r>
        <w:t xml:space="preserve">  </w:t>
      </w:r>
      <w:r>
        <w:rPr>
          <w:b/>
        </w:rPr>
        <w:t>B. Удаленный доступ и инспекции:</w:t>
      </w:r>
    </w:p>
    <w:p>
      <w:pPr>
        <w:pStyle w:val="ListParagraph"/>
      </w:pPr>
      <w:r>
        <w:t xml:space="preserve">  Использование VR для виртуальных туров по объектам завода для удаленных экспертов и аудиторов.</w:t>
      </w:r>
    </w:p>
    <w:p>
      <w:pPr>
        <w:pStyle w:val="ListParagraph"/>
      </w:pPr>
      <w:r>
        <w:t xml:space="preserve">  Применение AR-очков для удаленного оказания технической поддержки и проведения инспекций с использованием экспертных систем.</w:t>
      </w:r>
    </w:p>
    <w:p>
      <w:pPr>
        <w:pStyle w:val="ListParagraph"/>
      </w:pPr>
      <w:r>
        <w:t xml:space="preserve">  </w:t>
      </w:r>
      <w:r>
        <w:rPr>
          <w:b/>
        </w:rPr>
        <w:t>C. Визуализация данных и принятие решений:</w:t>
      </w:r>
    </w:p>
    <w:p>
      <w:pPr>
        <w:pStyle w:val="ListParagraph"/>
      </w:pPr>
      <w:r>
        <w:t xml:space="preserve">  AR-интерфейсы для отображения данных о технологических параметрах (температура, давление, расход) непосредственно на оборудовании в реальном времени.</w:t>
      </w:r>
    </w:p>
    <w:p>
      <w:pPr>
        <w:pStyle w:val="ListParagraph"/>
      </w:pPr>
      <w:r>
        <w:t xml:space="preserve">  VR-визуализация 3D-моделей установок с наложением данных о текущем состоянии оборудования и результатах анализов.</w:t>
      </w:r>
    </w:p>
    <w:p>
      <w:pPr>
        <w:pStyle w:val="ListParagraph"/>
      </w:pPr>
      <w:r>
        <w:t xml:space="preserve">  </w:t>
      </w:r>
      <w:r>
        <w:rPr>
          <w:b/>
        </w:rPr>
        <w:t>A. Расширение применения IIoT:</w:t>
      </w:r>
    </w:p>
    <w:p>
      <w:pPr>
        <w:pStyle w:val="ListParagraph"/>
      </w:pPr>
      <w:r>
        <w:t xml:space="preserve">  Развертывание сети беспроводных датчиков для мониторинга состояния катализаторов в реакторах и оптимизации сроков их замены.</w:t>
      </w:r>
    </w:p>
    <w:p>
      <w:pPr>
        <w:pStyle w:val="ListParagraph"/>
      </w:pPr>
      <w:r>
        <w:t xml:space="preserve">  Использование IIoT-датчиков для мониторинга вибрации насосов и компрессоров, выявления признаков износа и прогнозирования отказов.</w:t>
      </w:r>
    </w:p>
    <w:p>
      <w:pPr>
        <w:pStyle w:val="ListParagraph"/>
      </w:pPr>
      <w:r>
        <w:t xml:space="preserve">  </w:t>
      </w:r>
      <w:r>
        <w:rPr>
          <w:b/>
        </w:rPr>
        <w:t>B. Использование периферийных вычислений:</w:t>
      </w:r>
    </w:p>
    <w:p>
      <w:pPr>
        <w:pStyle w:val="ListParagraph"/>
      </w:pPr>
      <w:r>
        <w:t xml:space="preserve">  Обработка данных с датчиков на Edge-серверах для оперативного контроля качества продукции и корректировки технологических параметров.</w:t>
      </w:r>
    </w:p>
    <w:p>
      <w:pPr>
        <w:pStyle w:val="ListParagraph"/>
      </w:pPr>
      <w:r>
        <w:t xml:space="preserve">  Автоматическое управление системами безопасности на основе данных, обработанных на Edge-серверах, для предотвращения аварийных ситуаций.</w:t>
      </w:r>
    </w:p>
    <w:p>
      <w:pPr>
        <w:pStyle w:val="ListParagraph"/>
      </w:pPr>
      <w:r>
        <w:t xml:space="preserve">  </w:t>
      </w:r>
      <w:r>
        <w:rPr>
          <w:b/>
        </w:rPr>
        <w:t>C. Интеграция с облачными платформами:</w:t>
      </w:r>
    </w:p>
    <w:p>
      <w:pPr>
        <w:pStyle w:val="ListParagraph"/>
      </w:pPr>
      <w:r>
        <w:t xml:space="preserve">  Передача данных с Edge-серверов в облачные хранилища для долгосрочного анализа и построения предиктивных моделей.</w:t>
      </w:r>
    </w:p>
    <w:p>
      <w:pPr>
        <w:pStyle w:val="ListParagraph"/>
      </w:pPr>
      <w:r>
        <w:t xml:space="preserve">  Использование облачных сервисов для удаленного мониторинга и управления оборудованием на основе данных, полученных с IIoT-датчиков.</w:t>
      </w:r>
    </w:p>
    <w:p>
      <w:pPr>
        <w:pStyle w:val="ListParagraph"/>
      </w:pPr>
      <w:r>
        <w:t xml:space="preserve">  </w:t>
      </w:r>
      <w:r>
        <w:rPr>
          <w:b/>
        </w:rPr>
        <w:t>A. Отслеживание происхождения сырья:</w:t>
      </w:r>
    </w:p>
    <w:p>
      <w:pPr>
        <w:pStyle w:val="ListParagraph"/>
      </w:pPr>
      <w:r>
        <w:t xml:space="preserve">  Использование блокчейна для создания прозрачной цепочки поставок сырья, подтверждающей его происхождение и соответствие стандартам качества.</w:t>
      </w:r>
    </w:p>
    <w:p>
      <w:pPr>
        <w:pStyle w:val="ListParagraph"/>
      </w:pPr>
      <w:r>
        <w:t xml:space="preserve">  </w:t>
      </w:r>
      <w:r>
        <w:rPr>
          <w:b/>
        </w:rPr>
        <w:t>B. Автоматизация транзакций:</w:t>
      </w:r>
    </w:p>
    <w:p>
      <w:pPr>
        <w:pStyle w:val="ListParagraph"/>
      </w:pPr>
      <w:r>
        <w:t xml:space="preserve">  Внедрение смарт-контрактов для автоматизации расчетов с поставщиками и потребителями нефтепродуктов.</w:t>
      </w:r>
    </w:p>
    <w:p>
      <w:pPr>
        <w:pStyle w:val="ListParagraph"/>
      </w:pPr>
      <w:r>
        <w:t xml:space="preserve">  </w:t>
      </w:r>
      <w:r>
        <w:rPr>
          <w:b/>
        </w:rPr>
        <w:t>C. Защита данных:</w:t>
      </w:r>
    </w:p>
    <w:p>
      <w:pPr>
        <w:pStyle w:val="ListParagraph"/>
      </w:pPr>
      <w:r>
        <w:t xml:space="preserve">  Использование блокчейна для создания защищенной системы хранения и обмена данными о технологических процессах и результатах анализов.</w:t>
      </w:r>
    </w:p>
    <w:p>
      <w:pPr>
        <w:pStyle w:val="ListParagraph"/>
      </w:pPr>
      <w:r>
        <w:t xml:space="preserve">  </w:t>
      </w:r>
      <w:r>
        <w:rPr>
          <w:b/>
        </w:rPr>
        <w:t>A. Внедрение роботов:</w:t>
      </w:r>
    </w:p>
    <w:p>
      <w:pPr>
        <w:pStyle w:val="ListParagraph"/>
      </w:pPr>
      <w:r>
        <w:t xml:space="preserve">  Использование роботов для автоматизированного отбора проб и проведения лабораторных анализов.</w:t>
      </w:r>
    </w:p>
    <w:p>
      <w:pPr>
        <w:pStyle w:val="ListParagraph"/>
      </w:pPr>
      <w:r>
        <w:t xml:space="preserve">  </w:t>
      </w:r>
      <w:r>
        <w:rPr>
          <w:b/>
        </w:rPr>
        <w:t>B. Автоматизация управления:</w:t>
      </w:r>
    </w:p>
    <w:p>
      <w:pPr>
        <w:pStyle w:val="ListParagraph"/>
      </w:pPr>
      <w:r>
        <w:t xml:space="preserve">  Внедрение систем искусственного интеллекта для автоматической оптимизации режимов работы установок и повышения эффективности производства.</w:t>
      </w:r>
    </w:p>
    <w:p>
      <w:pPr>
        <w:pStyle w:val="ListParagraph"/>
      </w:pPr>
      <w:r>
        <w:t xml:space="preserve">  </w:t>
      </w:r>
      <w:r>
        <w:rPr>
          <w:b/>
        </w:rPr>
        <w:t>C. Использование дронов:</w:t>
      </w:r>
    </w:p>
    <w:p>
      <w:pPr>
        <w:pStyle w:val="ListParagraph"/>
      </w:pPr>
      <w:r>
        <w:t xml:space="preserve">  Использование дронов для проведения инспекций резервуаров и трубопроводов, а также для мониторинга состояния объектов инфраструктуры.</w:t>
      </w:r>
    </w:p>
    <w:p>
      <w:pPr>
        <w:pStyle w:val="ListParagraph"/>
      </w:pPr>
      <w:r>
        <w:t xml:space="preserve">  </w:t>
      </w:r>
      <w:r>
        <w:rPr>
          <w:b/>
        </w:rPr>
        <w:t>A. Усиление защиты:</w:t>
      </w:r>
    </w:p>
    <w:p>
      <w:pPr>
        <w:pStyle w:val="ListParagraph"/>
      </w:pPr>
      <w:r>
        <w:t xml:space="preserve">  Внедрение многоуровневой системы защиты от кибератак, включающей межсетевые экраны, системы обнаружения вторжений и антивирусное программное обеспечение.</w:t>
      </w:r>
    </w:p>
    <w:p>
      <w:pPr>
        <w:pStyle w:val="ListParagraph"/>
      </w:pPr>
      <w:r>
        <w:t xml:space="preserve">  </w:t>
      </w:r>
      <w:r>
        <w:rPr>
          <w:b/>
        </w:rPr>
        <w:t>B. Системы обнаружения:</w:t>
      </w:r>
    </w:p>
    <w:p>
      <w:pPr>
        <w:pStyle w:val="ListParagraph"/>
      </w:pPr>
      <w:r>
        <w:t xml:space="preserve">  Разработка и внедрение системы мониторинга и анализа сетевого трафика для выявления подозрительной активности и предотвращения кибератак.</w:t>
      </w:r>
    </w:p>
    <w:p>
      <w:pPr>
        <w:pStyle w:val="ListParagraph"/>
      </w:pPr>
      <w:r>
        <w:t xml:space="preserve">  </w:t>
      </w:r>
      <w:r>
        <w:rPr>
          <w:b/>
        </w:rPr>
        <w:t>C. Обучение персонала:</w:t>
      </w:r>
    </w:p>
    <w:p>
      <w:pPr>
        <w:pStyle w:val="ListParagraph"/>
      </w:pPr>
      <w:r>
        <w:t xml:space="preserve">  Регулярное проведение тренингов и семинаров для повышения осведомленности персонала о киберугрозах и правилах кибербезопасности.</w:t>
      </w:r>
    </w:p>
    <w:p>
      <w:pPr>
        <w:pStyle w:val="ListParagraph"/>
      </w:pPr>
      <w:r>
        <w:t xml:space="preserve">  </w:t>
      </w:r>
      <w:r>
        <w:rPr>
          <w:b/>
        </w:rPr>
        <w:t>A. Оптимизация энергопотребления:</w:t>
      </w:r>
    </w:p>
    <w:p>
      <w:pPr>
        <w:pStyle w:val="ListParagraph"/>
      </w:pPr>
      <w:r>
        <w:t xml:space="preserve">  Использование алгоритмов искусственного интеллекта для оптимизации энергопотребления установок и снижения выбросов парниковых газов.</w:t>
      </w:r>
    </w:p>
    <w:p>
      <w:pPr>
        <w:pStyle w:val="ListParagraph"/>
      </w:pPr>
      <w:r>
        <w:t xml:space="preserve">  </w:t>
      </w:r>
      <w:r>
        <w:rPr>
          <w:b/>
        </w:rPr>
        <w:t>B. Мониторинг экологических параметров:</w:t>
      </w:r>
    </w:p>
    <w:p>
      <w:pPr>
        <w:pStyle w:val="ListParagraph"/>
      </w:pPr>
      <w:r>
        <w:t xml:space="preserve">  Развертывание сети датчиков для мониторинга выбросов вредных веществ в атмосферу и воду, а также для контроля качества сточных вод.</w:t>
      </w:r>
    </w:p>
    <w:p>
      <w:pPr>
        <w:pStyle w:val="ListParagraph"/>
      </w:pPr>
      <w:r>
        <w:t xml:space="preserve">  </w:t>
      </w:r>
      <w:r>
        <w:rPr>
          <w:b/>
        </w:rPr>
        <w:t>C. Переработка отходов:</w:t>
      </w:r>
    </w:p>
    <w:p>
      <w:pPr>
        <w:pStyle w:val="ListParagraph"/>
      </w:pPr>
      <w:r>
        <w:t xml:space="preserve">  Использование цифровых технологий для автоматизации процессов переработки и утилизации отходов, а также для повышения эффективности использования ресурсов.</w:t>
      </w:r>
    </w:p>
    <w:p>
      <w:r>
        <w:br/>
        <w:br/>
        <w:t>Все идеи соответствуют предложенным рамкам каждой главы.</w:t>
      </w:r>
    </w:p>
    <w:p>
      <w:r>
        <w:br w:type="page"/>
      </w:r>
    </w:p>
    <w:p>
      <w:pPr>
        <w:pStyle w:val="Heading1"/>
      </w:pPr>
      <w:r>
        <w:t xml:space="preserve">Глава 8 summaries: </w:t>
      </w:r>
    </w:p>
    <w:p>
      <w:r>
        <w:t>*</w:t>
        <w:br/>
        <w:br/>
        <w:t>*</w:t>
        <w:br/>
        <w:br/>
        <w:t>I</w:t>
        <w:br/>
        <w:br/>
        <w:t>.</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К</w:t>
        <w:br/>
        <w:br/>
        <w:t>о</w:t>
        <w:br/>
        <w:br/>
        <w:t>н</w:t>
        <w:br/>
        <w:br/>
        <w:t>ц</w:t>
        <w:br/>
        <w:br/>
        <w:t>е</w:t>
        <w:br/>
        <w:br/>
        <w:t>п</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р</w:t>
        <w:br/>
        <w:br/>
        <w:t>о</w:t>
        <w:br/>
        <w:br/>
        <w:t>ц</w:t>
        <w:br/>
        <w:br/>
        <w:t>е</w:t>
        <w:br/>
        <w:br/>
        <w:t>с</w:t>
        <w:br/>
        <w:br/>
        <w:t>с</w:t>
        <w:br/>
        <w:br/>
        <w:t>о</w:t>
        <w:br/>
        <w:br/>
        <w:t>в</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п</w:t>
        <w:br/>
        <w:br/>
        <w:t>о</w:t>
        <w:br/>
        <w:br/>
        <w:t>в</w:t>
        <w:br/>
        <w:br/>
        <w:t>е</w:t>
        <w:br/>
        <w:br/>
        <w:t>д</w:t>
        <w:br/>
        <w:br/>
        <w:t>е</w:t>
        <w:br/>
        <w:br/>
        <w:t>н</w:t>
        <w:br/>
        <w:br/>
        <w:t>и</w:t>
        <w:br/>
        <w:br/>
        <w:t>я</w:t>
        <w:br/>
        <w:br/>
        <w:t>,</w:t>
        <w:br/>
        <w:br/>
        <w:t xml:space="preserve"> </w:t>
        <w:br/>
        <w:br/>
        <w:t>о</w:t>
        <w:br/>
        <w:br/>
        <w:t>п</w:t>
        <w:br/>
        <w:br/>
        <w:t>т</w:t>
        <w:br/>
        <w:br/>
        <w:t>и</w:t>
        <w:br/>
        <w:br/>
        <w:t>м</w:t>
        <w:br/>
        <w:br/>
        <w:t>и</w:t>
        <w:br/>
        <w:br/>
        <w:t>з</w:t>
        <w:br/>
        <w:br/>
        <w:t>а</w:t>
        <w:br/>
        <w:br/>
        <w:t>ц</w:t>
        <w:br/>
        <w:br/>
        <w:t>и</w:t>
        <w:br/>
        <w:br/>
        <w:t>я</w:t>
        <w:br/>
        <w:br/>
        <w:t xml:space="preserve"> </w:t>
        <w:br/>
        <w:br/>
        <w:t>р</w:t>
        <w:br/>
        <w:br/>
        <w:t>а</w:t>
        <w:br/>
        <w:br/>
        <w:t>б</w:t>
        <w:br/>
        <w:br/>
        <w:t>о</w:t>
        <w:br/>
        <w:br/>
        <w:t>т</w:t>
        <w:br/>
        <w:br/>
        <w:t>ы</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П</w:t>
        <w:br/>
        <w:br/>
        <w:t>р</w:t>
        <w:br/>
        <w:br/>
        <w:t>и</w:t>
        <w:br/>
        <w:br/>
        <w:t>м</w:t>
        <w:br/>
        <w:br/>
        <w:t>е</w:t>
        <w:br/>
        <w:br/>
        <w:t>н</w:t>
        <w:br/>
        <w:br/>
        <w:t>е</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в</w:t>
        <w:br/>
        <w:br/>
        <w:t xml:space="preserve"> </w:t>
        <w:br/>
        <w:br/>
        <w:t>п</w:t>
        <w:br/>
        <w:br/>
        <w:t>р</w:t>
        <w:br/>
        <w:br/>
        <w:t>о</w:t>
        <w:br/>
        <w:br/>
        <w:t>е</w:t>
        <w:br/>
        <w:br/>
        <w:t>к</w:t>
        <w:br/>
        <w:br/>
        <w:t>т</w:t>
        <w:br/>
        <w:br/>
        <w:t>и</w:t>
        <w:br/>
        <w:br/>
        <w:t>р</w:t>
        <w:br/>
        <w:br/>
        <w:t>о</w:t>
        <w:br/>
        <w:br/>
        <w:t>в</w:t>
        <w:br/>
        <w:br/>
        <w:t>а</w:t>
        <w:br/>
        <w:br/>
        <w:t>н</w:t>
        <w:br/>
        <w:br/>
        <w:t>и</w:t>
        <w:br/>
        <w:br/>
        <w:t>и</w:t>
        <w:br/>
        <w:br/>
        <w:t>,</w:t>
        <w:br/>
        <w:br/>
        <w:t xml:space="preserve"> </w:t>
        <w:br/>
        <w:br/>
        <w:t>с</w:t>
        <w:br/>
        <w:br/>
        <w:t>т</w:t>
        <w:br/>
        <w:br/>
        <w:t>р</w:t>
        <w:br/>
        <w:br/>
        <w:t>о</w:t>
        <w:br/>
        <w:br/>
        <w:t>и</w:t>
        <w:br/>
        <w:br/>
        <w:t>т</w:t>
        <w:br/>
        <w:br/>
        <w:t>е</w:t>
        <w:br/>
        <w:br/>
        <w:t>л</w:t>
        <w:br/>
        <w:br/>
        <w:t>ь</w:t>
        <w:br/>
        <w:br/>
        <w:t>с</w:t>
        <w:br/>
        <w:br/>
        <w:t>т</w:t>
        <w:br/>
        <w:br/>
        <w:t>в</w:t>
        <w:br/>
        <w:br/>
        <w:t>е</w:t>
        <w:br/>
        <w:br/>
        <w:t xml:space="preserve"> </w:t>
        <w:br/>
        <w:br/>
        <w:t>и</w:t>
        <w:br/>
        <w:br/>
        <w:t xml:space="preserve"> </w:t>
        <w:br/>
        <w:br/>
        <w:t>э</w:t>
        <w:br/>
        <w:br/>
        <w:t>к</w:t>
        <w:br/>
        <w:br/>
        <w:t>с</w:t>
        <w:br/>
        <w:br/>
        <w:t>п</w:t>
        <w:br/>
        <w:br/>
        <w:t>л</w:t>
        <w:br/>
        <w:br/>
        <w:t>у</w:t>
        <w:br/>
        <w:br/>
        <w:t>а</w:t>
        <w:br/>
        <w:br/>
        <w:t>т</w:t>
        <w:br/>
        <w:br/>
        <w:t>а</w:t>
        <w:br/>
        <w:br/>
        <w:t>ц</w:t>
        <w:br/>
        <w:br/>
        <w:t>и</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з</w:t>
        <w:br/>
        <w:br/>
        <w:t>а</w:t>
        <w:br/>
        <w:br/>
        <w:t>в</w:t>
        <w:br/>
        <w:br/>
        <w:t>о</w:t>
        <w:br/>
        <w:br/>
        <w:t>д</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о</w:t>
        <w:br/>
        <w:br/>
        <w:t>к</w:t>
        <w:br/>
        <w:br/>
        <w:t>р</w:t>
        <w:br/>
        <w:br/>
        <w:t>а</w:t>
        <w:br/>
        <w:br/>
        <w:t>щ</w:t>
        <w:br/>
        <w:br/>
        <w:t>е</w:t>
        <w:br/>
        <w:br/>
        <w:t>н</w:t>
        <w:br/>
        <w:br/>
        <w:t>и</w:t>
        <w:br/>
        <w:br/>
        <w:t>е</w:t>
        <w:br/>
        <w:br/>
        <w:t xml:space="preserve"> </w:t>
        <w:br/>
        <w:br/>
        <w:t>с</w:t>
        <w:br/>
        <w:br/>
        <w:t>р</w:t>
        <w:br/>
        <w:br/>
        <w:t>о</w:t>
        <w:br/>
        <w:br/>
        <w:t>к</w:t>
        <w:br/>
        <w:br/>
        <w:t>о</w:t>
        <w:br/>
        <w:br/>
        <w:t>в</w:t>
        <w:br/>
        <w:br/>
        <w:t xml:space="preserve"> </w:t>
        <w:br/>
        <w:br/>
        <w:t>п</w:t>
        <w:br/>
        <w:br/>
        <w:t>р</w:t>
        <w:br/>
        <w:br/>
        <w:t>о</w:t>
        <w:br/>
        <w:br/>
        <w:t>е</w:t>
        <w:br/>
        <w:br/>
        <w:t>к</w:t>
        <w:br/>
        <w:br/>
        <w:t>т</w:t>
        <w:br/>
        <w:br/>
        <w:t>и</w:t>
        <w:br/>
        <w:br/>
        <w:t>р</w:t>
        <w:br/>
        <w:br/>
        <w:t>о</w:t>
        <w:br/>
        <w:br/>
        <w:t>в</w:t>
        <w:br/>
        <w:br/>
        <w:t>а</w:t>
        <w:br/>
        <w:br/>
        <w:t>н</w:t>
        <w:br/>
        <w:br/>
        <w:t>и</w:t>
        <w:br/>
        <w:br/>
        <w:t>я</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э</w:t>
        <w:br/>
        <w:br/>
        <w:t>к</w:t>
        <w:br/>
        <w:br/>
        <w:t>с</w:t>
        <w:br/>
        <w:br/>
        <w:t>п</w:t>
        <w:br/>
        <w:br/>
        <w:t>л</w:t>
        <w:br/>
        <w:br/>
        <w:t>у</w:t>
        <w:br/>
        <w:br/>
        <w:t>а</w:t>
        <w:br/>
        <w:br/>
        <w:t>т</w:t>
        <w:br/>
        <w:br/>
        <w:t>а</w:t>
        <w:br/>
        <w:br/>
        <w:t>ц</w:t>
        <w:br/>
        <w:br/>
        <w:t>и</w:t>
        <w:br/>
        <w:br/>
        <w:t>и</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с</w:t>
        <w:br/>
        <w:br/>
        <w:t xml:space="preserve"> </w:t>
        <w:br/>
        <w:br/>
        <w:t>д</w:t>
        <w:br/>
        <w:br/>
        <w:t>р</w:t>
        <w:br/>
        <w:br/>
        <w:t>у</w:t>
        <w:br/>
        <w:br/>
        <w:t>г</w:t>
        <w:br/>
        <w:br/>
        <w:t>и</w:t>
        <w:br/>
        <w:br/>
        <w:t>м</w:t>
        <w:br/>
        <w:br/>
        <w:t>и</w:t>
        <w:br/>
        <w:br/>
        <w:t xml:space="preserve"> </w:t>
        <w:br/>
        <w:br/>
        <w:t>ц</w:t>
        <w:br/>
        <w:br/>
        <w:t>и</w:t>
        <w:br/>
        <w:br/>
        <w:t>ф</w:t>
        <w:br/>
        <w:br/>
        <w:t>р</w:t>
        <w:br/>
        <w:br/>
        <w:t>о</w:t>
        <w:br/>
        <w:br/>
        <w:t>в</w:t>
        <w:br/>
        <w:br/>
        <w:t>ы</w:t>
        <w:br/>
        <w:br/>
        <w:t>м</w:t>
        <w:br/>
        <w:br/>
        <w:t>и</w:t>
        <w:br/>
        <w:br/>
        <w:t xml:space="preserve"> </w:t>
        <w:br/>
        <w:br/>
        <w:t>т</w:t>
        <w:br/>
        <w:br/>
        <w:t>е</w:t>
        <w:br/>
        <w:br/>
        <w:t>х</w:t>
        <w:br/>
        <w:br/>
        <w:t>н</w:t>
        <w:br/>
        <w:br/>
        <w:t>о</w:t>
        <w:br/>
        <w:br/>
        <w:t>л</w:t>
        <w:br/>
        <w:br/>
        <w:t>о</w:t>
        <w:br/>
        <w:br/>
        <w:t>г</w:t>
        <w:br/>
        <w:br/>
        <w:t>и</w:t>
        <w:br/>
        <w:br/>
        <w:t>я</w:t>
        <w:br/>
        <w:br/>
        <w:t>м</w:t>
        <w:br/>
        <w:br/>
        <w:t>и</w:t>
        <w:br/>
        <w:br/>
        <w:t xml:space="preserve"> </w:t>
        <w:br/>
        <w:br/>
        <w:t>(</w:t>
        <w:br/>
        <w:br/>
        <w:t>I</w:t>
        <w:br/>
        <w:br/>
        <w:t>o</w:t>
        <w:br/>
        <w:br/>
        <w:t>T</w:t>
        <w:br/>
        <w:br/>
        <w:t>,</w:t>
        <w:br/>
        <w:br/>
        <w:t xml:space="preserve"> </w:t>
        <w:br/>
        <w:br/>
        <w:t>B</w:t>
        <w:br/>
        <w:br/>
        <w:t>i</w:t>
        <w:br/>
        <w:br/>
        <w:t>g</w:t>
        <w:br/>
        <w:br/>
        <w:t xml:space="preserve"> </w:t>
        <w:br/>
        <w:br/>
        <w:t>D</w:t>
        <w:br/>
        <w:br/>
        <w:t>a</w:t>
        <w:br/>
        <w:br/>
        <w:t>t</w:t>
        <w:br/>
        <w:br/>
        <w:t>a</w:t>
        <w:br/>
        <w:br/>
        <w:t>,</w:t>
        <w:br/>
        <w:br/>
        <w:t xml:space="preserve"> </w:t>
        <w:br/>
        <w:br/>
        <w:t>A</w:t>
        <w:br/>
        <w:br/>
        <w:t>I</w:t>
        <w:br/>
        <w:br/>
        <w:t>/</w:t>
        <w:br/>
        <w:br/>
        <w:t>M</w:t>
        <w:br/>
        <w:br/>
        <w:t>L</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К</w:t>
        <w:br/>
        <w:br/>
        <w:t>о</w:t>
        <w:br/>
        <w:br/>
        <w:t>м</w:t>
        <w:br/>
        <w:br/>
        <w:t>п</w:t>
        <w:br/>
        <w:br/>
        <w:t>л</w:t>
        <w:br/>
        <w:br/>
        <w:t>е</w:t>
        <w:br/>
        <w:br/>
        <w:t>к</w:t>
        <w:br/>
        <w:br/>
        <w:t>с</w:t>
        <w:br/>
        <w:br/>
        <w:t>н</w:t>
        <w:br/>
        <w:br/>
        <w:t>ы</w:t>
        <w:br/>
        <w:br/>
        <w:t>й</w:t>
        <w:br/>
        <w:br/>
        <w:t xml:space="preserve"> </w:t>
        <w:br/>
        <w:br/>
        <w:t>а</w:t>
        <w:br/>
        <w:br/>
        <w:t>н</w:t>
        <w:br/>
        <w:br/>
        <w:t>а</w:t>
        <w:br/>
        <w:br/>
        <w:t>л</w:t>
        <w:br/>
        <w:br/>
        <w:t>и</w:t>
        <w:br/>
        <w:br/>
        <w:t>з</w:t>
        <w:br/>
        <w:br/>
        <w:t xml:space="preserve"> </w:t>
        <w:br/>
        <w:br/>
        <w:t>д</w:t>
        <w:br/>
        <w:br/>
        <w:t>а</w:t>
        <w:br/>
        <w:br/>
        <w:t>н</w:t>
        <w:br/>
        <w:br/>
        <w:t>н</w:t>
        <w:br/>
        <w:br/>
        <w:t>ы</w:t>
        <w:br/>
        <w:br/>
        <w:t>х</w:t>
        <w:br/>
        <w:br/>
        <w:t>,</w:t>
        <w:br/>
        <w:br/>
        <w:t xml:space="preserve"> </w:t>
        <w:br/>
        <w:br/>
        <w:t>п</w:t>
        <w:br/>
        <w:br/>
        <w:t>о</w:t>
        <w:br/>
        <w:br/>
        <w:t>в</w:t>
        <w:br/>
        <w:br/>
        <w:t>ы</w:t>
        <w:br/>
        <w:br/>
        <w:t>ш</w:t>
        <w:br/>
        <w:br/>
        <w:t>е</w:t>
        <w:br/>
        <w:br/>
        <w:t>н</w:t>
        <w:br/>
        <w:br/>
        <w:t>и</w:t>
        <w:br/>
        <w:br/>
        <w:t>е</w:t>
        <w:br/>
        <w:br/>
        <w:t xml:space="preserve"> </w:t>
        <w:br/>
        <w:br/>
        <w:t>т</w:t>
        <w:br/>
        <w:br/>
        <w:t>о</w:t>
        <w:br/>
        <w:br/>
        <w:t>ч</w:t>
        <w:br/>
        <w:br/>
        <w:t>н</w:t>
        <w:br/>
        <w:br/>
        <w:t>о</w:t>
        <w:br/>
        <w:br/>
        <w:t>с</w:t>
        <w:br/>
        <w:br/>
        <w:t>т</w:t>
        <w:br/>
        <w:br/>
        <w:t>и</w:t>
        <w:br/>
        <w:br/>
        <w:t xml:space="preserve"> </w:t>
        <w:br/>
        <w:br/>
        <w:t>п</w:t>
        <w:br/>
        <w:br/>
        <w:t>р</w:t>
        <w:br/>
        <w:br/>
        <w:t>о</w:t>
        <w:br/>
        <w:br/>
        <w:t>г</w:t>
        <w:br/>
        <w:br/>
        <w:t>н</w:t>
        <w:br/>
        <w:br/>
        <w:t>о</w:t>
        <w:br/>
        <w:br/>
        <w:t>з</w:t>
        <w:br/>
        <w:br/>
        <w:t>о</w:t>
        <w:br/>
        <w:br/>
        <w:t>в</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br/>
        <w:br/>
        <w:br/>
        <w:br/>
        <w:br/>
        <w:br/>
        <w:t>*</w:t>
        <w:br/>
        <w:br/>
        <w:t>*</w:t>
        <w:br/>
        <w:br/>
        <w:t>I</w:t>
        <w:br/>
        <w:br/>
        <w:t>I</w:t>
        <w:br/>
        <w:br/>
        <w:t>.</w:t>
        <w:br/>
        <w:br/>
        <w:t xml:space="preserve"> </w:t>
        <w:br/>
        <w:br/>
        <w:t>Р</w:t>
        <w:br/>
        <w:br/>
        <w:t>а</w:t>
        <w:br/>
        <w:br/>
        <w:t>с</w:t>
        <w:br/>
        <w:br/>
        <w:t>ш</w:t>
        <w:br/>
        <w:br/>
        <w:t>и</w:t>
        <w:br/>
        <w:br/>
        <w:t>р</w:t>
        <w:br/>
        <w:br/>
        <w:t>е</w:t>
        <w:br/>
        <w:br/>
        <w:t>н</w:t>
        <w:br/>
        <w:br/>
        <w:t>н</w:t>
        <w:br/>
        <w:br/>
        <w:t>а</w:t>
        <w:br/>
        <w:br/>
        <w:t>я</w:t>
        <w:br/>
        <w:br/>
        <w:t xml:space="preserve"> </w:t>
        <w:br/>
        <w:br/>
        <w:t>р</w:t>
        <w:br/>
        <w:br/>
        <w:t>е</w:t>
        <w:br/>
        <w:br/>
        <w:t>а</w:t>
        <w:br/>
        <w:br/>
        <w:t>л</w:t>
        <w:br/>
        <w:br/>
        <w:t>ь</w:t>
        <w:br/>
        <w:br/>
        <w:t>н</w:t>
        <w:br/>
        <w:br/>
        <w:t>о</w:t>
        <w:br/>
        <w:br/>
        <w:t>с</w:t>
        <w:br/>
        <w:br/>
        <w:t>т</w:t>
        <w:br/>
        <w:br/>
        <w:t>ь</w:t>
        <w:br/>
        <w:br/>
        <w:t xml:space="preserve"> </w:t>
        <w:br/>
        <w:br/>
        <w:t>(</w:t>
        <w:br/>
        <w:br/>
        <w:t>A</w:t>
        <w:br/>
        <w:br/>
        <w:t>R</w:t>
        <w:br/>
        <w:br/>
        <w:t>)</w:t>
        <w:br/>
        <w:br/>
        <w:t xml:space="preserve"> </w:t>
        <w:br/>
        <w:br/>
        <w:t>и</w:t>
        <w:br/>
        <w:br/>
        <w:t xml:space="preserve"> </w:t>
        <w:br/>
        <w:br/>
        <w:t>в</w:t>
        <w:br/>
        <w:br/>
        <w:t>и</w:t>
        <w:br/>
        <w:br/>
        <w:t>р</w:t>
        <w:br/>
        <w:br/>
        <w:t>т</w:t>
        <w:br/>
        <w:br/>
        <w:t>у</w:t>
        <w:br/>
        <w:br/>
        <w:t>а</w:t>
        <w:br/>
        <w:br/>
        <w:t>л</w:t>
        <w:br/>
        <w:br/>
        <w:t>ь</w:t>
        <w:br/>
        <w:br/>
        <w:t>н</w:t>
        <w:br/>
        <w:br/>
        <w:t>а</w:t>
        <w:br/>
        <w:br/>
        <w:t>я</w:t>
        <w:br/>
        <w:br/>
        <w:t xml:space="preserve"> </w:t>
        <w:br/>
        <w:br/>
        <w:t>р</w:t>
        <w:br/>
        <w:br/>
        <w:t>е</w:t>
        <w:br/>
        <w:br/>
        <w:t>а</w:t>
        <w:br/>
        <w:br/>
        <w:t>л</w:t>
        <w:br/>
        <w:br/>
        <w:t>ь</w:t>
        <w:br/>
        <w:br/>
        <w:t>н</w:t>
        <w:br/>
        <w:br/>
        <w:t>о</w:t>
        <w:br/>
        <w:br/>
        <w:t>с</w:t>
        <w:br/>
        <w:br/>
        <w:t>т</w:t>
        <w:br/>
        <w:br/>
        <w:t>ь</w:t>
        <w:br/>
        <w:br/>
        <w:t xml:space="preserve"> </w:t>
        <w:br/>
        <w:br/>
        <w:t>(</w:t>
        <w:br/>
        <w:br/>
        <w:t>V</w:t>
        <w:br/>
        <w:br/>
        <w:t>R</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П</w:t>
        <w:br/>
        <w:br/>
        <w:t>р</w:t>
        <w:br/>
        <w:br/>
        <w:t>и</w:t>
        <w:br/>
        <w:br/>
        <w:t>м</w:t>
        <w:br/>
        <w:br/>
        <w:t>е</w:t>
        <w:br/>
        <w:br/>
        <w:t>н</w:t>
        <w:br/>
        <w:br/>
        <w:t>е</w:t>
        <w:br/>
        <w:br/>
        <w:t>н</w:t>
        <w:br/>
        <w:br/>
        <w:t>и</w:t>
        <w:br/>
        <w:br/>
        <w:t>е</w:t>
        <w:br/>
        <w:br/>
        <w:t xml:space="preserve"> </w:t>
        <w:br/>
        <w:br/>
        <w:t>A</w:t>
        <w:br/>
        <w:br/>
        <w:t>R</w:t>
        <w:br/>
        <w:br/>
        <w:t xml:space="preserve"> </w:t>
        <w:br/>
        <w:br/>
        <w:t>д</w:t>
        <w:br/>
        <w:br/>
        <w:t>л</w:t>
        <w:br/>
        <w:br/>
        <w:t>я</w:t>
        <w:br/>
        <w:br/>
        <w:t xml:space="preserve"> </w:t>
        <w:br/>
        <w:br/>
        <w:t>о</w:t>
        <w:br/>
        <w:br/>
        <w:t>б</w:t>
        <w:br/>
        <w:br/>
        <w:t>у</w:t>
        <w:br/>
        <w:br/>
        <w:t>ч</w:t>
        <w:br/>
        <w:br/>
        <w:t>е</w:t>
        <w:br/>
        <w:br/>
        <w:t>н</w:t>
        <w:br/>
        <w:br/>
        <w:t>и</w:t>
        <w:br/>
        <w:br/>
        <w:t>я</w:t>
        <w:br/>
        <w:br/>
        <w:t xml:space="preserve"> </w:t>
        <w:br/>
        <w:br/>
        <w:t>и</w:t>
        <w:br/>
        <w:br/>
        <w:t xml:space="preserve"> </w:t>
        <w:br/>
        <w:br/>
        <w:t>п</w:t>
        <w:br/>
        <w:br/>
        <w:t>о</w:t>
        <w:br/>
        <w:br/>
        <w:t>в</w:t>
        <w:br/>
        <w:br/>
        <w:t>ы</w:t>
        <w:br/>
        <w:br/>
        <w:t>ш</w:t>
        <w:br/>
        <w:br/>
        <w:t>е</w:t>
        <w:br/>
        <w:br/>
        <w:t>н</w:t>
        <w:br/>
        <w:br/>
        <w:t>и</w:t>
        <w:br/>
        <w:br/>
        <w:t>я</w:t>
        <w:br/>
        <w:br/>
        <w:t xml:space="preserve"> </w:t>
        <w:br/>
        <w:br/>
        <w:t>к</w:t>
        <w:br/>
        <w:br/>
        <w:t>в</w:t>
        <w:br/>
        <w:br/>
        <w:t>а</w:t>
        <w:br/>
        <w:br/>
        <w:t>л</w:t>
        <w:br/>
        <w:br/>
        <w:t>и</w:t>
        <w:br/>
        <w:br/>
        <w:t>ф</w:t>
        <w:br/>
        <w:br/>
        <w:t>и</w:t>
        <w:br/>
        <w:br/>
        <w:t>к</w:t>
        <w:br/>
        <w:br/>
        <w:t>а</w:t>
        <w:br/>
        <w:br/>
        <w:t>ц</w:t>
        <w:br/>
        <w:br/>
        <w:t>и</w:t>
        <w:br/>
        <w:br/>
        <w:t>и</w:t>
        <w:br/>
        <w:br/>
        <w:t xml:space="preserve"> </w:t>
        <w:br/>
        <w:br/>
        <w:t>п</w:t>
        <w:br/>
        <w:br/>
        <w:t>е</w:t>
        <w:br/>
        <w:br/>
        <w:t>р</w:t>
        <w:br/>
        <w:br/>
        <w:t>с</w:t>
        <w:br/>
        <w:br/>
        <w:t>о</w:t>
        <w:br/>
        <w:br/>
        <w:t>н</w:t>
        <w:br/>
        <w:br/>
        <w:t>а</w:t>
        <w:br/>
        <w:br/>
        <w:t>л</w:t>
        <w:br/>
        <w:br/>
        <w:t>а</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И</w:t>
        <w:br/>
        <w:br/>
        <w:t>м</w:t>
        <w:br/>
        <w:br/>
        <w:t>м</w:t>
        <w:br/>
        <w:br/>
        <w:t>е</w:t>
        <w:br/>
        <w:br/>
        <w:t>р</w:t>
        <w:br/>
        <w:br/>
        <w:t>с</w:t>
        <w:br/>
        <w:br/>
        <w:t>и</w:t>
        <w:br/>
        <w:br/>
        <w:t>в</w:t>
        <w:br/>
        <w:br/>
        <w:t>н</w:t>
        <w:br/>
        <w:br/>
        <w:t>о</w:t>
        <w:br/>
        <w:br/>
        <w:t>е</w:t>
        <w:br/>
        <w:br/>
        <w:t xml:space="preserve"> </w:t>
        <w:br/>
        <w:br/>
        <w:t>о</w:t>
        <w:br/>
        <w:br/>
        <w:t>б</w:t>
        <w:br/>
        <w:br/>
        <w:t>у</w:t>
        <w:br/>
        <w:br/>
        <w:t>ч</w:t>
        <w:br/>
        <w:br/>
        <w:t>е</w:t>
        <w:br/>
        <w:br/>
        <w:t>н</w:t>
        <w:br/>
        <w:br/>
        <w:t>и</w:t>
        <w:br/>
        <w:br/>
        <w:t>е</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о</w:t>
        <w:br/>
        <w:br/>
        <w:t>б</w:t>
        <w:br/>
        <w:br/>
        <w:t>у</w:t>
        <w:br/>
        <w:br/>
        <w:t>ч</w:t>
        <w:br/>
        <w:br/>
        <w:t>е</w:t>
        <w:br/>
        <w:br/>
        <w:t>н</w:t>
        <w:br/>
        <w:br/>
        <w:t>и</w:t>
        <w:br/>
        <w:br/>
        <w:t>е</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V</w:t>
        <w:br/>
        <w:br/>
        <w:t>R</w:t>
        <w:br/>
        <w:br/>
        <w:t xml:space="preserve"> </w:t>
        <w:br/>
        <w:br/>
        <w:t>д</w:t>
        <w:br/>
        <w:br/>
        <w:t>л</w:t>
        <w:br/>
        <w:br/>
        <w:t>я</w:t>
        <w:br/>
        <w:br/>
        <w:t xml:space="preserve"> </w:t>
        <w:br/>
        <w:br/>
        <w:t>у</w:t>
        <w:br/>
        <w:br/>
        <w:t>д</w:t>
        <w:br/>
        <w:br/>
        <w:t>а</w:t>
        <w:br/>
        <w:br/>
        <w:t>л</w:t>
        <w:br/>
        <w:br/>
        <w:t>е</w:t>
        <w:br/>
        <w:br/>
        <w:t>н</w:t>
        <w:br/>
        <w:br/>
        <w:t>н</w:t>
        <w:br/>
        <w:br/>
        <w:t>о</w:t>
        <w:br/>
        <w:br/>
        <w:t>г</w:t>
        <w:br/>
        <w:br/>
        <w:t>о</w:t>
        <w:br/>
        <w:br/>
        <w:t xml:space="preserve"> </w:t>
        <w:br/>
        <w:br/>
        <w:t>д</w:t>
        <w:br/>
        <w:br/>
        <w:t>о</w:t>
        <w:br/>
        <w:br/>
        <w:t>с</w:t>
        <w:br/>
        <w:br/>
        <w:t>т</w:t>
        <w:br/>
        <w:br/>
        <w:t>у</w:t>
        <w:br/>
        <w:br/>
        <w:t>п</w:t>
        <w:br/>
        <w:br/>
        <w:t>а</w:t>
        <w:br/>
        <w:br/>
        <w:t xml:space="preserve"> </w:t>
        <w:br/>
        <w:br/>
        <w:t>к</w:t>
        <w:br/>
        <w:br/>
        <w:t xml:space="preserve"> </w:t>
        <w:br/>
        <w:br/>
        <w:t>о</w:t>
        <w:br/>
        <w:br/>
        <w:t>б</w:t>
        <w:br/>
        <w:br/>
        <w:t>о</w:t>
        <w:br/>
        <w:br/>
        <w:t>р</w:t>
        <w:br/>
        <w:br/>
        <w:t>у</w:t>
        <w:br/>
        <w:br/>
        <w:t>д</w:t>
        <w:br/>
        <w:br/>
        <w:t>о</w:t>
        <w:br/>
        <w:br/>
        <w:t>в</w:t>
        <w:br/>
        <w:br/>
        <w:t>а</w:t>
        <w:br/>
        <w:br/>
        <w:t>н</w:t>
        <w:br/>
        <w:br/>
        <w:t>и</w:t>
        <w:br/>
        <w:br/>
        <w:t>ю</w:t>
        <w:br/>
        <w:br/>
        <w:t xml:space="preserve"> </w:t>
        <w:br/>
        <w:br/>
        <w:t>и</w:t>
        <w:br/>
        <w:br/>
        <w:t xml:space="preserve"> </w:t>
        <w:br/>
        <w:br/>
        <w:t>п</w:t>
        <w:br/>
        <w:br/>
        <w:t>р</w:t>
        <w:br/>
        <w:br/>
        <w:t>о</w:t>
        <w:br/>
        <w:br/>
        <w:t>в</w:t>
        <w:br/>
        <w:br/>
        <w:t>е</w:t>
        <w:br/>
        <w:br/>
        <w:t>д</w:t>
        <w:br/>
        <w:br/>
        <w:t>е</w:t>
        <w:br/>
        <w:br/>
        <w:t>н</w:t>
        <w:br/>
        <w:br/>
        <w:t>и</w:t>
        <w:br/>
        <w:br/>
        <w:t>я</w:t>
        <w:br/>
        <w:br/>
        <w:t xml:space="preserve"> </w:t>
        <w:br/>
        <w:br/>
        <w:t>и</w:t>
        <w:br/>
        <w:br/>
        <w:t>н</w:t>
        <w:br/>
        <w:br/>
        <w:t>с</w:t>
        <w:br/>
        <w:br/>
        <w:t>п</w:t>
        <w:br/>
        <w:br/>
        <w:t>е</w:t>
        <w:br/>
        <w:br/>
        <w:t>к</w:t>
        <w:br/>
        <w:br/>
        <w:t>ц</w:t>
        <w:br/>
        <w:br/>
        <w:t>и</w:t>
        <w:br/>
        <w:br/>
        <w:t>й</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к</w:t>
        <w:br/>
        <w:br/>
        <w:t>о</w:t>
        <w:br/>
        <w:br/>
        <w:t>м</w:t>
        <w:br/>
        <w:br/>
        <w:t>а</w:t>
        <w:br/>
        <w:br/>
        <w:t>н</w:t>
        <w:br/>
        <w:br/>
        <w:t>д</w:t>
        <w:br/>
        <w:br/>
        <w:t>и</w:t>
        <w:br/>
        <w:br/>
        <w:t>р</w:t>
        <w:br/>
        <w:br/>
        <w:t>о</w:t>
        <w:br/>
        <w:br/>
        <w:t>в</w:t>
        <w:br/>
        <w:br/>
        <w:t>к</w:t>
        <w:br/>
        <w:br/>
        <w:t>и</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у</w:t>
        <w:br/>
        <w:br/>
        <w:t>с</w:t>
        <w:br/>
        <w:br/>
        <w:t>к</w:t>
        <w:br/>
        <w:br/>
        <w:t>о</w:t>
        <w:br/>
        <w:br/>
        <w:t>р</w:t>
        <w:br/>
        <w:br/>
        <w:t>е</w:t>
        <w:br/>
        <w:br/>
        <w:t>н</w:t>
        <w:br/>
        <w:br/>
        <w:t>и</w:t>
        <w:br/>
        <w:br/>
        <w:t>е</w:t>
        <w:br/>
        <w:br/>
        <w:t xml:space="preserve"> </w:t>
        <w:br/>
        <w:br/>
        <w:t>п</w:t>
        <w:br/>
        <w:br/>
        <w:t>р</w:t>
        <w:br/>
        <w:br/>
        <w:t>о</w:t>
        <w:br/>
        <w:br/>
        <w:t>ц</w:t>
        <w:br/>
        <w:br/>
        <w:t>е</w:t>
        <w:br/>
        <w:br/>
        <w:t>с</w:t>
        <w:br/>
        <w:br/>
        <w:t>с</w:t>
        <w:br/>
        <w:br/>
        <w:t>а</w:t>
        <w:br/>
        <w:br/>
        <w:t xml:space="preserve"> </w:t>
        <w:br/>
        <w:br/>
        <w:t>и</w:t>
        <w:br/>
        <w:br/>
        <w:t>н</w:t>
        <w:br/>
        <w:br/>
        <w:t>с</w:t>
        <w:br/>
        <w:br/>
        <w:t>п</w:t>
        <w:br/>
        <w:br/>
        <w:t>е</w:t>
        <w:br/>
        <w:br/>
        <w:t>к</w:t>
        <w:br/>
        <w:br/>
        <w:t>ц</w:t>
        <w:br/>
        <w:br/>
        <w:t>и</w:t>
        <w:br/>
        <w:br/>
        <w:t>й</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A</w:t>
        <w:br/>
        <w:br/>
        <w:t>R</w:t>
        <w:br/>
        <w:br/>
        <w:t>/</w:t>
        <w:br/>
        <w:br/>
        <w:t>V</w:t>
        <w:br/>
        <w:br/>
        <w:t>R</w:t>
        <w:br/>
        <w:br/>
        <w:t xml:space="preserve"> </w:t>
        <w:br/>
        <w:br/>
        <w:t>д</w:t>
        <w:br/>
        <w:br/>
        <w:t>л</w:t>
        <w:br/>
        <w:br/>
        <w:t>я</w:t>
        <w:br/>
        <w:br/>
        <w:t xml:space="preserve"> </w:t>
        <w:br/>
        <w:br/>
        <w:t>в</w:t>
        <w:br/>
        <w:br/>
        <w:t>и</w:t>
        <w:br/>
        <w:br/>
        <w:t>з</w:t>
        <w:br/>
        <w:br/>
        <w:t>у</w:t>
        <w:br/>
        <w:br/>
        <w:t>а</w:t>
        <w:br/>
        <w:br/>
        <w:t>л</w:t>
        <w:br/>
        <w:br/>
        <w:t>и</w:t>
        <w:br/>
        <w:br/>
        <w:t>з</w:t>
        <w:br/>
        <w:br/>
        <w:t>а</w:t>
        <w:br/>
        <w:br/>
        <w:t>ц</w:t>
        <w:br/>
        <w:br/>
        <w:t>и</w:t>
        <w:br/>
        <w:br/>
        <w:t>и</w:t>
        <w:br/>
        <w:br/>
        <w:t xml:space="preserve"> </w:t>
        <w:br/>
        <w:br/>
        <w:t>д</w:t>
        <w:br/>
        <w:br/>
        <w:t>а</w:t>
        <w:br/>
        <w:br/>
        <w:t>н</w:t>
        <w:br/>
        <w:br/>
        <w:t>н</w:t>
        <w:br/>
        <w:br/>
        <w:t>ы</w:t>
        <w:br/>
        <w:br/>
        <w:t>х</w:t>
        <w:br/>
        <w:br/>
        <w:t xml:space="preserve"> </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У</w:t>
        <w:br/>
        <w:br/>
        <w:t>л</w:t>
        <w:br/>
        <w:br/>
        <w:t>у</w:t>
        <w:br/>
        <w:br/>
        <w:t>ч</w:t>
        <w:br/>
        <w:br/>
        <w:t>ш</w:t>
        <w:br/>
        <w:br/>
        <w:t>е</w:t>
        <w:br/>
        <w:br/>
        <w:t>н</w:t>
        <w:br/>
        <w:br/>
        <w:t>и</w:t>
        <w:br/>
        <w:br/>
        <w:t>е</w:t>
        <w:br/>
        <w:br/>
        <w:t xml:space="preserve"> </w:t>
        <w:br/>
        <w:br/>
        <w:t>п</w:t>
        <w:br/>
        <w:br/>
        <w:t>о</w:t>
        <w:br/>
        <w:br/>
        <w:t>н</w:t>
        <w:br/>
        <w:br/>
        <w:t>и</w:t>
        <w:br/>
        <w:br/>
        <w:t>м</w:t>
        <w:br/>
        <w:br/>
        <w:t>а</w:t>
        <w:br/>
        <w:br/>
        <w:t>н</w:t>
        <w:br/>
        <w:br/>
        <w:t>и</w:t>
        <w:br/>
        <w:br/>
        <w:t>я</w:t>
        <w:br/>
        <w:br/>
        <w:t xml:space="preserve"> </w:t>
        <w:br/>
        <w:br/>
        <w:t>с</w:t>
        <w:br/>
        <w:br/>
        <w:t>л</w:t>
        <w:br/>
        <w:br/>
        <w:t>о</w:t>
        <w:br/>
        <w:br/>
        <w:t>ж</w:t>
        <w:br/>
        <w:br/>
        <w:t>н</w:t>
        <w:br/>
        <w:br/>
        <w:t>ы</w:t>
        <w:br/>
        <w:br/>
        <w:t>х</w:t>
        <w:br/>
        <w:br/>
        <w:t xml:space="preserve"> </w:t>
        <w:br/>
        <w:br/>
        <w:t>п</w:t>
        <w:br/>
        <w:br/>
        <w:t>р</w:t>
        <w:br/>
        <w:br/>
        <w:t>о</w:t>
        <w:br/>
        <w:br/>
        <w:t>ц</w:t>
        <w:br/>
        <w:br/>
        <w:t>е</w:t>
        <w:br/>
        <w:br/>
        <w:t>с</w:t>
        <w:br/>
        <w:br/>
        <w:t>с</w:t>
        <w:br/>
        <w:br/>
        <w:t>о</w:t>
        <w:br/>
        <w:br/>
        <w:t>в</w:t>
        <w:br/>
        <w:br/>
        <w:t>,</w:t>
        <w:br/>
        <w:br/>
        <w:t xml:space="preserve"> </w:t>
        <w:br/>
        <w:br/>
        <w:t>у</w:t>
        <w:br/>
        <w:br/>
        <w:t>с</w:t>
        <w:br/>
        <w:br/>
        <w:t>к</w:t>
        <w:br/>
        <w:br/>
        <w:t>о</w:t>
        <w:br/>
        <w:br/>
        <w:t>р</w:t>
        <w:br/>
        <w:br/>
        <w:t>е</w:t>
        <w:br/>
        <w:br/>
        <w:t>н</w:t>
        <w:br/>
        <w:br/>
        <w:t>и</w:t>
        <w:br/>
        <w:br/>
        <w:t>е</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br/>
        <w:br/>
        <w:br/>
        <w:t>*</w:t>
        <w:br/>
        <w:br/>
        <w:t>*</w:t>
        <w:br/>
        <w:br/>
        <w:t>I</w:t>
        <w:br/>
        <w:br/>
        <w:t>I</w:t>
        <w:br/>
        <w:br/>
        <w:t>I</w:t>
        <w:br/>
        <w:br/>
        <w:t>.</w:t>
        <w:br/>
        <w:br/>
        <w:t xml:space="preserve"> </w:t>
        <w:br/>
        <w:br/>
        <w:t>П</w:t>
        <w:br/>
        <w:br/>
        <w:t>р</w:t>
        <w:br/>
        <w:br/>
        <w:t>о</w:t>
        <w:br/>
        <w:br/>
        <w:t>м</w:t>
        <w:br/>
        <w:br/>
        <w:t>ы</w:t>
        <w:br/>
        <w:br/>
        <w:t>ш</w:t>
        <w:br/>
        <w:br/>
        <w:t>л</w:t>
        <w:br/>
        <w:br/>
        <w:t>е</w:t>
        <w:br/>
        <w:br/>
        <w:t>н</w:t>
        <w:br/>
        <w:br/>
        <w:t>н</w:t>
        <w:br/>
        <w:br/>
        <w:t>ы</w:t>
        <w:br/>
        <w:br/>
        <w:t>й</w:t>
        <w:br/>
        <w:br/>
        <w:t xml:space="preserve"> </w:t>
        <w:br/>
        <w:br/>
        <w:t>И</w:t>
        <w:br/>
        <w:br/>
        <w:t>н</w:t>
        <w:br/>
        <w:br/>
        <w:t>т</w:t>
        <w:br/>
        <w:br/>
        <w:t>е</w:t>
        <w:br/>
        <w:br/>
        <w:t>р</w:t>
        <w:br/>
        <w:br/>
        <w:t>н</w:t>
        <w:br/>
        <w:br/>
        <w:t>е</w:t>
        <w:br/>
        <w:br/>
        <w:t>т</w:t>
        <w:br/>
        <w:br/>
        <w:t xml:space="preserve"> </w:t>
        <w:br/>
        <w:br/>
        <w:t>в</w:t>
        <w:br/>
        <w:br/>
        <w:t>е</w:t>
        <w:br/>
        <w:br/>
        <w:t>щ</w:t>
        <w:br/>
        <w:br/>
        <w:t>е</w:t>
        <w:br/>
        <w:br/>
        <w:t>й</w:t>
        <w:br/>
        <w:br/>
        <w:t xml:space="preserve"> </w:t>
        <w:br/>
        <w:br/>
        <w:t>(</w:t>
        <w:br/>
        <w:br/>
        <w:t>I</w:t>
        <w:br/>
        <w:br/>
        <w:t>I</w:t>
        <w:br/>
        <w:br/>
        <w:t>o</w:t>
        <w:br/>
        <w:br/>
        <w:t>T</w:t>
        <w:br/>
        <w:br/>
        <w:t>)</w:t>
        <w:br/>
        <w:br/>
        <w:t xml:space="preserve"> </w:t>
        <w:br/>
        <w:br/>
        <w:t>и</w:t>
        <w:br/>
        <w:br/>
        <w:t xml:space="preserve"> </w:t>
        <w:br/>
        <w:br/>
        <w:t>п</w:t>
        <w:br/>
        <w:br/>
        <w:t>е</w:t>
        <w:br/>
        <w:br/>
        <w:t>р</w:t>
        <w:br/>
        <w:br/>
        <w:t>и</w:t>
        <w:br/>
        <w:br/>
        <w:t>ф</w:t>
        <w:br/>
        <w:br/>
        <w:t>е</w:t>
        <w:br/>
        <w:br/>
        <w:t>р</w:t>
        <w:br/>
        <w:br/>
        <w:t>и</w:t>
        <w:br/>
        <w:br/>
        <w:t>й</w:t>
        <w:br/>
        <w:br/>
        <w:t>н</w:t>
        <w:br/>
        <w:br/>
        <w:t>ы</w:t>
        <w:br/>
        <w:br/>
        <w:t>е</w:t>
        <w:br/>
        <w:br/>
        <w:t xml:space="preserve"> </w:t>
        <w:br/>
        <w:br/>
        <w:t>в</w:t>
        <w:br/>
        <w:br/>
        <w:t>ы</w:t>
        <w:br/>
        <w:br/>
        <w:t>ч</w:t>
        <w:br/>
        <w:br/>
        <w:t>и</w:t>
        <w:br/>
        <w:br/>
        <w:t>с</w:t>
        <w:br/>
        <w:br/>
        <w:t>л</w:t>
        <w:br/>
        <w:br/>
        <w:t>е</w:t>
        <w:br/>
        <w:br/>
        <w:t>н</w:t>
        <w:br/>
        <w:br/>
        <w:t>и</w:t>
        <w:br/>
        <w:br/>
        <w:t>я</w:t>
        <w:br/>
        <w:br/>
        <w:t xml:space="preserve"> </w:t>
        <w:br/>
        <w:br/>
        <w:t>(</w:t>
        <w:br/>
        <w:br/>
        <w:t>E</w:t>
        <w:br/>
        <w:br/>
        <w:t>d</w:t>
        <w:br/>
        <w:br/>
        <w:t>g</w:t>
        <w:br/>
        <w:br/>
        <w:t>e</w:t>
        <w:br/>
        <w:br/>
        <w:t xml:space="preserve"> </w:t>
        <w:br/>
        <w:br/>
        <w:t>C</w:t>
        <w:br/>
        <w:br/>
        <w:t>o</w:t>
        <w:br/>
        <w:br/>
        <w:t>m</w:t>
        <w:br/>
        <w:br/>
        <w:t>p</w:t>
        <w:br/>
        <w:br/>
        <w:t>u</w:t>
        <w:br/>
        <w:br/>
        <w:t>t</w:t>
        <w:br/>
        <w:br/>
        <w:t>i</w:t>
        <w:br/>
        <w:br/>
        <w:t>n</w:t>
        <w:br/>
        <w:br/>
        <w:t>g</w:t>
        <w:br/>
        <w:br/>
        <w:t>)</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Р</w:t>
        <w:br/>
        <w:br/>
        <w:t>а</w:t>
        <w:br/>
        <w:br/>
        <w:t>с</w:t>
        <w:br/>
        <w:br/>
        <w:t>ш</w:t>
        <w:br/>
        <w:br/>
        <w:t>и</w:t>
        <w:br/>
        <w:br/>
        <w:t>р</w:t>
        <w:br/>
        <w:br/>
        <w:t>е</w:t>
        <w:br/>
        <w:br/>
        <w:t>н</w:t>
        <w:br/>
        <w:br/>
        <w:t>и</w:t>
        <w:br/>
        <w:br/>
        <w:t>е</w:t>
        <w:br/>
        <w:br/>
        <w:t xml:space="preserve"> </w:t>
        <w:br/>
        <w:br/>
        <w:t>п</w:t>
        <w:br/>
        <w:br/>
        <w:t>р</w:t>
        <w:br/>
        <w:br/>
        <w:t>и</w:t>
        <w:br/>
        <w:br/>
        <w:t>м</w:t>
        <w:br/>
        <w:br/>
        <w:t>е</w:t>
        <w:br/>
        <w:br/>
        <w:t>н</w:t>
        <w:br/>
        <w:br/>
        <w:t>е</w:t>
        <w:br/>
        <w:br/>
        <w:t>н</w:t>
        <w:br/>
        <w:br/>
        <w:t>и</w:t>
        <w:br/>
        <w:br/>
        <w:t>я</w:t>
        <w:br/>
        <w:br/>
        <w:t xml:space="preserve"> </w:t>
        <w:br/>
        <w:br/>
        <w:t>I</w:t>
        <w:br/>
        <w:br/>
        <w:t>I</w:t>
        <w:br/>
        <w:br/>
        <w:t>o</w:t>
        <w:br/>
        <w:br/>
        <w:t>T</w:t>
        <w:br/>
        <w:br/>
        <w:t xml:space="preserve"> </w:t>
        <w:br/>
        <w:br/>
        <w:t>д</w:t>
        <w:br/>
        <w:br/>
        <w:t>л</w:t>
        <w:br/>
        <w:br/>
        <w:t>я</w:t>
        <w:br/>
        <w:br/>
        <w:t xml:space="preserve"> </w:t>
        <w:br/>
        <w:br/>
        <w:t>с</w:t>
        <w:br/>
        <w:br/>
        <w:t>б</w:t>
        <w:br/>
        <w:br/>
        <w:t>о</w:t>
        <w:br/>
        <w:br/>
        <w:t>р</w:t>
        <w:br/>
        <w:br/>
        <w:t>а</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с</w:t>
        <w:br/>
        <w:br/>
        <w:t xml:space="preserve"> </w:t>
        <w:br/>
        <w:br/>
        <w:t>р</w:t>
        <w:br/>
        <w:br/>
        <w:t>а</w:t>
        <w:br/>
        <w:br/>
        <w:t>з</w:t>
        <w:br/>
        <w:br/>
        <w:t>л</w:t>
        <w:br/>
        <w:br/>
        <w:t>и</w:t>
        <w:br/>
        <w:br/>
        <w:t>ч</w:t>
        <w:br/>
        <w:br/>
        <w:t>н</w:t>
        <w:br/>
        <w:br/>
        <w:t>ы</w:t>
        <w:br/>
        <w:br/>
        <w:t>х</w:t>
        <w:br/>
        <w:br/>
        <w:t xml:space="preserve"> </w:t>
        <w:br/>
        <w:br/>
        <w:t>у</w:t>
        <w:br/>
        <w:br/>
        <w:t>с</w:t>
        <w:br/>
        <w:br/>
        <w:t>т</w:t>
        <w:br/>
        <w:br/>
        <w:t>р</w:t>
        <w:br/>
        <w:br/>
        <w:t>о</w:t>
        <w:br/>
        <w:br/>
        <w:t>й</w:t>
        <w:br/>
        <w:br/>
        <w:t>с</w:t>
        <w:br/>
        <w:br/>
        <w:t>т</w:t>
        <w:br/>
        <w:br/>
        <w:t>в</w:t>
        <w:br/>
        <w:br/>
        <w:t xml:space="preserve"> </w:t>
        <w:br/>
        <w:br/>
        <w:t>и</w:t>
        <w:br/>
        <w:br/>
        <w:t xml:space="preserve"> </w:t>
        <w:br/>
        <w:br/>
        <w:t>д</w:t>
        <w:br/>
        <w:br/>
        <w:t>а</w:t>
        <w:br/>
        <w:br/>
        <w:t>т</w:t>
        <w:br/>
        <w:br/>
        <w:t>ч</w:t>
        <w:br/>
        <w:br/>
        <w:t>и</w:t>
        <w:br/>
        <w:br/>
        <w:t>к</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Б</w:t>
        <w:br/>
        <w:br/>
        <w:t>о</w:t>
        <w:br/>
        <w:br/>
        <w:t>л</w:t>
        <w:br/>
        <w:br/>
        <w:t>е</w:t>
        <w:br/>
        <w:br/>
        <w:t>е</w:t>
        <w:br/>
        <w:br/>
        <w:t xml:space="preserve"> </w:t>
        <w:br/>
        <w:br/>
        <w:t>г</w:t>
        <w:br/>
        <w:br/>
        <w:t>л</w:t>
        <w:br/>
        <w:br/>
        <w:t>у</w:t>
        <w:br/>
        <w:br/>
        <w:t>б</w:t>
        <w:br/>
        <w:br/>
        <w:t>о</w:t>
        <w:br/>
        <w:br/>
        <w:t>к</w:t>
        <w:br/>
        <w:br/>
        <w:t>о</w:t>
        <w:br/>
        <w:br/>
        <w:t>е</w:t>
        <w:br/>
        <w:br/>
        <w:t xml:space="preserve"> </w:t>
        <w:br/>
        <w:br/>
        <w:t>п</w:t>
        <w:br/>
        <w:br/>
        <w:t>о</w:t>
        <w:br/>
        <w:br/>
        <w:t>н</w:t>
        <w:br/>
        <w:br/>
        <w:t>и</w:t>
        <w:br/>
        <w:br/>
        <w:t>м</w:t>
        <w:br/>
        <w:br/>
        <w:t>а</w:t>
        <w:br/>
        <w:br/>
        <w:t>н</w:t>
        <w:br/>
        <w:br/>
        <w:t>и</w:t>
        <w:br/>
        <w:br/>
        <w:t>е</w:t>
        <w:br/>
        <w:br/>
        <w:t xml:space="preserve"> </w:t>
        <w:br/>
        <w:br/>
        <w:t>п</w:t>
        <w:br/>
        <w:br/>
        <w:t>р</w:t>
        <w:br/>
        <w:br/>
        <w:t>о</w:t>
        <w:br/>
        <w:br/>
        <w:t>ц</w:t>
        <w:br/>
        <w:br/>
        <w:t>е</w:t>
        <w:br/>
        <w:br/>
        <w:t>с</w:t>
        <w:br/>
        <w:br/>
        <w:t>с</w:t>
        <w:br/>
        <w:br/>
        <w:t>о</w:t>
        <w:br/>
        <w:br/>
        <w:t>в</w:t>
        <w:br/>
        <w:br/>
        <w:t>,</w:t>
        <w:br/>
        <w:br/>
        <w:t xml:space="preserve"> </w:t>
        <w:br/>
        <w:br/>
        <w:t>в</w:t>
        <w:br/>
        <w:br/>
        <w:t>ы</w:t>
        <w:br/>
        <w:br/>
        <w:t>я</w:t>
        <w:br/>
        <w:br/>
        <w:t>в</w:t>
        <w:br/>
        <w:br/>
        <w:t>л</w:t>
        <w:br/>
        <w:br/>
        <w:t>е</w:t>
        <w:br/>
        <w:br/>
        <w:t>н</w:t>
        <w:br/>
        <w:br/>
        <w:t>и</w:t>
        <w:br/>
        <w:br/>
        <w:t>е</w:t>
        <w:br/>
        <w:br/>
        <w:t xml:space="preserve"> </w:t>
        <w:br/>
        <w:br/>
        <w:t>с</w:t>
        <w:br/>
        <w:br/>
        <w:t>к</w:t>
        <w:br/>
        <w:br/>
        <w:t>р</w:t>
        <w:br/>
        <w:br/>
        <w:t>ы</w:t>
        <w:br/>
        <w:br/>
        <w:t>т</w:t>
        <w:br/>
        <w:br/>
        <w:t>ы</w:t>
        <w:br/>
        <w:br/>
        <w:t>х</w:t>
        <w:br/>
        <w:br/>
        <w:t xml:space="preserve"> </w:t>
        <w:br/>
        <w:br/>
        <w:t>з</w:t>
        <w:br/>
        <w:br/>
        <w:t>а</w:t>
        <w:br/>
        <w:br/>
        <w:t>к</w:t>
        <w:br/>
        <w:br/>
        <w:t>о</w:t>
        <w:br/>
        <w:br/>
        <w:t>н</w:t>
        <w:br/>
        <w:br/>
        <w:t>о</w:t>
        <w:br/>
        <w:br/>
        <w:t>м</w:t>
        <w:br/>
        <w:br/>
        <w:t>е</w:t>
        <w:br/>
        <w:br/>
        <w:t>р</w:t>
        <w:br/>
        <w:br/>
        <w:t>н</w:t>
        <w:br/>
        <w:br/>
        <w:t>о</w:t>
        <w:br/>
        <w:br/>
        <w:t>с</w:t>
        <w:br/>
        <w:br/>
        <w:t>т</w:t>
        <w:br/>
        <w:br/>
        <w:t>е</w:t>
        <w:br/>
        <w:br/>
        <w:t>й</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п</w:t>
        <w:br/>
        <w:br/>
        <w:t>е</w:t>
        <w:br/>
        <w:br/>
        <w:t>р</w:t>
        <w:br/>
        <w:br/>
        <w:t>и</w:t>
        <w:br/>
        <w:br/>
        <w:t>ф</w:t>
        <w:br/>
        <w:br/>
        <w:t>е</w:t>
        <w:br/>
        <w:br/>
        <w:t>р</w:t>
        <w:br/>
        <w:br/>
        <w:t>и</w:t>
        <w:br/>
        <w:br/>
        <w:t>й</w:t>
        <w:br/>
        <w:br/>
        <w:t>н</w:t>
        <w:br/>
        <w:br/>
        <w:t>ы</w:t>
        <w:br/>
        <w:br/>
        <w:t>х</w:t>
        <w:br/>
        <w:br/>
        <w:t xml:space="preserve"> </w:t>
        <w:br/>
        <w:br/>
        <w:t>в</w:t>
        <w:br/>
        <w:br/>
        <w:t>ы</w:t>
        <w:br/>
        <w:br/>
        <w:t>ч</w:t>
        <w:br/>
        <w:br/>
        <w:t>и</w:t>
        <w:br/>
        <w:br/>
        <w:t>с</w:t>
        <w:br/>
        <w:br/>
        <w:t>л</w:t>
        <w:br/>
        <w:br/>
        <w:t>е</w:t>
        <w:br/>
        <w:br/>
        <w:t>н</w:t>
        <w:br/>
        <w:br/>
        <w:t>и</w:t>
        <w:br/>
        <w:br/>
        <w:t>й</w:t>
        <w:br/>
        <w:br/>
        <w:t xml:space="preserve"> </w:t>
        <w:br/>
        <w:br/>
        <w:t>д</w:t>
        <w:br/>
        <w:br/>
        <w:t>л</w:t>
        <w:br/>
        <w:br/>
        <w:t>я</w:t>
        <w:br/>
        <w:br/>
        <w:t xml:space="preserve"> </w:t>
        <w:br/>
        <w:br/>
        <w:t>о</w:t>
        <w:br/>
        <w:br/>
        <w:t>б</w:t>
        <w:br/>
        <w:br/>
        <w:t>р</w:t>
        <w:br/>
        <w:br/>
        <w:t>а</w:t>
        <w:br/>
        <w:br/>
        <w:t>б</w:t>
        <w:br/>
        <w:br/>
        <w:t>о</w:t>
        <w:br/>
        <w:br/>
        <w:t>т</w:t>
        <w:br/>
        <w:br/>
        <w:t>к</w:t>
        <w:br/>
        <w:br/>
        <w:t>и</w:t>
        <w:br/>
        <w:br/>
        <w:t xml:space="preserve"> </w:t>
        <w:br/>
        <w:br/>
        <w:t>д</w:t>
        <w:br/>
        <w:br/>
        <w:t>а</w:t>
        <w:br/>
        <w:br/>
        <w:t>н</w:t>
        <w:br/>
        <w:br/>
        <w:t>н</w:t>
        <w:br/>
        <w:br/>
        <w:t>ы</w:t>
        <w:br/>
        <w:br/>
        <w:t>х</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 xml:space="preserve"> </w:t>
        <w:br/>
        <w:br/>
        <w:t>и</w:t>
        <w:br/>
        <w:br/>
        <w:t xml:space="preserve"> </w:t>
        <w:br/>
        <w:br/>
        <w:t>с</w:t>
        <w:br/>
        <w:br/>
        <w:t>н</w:t>
        <w:br/>
        <w:br/>
        <w:t>и</w:t>
        <w:br/>
        <w:br/>
        <w:t>ж</w:t>
        <w:br/>
        <w:br/>
        <w:t>е</w:t>
        <w:br/>
        <w:br/>
        <w:t>н</w:t>
        <w:br/>
        <w:br/>
        <w:t>и</w:t>
        <w:br/>
        <w:br/>
        <w:t>я</w:t>
        <w:br/>
        <w:br/>
        <w:t xml:space="preserve"> </w:t>
        <w:br/>
        <w:br/>
        <w:t>з</w:t>
        <w:br/>
        <w:br/>
        <w:t>а</w:t>
        <w:br/>
        <w:br/>
        <w:t>д</w:t>
        <w:br/>
        <w:br/>
        <w:t>е</w:t>
        <w:br/>
        <w:br/>
        <w:t>р</w:t>
        <w:br/>
        <w:br/>
        <w:t>ж</w:t>
        <w:br/>
        <w:br/>
        <w:t>е</w:t>
        <w:br/>
        <w:br/>
        <w:t>к</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Б</w:t>
        <w:br/>
        <w:br/>
        <w:t>о</w:t>
        <w:br/>
        <w:br/>
        <w:t>л</w:t>
        <w:br/>
        <w:br/>
        <w:t>е</w:t>
        <w:br/>
        <w:br/>
        <w:t>е</w:t>
        <w:br/>
        <w:br/>
        <w:t xml:space="preserve"> </w:t>
        <w:br/>
        <w:br/>
        <w:t>б</w:t>
        <w:br/>
        <w:br/>
        <w:t>ы</w:t>
        <w:br/>
        <w:br/>
        <w:t>с</w:t>
        <w:br/>
        <w:br/>
        <w:t>т</w:t>
        <w:br/>
        <w:br/>
        <w:t>р</w:t>
        <w:br/>
        <w:br/>
        <w:t>а</w:t>
        <w:br/>
        <w:br/>
        <w:t>я</w:t>
        <w:br/>
        <w:br/>
        <w:t xml:space="preserve"> </w:t>
        <w:br/>
        <w:br/>
        <w:t>р</w:t>
        <w:br/>
        <w:br/>
        <w:t>е</w:t>
        <w:br/>
        <w:br/>
        <w:t>а</w:t>
        <w:br/>
        <w:br/>
        <w:t>к</w:t>
        <w:br/>
        <w:br/>
        <w:t>ц</w:t>
        <w:br/>
        <w:br/>
        <w:t>и</w:t>
        <w:br/>
        <w:br/>
        <w:t>я</w:t>
        <w:br/>
        <w:br/>
        <w:t xml:space="preserve"> </w:t>
        <w:br/>
        <w:br/>
        <w:t>н</w:t>
        <w:br/>
        <w:br/>
        <w:t>а</w:t>
        <w:br/>
        <w:br/>
        <w:t xml:space="preserve"> </w:t>
        <w:br/>
        <w:br/>
        <w:t>и</w:t>
        <w:br/>
        <w:br/>
        <w:t>з</w:t>
        <w:br/>
        <w:br/>
        <w:t>м</w:t>
        <w:br/>
        <w:br/>
        <w:t>е</w:t>
        <w:br/>
        <w:br/>
        <w:t>н</w:t>
        <w:br/>
        <w:br/>
        <w:t>е</w:t>
        <w:br/>
        <w:br/>
        <w:t>н</w:t>
        <w:br/>
        <w:br/>
        <w:t>и</w:t>
        <w:br/>
        <w:br/>
        <w:t>я</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у</w:t>
        <w:br/>
        <w:br/>
        <w:t>п</w:t>
        <w:br/>
        <w:br/>
        <w:t>р</w:t>
        <w:br/>
        <w:br/>
        <w:t>а</w:t>
        <w:br/>
        <w:br/>
        <w:t>в</w:t>
        <w:br/>
        <w:br/>
        <w:t>л</w:t>
        <w:br/>
        <w:br/>
        <w:t>е</w:t>
        <w:br/>
        <w:br/>
        <w:t>н</w:t>
        <w:br/>
        <w:br/>
        <w:t>и</w:t>
        <w:br/>
        <w:br/>
        <w:t>я</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И</w:t>
        <w:br/>
        <w:br/>
        <w:t>н</w:t>
        <w:br/>
        <w:br/>
        <w:t>т</w:t>
        <w:br/>
        <w:br/>
        <w:t>е</w:t>
        <w:br/>
        <w:br/>
        <w:t>г</w:t>
        <w:br/>
        <w:br/>
        <w:t>р</w:t>
        <w:br/>
        <w:br/>
        <w:t>а</w:t>
        <w:br/>
        <w:br/>
        <w:t>ц</w:t>
        <w:br/>
        <w:br/>
        <w:t>и</w:t>
        <w:br/>
        <w:br/>
        <w:t>я</w:t>
        <w:br/>
        <w:br/>
        <w:t xml:space="preserve"> </w:t>
        <w:br/>
        <w:br/>
        <w:t>I</w:t>
        <w:br/>
        <w:br/>
        <w:t>I</w:t>
        <w:br/>
        <w:br/>
        <w:t>o</w:t>
        <w:br/>
        <w:br/>
        <w:t>T</w:t>
        <w:br/>
        <w:br/>
        <w:t xml:space="preserve"> </w:t>
        <w:br/>
        <w:br/>
        <w:t>и</w:t>
        <w:br/>
        <w:br/>
        <w:t xml:space="preserve"> </w:t>
        <w:br/>
        <w:br/>
        <w:t>E</w:t>
        <w:br/>
        <w:br/>
        <w:t>d</w:t>
        <w:br/>
        <w:br/>
        <w:t>g</w:t>
        <w:br/>
        <w:br/>
        <w:t>e</w:t>
        <w:br/>
        <w:br/>
        <w:t xml:space="preserve"> </w:t>
        <w:br/>
        <w:br/>
        <w:t>C</w:t>
        <w:br/>
        <w:br/>
        <w:t>o</w:t>
        <w:br/>
        <w:br/>
        <w:t>m</w:t>
        <w:br/>
        <w:br/>
        <w:t>p</w:t>
        <w:br/>
        <w:br/>
        <w:t>u</w:t>
        <w:br/>
        <w:br/>
        <w:t>t</w:t>
        <w:br/>
        <w:br/>
        <w:t>i</w:t>
        <w:br/>
        <w:br/>
        <w:t>n</w:t>
        <w:br/>
        <w:br/>
        <w:t>g</w:t>
        <w:br/>
        <w:br/>
        <w:t xml:space="preserve"> </w:t>
        <w:br/>
        <w:br/>
        <w:t>с</w:t>
        <w:br/>
        <w:br/>
        <w:t xml:space="preserve"> </w:t>
        <w:br/>
        <w:br/>
        <w:t>о</w:t>
        <w:br/>
        <w:br/>
        <w:t>б</w:t>
        <w:br/>
        <w:br/>
        <w:t>л</w:t>
        <w:br/>
        <w:br/>
        <w:t>а</w:t>
        <w:br/>
        <w:br/>
        <w:t>ч</w:t>
        <w:br/>
        <w:br/>
        <w:t>н</w:t>
        <w:br/>
        <w:br/>
        <w:t>ы</w:t>
        <w:br/>
        <w:br/>
        <w:t>м</w:t>
        <w:br/>
        <w:br/>
        <w:t>и</w:t>
        <w:br/>
        <w:br/>
        <w:t xml:space="preserve"> </w:t>
        <w:br/>
        <w:br/>
        <w:t>п</w:t>
        <w:br/>
        <w:br/>
        <w:t>л</w:t>
        <w:br/>
        <w:br/>
        <w:t>а</w:t>
        <w:br/>
        <w:br/>
        <w:t>т</w:t>
        <w:br/>
        <w:br/>
        <w:t>ф</w:t>
        <w:br/>
        <w:br/>
        <w:t>о</w:t>
        <w:br/>
        <w:br/>
        <w:t>р</w:t>
        <w:br/>
        <w:br/>
        <w:t>м</w:t>
        <w:br/>
        <w:br/>
        <w:t>а</w:t>
        <w:br/>
        <w:br/>
        <w:t>м</w:t>
        <w:br/>
        <w:br/>
        <w:t>и</w:t>
        <w:br/>
        <w:br/>
        <w:t xml:space="preserve"> </w:t>
        <w:br/>
        <w:br/>
        <w:t>д</w:t>
        <w:br/>
        <w:br/>
        <w:t>л</w:t>
        <w:br/>
        <w:br/>
        <w:t>я</w:t>
        <w:br/>
        <w:br/>
        <w:t xml:space="preserve"> </w:t>
        <w:br/>
        <w:br/>
        <w:t>х</w:t>
        <w:br/>
        <w:br/>
        <w:t>р</w:t>
        <w:br/>
        <w:br/>
        <w:t>а</w:t>
        <w:br/>
        <w:br/>
        <w:t>н</w:t>
        <w:br/>
        <w:br/>
        <w:t>е</w:t>
        <w:br/>
        <w:br/>
        <w:t>н</w:t>
        <w:br/>
        <w:br/>
        <w:t>и</w:t>
        <w:br/>
        <w:br/>
        <w:t>я</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w:t>
        <w:br/>
        <w:br/>
        <w:t xml:space="preserve"> </w:t>
        <w:br/>
        <w:br/>
        <w:t>г</w:t>
        <w:br/>
        <w:br/>
        <w:t>и</w:t>
        <w:br/>
        <w:br/>
        <w:t>б</w:t>
        <w:br/>
        <w:br/>
        <w:t>к</w:t>
        <w:br/>
        <w:br/>
        <w:t>о</w:t>
        <w:br/>
        <w:br/>
        <w:t>с</w:t>
        <w:br/>
        <w:br/>
        <w:t>т</w:t>
        <w:br/>
        <w:br/>
        <w:t>ь</w:t>
        <w:br/>
        <w:br/>
        <w:t>,</w:t>
        <w:br/>
        <w:br/>
        <w:t xml:space="preserve"> </w:t>
        <w:br/>
        <w:br/>
        <w:t>д</w:t>
        <w:br/>
        <w:br/>
        <w:t>о</w:t>
        <w:br/>
        <w:br/>
        <w:t>с</w:t>
        <w:br/>
        <w:br/>
        <w:t>т</w:t>
        <w:br/>
        <w:br/>
        <w:t>у</w:t>
        <w:br/>
        <w:br/>
        <w:t>п</w:t>
        <w:br/>
        <w:br/>
        <w:t>н</w:t>
        <w:br/>
        <w:br/>
        <w:t>о</w:t>
        <w:br/>
        <w:br/>
        <w:t>с</w:t>
        <w:br/>
        <w:br/>
        <w:t>т</w:t>
        <w:br/>
        <w:br/>
        <w:t>ь</w:t>
        <w:br/>
        <w:br/>
        <w:t xml:space="preserve"> </w:t>
        <w:br/>
        <w:br/>
        <w:t>д</w:t>
        <w:br/>
        <w:br/>
        <w:t>а</w:t>
        <w:br/>
        <w:br/>
        <w:t>н</w:t>
        <w:br/>
        <w:br/>
        <w:t>н</w:t>
        <w:br/>
        <w:br/>
        <w:t>ы</w:t>
        <w:br/>
        <w:br/>
        <w:t>х</w:t>
        <w:br/>
        <w:br/>
        <w:t>.</w:t>
        <w:br/>
        <w:br/>
        <w:br/>
        <w:br/>
        <w:br/>
        <w:br/>
        <w:br/>
        <w:br/>
        <w:t>*</w:t>
        <w:br/>
        <w:br/>
        <w:t>*</w:t>
        <w:br/>
        <w:br/>
        <w:t>I</w:t>
        <w:br/>
        <w:br/>
        <w:t>V</w:t>
        <w:br/>
        <w:br/>
        <w:t>.</w:t>
        <w:br/>
        <w:br/>
        <w:t xml:space="preserve"> </w:t>
        <w:br/>
        <w:br/>
        <w:t>Б</w:t>
        <w:br/>
        <w:br/>
        <w:t>л</w:t>
        <w:br/>
        <w:br/>
        <w:t>о</w:t>
        <w:br/>
        <w:br/>
        <w:t>к</w:t>
        <w:br/>
        <w:br/>
        <w:t>ч</w:t>
        <w:br/>
        <w:br/>
        <w:t>е</w:t>
        <w:br/>
        <w:br/>
        <w:t>й</w:t>
        <w:br/>
        <w:br/>
        <w:t>н</w:t>
        <w:br/>
        <w:br/>
        <w:t xml:space="preserve"> </w:t>
        <w:br/>
        <w:br/>
        <w:t>т</w:t>
        <w:br/>
        <w:br/>
        <w:t>е</w:t>
        <w:br/>
        <w:br/>
        <w:t>х</w:t>
        <w:br/>
        <w:br/>
        <w:t>н</w:t>
        <w:br/>
        <w:br/>
        <w:t>о</w:t>
        <w:br/>
        <w:br/>
        <w:t>л</w:t>
        <w:br/>
        <w:br/>
        <w:t>о</w:t>
        <w:br/>
        <w:br/>
        <w:t>г</w:t>
        <w:br/>
        <w:br/>
        <w:t>и</w:t>
        <w:br/>
        <w:br/>
        <w:t>и</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П</w:t>
        <w:br/>
        <w:br/>
        <w:t>р</w:t>
        <w:br/>
        <w:br/>
        <w:t>и</w:t>
        <w:br/>
        <w:br/>
        <w:t>м</w:t>
        <w:br/>
        <w:br/>
        <w:t>е</w:t>
        <w:br/>
        <w:br/>
        <w:t>н</w:t>
        <w:br/>
        <w:br/>
        <w:t>е</w:t>
        <w:br/>
        <w:br/>
        <w:t>н</w:t>
        <w:br/>
        <w:br/>
        <w:t>и</w:t>
        <w:br/>
        <w:br/>
        <w:t>е</w:t>
        <w:br/>
        <w:br/>
        <w:t xml:space="preserve"> </w:t>
        <w:br/>
        <w:br/>
        <w:t>б</w:t>
        <w:br/>
        <w:br/>
        <w:t>л</w:t>
        <w:br/>
        <w:br/>
        <w:t>о</w:t>
        <w:br/>
        <w:br/>
        <w:t>к</w:t>
        <w:br/>
        <w:br/>
        <w:t>ч</w:t>
        <w:br/>
        <w:br/>
        <w:t>е</w:t>
        <w:br/>
        <w:br/>
        <w:t>й</w:t>
        <w:br/>
        <w:br/>
        <w:t>н</w:t>
        <w:br/>
        <w:br/>
        <w:t xml:space="preserve"> </w:t>
        <w:br/>
        <w:br/>
        <w:t>д</w:t>
        <w:br/>
        <w:br/>
        <w:t>л</w:t>
        <w:br/>
        <w:br/>
        <w:t>я</w:t>
        <w:br/>
        <w:br/>
        <w:t xml:space="preserve"> </w:t>
        <w:br/>
        <w:br/>
        <w:t>о</w:t>
        <w:br/>
        <w:br/>
        <w:t>т</w:t>
        <w:br/>
        <w:br/>
        <w:t>с</w:t>
        <w:br/>
        <w:br/>
        <w:t>л</w:t>
        <w:br/>
        <w:br/>
        <w:t>е</w:t>
        <w:br/>
        <w:br/>
        <w:t>ж</w:t>
        <w:br/>
        <w:br/>
        <w:t>и</w:t>
        <w:br/>
        <w:br/>
        <w:t>в</w:t>
        <w:br/>
        <w:br/>
        <w:t>а</w:t>
        <w:br/>
        <w:br/>
        <w:t>н</w:t>
        <w:br/>
        <w:br/>
        <w:t>и</w:t>
        <w:br/>
        <w:br/>
        <w:t>я</w:t>
        <w:br/>
        <w:br/>
        <w:t xml:space="preserve"> </w:t>
        <w:br/>
        <w:br/>
        <w:t>п</w:t>
        <w:br/>
        <w:br/>
        <w:t>р</w:t>
        <w:br/>
        <w:br/>
        <w:t>о</w:t>
        <w:br/>
        <w:br/>
        <w:t>и</w:t>
        <w:br/>
        <w:br/>
        <w:t>с</w:t>
        <w:br/>
        <w:br/>
        <w:t>х</w:t>
        <w:br/>
        <w:br/>
        <w:t>о</w:t>
        <w:br/>
        <w:br/>
        <w:t>ж</w:t>
        <w:br/>
        <w:br/>
        <w:t>д</w:t>
        <w:br/>
        <w:br/>
        <w:t>е</w:t>
        <w:br/>
        <w:br/>
        <w:t>н</w:t>
        <w:br/>
        <w:br/>
        <w:t>и</w:t>
        <w:br/>
        <w:br/>
        <w:t>я</w:t>
        <w:br/>
        <w:br/>
        <w:t xml:space="preserve"> </w:t>
        <w:br/>
        <w:br/>
        <w:t>с</w:t>
        <w:br/>
        <w:br/>
        <w:t>ы</w:t>
        <w:br/>
        <w:br/>
        <w:t>р</w:t>
        <w:br/>
        <w:br/>
        <w:t>ь</w:t>
        <w:br/>
        <w:br/>
        <w:t>я</w:t>
        <w:br/>
        <w:br/>
        <w:t xml:space="preserve"> </w:t>
        <w:br/>
        <w:br/>
        <w:t>и</w:t>
        <w:br/>
        <w:br/>
        <w:t xml:space="preserve"> </w:t>
        <w:br/>
        <w:br/>
        <w:t>о</w:t>
        <w:br/>
        <w:br/>
        <w:t>б</w:t>
        <w:br/>
        <w:br/>
        <w:t>е</w:t>
        <w:br/>
        <w:br/>
        <w:t>с</w:t>
        <w:br/>
        <w:br/>
        <w:t>п</w:t>
        <w:br/>
        <w:br/>
        <w:t>е</w:t>
        <w:br/>
        <w:br/>
        <w:t>ч</w:t>
        <w:br/>
        <w:br/>
        <w:t>е</w:t>
        <w:br/>
        <w:br/>
        <w:t>н</w:t>
        <w:br/>
        <w:br/>
        <w:t>и</w:t>
        <w:br/>
        <w:br/>
        <w:t>я</w:t>
        <w:br/>
        <w:br/>
        <w:t xml:space="preserve"> </w:t>
        <w:br/>
        <w:br/>
        <w:t>с</w:t>
        <w:br/>
        <w:br/>
        <w:t>о</w:t>
        <w:br/>
        <w:br/>
        <w:t>о</w:t>
        <w:br/>
        <w:br/>
        <w:t>т</w:t>
        <w:br/>
        <w:br/>
        <w:t>в</w:t>
        <w:br/>
        <w:br/>
        <w:t>е</w:t>
        <w:br/>
        <w:br/>
        <w:t>т</w:t>
        <w:br/>
        <w:br/>
        <w:t>с</w:t>
        <w:br/>
        <w:br/>
        <w:t>т</w:t>
        <w:br/>
        <w:br/>
        <w:t>в</w:t>
        <w:br/>
        <w:br/>
        <w:t>и</w:t>
        <w:br/>
        <w:br/>
        <w:t>я</w:t>
        <w:br/>
        <w:br/>
        <w:t xml:space="preserve"> </w:t>
        <w:br/>
        <w:br/>
        <w:t>с</w:t>
        <w:br/>
        <w:br/>
        <w:t>т</w:t>
        <w:br/>
        <w:br/>
        <w:t>а</w:t>
        <w:br/>
        <w:br/>
        <w:t>н</w:t>
        <w:br/>
        <w:br/>
        <w:t>д</w:t>
        <w:br/>
        <w:br/>
        <w:t>а</w:t>
        <w:br/>
        <w:br/>
        <w:t>р</w:t>
        <w:br/>
        <w:br/>
        <w:t>т</w:t>
        <w:br/>
        <w:br/>
        <w:t>а</w:t>
        <w:br/>
        <w:br/>
        <w:t>м</w:t>
        <w:br/>
        <w:br/>
        <w:t xml:space="preserve"> </w:t>
        <w:br/>
        <w:br/>
        <w:t>к</w:t>
        <w:br/>
        <w:br/>
        <w:t>а</w:t>
        <w:br/>
        <w:br/>
        <w:t>ч</w:t>
        <w:br/>
        <w:br/>
        <w:t>е</w:t>
        <w:br/>
        <w:br/>
        <w:t>с</w:t>
        <w:br/>
        <w:br/>
        <w:t>т</w:t>
        <w:br/>
        <w:br/>
        <w:t>в</w:t>
        <w:br/>
        <w:br/>
        <w:t>а</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д</w:t>
        <w:br/>
        <w:br/>
        <w:t>о</w:t>
        <w:br/>
        <w:br/>
        <w:t>в</w:t>
        <w:br/>
        <w:br/>
        <w:t>е</w:t>
        <w:br/>
        <w:br/>
        <w:t>р</w:t>
        <w:br/>
        <w:br/>
        <w:t>и</w:t>
        <w:br/>
        <w:br/>
        <w:t>я</w:t>
        <w:br/>
        <w:br/>
        <w:t xml:space="preserve"> </w:t>
        <w:br/>
        <w:br/>
        <w:t>п</w:t>
        <w:br/>
        <w:br/>
        <w:t>о</w:t>
        <w:br/>
        <w:br/>
        <w:t>т</w:t>
        <w:br/>
        <w:br/>
        <w:t>р</w:t>
        <w:br/>
        <w:br/>
        <w:t>е</w:t>
        <w:br/>
        <w:br/>
        <w:t>б</w:t>
        <w:br/>
        <w:br/>
        <w:t>и</w:t>
        <w:br/>
        <w:br/>
        <w:t>т</w:t>
        <w:br/>
        <w:br/>
        <w:t>е</w:t>
        <w:br/>
        <w:br/>
        <w:t>л</w:t>
        <w:br/>
        <w:br/>
        <w:t>е</w:t>
        <w:br/>
        <w:br/>
        <w:t>й</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м</w:t>
        <w:br/>
        <w:br/>
        <w:t>о</w:t>
        <w:br/>
        <w:br/>
        <w:t>ш</w:t>
        <w:br/>
        <w:br/>
        <w:t>е</w:t>
        <w:br/>
        <w:br/>
        <w:t>н</w:t>
        <w:br/>
        <w:br/>
        <w:t>н</w:t>
        <w:br/>
        <w:br/>
        <w:t>и</w:t>
        <w:br/>
        <w:br/>
        <w:t>ч</w:t>
        <w:br/>
        <w:br/>
        <w:t>е</w:t>
        <w:br/>
        <w:br/>
        <w:t>с</w:t>
        <w:br/>
        <w:br/>
        <w:t>т</w:t>
        <w:br/>
        <w:br/>
        <w:t>в</w:t>
        <w:br/>
        <w:br/>
        <w:t>а</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л</w:t>
        <w:br/>
        <w:br/>
        <w:t>о</w:t>
        <w:br/>
        <w:br/>
        <w:t>к</w:t>
        <w:br/>
        <w:br/>
        <w:t>ч</w:t>
        <w:br/>
        <w:br/>
        <w:t>е</w:t>
        <w:br/>
        <w:br/>
        <w:t>й</w:t>
        <w:br/>
        <w:br/>
        <w:t>н</w:t>
        <w:br/>
        <w:br/>
        <w:t xml:space="preserve"> </w:t>
        <w:br/>
        <w:br/>
        <w:t>д</w:t>
        <w:br/>
        <w:br/>
        <w:t>л</w:t>
        <w:br/>
        <w:br/>
        <w:t>я</w:t>
        <w:br/>
        <w:br/>
        <w:t xml:space="preserve"> </w:t>
        <w:br/>
        <w:br/>
        <w:t>а</w:t>
        <w:br/>
        <w:br/>
        <w:t>в</w:t>
        <w:br/>
        <w:br/>
        <w:t>т</w:t>
        <w:br/>
        <w:br/>
        <w:t>о</w:t>
        <w:br/>
        <w:br/>
        <w:t>м</w:t>
        <w:br/>
        <w:br/>
        <w:t>а</w:t>
        <w:br/>
        <w:br/>
        <w:t>т</w:t>
        <w:br/>
        <w:br/>
        <w:t>и</w:t>
        <w:br/>
        <w:br/>
        <w:t>з</w:t>
        <w:br/>
        <w:br/>
        <w:t>а</w:t>
        <w:br/>
        <w:br/>
        <w:t>ц</w:t>
        <w:br/>
        <w:br/>
        <w:t>и</w:t>
        <w:br/>
        <w:br/>
        <w:t>и</w:t>
        <w:br/>
        <w:br/>
        <w:t xml:space="preserve"> </w:t>
        <w:br/>
        <w:br/>
        <w:t>т</w:t>
        <w:br/>
        <w:br/>
        <w:t>р</w:t>
        <w:br/>
        <w:br/>
        <w:t>а</w:t>
        <w:br/>
        <w:br/>
        <w:t>н</w:t>
        <w:br/>
        <w:br/>
        <w:t>з</w:t>
        <w:br/>
        <w:br/>
        <w:t>а</w:t>
        <w:br/>
        <w:br/>
        <w:t>к</w:t>
        <w:br/>
        <w:br/>
        <w:t>ц</w:t>
        <w:br/>
        <w:br/>
        <w:t>и</w:t>
        <w:br/>
        <w:br/>
        <w:t>й</w:t>
        <w:br/>
        <w:br/>
        <w:t xml:space="preserve"> </w:t>
        <w:br/>
        <w:br/>
        <w:t>и</w:t>
        <w:br/>
        <w:br/>
        <w:t xml:space="preserve"> </w:t>
        <w:br/>
        <w:br/>
        <w:t>у</w:t>
        <w:br/>
        <w:br/>
        <w:t>п</w:t>
        <w:br/>
        <w:br/>
        <w:t>р</w:t>
        <w:br/>
        <w:br/>
        <w:t>о</w:t>
        <w:br/>
        <w:br/>
        <w:t>щ</w:t>
        <w:br/>
        <w:br/>
        <w:t>е</w:t>
        <w:br/>
        <w:br/>
        <w:t>н</w:t>
        <w:br/>
        <w:br/>
        <w:t>и</w:t>
        <w:br/>
        <w:br/>
        <w:t>я</w:t>
        <w:br/>
        <w:br/>
        <w:t xml:space="preserve"> </w:t>
        <w:br/>
        <w:br/>
        <w:t>л</w:t>
        <w:br/>
        <w:br/>
        <w:t>о</w:t>
        <w:br/>
        <w:br/>
        <w:t>г</w:t>
        <w:br/>
        <w:br/>
        <w:t>и</w:t>
        <w:br/>
        <w:br/>
        <w:t>с</w:t>
        <w:br/>
        <w:br/>
        <w:t>т</w:t>
        <w:br/>
        <w:br/>
        <w:t>и</w:t>
        <w:br/>
        <w:br/>
        <w:t>ч</w:t>
        <w:br/>
        <w:br/>
        <w:t>е</w:t>
        <w:br/>
        <w:br/>
        <w:t>с</w:t>
        <w:br/>
        <w:br/>
        <w:t>к</w:t>
        <w:br/>
        <w:br/>
        <w:t>и</w:t>
        <w:br/>
        <w:br/>
        <w:t>х</w:t>
        <w:br/>
        <w:br/>
        <w:t xml:space="preserve"> </w:t>
        <w:br/>
        <w:br/>
        <w:t>ц</w:t>
        <w:br/>
        <w:br/>
        <w:t>е</w:t>
        <w:br/>
        <w:br/>
        <w:t>п</w:t>
        <w:br/>
        <w:br/>
        <w:t>о</w:t>
        <w:br/>
        <w:br/>
        <w:t>ч</w:t>
        <w:br/>
        <w:br/>
        <w:t>е</w:t>
        <w:br/>
        <w:br/>
        <w:t>к</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у</w:t>
        <w:br/>
        <w:br/>
        <w:t>с</w:t>
        <w:br/>
        <w:br/>
        <w:t>к</w:t>
        <w:br/>
        <w:br/>
        <w:t>о</w:t>
        <w:br/>
        <w:br/>
        <w:t>р</w:t>
        <w:br/>
        <w:br/>
        <w:t>е</w:t>
        <w:br/>
        <w:br/>
        <w:t>н</w:t>
        <w:br/>
        <w:br/>
        <w:t>и</w:t>
        <w:br/>
        <w:br/>
        <w:t>е</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Б</w:t>
        <w:br/>
        <w:br/>
        <w:t>л</w:t>
        <w:br/>
        <w:br/>
        <w:t>о</w:t>
        <w:br/>
        <w:br/>
        <w:t>к</w:t>
        <w:br/>
        <w:br/>
        <w:t>ч</w:t>
        <w:br/>
        <w:br/>
        <w:t>е</w:t>
        <w:br/>
        <w:br/>
        <w:t>й</w:t>
        <w:br/>
        <w:br/>
        <w:t>н</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д</w:t>
        <w:br/>
        <w:br/>
        <w:t>а</w:t>
        <w:br/>
        <w:br/>
        <w:t>н</w:t>
        <w:br/>
        <w:br/>
        <w:t>н</w:t>
        <w:br/>
        <w:br/>
        <w:t>ы</w:t>
        <w:br/>
        <w:br/>
        <w:t>х</w:t>
        <w:br/>
        <w:br/>
        <w:t xml:space="preserve"> </w:t>
        <w:br/>
        <w:br/>
        <w:t>и</w:t>
        <w:br/>
        <w:br/>
        <w:t xml:space="preserve"> </w:t>
        <w:br/>
        <w:br/>
        <w:t>з</w:t>
        <w:br/>
        <w:br/>
        <w:t>а</w:t>
        <w:br/>
        <w:br/>
        <w:t>щ</w:t>
        <w:br/>
        <w:br/>
        <w:t>и</w:t>
        <w:br/>
        <w:br/>
        <w:t>т</w:t>
        <w:br/>
        <w:br/>
        <w:t>ы</w:t>
        <w:br/>
        <w:br/>
        <w:t xml:space="preserve"> </w:t>
        <w:br/>
        <w:br/>
        <w:t>о</w:t>
        <w:br/>
        <w:br/>
        <w:t>т</w:t>
        <w:br/>
        <w:br/>
        <w:t xml:space="preserve"> </w:t>
        <w:br/>
        <w:br/>
        <w:t>к</w:t>
        <w:br/>
        <w:br/>
        <w:t>и</w:t>
        <w:br/>
        <w:br/>
        <w:t>б</w:t>
        <w:br/>
        <w:br/>
        <w:t>е</w:t>
        <w:br/>
        <w:br/>
        <w:t>р</w:t>
        <w:br/>
        <w:br/>
        <w:t>у</w:t>
        <w:br/>
        <w:br/>
        <w:t>г</w:t>
        <w:br/>
        <w:br/>
        <w:t>р</w:t>
        <w:br/>
        <w:br/>
        <w:t>о</w:t>
        <w:br/>
        <w:br/>
        <w:t>з</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н</w:t>
        <w:br/>
        <w:br/>
        <w:t>а</w:t>
        <w:br/>
        <w:br/>
        <w:t>д</w:t>
        <w:br/>
        <w:br/>
        <w:t>е</w:t>
        <w:br/>
        <w:br/>
        <w:t>ж</w:t>
        <w:br/>
        <w:br/>
        <w:t>н</w:t>
        <w:br/>
        <w:br/>
        <w:t>о</w:t>
        <w:br/>
        <w:br/>
        <w:t>с</w:t>
        <w:br/>
        <w:br/>
        <w:t>т</w:t>
        <w:br/>
        <w:br/>
        <w:t>и</w:t>
        <w:br/>
        <w:br/>
        <w:t>,</w:t>
        <w:br/>
        <w:br/>
        <w:t xml:space="preserve"> </w:t>
        <w:br/>
        <w:br/>
        <w:t>з</w:t>
        <w:br/>
        <w:br/>
        <w:t>а</w:t>
        <w:br/>
        <w:br/>
        <w:t>щ</w:t>
        <w:br/>
        <w:br/>
        <w:t>и</w:t>
        <w:br/>
        <w:br/>
        <w:t>т</w:t>
        <w:br/>
        <w:br/>
        <w:t>а</w:t>
        <w:br/>
        <w:br/>
        <w:t xml:space="preserve"> </w:t>
        <w:br/>
        <w:br/>
        <w:t>о</w:t>
        <w:br/>
        <w:br/>
        <w:t>т</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w:t>
        <w:br/>
        <w:br/>
        <w:br/>
        <w:br/>
        <w:br/>
        <w:br/>
        <w:br/>
        <w:br/>
        <w:t>*</w:t>
        <w:br/>
        <w:br/>
        <w:t>*</w:t>
        <w:br/>
        <w:br/>
        <w:t>V</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и</w:t>
        <w:br/>
        <w:br/>
        <w:t xml:space="preserve"> </w:t>
        <w:br/>
        <w:br/>
        <w:t>р</w:t>
        <w:br/>
        <w:br/>
        <w:t>о</w:t>
        <w:br/>
        <w:br/>
        <w:t>б</w:t>
        <w:br/>
        <w:br/>
        <w:t>о</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В</w:t>
        <w:br/>
        <w:br/>
        <w:t>н</w:t>
        <w:br/>
        <w:br/>
        <w:t>е</w:t>
        <w:br/>
        <w:br/>
        <w:t>д</w:t>
        <w:br/>
        <w:br/>
        <w:t>р</w:t>
        <w:br/>
        <w:br/>
        <w:t>е</w:t>
        <w:br/>
        <w:br/>
        <w:t>н</w:t>
        <w:br/>
        <w:br/>
        <w:t>и</w:t>
        <w:br/>
        <w:br/>
        <w:t>е</w:t>
        <w:br/>
        <w:br/>
        <w:t xml:space="preserve"> </w:t>
        <w:br/>
        <w:br/>
        <w:t>р</w:t>
        <w:br/>
        <w:br/>
        <w:t>о</w:t>
        <w:br/>
        <w:br/>
        <w:t>б</w:t>
        <w:br/>
        <w:br/>
        <w:t>о</w:t>
        <w:br/>
        <w:br/>
        <w:t>т</w:t>
        <w:br/>
        <w:br/>
        <w:t>о</w:t>
        <w:br/>
        <w:br/>
        <w:t>в</w:t>
        <w:br/>
        <w:br/>
        <w:t xml:space="preserve"> </w:t>
        <w:br/>
        <w:br/>
        <w:t>д</w:t>
        <w:br/>
        <w:br/>
        <w:t>л</w:t>
        <w:br/>
        <w:br/>
        <w:t>я</w:t>
        <w:br/>
        <w:br/>
        <w:t xml:space="preserve"> </w:t>
        <w:br/>
        <w:br/>
        <w:t>в</w:t>
        <w:br/>
        <w:br/>
        <w:t>ы</w:t>
        <w:br/>
        <w:br/>
        <w:t>п</w:t>
        <w:br/>
        <w:br/>
        <w:t>о</w:t>
        <w:br/>
        <w:br/>
        <w:t>л</w:t>
        <w:br/>
        <w:br/>
        <w:t>н</w:t>
        <w:br/>
        <w:br/>
        <w:t>е</w:t>
        <w:br/>
        <w:br/>
        <w:t>н</w:t>
        <w:br/>
        <w:br/>
        <w:t>и</w:t>
        <w:br/>
        <w:br/>
        <w:t>я</w:t>
        <w:br/>
        <w:br/>
        <w:t xml:space="preserve"> </w:t>
        <w:br/>
        <w:br/>
        <w:t>о</w:t>
        <w:br/>
        <w:br/>
        <w:t>п</w:t>
        <w:br/>
        <w:br/>
        <w:t>а</w:t>
        <w:br/>
        <w:br/>
        <w:t>с</w:t>
        <w:br/>
        <w:br/>
        <w:t>н</w:t>
        <w:br/>
        <w:br/>
        <w:t>ы</w:t>
        <w:br/>
        <w:br/>
        <w:t>х</w:t>
        <w:br/>
        <w:br/>
        <w:t xml:space="preserve"> </w:t>
        <w:br/>
        <w:br/>
        <w:t>и</w:t>
        <w:br/>
        <w:br/>
        <w:t xml:space="preserve"> </w:t>
        <w:br/>
        <w:br/>
        <w:t>м</w:t>
        <w:br/>
        <w:br/>
        <w:t>о</w:t>
        <w:br/>
        <w:br/>
        <w:t>н</w:t>
        <w:br/>
        <w:br/>
        <w:t>о</w:t>
        <w:br/>
        <w:br/>
        <w:t>т</w:t>
        <w:br/>
        <w:br/>
        <w:t>о</w:t>
        <w:br/>
        <w:br/>
        <w:t>н</w:t>
        <w:br/>
        <w:br/>
        <w:t>н</w:t>
        <w:br/>
        <w:br/>
        <w:t>ы</w:t>
        <w:br/>
        <w:br/>
        <w:t>х</w:t>
        <w:br/>
        <w:br/>
        <w:t xml:space="preserve"> </w:t>
        <w:br/>
        <w:br/>
        <w:t>з</w:t>
        <w:br/>
        <w:br/>
        <w:t>а</w:t>
        <w:br/>
        <w:br/>
        <w:t>д</w:t>
        <w:br/>
        <w:br/>
        <w:t>а</w:t>
        <w:br/>
        <w:br/>
        <w:t>ч</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о</w:t>
        <w:br/>
        <w:br/>
        <w:t>п</w:t>
        <w:br/>
        <w:br/>
        <w:t>л</w:t>
        <w:br/>
        <w:br/>
        <w:t>а</w:t>
        <w:br/>
        <w:br/>
        <w:t>т</w:t>
        <w:br/>
        <w:br/>
        <w:t>у</w:t>
        <w:br/>
        <w:br/>
        <w:t xml:space="preserve"> </w:t>
        <w:br/>
        <w:br/>
        <w:t>т</w:t>
        <w:br/>
        <w:br/>
        <w:t>р</w:t>
        <w:br/>
        <w:br/>
        <w:t>у</w:t>
        <w:br/>
        <w:br/>
        <w:t>д</w:t>
        <w:br/>
        <w:br/>
        <w:t>а</w:t>
        <w:br/>
        <w:br/>
        <w:t>,</w:t>
        <w:br/>
        <w:br/>
        <w:t xml:space="preserve"> </w:t>
        <w:br/>
        <w:br/>
        <w:t>п</w:t>
        <w:br/>
        <w:br/>
        <w:t>о</w:t>
        <w:br/>
        <w:br/>
        <w:t>в</w:t>
        <w:br/>
        <w:br/>
        <w:t>ы</w:t>
        <w:br/>
        <w:br/>
        <w:t>ш</w:t>
        <w:br/>
        <w:br/>
        <w:t>е</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у</w:t>
        <w:br/>
        <w:br/>
        <w:t>п</w:t>
        <w:br/>
        <w:br/>
        <w:t>р</w:t>
        <w:br/>
        <w:br/>
        <w:t>а</w:t>
        <w:br/>
        <w:br/>
        <w:t>в</w:t>
        <w:br/>
        <w:br/>
        <w:t>л</w:t>
        <w:br/>
        <w:br/>
        <w:t>е</w:t>
        <w:br/>
        <w:br/>
        <w:t>н</w:t>
        <w:br/>
        <w:br/>
        <w:t>и</w:t>
        <w:br/>
        <w:br/>
        <w:t>я</w:t>
        <w:br/>
        <w:br/>
        <w:t xml:space="preserve"> </w:t>
        <w:br/>
        <w:br/>
        <w:t>и</w:t>
        <w:br/>
        <w:br/>
        <w:t xml:space="preserve"> </w:t>
        <w:br/>
        <w:br/>
        <w:t>к</w:t>
        <w:br/>
        <w:br/>
        <w:t>о</w:t>
        <w:br/>
        <w:br/>
        <w:t>н</w:t>
        <w:br/>
        <w:br/>
        <w:t>т</w:t>
        <w:br/>
        <w:br/>
        <w:t>р</w:t>
        <w:br/>
        <w:br/>
        <w:t>о</w:t>
        <w:br/>
        <w:br/>
        <w:t>л</w:t>
        <w:br/>
        <w:br/>
        <w:t>я</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о</w:t>
        <w:br/>
        <w:br/>
        <w:t>ш</w:t>
        <w:br/>
        <w:br/>
        <w:t>и</w:t>
        <w:br/>
        <w:br/>
        <w:t>б</w:t>
        <w:br/>
        <w:br/>
        <w:t>о</w:t>
        <w:br/>
        <w:br/>
        <w:t>к</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р</w:t>
        <w:br/>
        <w:br/>
        <w:t>о</w:t>
        <w:br/>
        <w:br/>
        <w:t>н</w:t>
        <w:br/>
        <w:br/>
        <w:t>о</w:t>
        <w:br/>
        <w:br/>
        <w:t>в</w:t>
        <w:br/>
        <w:br/>
        <w:t xml:space="preserve"> </w:t>
        <w:br/>
        <w:br/>
        <w:t>д</w:t>
        <w:br/>
        <w:br/>
        <w:t>л</w:t>
        <w:br/>
        <w:br/>
        <w:t>я</w:t>
        <w:br/>
        <w:br/>
        <w:t xml:space="preserve"> </w:t>
        <w:br/>
        <w:br/>
        <w:t>и</w:t>
        <w:br/>
        <w:br/>
        <w:t>н</w:t>
        <w:br/>
        <w:br/>
        <w:t>с</w:t>
        <w:br/>
        <w:br/>
        <w:t>п</w:t>
        <w:br/>
        <w:br/>
        <w:t>е</w:t>
        <w:br/>
        <w:br/>
        <w:t>к</w:t>
        <w:br/>
        <w:br/>
        <w:t>ц</w:t>
        <w:br/>
        <w:br/>
        <w:t>и</w:t>
        <w:br/>
        <w:br/>
        <w:t>й</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м</w:t>
        <w:br/>
        <w:br/>
        <w:t>о</w:t>
        <w:br/>
        <w:br/>
        <w:t>н</w:t>
        <w:br/>
        <w:br/>
        <w:t>и</w:t>
        <w:br/>
        <w:br/>
        <w:t>т</w:t>
        <w:br/>
        <w:br/>
        <w:t>о</w:t>
        <w:br/>
        <w:br/>
        <w:t>р</w:t>
        <w:br/>
        <w:br/>
        <w:t>и</w:t>
        <w:br/>
        <w:br/>
        <w:t>н</w:t>
        <w:br/>
        <w:br/>
        <w:t>г</w:t>
        <w:br/>
        <w:br/>
        <w:t>а</w:t>
        <w:br/>
        <w:br/>
        <w:t xml:space="preserve"> </w:t>
        <w:br/>
        <w:br/>
        <w:t>с</w:t>
        <w:br/>
        <w:br/>
        <w:t>о</w:t>
        <w:br/>
        <w:br/>
        <w:t>с</w:t>
        <w:br/>
        <w:br/>
        <w:t>т</w:t>
        <w:br/>
        <w:br/>
        <w:t>о</w:t>
        <w:br/>
        <w:br/>
        <w:t>я</w:t>
        <w:br/>
        <w:br/>
        <w:t>н</w:t>
        <w:br/>
        <w:br/>
        <w:t>и</w:t>
        <w:br/>
        <w:br/>
        <w:t>я</w:t>
        <w:br/>
        <w:br/>
        <w:t xml:space="preserve"> </w:t>
        <w:br/>
        <w:br/>
        <w:t>о</w:t>
        <w:br/>
        <w:br/>
        <w:t>б</w:t>
        <w:br/>
        <w:br/>
        <w:t>ъ</w:t>
        <w:br/>
        <w:br/>
        <w:t>е</w:t>
        <w:br/>
        <w:br/>
        <w:t>к</w:t>
        <w:br/>
        <w:br/>
        <w:t>т</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у</w:t>
        <w:br/>
        <w:br/>
        <w:t>с</w:t>
        <w:br/>
        <w:br/>
        <w:t>к</w:t>
        <w:br/>
        <w:br/>
        <w:t>о</w:t>
        <w:br/>
        <w:br/>
        <w:t>р</w:t>
        <w:br/>
        <w:br/>
        <w:t>е</w:t>
        <w:br/>
        <w:br/>
        <w:t>н</w:t>
        <w:br/>
        <w:br/>
        <w:t>и</w:t>
        <w:br/>
        <w:br/>
        <w:t>е</w:t>
        <w:br/>
        <w:br/>
        <w:t xml:space="preserve"> </w:t>
        <w:br/>
        <w:br/>
        <w:t>п</w:t>
        <w:br/>
        <w:br/>
        <w:t>р</w:t>
        <w:br/>
        <w:br/>
        <w:t>о</w:t>
        <w:br/>
        <w:br/>
        <w:t>ц</w:t>
        <w:br/>
        <w:br/>
        <w:t>е</w:t>
        <w:br/>
        <w:br/>
        <w:t>с</w:t>
        <w:br/>
        <w:br/>
        <w:t>с</w:t>
        <w:br/>
        <w:br/>
        <w:t>о</w:t>
        <w:br/>
        <w:br/>
        <w:t>в</w:t>
        <w:br/>
        <w:br/>
        <w:t>.</w:t>
        <w:br/>
        <w:br/>
        <w:br/>
        <w:br/>
        <w:br/>
        <w:br/>
        <w:br/>
        <w:br/>
        <w:t>*</w:t>
        <w:br/>
        <w:br/>
        <w:t>*</w:t>
        <w:br/>
        <w:br/>
        <w:t>V</w:t>
        <w:br/>
        <w:br/>
        <w:t>I</w:t>
        <w:br/>
        <w:br/>
        <w:t>.</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и</w:t>
        <w:br/>
        <w:br/>
        <w:t xml:space="preserve"> </w:t>
        <w:br/>
        <w:br/>
        <w:t>з</w:t>
        <w:br/>
        <w:br/>
        <w:t>а</w:t>
        <w:br/>
        <w:br/>
        <w:t>щ</w:t>
        <w:br/>
        <w:br/>
        <w:t>и</w:t>
        <w:br/>
        <w:br/>
        <w:t>т</w:t>
        <w:br/>
        <w:br/>
        <w:t>а</w:t>
        <w:br/>
        <w:br/>
        <w:t xml:space="preserve"> </w:t>
        <w:br/>
        <w:br/>
        <w:t>д</w:t>
        <w:br/>
        <w:br/>
        <w:t>а</w:t>
        <w:br/>
        <w:br/>
        <w:t>н</w:t>
        <w:br/>
        <w:br/>
        <w:t>н</w:t>
        <w:br/>
        <w:br/>
        <w:t>ы</w:t>
        <w:br/>
        <w:br/>
        <w:t>х</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У</w:t>
        <w:br/>
        <w:br/>
        <w:t>с</w:t>
        <w:br/>
        <w:br/>
        <w:t>и</w:t>
        <w:br/>
        <w:br/>
        <w:t>л</w:t>
        <w:br/>
        <w:br/>
        <w:t>е</w:t>
        <w:br/>
        <w:br/>
        <w:t>н</w:t>
        <w:br/>
        <w:br/>
        <w:t>и</w:t>
        <w:br/>
        <w:br/>
        <w:t>е</w:t>
        <w:br/>
        <w:br/>
        <w:t xml:space="preserve"> </w:t>
        <w:br/>
        <w:br/>
        <w:t>м</w:t>
        <w:br/>
        <w:br/>
        <w:t>е</w:t>
        <w:br/>
        <w:br/>
        <w:t>р</w:t>
        <w:br/>
        <w:br/>
        <w:t xml:space="preserve"> </w:t>
        <w:br/>
        <w:br/>
        <w:t>п</w:t>
        <w:br/>
        <w:br/>
        <w:t>о</w:t>
        <w:br/>
        <w:br/>
        <w:t xml:space="preserve"> </w:t>
        <w:br/>
        <w:br/>
        <w:t>з</w:t>
        <w:br/>
        <w:br/>
        <w:t>а</w:t>
        <w:br/>
        <w:br/>
        <w:t>щ</w:t>
        <w:br/>
        <w:br/>
        <w:t>и</w:t>
        <w:br/>
        <w:br/>
        <w:t>т</w:t>
        <w:br/>
        <w:br/>
        <w:t>е</w:t>
        <w:br/>
        <w:br/>
        <w:t xml:space="preserve"> </w:t>
        <w:br/>
        <w:br/>
        <w:t>о</w:t>
        <w:br/>
        <w:br/>
        <w:t>т</w:t>
        <w:br/>
        <w:br/>
        <w:t xml:space="preserve"> </w:t>
        <w:br/>
        <w:br/>
        <w:t>к</w:t>
        <w:br/>
        <w:br/>
        <w:t>и</w:t>
        <w:br/>
        <w:br/>
        <w:t>б</w:t>
        <w:br/>
        <w:br/>
        <w:t>е</w:t>
        <w:br/>
        <w:br/>
        <w:t>р</w:t>
        <w:br/>
        <w:br/>
        <w:t>а</w:t>
        <w:br/>
        <w:br/>
        <w:t>т</w:t>
        <w:br/>
        <w:br/>
        <w:t>а</w:t>
        <w:br/>
        <w:br/>
        <w:t>к</w:t>
        <w:br/>
        <w:br/>
        <w:t xml:space="preserve"> </w:t>
        <w:br/>
        <w:br/>
        <w:t>и</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 xml:space="preserve"> </w:t>
        <w:br/>
        <w:br/>
        <w:t>к</w:t>
        <w:br/>
        <w:br/>
        <w:t xml:space="preserve"> </w:t>
        <w:br/>
        <w:br/>
        <w:t>д</w:t>
        <w:br/>
        <w:br/>
        <w:t>а</w:t>
        <w:br/>
        <w:br/>
        <w:t>н</w:t>
        <w:br/>
        <w:br/>
        <w:t>н</w:t>
        <w:br/>
        <w:br/>
        <w:t>ы</w:t>
        <w:br/>
        <w:br/>
        <w:t>м</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З</w:t>
        <w:br/>
        <w:br/>
        <w:t>а</w:t>
        <w:br/>
        <w:br/>
        <w:t>щ</w:t>
        <w:br/>
        <w:br/>
        <w:t>и</w:t>
        <w:br/>
        <w:br/>
        <w:t>т</w:t>
        <w:br/>
        <w:br/>
        <w:t>а</w:t>
        <w:br/>
        <w:br/>
        <w:t xml:space="preserve"> </w:t>
        <w:br/>
        <w:br/>
        <w:t>к</w:t>
        <w:br/>
        <w:br/>
        <w:t>о</w:t>
        <w:br/>
        <w:br/>
        <w:t>н</w:t>
        <w:br/>
        <w:br/>
        <w:t>ф</w:t>
        <w:br/>
        <w:br/>
        <w:t>и</w:t>
        <w:br/>
        <w:br/>
        <w:t>д</w:t>
        <w:br/>
        <w:br/>
        <w:t>е</w:t>
        <w:br/>
        <w:br/>
        <w:t>н</w:t>
        <w:br/>
        <w:br/>
        <w:t>ц</w:t>
        <w:br/>
        <w:br/>
        <w:t>и</w:t>
        <w:br/>
        <w:br/>
        <w:t>а</w:t>
        <w:br/>
        <w:br/>
        <w:t>л</w:t>
        <w:br/>
        <w:br/>
        <w:t>ь</w:t>
        <w:br/>
        <w:br/>
        <w:t>н</w:t>
        <w:br/>
        <w:br/>
        <w:t>о</w:t>
        <w:br/>
        <w:br/>
        <w:t>й</w:t>
        <w:br/>
        <w:br/>
        <w:t xml:space="preserve"> </w:t>
        <w:br/>
        <w:br/>
        <w:t>и</w:t>
        <w:br/>
        <w:br/>
        <w:t>н</w:t>
        <w:br/>
        <w:br/>
        <w:t>ф</w:t>
        <w:br/>
        <w:br/>
        <w:t>о</w:t>
        <w:br/>
        <w:br/>
        <w:t>р</w:t>
        <w:br/>
        <w:br/>
        <w:t>м</w:t>
        <w:br/>
        <w:br/>
        <w:t>а</w:t>
        <w:br/>
        <w:br/>
        <w:t>ц</w:t>
        <w:br/>
        <w:br/>
        <w:t>и</w:t>
        <w:br/>
        <w:br/>
        <w:t>и</w:t>
        <w:br/>
        <w:br/>
        <w:t>,</w:t>
        <w:br/>
        <w:br/>
        <w:t xml:space="preserve"> </w:t>
        <w:br/>
        <w:br/>
        <w:t>о</w:t>
        <w:br/>
        <w:br/>
        <w:t>б</w:t>
        <w:br/>
        <w:br/>
        <w:t>е</w:t>
        <w:br/>
        <w:br/>
        <w:t>с</w:t>
        <w:br/>
        <w:br/>
        <w:t>п</w:t>
        <w:br/>
        <w:br/>
        <w:t>е</w:t>
        <w:br/>
        <w:br/>
        <w:t>ч</w:t>
        <w:br/>
        <w:br/>
        <w:t>е</w:t>
        <w:br/>
        <w:br/>
        <w:t>н</w:t>
        <w:br/>
        <w:br/>
        <w:t>и</w:t>
        <w:br/>
        <w:br/>
        <w:t>е</w:t>
        <w:br/>
        <w:br/>
        <w:t xml:space="preserve"> </w:t>
        <w:br/>
        <w:br/>
        <w:t>н</w:t>
        <w:br/>
        <w:br/>
        <w:t>е</w:t>
        <w:br/>
        <w:br/>
        <w:t>п</w:t>
        <w:br/>
        <w:br/>
        <w:t>р</w:t>
        <w:br/>
        <w:br/>
        <w:t>е</w:t>
        <w:br/>
        <w:br/>
        <w:t>р</w:t>
        <w:br/>
        <w:br/>
        <w:t>ы</w:t>
        <w:br/>
        <w:br/>
        <w:t>в</w:t>
        <w:br/>
        <w:br/>
        <w:t>н</w:t>
        <w:br/>
        <w:br/>
        <w:t>о</w:t>
        <w:br/>
        <w:br/>
        <w:t>с</w:t>
        <w:br/>
        <w:br/>
        <w:t>т</w:t>
        <w:br/>
        <w:br/>
        <w:t>и</w:t>
        <w:br/>
        <w:br/>
        <w:t xml:space="preserve"> </w:t>
        <w:br/>
        <w:br/>
        <w:t>б</w:t>
        <w:br/>
        <w:br/>
        <w:t>и</w:t>
        <w:br/>
        <w:br/>
        <w:t>з</w:t>
        <w:br/>
        <w:br/>
        <w:t>н</w:t>
        <w:br/>
        <w:br/>
        <w:t>е</w:t>
        <w:br/>
        <w:br/>
        <w:t>с</w:t>
        <w:br/>
        <w:br/>
        <w:t>а</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о</w:t>
        <w:br/>
        <w:br/>
        <w:t>б</w:t>
        <w:br/>
        <w:br/>
        <w:t>н</w:t>
        <w:br/>
        <w:br/>
        <w:t>а</w:t>
        <w:br/>
        <w:br/>
        <w:t>р</w:t>
        <w:br/>
        <w:br/>
        <w:t>у</w:t>
        <w:br/>
        <w:br/>
        <w:t>ж</w:t>
        <w:br/>
        <w:br/>
        <w:t>е</w:t>
        <w:br/>
        <w:br/>
        <w:t>н</w:t>
        <w:br/>
        <w:br/>
        <w:t>и</w:t>
        <w:br/>
        <w:br/>
        <w:t>я</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в</w:t>
        <w:br/>
        <w:br/>
        <w:t>т</w:t>
        <w:br/>
        <w:br/>
        <w:t>о</w:t>
        <w:br/>
        <w:br/>
        <w:t>р</w:t>
        <w:br/>
        <w:br/>
        <w:t>ж</w:t>
        <w:br/>
        <w:br/>
        <w:t>е</w:t>
        <w:br/>
        <w:br/>
        <w:t>н</w:t>
        <w:br/>
        <w:br/>
        <w:t>и</w:t>
        <w:br/>
        <w:br/>
        <w:t>й</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к</w:t>
        <w:br/>
        <w:br/>
        <w:t>и</w:t>
        <w:br/>
        <w:br/>
        <w:t>б</w:t>
        <w:br/>
        <w:br/>
        <w:t>е</w:t>
        <w:br/>
        <w:br/>
        <w:t>р</w:t>
        <w:br/>
        <w:br/>
        <w:t>а</w:t>
        <w:br/>
        <w:br/>
        <w:t>т</w:t>
        <w:br/>
        <w:br/>
        <w:t>а</w:t>
        <w:br/>
        <w:br/>
        <w:t>к</w:t>
        <w:br/>
        <w:br/>
        <w:t>,</w:t>
        <w:br/>
        <w:br/>
        <w:t xml:space="preserve"> </w:t>
        <w:br/>
        <w:br/>
        <w:t>м</w:t>
        <w:br/>
        <w:br/>
        <w:t>и</w:t>
        <w:br/>
        <w:br/>
        <w:t>н</w:t>
        <w:br/>
        <w:br/>
        <w:t>и</w:t>
        <w:br/>
        <w:br/>
        <w:t>м</w:t>
        <w:br/>
        <w:br/>
        <w:t>и</w:t>
        <w:br/>
        <w:br/>
        <w:t>з</w:t>
        <w:br/>
        <w:br/>
        <w:t>а</w:t>
        <w:br/>
        <w:br/>
        <w:t>ц</w:t>
        <w:br/>
        <w:br/>
        <w:t>и</w:t>
        <w:br/>
        <w:br/>
        <w:t>я</w:t>
        <w:br/>
        <w:br/>
        <w:t xml:space="preserve"> </w:t>
        <w:br/>
        <w:br/>
        <w:t>у</w:t>
        <w:br/>
        <w:br/>
        <w:t>щ</w:t>
        <w:br/>
        <w:br/>
        <w:t>е</w:t>
        <w:br/>
        <w:br/>
        <w:t>р</w:t>
        <w:br/>
        <w:br/>
        <w:t>б</w:t>
        <w:br/>
        <w:br/>
        <w:t>а</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о</w:t>
        <w:br/>
        <w:br/>
        <w:t>с</w:t>
        <w:br/>
        <w:br/>
        <w:t>н</w:t>
        <w:br/>
        <w:br/>
        <w:t>о</w:t>
        <w:br/>
        <w:br/>
        <w:t>в</w:t>
        <w:br/>
        <w:br/>
        <w:t>а</w:t>
        <w:br/>
        <w:br/>
        <w:t>м</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о</w:t>
        <w:br/>
        <w:br/>
        <w:t>с</w:t>
        <w:br/>
        <w:br/>
        <w:t>в</w:t>
        <w:br/>
        <w:br/>
        <w:t>е</w:t>
        <w:br/>
        <w:br/>
        <w:t>д</w:t>
        <w:br/>
        <w:br/>
        <w:t>о</w:t>
        <w:br/>
        <w:br/>
        <w:t>м</w:t>
        <w:br/>
        <w:br/>
        <w:t>л</w:t>
        <w:br/>
        <w:br/>
        <w:t>е</w:t>
        <w:br/>
        <w:br/>
        <w:t>н</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ч</w:t>
        <w:br/>
        <w:br/>
        <w:t>е</w:t>
        <w:br/>
        <w:br/>
        <w:t>л</w:t>
        <w:br/>
        <w:br/>
        <w:t>о</w:t>
        <w:br/>
        <w:br/>
        <w:t>в</w:t>
        <w:br/>
        <w:br/>
        <w:t>е</w:t>
        <w:br/>
        <w:br/>
        <w:t>ч</w:t>
        <w:br/>
        <w:br/>
        <w:t>е</w:t>
        <w:br/>
        <w:br/>
        <w:t>с</w:t>
        <w:br/>
        <w:br/>
        <w:t>к</w:t>
        <w:br/>
        <w:br/>
        <w:t>и</w:t>
        <w:br/>
        <w:br/>
        <w:t>х</w:t>
        <w:br/>
        <w:br/>
        <w:t xml:space="preserve"> </w:t>
        <w:br/>
        <w:br/>
        <w:t>о</w:t>
        <w:br/>
        <w:br/>
        <w:t>ш</w:t>
        <w:br/>
        <w:br/>
        <w:t>и</w:t>
        <w:br/>
        <w:br/>
        <w:t>б</w:t>
        <w:br/>
        <w:br/>
        <w:t>о</w:t>
        <w:br/>
        <w:br/>
        <w:t>к</w:t>
        <w:br/>
        <w:br/>
        <w:t>.</w:t>
        <w:br/>
        <w:br/>
        <w:br/>
        <w:br/>
        <w:br/>
        <w:br/>
        <w:br/>
        <w:br/>
        <w:t>*</w:t>
        <w:br/>
        <w:br/>
        <w:t>*</w:t>
        <w:br/>
        <w:br/>
        <w:t>V</w:t>
        <w:br/>
        <w:br/>
        <w:t>I</w:t>
        <w:br/>
        <w:br/>
        <w:t>I</w:t>
        <w:br/>
        <w:br/>
        <w:t>.</w:t>
        <w:br/>
        <w:br/>
        <w:t xml:space="preserve"> </w:t>
        <w:br/>
        <w:br/>
        <w:t>У</w:t>
        <w:br/>
        <w:br/>
        <w:t>с</w:t>
        <w:br/>
        <w:br/>
        <w:t>т</w:t>
        <w:br/>
        <w:br/>
        <w:t>о</w:t>
        <w:br/>
        <w:br/>
        <w:t>й</w:t>
        <w:br/>
        <w:br/>
        <w:t>ч</w:t>
        <w:br/>
        <w:br/>
        <w:t>и</w:t>
        <w:br/>
        <w:br/>
        <w:t>в</w:t>
        <w:br/>
        <w:br/>
        <w:t>о</w:t>
        <w:br/>
        <w:br/>
        <w:t>е</w:t>
        <w:br/>
        <w:br/>
        <w:t xml:space="preserve"> </w:t>
        <w:br/>
        <w:br/>
        <w:t>р</w:t>
        <w:br/>
        <w:br/>
        <w:t>а</w:t>
        <w:br/>
        <w:br/>
        <w:t>з</w:t>
        <w:br/>
        <w:br/>
        <w:t>в</w:t>
        <w:br/>
        <w:br/>
        <w:t>и</w:t>
        <w:br/>
        <w:br/>
        <w:t>т</w:t>
        <w:br/>
        <w:br/>
        <w:t>и</w:t>
        <w:br/>
        <w:br/>
        <w:t>е</w:t>
        <w:br/>
        <w:br/>
        <w:t xml:space="preserve"> </w:t>
        <w:br/>
        <w:br/>
        <w:t>и</w:t>
        <w:br/>
        <w:br/>
        <w:t xml:space="preserve"> </w:t>
        <w:br/>
        <w:br/>
        <w:t>э</w:t>
        <w:br/>
        <w:br/>
        <w:t>к</w:t>
        <w:br/>
        <w:br/>
        <w:t>о</w:t>
        <w:br/>
        <w:br/>
        <w:t>л</w:t>
        <w:br/>
        <w:br/>
        <w:t>о</w:t>
        <w:br/>
        <w:br/>
        <w:t>г</w:t>
        <w:br/>
        <w:br/>
        <w:t>и</w:t>
        <w:br/>
        <w:br/>
        <w:t>ч</w:t>
        <w:br/>
        <w:br/>
        <w:t>е</w:t>
        <w:br/>
        <w:br/>
        <w:t>с</w:t>
        <w:br/>
        <w:br/>
        <w:t>к</w:t>
        <w:br/>
        <w:br/>
        <w:t>а</w:t>
        <w:br/>
        <w:br/>
        <w:t>я</w:t>
        <w:br/>
        <w:br/>
        <w:t xml:space="preserve"> </w:t>
        <w:br/>
        <w:br/>
        <w:t>б</w:t>
        <w:br/>
        <w:br/>
        <w:t>е</w:t>
        <w:br/>
        <w:br/>
        <w:t>з</w:t>
        <w:br/>
        <w:br/>
        <w:t>о</w:t>
        <w:br/>
        <w:br/>
        <w:t>п</w:t>
        <w:br/>
        <w:br/>
        <w:t>а</w:t>
        <w:br/>
        <w:br/>
        <w:t>с</w:t>
        <w:br/>
        <w:br/>
        <w:t>н</w:t>
        <w:br/>
        <w:br/>
        <w:t>о</w:t>
        <w:br/>
        <w:br/>
        <w:t>с</w:t>
        <w:br/>
        <w:br/>
        <w:t>т</w:t>
        <w:br/>
        <w:br/>
        <w:t>ь</w:t>
        <w:br/>
        <w:br/>
        <w:t>*</w:t>
        <w:br/>
        <w:br/>
        <w:t>*</w:t>
        <w:br/>
        <w:br/>
        <w:br/>
        <w:br/>
        <w:br/>
        <w:t xml:space="preserve"> </w:t>
        <w:br/>
        <w:br/>
        <w:t xml:space="preserve"> </w:t>
        <w:br/>
        <w:br/>
        <w:t xml:space="preserve"> </w:t>
        <w:br/>
        <w:br/>
        <w:t>*</w:t>
        <w:br/>
        <w:br/>
        <w:t xml:space="preserve"> </w:t>
        <w:br/>
        <w:br/>
        <w:t xml:space="preserve"> </w:t>
        <w:br/>
        <w:br/>
        <w:t xml:space="preserve"> </w:t>
        <w:br/>
        <w:br/>
        <w:t>A</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 xml:space="preserve"> </w:t>
        <w:br/>
        <w:br/>
        <w:t>и</w:t>
        <w:br/>
        <w:br/>
        <w:t xml:space="preserve"> </w:t>
        <w:br/>
        <w:br/>
        <w:t>с</w:t>
        <w:br/>
        <w:br/>
        <w:t>н</w:t>
        <w:br/>
        <w:br/>
        <w:t>и</w:t>
        <w:br/>
        <w:br/>
        <w:t>ж</w:t>
        <w:br/>
        <w:br/>
        <w:t>е</w:t>
        <w:br/>
        <w:br/>
        <w:t>н</w:t>
        <w:br/>
        <w:br/>
        <w:t>и</w:t>
        <w:br/>
        <w:br/>
        <w:t>я</w:t>
        <w:br/>
        <w:br/>
        <w:t xml:space="preserve"> </w:t>
        <w:br/>
        <w:br/>
        <w:t>в</w:t>
        <w:br/>
        <w:br/>
        <w:t>ы</w:t>
        <w:br/>
        <w:br/>
        <w:t>б</w:t>
        <w:br/>
        <w:br/>
        <w:t>р</w:t>
        <w:br/>
        <w:br/>
        <w:t>о</w:t>
        <w:br/>
        <w:br/>
        <w:t>с</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br/>
        <w:br/>
        <w:br/>
        <w:t xml:space="preserve"> </w:t>
        <w:br/>
        <w:br/>
        <w:t xml:space="preserve"> </w:t>
        <w:br/>
        <w:br/>
        <w:t xml:space="preserve"> </w:t>
        <w:br/>
        <w:br/>
        <w:t>*</w:t>
        <w:br/>
        <w:br/>
        <w:t xml:space="preserve"> </w:t>
        <w:br/>
        <w:br/>
        <w:t xml:space="preserve"> </w:t>
        <w:br/>
        <w:br/>
        <w:t xml:space="preserve"> </w:t>
        <w:br/>
        <w:br/>
        <w:t>B</w:t>
        <w:br/>
        <w:br/>
        <w:t>.</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м</w:t>
        <w:br/>
        <w:br/>
        <w:t>о</w:t>
        <w:br/>
        <w:br/>
        <w:t>н</w:t>
        <w:br/>
        <w:br/>
        <w:t>и</w:t>
        <w:br/>
        <w:br/>
        <w:t>т</w:t>
        <w:br/>
        <w:br/>
        <w:t>о</w:t>
        <w:br/>
        <w:br/>
        <w:t>р</w:t>
        <w:br/>
        <w:br/>
        <w:t>и</w:t>
        <w:br/>
        <w:br/>
        <w:t>н</w:t>
        <w:br/>
        <w:br/>
        <w:t>г</w:t>
        <w:br/>
        <w:br/>
        <w:t>а</w:t>
        <w:br/>
        <w:br/>
        <w:t xml:space="preserve"> </w:t>
        <w:br/>
        <w:br/>
        <w:t>и</w:t>
        <w:br/>
        <w:br/>
        <w:t xml:space="preserve"> </w:t>
        <w:br/>
        <w:br/>
        <w:t>к</w:t>
        <w:br/>
        <w:br/>
        <w:t>о</w:t>
        <w:br/>
        <w:br/>
        <w:t>н</w:t>
        <w:br/>
        <w:br/>
        <w:t>т</w:t>
        <w:br/>
        <w:br/>
        <w:t>р</w:t>
        <w:br/>
        <w:br/>
        <w:t>о</w:t>
        <w:br/>
        <w:br/>
        <w:t>л</w:t>
        <w:br/>
        <w:br/>
        <w:t>я</w:t>
        <w:br/>
        <w:br/>
        <w:t xml:space="preserve"> </w:t>
        <w:br/>
        <w:br/>
        <w:t>э</w:t>
        <w:br/>
        <w:br/>
        <w:t>к</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о</w:t>
        <w:br/>
        <w:br/>
        <w:t>б</w:t>
        <w:br/>
        <w:br/>
        <w:t>л</w:t>
        <w:br/>
        <w:br/>
        <w:t>ю</w:t>
        <w:br/>
        <w:br/>
        <w:t>д</w:t>
        <w:br/>
        <w:br/>
        <w:t>е</w:t>
        <w:br/>
        <w:br/>
        <w:t>н</w:t>
        <w:br/>
        <w:br/>
        <w:t>и</w:t>
        <w:br/>
        <w:br/>
        <w:t>е</w:t>
        <w:br/>
        <w:br/>
        <w:t xml:space="preserve"> </w:t>
        <w:br/>
        <w:br/>
        <w:t>э</w:t>
        <w:br/>
        <w:br/>
        <w:t>к</w:t>
        <w:br/>
        <w:br/>
        <w:t>о</w:t>
        <w:br/>
        <w:br/>
        <w:t>л</w:t>
        <w:br/>
        <w:br/>
        <w:t>о</w:t>
        <w:br/>
        <w:br/>
        <w:t>г</w:t>
        <w:br/>
        <w:br/>
        <w:t>и</w:t>
        <w:br/>
        <w:br/>
        <w:t>ч</w:t>
        <w:br/>
        <w:br/>
        <w:t>е</w:t>
        <w:br/>
        <w:br/>
        <w:t>с</w:t>
        <w:br/>
        <w:br/>
        <w:t>к</w:t>
        <w:br/>
        <w:br/>
        <w:t>и</w:t>
        <w:br/>
        <w:br/>
        <w:t>х</w:t>
        <w:br/>
        <w:br/>
        <w:t xml:space="preserve"> </w:t>
        <w:br/>
        <w:br/>
        <w:t>н</w:t>
        <w:br/>
        <w:br/>
        <w:t>о</w:t>
        <w:br/>
        <w:br/>
        <w:t>р</w:t>
        <w:br/>
        <w:br/>
        <w:t>м</w:t>
        <w:br/>
        <w:br/>
        <w:t>,</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а</w:t>
        <w:br/>
        <w:br/>
        <w:t>в</w:t>
        <w:br/>
        <w:br/>
        <w:t>а</w:t>
        <w:br/>
        <w:br/>
        <w:t>р</w:t>
        <w:br/>
        <w:br/>
        <w:t>и</w:t>
        <w:br/>
        <w:br/>
        <w:t>й</w:t>
        <w:br/>
        <w:br/>
        <w:t>.</w:t>
        <w:br/>
        <w:br/>
        <w:br/>
        <w:br/>
        <w:br/>
        <w:t xml:space="preserve"> </w:t>
        <w:br/>
        <w:br/>
        <w:t xml:space="preserve"> </w:t>
        <w:br/>
        <w:br/>
        <w:t xml:space="preserve"> </w:t>
        <w:br/>
        <w:br/>
        <w:t>*</w:t>
        <w:br/>
        <w:br/>
        <w:t xml:space="preserve"> </w:t>
        <w:br/>
        <w:br/>
        <w:t xml:space="preserve"> </w:t>
        <w:br/>
        <w:br/>
        <w:t xml:space="preserve"> </w:t>
        <w:br/>
        <w:br/>
        <w:t>C</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д</w:t>
        <w:br/>
        <w:br/>
        <w:t>л</w:t>
        <w:br/>
        <w:br/>
        <w:t>я</w:t>
        <w:br/>
        <w:br/>
        <w:t xml:space="preserve"> </w:t>
        <w:br/>
        <w:br/>
        <w:t>п</w:t>
        <w:br/>
        <w:br/>
        <w:t>е</w:t>
        <w:br/>
        <w:br/>
        <w:t>р</w:t>
        <w:br/>
        <w:br/>
        <w:t>е</w:t>
        <w:br/>
        <w:br/>
        <w:t>р</w:t>
        <w:br/>
        <w:br/>
        <w:t>а</w:t>
        <w:br/>
        <w:br/>
        <w:t>б</w:t>
        <w:br/>
        <w:br/>
        <w:t>о</w:t>
        <w:br/>
        <w:br/>
        <w:t>т</w:t>
        <w:br/>
        <w:br/>
        <w:t>к</w:t>
        <w:br/>
        <w:br/>
        <w:t>и</w:t>
        <w:br/>
        <w:br/>
        <w:t xml:space="preserve"> </w:t>
        <w:br/>
        <w:br/>
        <w:t>и</w:t>
        <w:br/>
        <w:br/>
        <w:t xml:space="preserve"> </w:t>
        <w:br/>
        <w:br/>
        <w:t>у</w:t>
        <w:br/>
        <w:br/>
        <w:t>т</w:t>
        <w:br/>
        <w:br/>
        <w:t>и</w:t>
        <w:br/>
        <w:br/>
        <w:t>л</w:t>
        <w:br/>
        <w:br/>
        <w:t>и</w:t>
        <w:br/>
        <w:br/>
        <w:t>з</w:t>
        <w:br/>
        <w:br/>
        <w:t>а</w:t>
        <w:br/>
        <w:br/>
        <w:t>ц</w:t>
        <w:br/>
        <w:br/>
        <w:t>и</w:t>
        <w:br/>
        <w:br/>
        <w:t>и</w:t>
        <w:br/>
        <w:br/>
        <w:t xml:space="preserve"> </w:t>
        <w:br/>
        <w:br/>
        <w:t>о</w:t>
        <w:br/>
        <w:br/>
        <w:t>т</w:t>
        <w:br/>
        <w:br/>
        <w:t>х</w:t>
        <w:br/>
        <w:br/>
        <w:t>о</w:t>
        <w:br/>
        <w:br/>
        <w:t>д</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С</w:t>
        <w:br/>
        <w:br/>
        <w:t>о</w:t>
        <w:br/>
        <w:br/>
        <w:t>к</w:t>
        <w:br/>
        <w:br/>
        <w:t>р</w:t>
        <w:br/>
        <w:br/>
        <w:t>а</w:t>
        <w:br/>
        <w:br/>
        <w:t>щ</w:t>
        <w:br/>
        <w:br/>
        <w:t>е</w:t>
        <w:br/>
        <w:br/>
        <w:t>н</w:t>
        <w:br/>
        <w:br/>
        <w:t>и</w:t>
        <w:br/>
        <w:br/>
        <w:t>е</w:t>
        <w:br/>
        <w:br/>
        <w:t xml:space="preserve"> </w:t>
        <w:br/>
        <w:br/>
        <w:t>к</w:t>
        <w:br/>
        <w:br/>
        <w:t>о</w:t>
        <w:br/>
        <w:br/>
        <w:t>л</w:t>
        <w:br/>
        <w:br/>
        <w:t>и</w:t>
        <w:br/>
        <w:br/>
        <w:t>ч</w:t>
        <w:br/>
        <w:br/>
        <w:t>е</w:t>
        <w:br/>
        <w:br/>
        <w:t>с</w:t>
        <w:br/>
        <w:br/>
        <w:t>т</w:t>
        <w:br/>
        <w:br/>
        <w:t>в</w:t>
        <w:br/>
        <w:br/>
        <w:t>а</w:t>
        <w:br/>
        <w:br/>
        <w:t xml:space="preserve"> </w:t>
        <w:br/>
        <w:br/>
        <w:t>о</w:t>
        <w:br/>
        <w:br/>
        <w:t>т</w:t>
        <w:br/>
        <w:br/>
        <w:t>х</w:t>
        <w:br/>
        <w:br/>
        <w:t>о</w:t>
        <w:br/>
        <w:br/>
        <w:t>д</w:t>
        <w:br/>
        <w:br/>
        <w:t>о</w:t>
        <w:br/>
        <w:br/>
        <w:t>в</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е</w:t>
        <w:br/>
        <w:br/>
        <w:t>с</w:t>
        <w:br/>
        <w:br/>
        <w:t>у</w:t>
        <w:br/>
        <w:br/>
        <w:t>р</w:t>
        <w:br/>
        <w:br/>
        <w:t>с</w:t>
        <w:br/>
        <w:br/>
        <w:t>о</w:t>
        <w:br/>
        <w:br/>
        <w:t>в</w:t>
        <w:br/>
        <w:br/>
        <w:t>.</w:t>
        <w:br/>
        <w:br/>
        <w:br/>
      </w:r>
    </w:p>
    <w:p>
      <w:r>
        <w:br w:type="page"/>
      </w:r>
    </w:p>
    <w:p>
      <w:pPr>
        <w:pStyle w:val="Heading1"/>
      </w:pPr>
      <w:r>
        <w:t xml:space="preserve">Глава 9 ideas: </w:t>
      </w:r>
    </w:p>
    <w:p>
      <w:pPr>
        <w:pStyle w:val="Heading2"/>
      </w:pPr>
      <w:r>
        <w:t>Идеи для Главы: Цифровизация Нефтеперерабатывающей Промышленности (Учитывая Рамки!)</w:t>
      </w:r>
    </w:p>
    <w:p>
      <w:r>
        <w:t>**I. Интеграция цифровых двойников**</w:t>
      </w:r>
    </w:p>
    <w:p>
      <w:pPr>
        <w:pStyle w:val="ListParagraph"/>
      </w:pPr>
      <w:r>
        <w:t xml:space="preserve">  </w:t>
      </w:r>
      <w:r>
        <w:rPr>
          <w:b/>
        </w:rPr>
        <w:t>A. Концепция цифровых двойников в нефтепереработке:</w:t>
      </w:r>
      <w:r>
        <w:rPr/>
        <w:t xml:space="preserve"> Разработка цифровых двойников основных установок (например, установки первичной переработки нефти) для моделирования работы и оптимизации параметров.</w:t>
      </w:r>
    </w:p>
    <w:p>
      <w:pPr>
        <w:pStyle w:val="ListParagraph"/>
      </w:pPr>
      <w:r>
        <w:t xml:space="preserve">  </w:t>
      </w:r>
      <w:r>
        <w:rPr>
          <w:b/>
        </w:rPr>
        <w:t>B. Применение цифровых двойников в проектировании, строительстве и эксплуатации:</w:t>
      </w:r>
      <w:r>
        <w:rPr/>
        <w:t xml:space="preserve"> Использование цифрового двойника для симуляции различных сценариев эксплуатации и оптимизации расположения оборудования на этапе проектирования.</w:t>
      </w:r>
    </w:p>
    <w:p>
      <w:pPr>
        <w:pStyle w:val="ListParagraph"/>
      </w:pPr>
      <w:r>
        <w:t xml:space="preserve">  </w:t>
      </w:r>
      <w:r>
        <w:rPr>
          <w:b/>
        </w:rPr>
        <w:t>C. Интеграция цифровых двойников с другими цифровыми технологиями:</w:t>
      </w:r>
      <w:r>
        <w:rPr/>
        <w:t xml:space="preserve"> Связь цифрового двойника с системой IIoT для получения данных в режиме реального времени и улучшения точности моделирования.</w:t>
      </w:r>
    </w:p>
    <w:p>
      <w:pPr>
        <w:pStyle w:val="ListParagraph"/>
      </w:pPr>
      <w:r>
        <w:t xml:space="preserve">  </w:t>
      </w:r>
      <w:r>
        <w:rPr>
          <w:b/>
        </w:rPr>
        <w:t>A. Применение AR для обучения и повышения квалификации персонала:</w:t>
      </w:r>
      <w:r>
        <w:rPr/>
        <w:t xml:space="preserve"> Разработка AR-приложения для обучения процедурам технического обслуживания сложных установок (например, теплообменников) с визуальными инструкциями.</w:t>
      </w:r>
    </w:p>
    <w:p>
      <w:pPr>
        <w:pStyle w:val="ListParagraph"/>
      </w:pPr>
      <w:r>
        <w:t xml:space="preserve">  </w:t>
      </w:r>
      <w:r>
        <w:rPr>
          <w:b/>
        </w:rPr>
        <w:t>B. Использование VR для удаленного доступа к оборудованию и проведения инспекций:</w:t>
      </w:r>
      <w:r>
        <w:rPr/>
        <w:t xml:space="preserve"> Создание VR-тура по установке гидроочистки для удаленного участия экспертов в инспекции и диагностике проблем.</w:t>
      </w:r>
    </w:p>
    <w:p>
      <w:pPr>
        <w:pStyle w:val="ListParagraph"/>
      </w:pPr>
      <w:r>
        <w:t xml:space="preserve">  </w:t>
      </w:r>
      <w:r>
        <w:rPr>
          <w:b/>
        </w:rPr>
        <w:t>C. AR/VR для визуализации данных и принятия решений в реальном времени:</w:t>
      </w:r>
      <w:r>
        <w:rPr/>
        <w:t xml:space="preserve">  AR-наложение данных о температуре и давлении на реальное оборудование для быстрого выявления аномалий операторами.</w:t>
      </w:r>
    </w:p>
    <w:p>
      <w:pPr>
        <w:pStyle w:val="ListParagraph"/>
      </w:pPr>
      <w:r>
        <w:t xml:space="preserve">  </w:t>
      </w:r>
      <w:r>
        <w:rPr>
          <w:b/>
        </w:rPr>
        <w:t>A. Расширение применения IIoT для сбора и анализа данных с различных устройств и датчиков:</w:t>
      </w:r>
      <w:r>
        <w:rPr/>
        <w:t xml:space="preserve"> Установка IIoT-датчиков на насосы и компрессоры для мониторинга вибрации и прогнозирования отказов.</w:t>
      </w:r>
    </w:p>
    <w:p>
      <w:pPr>
        <w:pStyle w:val="ListParagraph"/>
      </w:pPr>
      <w:r>
        <w:t xml:space="preserve">  </w:t>
      </w:r>
      <w:r>
        <w:rPr>
          <w:b/>
        </w:rPr>
        <w:t>B. Использование периферийных вычислений для обработки данных в режиме реального времени и снижения задержек:</w:t>
      </w:r>
      <w:r>
        <w:rPr/>
        <w:t xml:space="preserve"> Разработка Edge-приложения для автоматической регулировки параметров процесса в зависимости от данных с IIoT-датчиков.</w:t>
      </w:r>
    </w:p>
    <w:p>
      <w:pPr>
        <w:pStyle w:val="ListParagraph"/>
      </w:pPr>
      <w:r>
        <w:t xml:space="preserve">  </w:t>
      </w:r>
      <w:r>
        <w:rPr>
          <w:b/>
        </w:rPr>
        <w:t>C. Интеграция IIoT и Edge Computing с облачными платформами для хранения и анализа данных:</w:t>
      </w:r>
      <w:r>
        <w:rPr/>
        <w:t xml:space="preserve"> Передача данных с Edge-серверов в облачное хранилище для долгосрочного анализа и построения предиктивных моделей.</w:t>
      </w:r>
    </w:p>
    <w:p>
      <w:pPr>
        <w:pStyle w:val="ListParagraph"/>
      </w:pPr>
      <w:r>
        <w:t xml:space="preserve">  </w:t>
      </w:r>
      <w:r>
        <w:rPr>
          <w:b/>
        </w:rPr>
        <w:t>A. Применение блокчейн для отслеживания происхождения сырья и обеспечения соответствия стандартам качества:</w:t>
      </w:r>
      <w:r>
        <w:rPr/>
        <w:t xml:space="preserve"> Создание блокчейн-системы для отслеживания происхождения нефти от поставщика до завода.</w:t>
      </w:r>
    </w:p>
    <w:p>
      <w:pPr>
        <w:pStyle w:val="ListParagraph"/>
      </w:pPr>
      <w:r>
        <w:t xml:space="preserve">  </w:t>
      </w:r>
      <w:r>
        <w:rPr>
          <w:b/>
        </w:rPr>
        <w:t>B. Использование блокчейн для автоматизации транзакций и упрощения логистических цепочек:</w:t>
      </w:r>
      <w:r>
        <w:rPr/>
        <w:t xml:space="preserve"> Внедрение смарт-контрактов для автоматической оплаты за поставленное сырье.</w:t>
      </w:r>
    </w:p>
    <w:p>
      <w:pPr>
        <w:pStyle w:val="ListParagraph"/>
      </w:pPr>
      <w:r>
        <w:t xml:space="preserve">  </w:t>
      </w:r>
      <w:r>
        <w:rPr>
          <w:b/>
        </w:rPr>
        <w:t>C. Блокчейн для обеспечения безопасности данных и защиты от киберугроз:</w:t>
      </w:r>
      <w:r>
        <w:rPr/>
        <w:t xml:space="preserve"> Использование блокчейна для создания защищенной системы хранения данных о технологических процессах.</w:t>
      </w:r>
    </w:p>
    <w:p>
      <w:pPr>
        <w:pStyle w:val="ListParagraph"/>
      </w:pPr>
      <w:r>
        <w:t xml:space="preserve">  </w:t>
      </w:r>
      <w:r>
        <w:rPr>
          <w:b/>
        </w:rPr>
        <w:t>A. Внедрение роботов для выполнения опасных и монотонных задач:</w:t>
      </w:r>
      <w:r>
        <w:rPr/>
        <w:t xml:space="preserve"> Использование роботов для отбора проб в потенциально опасных зонах.</w:t>
      </w:r>
    </w:p>
    <w:p>
      <w:pPr>
        <w:pStyle w:val="ListParagraph"/>
      </w:pPr>
      <w:r>
        <w:t xml:space="preserve">  </w:t>
      </w:r>
      <w:r>
        <w:rPr>
          <w:b/>
        </w:rPr>
        <w:t>B. Автоматизация процессов управления и контроля с использованием искусственного интеллекта:</w:t>
      </w:r>
      <w:r>
        <w:rPr/>
        <w:t xml:space="preserve"> Разработка AI-системы для оптимизации режима работы установки каталитического крекинга.</w:t>
      </w:r>
    </w:p>
    <w:p>
      <w:pPr>
        <w:pStyle w:val="ListParagraph"/>
      </w:pPr>
      <w:r>
        <w:t xml:space="preserve">  </w:t>
      </w:r>
      <w:r>
        <w:rPr>
          <w:b/>
        </w:rPr>
        <w:t>C. Использование дронов для инспекций оборудования и мониторинга состояния объектов:</w:t>
      </w:r>
      <w:r>
        <w:rPr/>
        <w:t xml:space="preserve"> Использование дронов для инспекции резервуаров с нефтью и нефтепродуктами.</w:t>
      </w:r>
    </w:p>
    <w:p>
      <w:pPr>
        <w:pStyle w:val="ListParagraph"/>
      </w:pPr>
      <w:r>
        <w:t xml:space="preserve">  </w:t>
      </w:r>
      <w:r>
        <w:rPr>
          <w:b/>
        </w:rPr>
        <w:t>A. Усиление мер по защите от кибератак и несанкционированного доступа к данным:</w:t>
      </w:r>
      <w:r>
        <w:rPr/>
        <w:t xml:space="preserve"> Внедрение многофакторной аутентификации для доступа к критически важным системам.</w:t>
      </w:r>
    </w:p>
    <w:p>
      <w:pPr>
        <w:pStyle w:val="ListParagraph"/>
      </w:pPr>
      <w:r>
        <w:t xml:space="preserve">  </w:t>
      </w:r>
      <w:r>
        <w:rPr>
          <w:b/>
        </w:rPr>
        <w:t>B. Внедрение систем обнаружения и предотвращения вторжений:</w:t>
      </w:r>
      <w:r>
        <w:rPr/>
        <w:t xml:space="preserve"> Установка системы обнаружения вторжений для мониторинга сетевого трафика.</w:t>
      </w:r>
    </w:p>
    <w:p>
      <w:pPr>
        <w:pStyle w:val="ListParagraph"/>
      </w:pPr>
      <w:r>
        <w:t xml:space="preserve">  </w:t>
      </w:r>
      <w:r>
        <w:rPr>
          <w:b/>
        </w:rPr>
        <w:t>C. Обучение персонала основам кибербезопасности:</w:t>
      </w:r>
      <w:r>
        <w:rPr/>
        <w:t xml:space="preserve"> Проведение регулярных тренингов по кибербезопасности для всех сотрудников.</w:t>
      </w:r>
    </w:p>
    <w:p>
      <w:pPr>
        <w:pStyle w:val="ListParagraph"/>
      </w:pPr>
      <w:r>
        <w:t xml:space="preserve">  </w:t>
      </w:r>
      <w:r>
        <w:rPr>
          <w:b/>
        </w:rPr>
        <w:t>A. Использование цифровых технологий для оптимизации энергопотребления и снижения выбросов:</w:t>
      </w:r>
      <w:r>
        <w:rPr/>
        <w:t xml:space="preserve"> Разработка системы оптимизации энергопотребления установок с использованием алгоритмов машинного обучения.</w:t>
      </w:r>
    </w:p>
    <w:p>
      <w:pPr>
        <w:pStyle w:val="ListParagraph"/>
      </w:pPr>
      <w:r>
        <w:t xml:space="preserve">  </w:t>
      </w:r>
      <w:r>
        <w:rPr>
          <w:b/>
        </w:rPr>
        <w:t>B. Внедрение систем мониторинга и контроля экологических параметров:</w:t>
      </w:r>
      <w:r>
        <w:rPr/>
        <w:t xml:space="preserve"> Установка датчиков для мониторинга выбросов парниковых газов и загрязняющих веществ.</w:t>
      </w:r>
    </w:p>
    <w:p>
      <w:pPr>
        <w:pStyle w:val="ListParagraph"/>
      </w:pPr>
      <w:r>
        <w:t xml:space="preserve">  </w:t>
      </w:r>
      <w:r>
        <w:rPr>
          <w:b/>
        </w:rPr>
        <w:t>C. Использование цифровых технологий для переработки и утилизации отходов:</w:t>
      </w:r>
      <w:r>
        <w:rPr/>
        <w:t xml:space="preserve"> Внедрение системы управления отходами, основанной на данных с датчиков и анализе отходов.</w:t>
      </w:r>
    </w:p>
    <w:p>
      <w:r>
        <w:br/>
        <w:br/>
        <w:t>Все идеи четко соответствуют рамкам каждой главы. Готов предоставить дополнительные идеи или конкретизировать существующие по вашему запросу.</w:t>
      </w:r>
    </w:p>
    <w:p>
      <w:r>
        <w:br w:type="page"/>
      </w:r>
    </w:p>
    <w:p>
      <w:pPr>
        <w:pStyle w:val="Heading1"/>
      </w:pPr>
      <w:r>
        <w:t xml:space="preserve">Глава 9 summaries: </w:t>
      </w:r>
    </w:p>
    <w:p>
      <w:r>
        <w:t>*</w:t>
        <w:br/>
        <w:br/>
        <w:t>*</w:t>
        <w:br/>
        <w:br/>
        <w:t>I</w:t>
        <w:br/>
        <w:br/>
        <w:t>.</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t>*</w:t>
        <w:br/>
        <w:br/>
        <w:br/>
        <w:br/>
        <w:br/>
        <w:t xml:space="preserve"> </w:t>
        <w:br/>
        <w:br/>
        <w:t xml:space="preserve"> </w:t>
        <w:br/>
        <w:br/>
        <w:t xml:space="preserve"> </w:t>
        <w:br/>
        <w:br/>
        <w:t xml:space="preserve"> </w:t>
        <w:br/>
        <w:br/>
        <w:t>*</w:t>
        <w:br/>
        <w:br/>
        <w:t xml:space="preserve"> </w:t>
        <w:br/>
        <w:br/>
        <w:t>A</w:t>
        <w:br/>
        <w:br/>
        <w:t>.</w:t>
        <w:br/>
        <w:br/>
        <w:t xml:space="preserve"> </w:t>
        <w:br/>
        <w:br/>
        <w:t>К</w:t>
        <w:br/>
        <w:br/>
        <w:t>о</w:t>
        <w:br/>
        <w:br/>
        <w:t>н</w:t>
        <w:br/>
        <w:br/>
        <w:t>ц</w:t>
        <w:br/>
        <w:br/>
        <w:t>е</w:t>
        <w:br/>
        <w:br/>
        <w:t>п</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р</w:t>
        <w:br/>
        <w:br/>
        <w:t>о</w:t>
        <w:br/>
        <w:br/>
        <w:t>ц</w:t>
        <w:br/>
        <w:br/>
        <w:t>е</w:t>
        <w:br/>
        <w:br/>
        <w:t>с</w:t>
        <w:br/>
        <w:br/>
        <w:t>с</w:t>
        <w:br/>
        <w:br/>
        <w:t>о</w:t>
        <w:br/>
        <w:br/>
        <w:t>в</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п</w:t>
        <w:br/>
        <w:br/>
        <w:t>о</w:t>
        <w:br/>
        <w:br/>
        <w:t>в</w:t>
        <w:br/>
        <w:br/>
        <w:t>е</w:t>
        <w:br/>
        <w:br/>
        <w:t>д</w:t>
        <w:br/>
        <w:br/>
        <w:t>е</w:t>
        <w:br/>
        <w:br/>
        <w:t>н</w:t>
        <w:br/>
        <w:br/>
        <w:t>и</w:t>
        <w:br/>
        <w:br/>
        <w:t>я</w:t>
        <w:br/>
        <w:br/>
        <w:t>,</w:t>
        <w:br/>
        <w:br/>
        <w:t xml:space="preserve"> </w:t>
        <w:br/>
        <w:br/>
        <w:t>о</w:t>
        <w:br/>
        <w:br/>
        <w:t>п</w:t>
        <w:br/>
        <w:br/>
        <w:t>т</w:t>
        <w:br/>
        <w:br/>
        <w:t>и</w:t>
        <w:br/>
        <w:br/>
        <w:t>м</w:t>
        <w:br/>
        <w:br/>
        <w:t>и</w:t>
        <w:br/>
        <w:br/>
        <w:t>з</w:t>
        <w:br/>
        <w:br/>
        <w:t>а</w:t>
        <w:br/>
        <w:br/>
        <w:t>ц</w:t>
        <w:br/>
        <w:br/>
        <w:t>и</w:t>
        <w:br/>
        <w:br/>
        <w:t>я</w:t>
        <w:br/>
        <w:br/>
        <w:t xml:space="preserve"> </w:t>
        <w:br/>
        <w:br/>
        <w:t>р</w:t>
        <w:br/>
        <w:br/>
        <w:t>а</w:t>
        <w:br/>
        <w:br/>
        <w:t>б</w:t>
        <w:br/>
        <w:br/>
        <w:t>о</w:t>
        <w:br/>
        <w:br/>
        <w:t>т</w:t>
        <w:br/>
        <w:br/>
        <w:t>ы</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B</w:t>
        <w:br/>
        <w:br/>
        <w:t>.</w:t>
        <w:br/>
        <w:br/>
        <w:t xml:space="preserve"> </w:t>
        <w:br/>
        <w:br/>
        <w:t>П</w:t>
        <w:br/>
        <w:br/>
        <w:t>р</w:t>
        <w:br/>
        <w:br/>
        <w:t>и</w:t>
        <w:br/>
        <w:br/>
        <w:t>м</w:t>
        <w:br/>
        <w:br/>
        <w:t>е</w:t>
        <w:br/>
        <w:br/>
        <w:t>н</w:t>
        <w:br/>
        <w:br/>
        <w:t>е</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в</w:t>
        <w:br/>
        <w:br/>
        <w:t xml:space="preserve"> </w:t>
        <w:br/>
        <w:br/>
        <w:t>п</w:t>
        <w:br/>
        <w:br/>
        <w:t>р</w:t>
        <w:br/>
        <w:br/>
        <w:t>о</w:t>
        <w:br/>
        <w:br/>
        <w:t>е</w:t>
        <w:br/>
        <w:br/>
        <w:t>к</w:t>
        <w:br/>
        <w:br/>
        <w:t>т</w:t>
        <w:br/>
        <w:br/>
        <w:t>и</w:t>
        <w:br/>
        <w:br/>
        <w:t>р</w:t>
        <w:br/>
        <w:br/>
        <w:t>о</w:t>
        <w:br/>
        <w:br/>
        <w:t>в</w:t>
        <w:br/>
        <w:br/>
        <w:t>а</w:t>
        <w:br/>
        <w:br/>
        <w:t>н</w:t>
        <w:br/>
        <w:br/>
        <w:t>и</w:t>
        <w:br/>
        <w:br/>
        <w:t>и</w:t>
        <w:br/>
        <w:br/>
        <w:t>,</w:t>
        <w:br/>
        <w:br/>
        <w:t xml:space="preserve"> </w:t>
        <w:br/>
        <w:br/>
        <w:t>с</w:t>
        <w:br/>
        <w:br/>
        <w:t>т</w:t>
        <w:br/>
        <w:br/>
        <w:t>р</w:t>
        <w:br/>
        <w:br/>
        <w:t>о</w:t>
        <w:br/>
        <w:br/>
        <w:t>и</w:t>
        <w:br/>
        <w:br/>
        <w:t>т</w:t>
        <w:br/>
        <w:br/>
        <w:t>е</w:t>
        <w:br/>
        <w:br/>
        <w:t>л</w:t>
        <w:br/>
        <w:br/>
        <w:t>ь</w:t>
        <w:br/>
        <w:br/>
        <w:t>с</w:t>
        <w:br/>
        <w:br/>
        <w:t>т</w:t>
        <w:br/>
        <w:br/>
        <w:t>в</w:t>
        <w:br/>
        <w:br/>
        <w:t>е</w:t>
        <w:br/>
        <w:br/>
        <w:t xml:space="preserve"> </w:t>
        <w:br/>
        <w:br/>
        <w:t>и</w:t>
        <w:br/>
        <w:br/>
        <w:t xml:space="preserve"> </w:t>
        <w:br/>
        <w:br/>
        <w:t>э</w:t>
        <w:br/>
        <w:br/>
        <w:t>к</w:t>
        <w:br/>
        <w:br/>
        <w:t>с</w:t>
        <w:br/>
        <w:br/>
        <w:t>п</w:t>
        <w:br/>
        <w:br/>
        <w:t>л</w:t>
        <w:br/>
        <w:br/>
        <w:t>у</w:t>
        <w:br/>
        <w:br/>
        <w:t>а</w:t>
        <w:br/>
        <w:br/>
        <w:t>т</w:t>
        <w:br/>
        <w:br/>
        <w:t>а</w:t>
        <w:br/>
        <w:br/>
        <w:t>ц</w:t>
        <w:br/>
        <w:br/>
        <w:t>и</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з</w:t>
        <w:br/>
        <w:br/>
        <w:t>а</w:t>
        <w:br/>
        <w:br/>
        <w:t>в</w:t>
        <w:br/>
        <w:br/>
        <w:t>о</w:t>
        <w:br/>
        <w:br/>
        <w:t>д</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о</w:t>
        <w:br/>
        <w:br/>
        <w:t>к</w:t>
        <w:br/>
        <w:br/>
        <w:t>р</w:t>
        <w:br/>
        <w:br/>
        <w:t>а</w:t>
        <w:br/>
        <w:br/>
        <w:t>щ</w:t>
        <w:br/>
        <w:br/>
        <w:t>е</w:t>
        <w:br/>
        <w:br/>
        <w:t>н</w:t>
        <w:br/>
        <w:br/>
        <w:t>и</w:t>
        <w:br/>
        <w:br/>
        <w:t>е</w:t>
        <w:br/>
        <w:br/>
        <w:t xml:space="preserve"> </w:t>
        <w:br/>
        <w:br/>
        <w:t>с</w:t>
        <w:br/>
        <w:br/>
        <w:t>р</w:t>
        <w:br/>
        <w:br/>
        <w:t>о</w:t>
        <w:br/>
        <w:br/>
        <w:t>к</w:t>
        <w:br/>
        <w:br/>
        <w:t>о</w:t>
        <w:br/>
        <w:br/>
        <w:t>в</w:t>
        <w:br/>
        <w:br/>
        <w:t xml:space="preserve"> </w:t>
        <w:br/>
        <w:br/>
        <w:t>п</w:t>
        <w:br/>
        <w:br/>
        <w:t>р</w:t>
        <w:br/>
        <w:br/>
        <w:t>о</w:t>
        <w:br/>
        <w:br/>
        <w:t>е</w:t>
        <w:br/>
        <w:br/>
        <w:t>к</w:t>
        <w:br/>
        <w:br/>
        <w:t>т</w:t>
        <w:br/>
        <w:br/>
        <w:t>и</w:t>
        <w:br/>
        <w:br/>
        <w:t>р</w:t>
        <w:br/>
        <w:br/>
        <w:t>о</w:t>
        <w:br/>
        <w:br/>
        <w:t>в</w:t>
        <w:br/>
        <w:br/>
        <w:t>а</w:t>
        <w:br/>
        <w:br/>
        <w:t>н</w:t>
        <w:br/>
        <w:br/>
        <w:t>и</w:t>
        <w:br/>
        <w:br/>
        <w:t>я</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э</w:t>
        <w:br/>
        <w:br/>
        <w:t>к</w:t>
        <w:br/>
        <w:br/>
        <w:t>с</w:t>
        <w:br/>
        <w:br/>
        <w:t>п</w:t>
        <w:br/>
        <w:br/>
        <w:t>л</w:t>
        <w:br/>
        <w:br/>
        <w:t>у</w:t>
        <w:br/>
        <w:br/>
        <w:t>а</w:t>
        <w:br/>
        <w:br/>
        <w:t>т</w:t>
        <w:br/>
        <w:br/>
        <w:t>а</w:t>
        <w:br/>
        <w:br/>
        <w:t>ц</w:t>
        <w:br/>
        <w:br/>
        <w:t>и</w:t>
        <w:br/>
        <w:br/>
        <w:t>и</w:t>
        <w:br/>
        <w:br/>
        <w:t>.</w:t>
        <w:br/>
        <w:br/>
        <w:br/>
        <w:br/>
        <w:br/>
        <w:t xml:space="preserve"> </w:t>
        <w:br/>
        <w:br/>
        <w:t xml:space="preserve"> </w:t>
        <w:br/>
        <w:br/>
        <w:t xml:space="preserve"> </w:t>
        <w:br/>
        <w:br/>
        <w:t xml:space="preserve"> </w:t>
        <w:br/>
        <w:br/>
        <w:t>*</w:t>
        <w:br/>
        <w:br/>
        <w:t xml:space="preserve"> </w:t>
        <w:br/>
        <w:br/>
        <w:t>C</w:t>
        <w:br/>
        <w:br/>
        <w:t>.</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с</w:t>
        <w:br/>
        <w:br/>
        <w:t xml:space="preserve"> </w:t>
        <w:br/>
        <w:br/>
        <w:t>д</w:t>
        <w:br/>
        <w:br/>
        <w:t>р</w:t>
        <w:br/>
        <w:br/>
        <w:t>у</w:t>
        <w:br/>
        <w:br/>
        <w:t>г</w:t>
        <w:br/>
        <w:br/>
        <w:t>и</w:t>
        <w:br/>
        <w:br/>
        <w:t>м</w:t>
        <w:br/>
        <w:br/>
        <w:t>и</w:t>
        <w:br/>
        <w:br/>
        <w:t xml:space="preserve"> </w:t>
        <w:br/>
        <w:br/>
        <w:t>ц</w:t>
        <w:br/>
        <w:br/>
        <w:t>и</w:t>
        <w:br/>
        <w:br/>
        <w:t>ф</w:t>
        <w:br/>
        <w:br/>
        <w:t>р</w:t>
        <w:br/>
        <w:br/>
        <w:t>о</w:t>
        <w:br/>
        <w:br/>
        <w:t>в</w:t>
        <w:br/>
        <w:br/>
        <w:t>ы</w:t>
        <w:br/>
        <w:br/>
        <w:t>м</w:t>
        <w:br/>
        <w:br/>
        <w:t>и</w:t>
        <w:br/>
        <w:br/>
        <w:t xml:space="preserve"> </w:t>
        <w:br/>
        <w:br/>
        <w:t>т</w:t>
        <w:br/>
        <w:br/>
        <w:t>е</w:t>
        <w:br/>
        <w:br/>
        <w:t>х</w:t>
        <w:br/>
        <w:br/>
        <w:t>н</w:t>
        <w:br/>
        <w:br/>
        <w:t>о</w:t>
        <w:br/>
        <w:br/>
        <w:t>л</w:t>
        <w:br/>
        <w:br/>
        <w:t>о</w:t>
        <w:br/>
        <w:br/>
        <w:t>г</w:t>
        <w:br/>
        <w:br/>
        <w:t>и</w:t>
        <w:br/>
        <w:br/>
        <w:t>я</w:t>
        <w:br/>
        <w:br/>
        <w:t>м</w:t>
        <w:br/>
        <w:br/>
        <w:t>и</w:t>
        <w:br/>
        <w:br/>
        <w:t xml:space="preserve"> </w:t>
        <w:br/>
        <w:br/>
        <w:t>(</w:t>
        <w:br/>
        <w:br/>
        <w:t>I</w:t>
        <w:br/>
        <w:br/>
        <w:t>o</w:t>
        <w:br/>
        <w:br/>
        <w:t>T</w:t>
        <w:br/>
        <w:br/>
        <w:t>,</w:t>
        <w:br/>
        <w:br/>
        <w:t xml:space="preserve"> </w:t>
        <w:br/>
        <w:br/>
        <w:t>B</w:t>
        <w:br/>
        <w:br/>
        <w:t>i</w:t>
        <w:br/>
        <w:br/>
        <w:t>g</w:t>
        <w:br/>
        <w:br/>
        <w:t xml:space="preserve"> </w:t>
        <w:br/>
        <w:br/>
        <w:t>D</w:t>
        <w:br/>
        <w:br/>
        <w:t>a</w:t>
        <w:br/>
        <w:br/>
        <w:t>t</w:t>
        <w:br/>
        <w:br/>
        <w:t>a</w:t>
        <w:br/>
        <w:br/>
        <w:t>,</w:t>
        <w:br/>
        <w:br/>
        <w:t xml:space="preserve"> </w:t>
        <w:br/>
        <w:br/>
        <w:t>A</w:t>
        <w:br/>
        <w:br/>
        <w:t>I</w:t>
        <w:br/>
        <w:br/>
        <w:t>/</w:t>
        <w:br/>
        <w:br/>
        <w:t>M</w:t>
        <w:br/>
        <w:br/>
        <w:t>L</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К</w:t>
        <w:br/>
        <w:br/>
        <w:t>о</w:t>
        <w:br/>
        <w:br/>
        <w:t>м</w:t>
        <w:br/>
        <w:br/>
        <w:t>п</w:t>
        <w:br/>
        <w:br/>
        <w:t>л</w:t>
        <w:br/>
        <w:br/>
        <w:t>е</w:t>
        <w:br/>
        <w:br/>
        <w:t>к</w:t>
        <w:br/>
        <w:br/>
        <w:t>с</w:t>
        <w:br/>
        <w:br/>
        <w:t>н</w:t>
        <w:br/>
        <w:br/>
        <w:t>ы</w:t>
        <w:br/>
        <w:br/>
        <w:t>й</w:t>
        <w:br/>
        <w:br/>
        <w:t xml:space="preserve"> </w:t>
        <w:br/>
        <w:br/>
        <w:t>а</w:t>
        <w:br/>
        <w:br/>
        <w:t>н</w:t>
        <w:br/>
        <w:br/>
        <w:t>а</w:t>
        <w:br/>
        <w:br/>
        <w:t>л</w:t>
        <w:br/>
        <w:br/>
        <w:t>и</w:t>
        <w:br/>
        <w:br/>
        <w:t>з</w:t>
        <w:br/>
        <w:br/>
        <w:t xml:space="preserve"> </w:t>
        <w:br/>
        <w:br/>
        <w:t>д</w:t>
        <w:br/>
        <w:br/>
        <w:t>а</w:t>
        <w:br/>
        <w:br/>
        <w:t>н</w:t>
        <w:br/>
        <w:br/>
        <w:t>н</w:t>
        <w:br/>
        <w:br/>
        <w:t>ы</w:t>
        <w:br/>
        <w:br/>
        <w:t>х</w:t>
        <w:br/>
        <w:br/>
        <w:t>,</w:t>
        <w:br/>
        <w:br/>
        <w:t xml:space="preserve"> </w:t>
        <w:br/>
        <w:br/>
        <w:t>п</w:t>
        <w:br/>
        <w:br/>
        <w:t>о</w:t>
        <w:br/>
        <w:br/>
        <w:t>в</w:t>
        <w:br/>
        <w:br/>
        <w:t>ы</w:t>
        <w:br/>
        <w:br/>
        <w:t>ш</w:t>
        <w:br/>
        <w:br/>
        <w:t>е</w:t>
        <w:br/>
        <w:br/>
        <w:t>н</w:t>
        <w:br/>
        <w:br/>
        <w:t>и</w:t>
        <w:br/>
        <w:br/>
        <w:t>е</w:t>
        <w:br/>
        <w:br/>
        <w:t xml:space="preserve"> </w:t>
        <w:br/>
        <w:br/>
        <w:t>т</w:t>
        <w:br/>
        <w:br/>
        <w:t>о</w:t>
        <w:br/>
        <w:br/>
        <w:t>ч</w:t>
        <w:br/>
        <w:br/>
        <w:t>н</w:t>
        <w:br/>
        <w:br/>
        <w:t>о</w:t>
        <w:br/>
        <w:br/>
        <w:t>с</w:t>
        <w:br/>
        <w:br/>
        <w:t>т</w:t>
        <w:br/>
        <w:br/>
        <w:t>и</w:t>
        <w:br/>
        <w:br/>
        <w:t xml:space="preserve"> </w:t>
        <w:br/>
        <w:br/>
        <w:t>п</w:t>
        <w:br/>
        <w:br/>
        <w:t>р</w:t>
        <w:br/>
        <w:br/>
        <w:t>о</w:t>
        <w:br/>
        <w:br/>
        <w:t>г</w:t>
        <w:br/>
        <w:br/>
        <w:t>н</w:t>
        <w:br/>
        <w:br/>
        <w:t>о</w:t>
        <w:br/>
        <w:br/>
        <w:t>з</w:t>
        <w:br/>
        <w:br/>
        <w:t>о</w:t>
        <w:br/>
        <w:br/>
        <w:t>в</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br/>
        <w:br/>
        <w:br/>
        <w:br/>
        <w:br/>
        <w:br/>
        <w:t>*</w:t>
        <w:br/>
        <w:br/>
        <w:t>*</w:t>
        <w:br/>
        <w:br/>
        <w:t>I</w:t>
        <w:br/>
        <w:br/>
        <w:t>I</w:t>
        <w:br/>
        <w:br/>
        <w:t>.</w:t>
        <w:br/>
        <w:br/>
        <w:t xml:space="preserve"> </w:t>
        <w:br/>
        <w:br/>
        <w:t>Р</w:t>
        <w:br/>
        <w:br/>
        <w:t>а</w:t>
        <w:br/>
        <w:br/>
        <w:t>с</w:t>
        <w:br/>
        <w:br/>
        <w:t>ш</w:t>
        <w:br/>
        <w:br/>
        <w:t>и</w:t>
        <w:br/>
        <w:br/>
        <w:t>р</w:t>
        <w:br/>
        <w:br/>
        <w:t>е</w:t>
        <w:br/>
        <w:br/>
        <w:t>н</w:t>
        <w:br/>
        <w:br/>
        <w:t>н</w:t>
        <w:br/>
        <w:br/>
        <w:t>а</w:t>
        <w:br/>
        <w:br/>
        <w:t>я</w:t>
        <w:br/>
        <w:br/>
        <w:t xml:space="preserve"> </w:t>
        <w:br/>
        <w:br/>
        <w:t>р</w:t>
        <w:br/>
        <w:br/>
        <w:t>е</w:t>
        <w:br/>
        <w:br/>
        <w:t>а</w:t>
        <w:br/>
        <w:br/>
        <w:t>л</w:t>
        <w:br/>
        <w:br/>
        <w:t>ь</w:t>
        <w:br/>
        <w:br/>
        <w:t>н</w:t>
        <w:br/>
        <w:br/>
        <w:t>о</w:t>
        <w:br/>
        <w:br/>
        <w:t>с</w:t>
        <w:br/>
        <w:br/>
        <w:t>т</w:t>
        <w:br/>
        <w:br/>
        <w:t>ь</w:t>
        <w:br/>
        <w:br/>
        <w:t xml:space="preserve"> </w:t>
        <w:br/>
        <w:br/>
        <w:t>(</w:t>
        <w:br/>
        <w:br/>
        <w:t>A</w:t>
        <w:br/>
        <w:br/>
        <w:t>R</w:t>
        <w:br/>
        <w:br/>
        <w:t>)</w:t>
        <w:br/>
        <w:br/>
        <w:t xml:space="preserve"> </w:t>
        <w:br/>
        <w:br/>
        <w:t>и</w:t>
        <w:br/>
        <w:br/>
        <w:t xml:space="preserve"> </w:t>
        <w:br/>
        <w:br/>
        <w:t>в</w:t>
        <w:br/>
        <w:br/>
        <w:t>и</w:t>
        <w:br/>
        <w:br/>
        <w:t>р</w:t>
        <w:br/>
        <w:br/>
        <w:t>т</w:t>
        <w:br/>
        <w:br/>
        <w:t>у</w:t>
        <w:br/>
        <w:br/>
        <w:t>а</w:t>
        <w:br/>
        <w:br/>
        <w:t>л</w:t>
        <w:br/>
        <w:br/>
        <w:t>ь</w:t>
        <w:br/>
        <w:br/>
        <w:t>н</w:t>
        <w:br/>
        <w:br/>
        <w:t>а</w:t>
        <w:br/>
        <w:br/>
        <w:t>я</w:t>
        <w:br/>
        <w:br/>
        <w:t xml:space="preserve"> </w:t>
        <w:br/>
        <w:br/>
        <w:t>р</w:t>
        <w:br/>
        <w:br/>
        <w:t>е</w:t>
        <w:br/>
        <w:br/>
        <w:t>а</w:t>
        <w:br/>
        <w:br/>
        <w:t>л</w:t>
        <w:br/>
        <w:br/>
        <w:t>ь</w:t>
        <w:br/>
        <w:br/>
        <w:t>н</w:t>
        <w:br/>
        <w:br/>
        <w:t>о</w:t>
        <w:br/>
        <w:br/>
        <w:t>с</w:t>
        <w:br/>
        <w:br/>
        <w:t>т</w:t>
        <w:br/>
        <w:br/>
        <w:t>ь</w:t>
        <w:br/>
        <w:br/>
        <w:t xml:space="preserve"> </w:t>
        <w:br/>
        <w:br/>
        <w:t>(</w:t>
        <w:br/>
        <w:br/>
        <w:t>V</w:t>
        <w:br/>
        <w:br/>
        <w:t>R</w:t>
        <w:br/>
        <w:br/>
        <w:t>)</w:t>
        <w:br/>
        <w:br/>
        <w:t>*</w:t>
        <w:br/>
        <w:br/>
        <w:t>*</w:t>
        <w:br/>
        <w:br/>
        <w:br/>
        <w:br/>
        <w:br/>
        <w:t xml:space="preserve"> </w:t>
        <w:br/>
        <w:br/>
        <w:t xml:space="preserve"> </w:t>
        <w:br/>
        <w:br/>
        <w:t xml:space="preserve"> </w:t>
        <w:br/>
        <w:br/>
        <w:t xml:space="preserve"> </w:t>
        <w:br/>
        <w:br/>
        <w:t>*</w:t>
        <w:br/>
        <w:br/>
        <w:t xml:space="preserve"> </w:t>
        <w:br/>
        <w:br/>
        <w:t>A</w:t>
        <w:br/>
        <w:br/>
        <w:t>.</w:t>
        <w:br/>
        <w:br/>
        <w:t xml:space="preserve"> </w:t>
        <w:br/>
        <w:br/>
        <w:t>П</w:t>
        <w:br/>
        <w:br/>
        <w:t>р</w:t>
        <w:br/>
        <w:br/>
        <w:t>и</w:t>
        <w:br/>
        <w:br/>
        <w:t>м</w:t>
        <w:br/>
        <w:br/>
        <w:t>е</w:t>
        <w:br/>
        <w:br/>
        <w:t>н</w:t>
        <w:br/>
        <w:br/>
        <w:t>е</w:t>
        <w:br/>
        <w:br/>
        <w:t>н</w:t>
        <w:br/>
        <w:br/>
        <w:t>и</w:t>
        <w:br/>
        <w:br/>
        <w:t>е</w:t>
        <w:br/>
        <w:br/>
        <w:t xml:space="preserve"> </w:t>
        <w:br/>
        <w:br/>
        <w:t>A</w:t>
        <w:br/>
        <w:br/>
        <w:t>R</w:t>
        <w:br/>
        <w:br/>
        <w:t xml:space="preserve"> </w:t>
        <w:br/>
        <w:br/>
        <w:t>д</w:t>
        <w:br/>
        <w:br/>
        <w:t>л</w:t>
        <w:br/>
        <w:br/>
        <w:t>я</w:t>
        <w:br/>
        <w:br/>
        <w:t xml:space="preserve"> </w:t>
        <w:br/>
        <w:br/>
        <w:t>о</w:t>
        <w:br/>
        <w:br/>
        <w:t>б</w:t>
        <w:br/>
        <w:br/>
        <w:t>у</w:t>
        <w:br/>
        <w:br/>
        <w:t>ч</w:t>
        <w:br/>
        <w:br/>
        <w:t>е</w:t>
        <w:br/>
        <w:br/>
        <w:t>н</w:t>
        <w:br/>
        <w:br/>
        <w:t>и</w:t>
        <w:br/>
        <w:br/>
        <w:t>я</w:t>
        <w:br/>
        <w:br/>
        <w:t xml:space="preserve"> </w:t>
        <w:br/>
        <w:br/>
        <w:t>и</w:t>
        <w:br/>
        <w:br/>
        <w:t xml:space="preserve"> </w:t>
        <w:br/>
        <w:br/>
        <w:t>п</w:t>
        <w:br/>
        <w:br/>
        <w:t>о</w:t>
        <w:br/>
        <w:br/>
        <w:t>в</w:t>
        <w:br/>
        <w:br/>
        <w:t>ы</w:t>
        <w:br/>
        <w:br/>
        <w:t>ш</w:t>
        <w:br/>
        <w:br/>
        <w:t>е</w:t>
        <w:br/>
        <w:br/>
        <w:t>н</w:t>
        <w:br/>
        <w:br/>
        <w:t>и</w:t>
        <w:br/>
        <w:br/>
        <w:t>я</w:t>
        <w:br/>
        <w:br/>
        <w:t xml:space="preserve"> </w:t>
        <w:br/>
        <w:br/>
        <w:t>к</w:t>
        <w:br/>
        <w:br/>
        <w:t>в</w:t>
        <w:br/>
        <w:br/>
        <w:t>а</w:t>
        <w:br/>
        <w:br/>
        <w:t>л</w:t>
        <w:br/>
        <w:br/>
        <w:t>и</w:t>
        <w:br/>
        <w:br/>
        <w:t>ф</w:t>
        <w:br/>
        <w:br/>
        <w:t>и</w:t>
        <w:br/>
        <w:br/>
        <w:t>к</w:t>
        <w:br/>
        <w:br/>
        <w:t>а</w:t>
        <w:br/>
        <w:br/>
        <w:t>ц</w:t>
        <w:br/>
        <w:br/>
        <w:t>и</w:t>
        <w:br/>
        <w:br/>
        <w:t>и</w:t>
        <w:br/>
        <w:br/>
        <w:t xml:space="preserve"> </w:t>
        <w:br/>
        <w:br/>
        <w:t>п</w:t>
        <w:br/>
        <w:br/>
        <w:t>е</w:t>
        <w:br/>
        <w:br/>
        <w:t>р</w:t>
        <w:br/>
        <w:br/>
        <w:t>с</w:t>
        <w:br/>
        <w:br/>
        <w:t>о</w:t>
        <w:br/>
        <w:br/>
        <w:t>н</w:t>
        <w:br/>
        <w:br/>
        <w:t>а</w:t>
        <w:br/>
        <w:br/>
        <w:t>л</w:t>
        <w:br/>
        <w:br/>
        <w:t>а</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И</w:t>
        <w:br/>
        <w:br/>
        <w:t>м</w:t>
        <w:br/>
        <w:br/>
        <w:t>м</w:t>
        <w:br/>
        <w:br/>
        <w:t>е</w:t>
        <w:br/>
        <w:br/>
        <w:t>р</w:t>
        <w:br/>
        <w:br/>
        <w:t>с</w:t>
        <w:br/>
        <w:br/>
        <w:t>и</w:t>
        <w:br/>
        <w:br/>
        <w:t>в</w:t>
        <w:br/>
        <w:br/>
        <w:t>н</w:t>
        <w:br/>
        <w:br/>
        <w:t>о</w:t>
        <w:br/>
        <w:br/>
        <w:t>е</w:t>
        <w:br/>
        <w:br/>
        <w:t xml:space="preserve"> </w:t>
        <w:br/>
        <w:br/>
        <w:t>о</w:t>
        <w:br/>
        <w:br/>
        <w:t>б</w:t>
        <w:br/>
        <w:br/>
        <w:t>у</w:t>
        <w:br/>
        <w:br/>
        <w:t>ч</w:t>
        <w:br/>
        <w:br/>
        <w:t>е</w:t>
        <w:br/>
        <w:br/>
        <w:t>н</w:t>
        <w:br/>
        <w:br/>
        <w:t>и</w:t>
        <w:br/>
        <w:br/>
        <w:t>е</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о</w:t>
        <w:br/>
        <w:br/>
        <w:t>б</w:t>
        <w:br/>
        <w:br/>
        <w:t>у</w:t>
        <w:br/>
        <w:br/>
        <w:t>ч</w:t>
        <w:br/>
        <w:br/>
        <w:t>е</w:t>
        <w:br/>
        <w:br/>
        <w:t>н</w:t>
        <w:br/>
        <w:br/>
        <w:t>и</w:t>
        <w:br/>
        <w:br/>
        <w:t>е</w:t>
        <w:br/>
        <w:br/>
        <w:t>.</w:t>
        <w:br/>
        <w:br/>
        <w:br/>
        <w:br/>
        <w:br/>
        <w:t xml:space="preserve"> </w:t>
        <w:br/>
        <w:br/>
        <w:t xml:space="preserve"> </w:t>
        <w:br/>
        <w:br/>
        <w:t xml:space="preserve"> </w:t>
        <w:br/>
        <w:br/>
        <w:t xml:space="preserve"> </w:t>
        <w:br/>
        <w:br/>
        <w:t>*</w:t>
        <w:br/>
        <w:br/>
        <w:t xml:space="preserve"> </w:t>
        <w:br/>
        <w:br/>
        <w:t>B</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V</w:t>
        <w:br/>
        <w:br/>
        <w:t>R</w:t>
        <w:br/>
        <w:br/>
        <w:t xml:space="preserve"> </w:t>
        <w:br/>
        <w:br/>
        <w:t>д</w:t>
        <w:br/>
        <w:br/>
        <w:t>л</w:t>
        <w:br/>
        <w:br/>
        <w:t>я</w:t>
        <w:br/>
        <w:br/>
        <w:t xml:space="preserve"> </w:t>
        <w:br/>
        <w:br/>
        <w:t>у</w:t>
        <w:br/>
        <w:br/>
        <w:t>д</w:t>
        <w:br/>
        <w:br/>
        <w:t>а</w:t>
        <w:br/>
        <w:br/>
        <w:t>л</w:t>
        <w:br/>
        <w:br/>
        <w:t>е</w:t>
        <w:br/>
        <w:br/>
        <w:t>н</w:t>
        <w:br/>
        <w:br/>
        <w:t>н</w:t>
        <w:br/>
        <w:br/>
        <w:t>о</w:t>
        <w:br/>
        <w:br/>
        <w:t>г</w:t>
        <w:br/>
        <w:br/>
        <w:t>о</w:t>
        <w:br/>
        <w:br/>
        <w:t xml:space="preserve"> </w:t>
        <w:br/>
        <w:br/>
        <w:t>д</w:t>
        <w:br/>
        <w:br/>
        <w:t>о</w:t>
        <w:br/>
        <w:br/>
        <w:t>с</w:t>
        <w:br/>
        <w:br/>
        <w:t>т</w:t>
        <w:br/>
        <w:br/>
        <w:t>у</w:t>
        <w:br/>
        <w:br/>
        <w:t>п</w:t>
        <w:br/>
        <w:br/>
        <w:t>а</w:t>
        <w:br/>
        <w:br/>
        <w:t xml:space="preserve"> </w:t>
        <w:br/>
        <w:br/>
        <w:t>к</w:t>
        <w:br/>
        <w:br/>
        <w:t xml:space="preserve"> </w:t>
        <w:br/>
        <w:br/>
        <w:t>о</w:t>
        <w:br/>
        <w:br/>
        <w:t>б</w:t>
        <w:br/>
        <w:br/>
        <w:t>о</w:t>
        <w:br/>
        <w:br/>
        <w:t>р</w:t>
        <w:br/>
        <w:br/>
        <w:t>у</w:t>
        <w:br/>
        <w:br/>
        <w:t>д</w:t>
        <w:br/>
        <w:br/>
        <w:t>о</w:t>
        <w:br/>
        <w:br/>
        <w:t>в</w:t>
        <w:br/>
        <w:br/>
        <w:t>а</w:t>
        <w:br/>
        <w:br/>
        <w:t>н</w:t>
        <w:br/>
        <w:br/>
        <w:t>и</w:t>
        <w:br/>
        <w:br/>
        <w:t>ю</w:t>
        <w:br/>
        <w:br/>
        <w:t xml:space="preserve"> </w:t>
        <w:br/>
        <w:br/>
        <w:t>и</w:t>
        <w:br/>
        <w:br/>
        <w:t xml:space="preserve"> </w:t>
        <w:br/>
        <w:br/>
        <w:t>п</w:t>
        <w:br/>
        <w:br/>
        <w:t>р</w:t>
        <w:br/>
        <w:br/>
        <w:t>о</w:t>
        <w:br/>
        <w:br/>
        <w:t>в</w:t>
        <w:br/>
        <w:br/>
        <w:t>е</w:t>
        <w:br/>
        <w:br/>
        <w:t>д</w:t>
        <w:br/>
        <w:br/>
        <w:t>е</w:t>
        <w:br/>
        <w:br/>
        <w:t>н</w:t>
        <w:br/>
        <w:br/>
        <w:t>и</w:t>
        <w:br/>
        <w:br/>
        <w:t>я</w:t>
        <w:br/>
        <w:br/>
        <w:t xml:space="preserve"> </w:t>
        <w:br/>
        <w:br/>
        <w:t>и</w:t>
        <w:br/>
        <w:br/>
        <w:t>н</w:t>
        <w:br/>
        <w:br/>
        <w:t>с</w:t>
        <w:br/>
        <w:br/>
        <w:t>п</w:t>
        <w:br/>
        <w:br/>
        <w:t>е</w:t>
        <w:br/>
        <w:br/>
        <w:t>к</w:t>
        <w:br/>
        <w:br/>
        <w:t>ц</w:t>
        <w:br/>
        <w:br/>
        <w:t>и</w:t>
        <w:br/>
        <w:br/>
        <w:t>й</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к</w:t>
        <w:br/>
        <w:br/>
        <w:t>о</w:t>
        <w:br/>
        <w:br/>
        <w:t>м</w:t>
        <w:br/>
        <w:br/>
        <w:t>а</w:t>
        <w:br/>
        <w:br/>
        <w:t>н</w:t>
        <w:br/>
        <w:br/>
        <w:t>д</w:t>
        <w:br/>
        <w:br/>
        <w:t>и</w:t>
        <w:br/>
        <w:br/>
        <w:t>р</w:t>
        <w:br/>
        <w:br/>
        <w:t>о</w:t>
        <w:br/>
        <w:br/>
        <w:t>в</w:t>
        <w:br/>
        <w:br/>
        <w:t>к</w:t>
        <w:br/>
        <w:br/>
        <w:t>и</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у</w:t>
        <w:br/>
        <w:br/>
        <w:t>с</w:t>
        <w:br/>
        <w:br/>
        <w:t>к</w:t>
        <w:br/>
        <w:br/>
        <w:t>о</w:t>
        <w:br/>
        <w:br/>
        <w:t>р</w:t>
        <w:br/>
        <w:br/>
        <w:t>е</w:t>
        <w:br/>
        <w:br/>
        <w:t>н</w:t>
        <w:br/>
        <w:br/>
        <w:t>и</w:t>
        <w:br/>
        <w:br/>
        <w:t>е</w:t>
        <w:br/>
        <w:br/>
        <w:t xml:space="preserve"> </w:t>
        <w:br/>
        <w:br/>
        <w:t>п</w:t>
        <w:br/>
        <w:br/>
        <w:t>р</w:t>
        <w:br/>
        <w:br/>
        <w:t>о</w:t>
        <w:br/>
        <w:br/>
        <w:t>ц</w:t>
        <w:br/>
        <w:br/>
        <w:t>е</w:t>
        <w:br/>
        <w:br/>
        <w:t>с</w:t>
        <w:br/>
        <w:br/>
        <w:t>с</w:t>
        <w:br/>
        <w:br/>
        <w:t>а</w:t>
        <w:br/>
        <w:br/>
        <w:t xml:space="preserve"> </w:t>
        <w:br/>
        <w:br/>
        <w:t>и</w:t>
        <w:br/>
        <w:br/>
        <w:t>н</w:t>
        <w:br/>
        <w:br/>
        <w:t>с</w:t>
        <w:br/>
        <w:br/>
        <w:t>п</w:t>
        <w:br/>
        <w:br/>
        <w:t>е</w:t>
        <w:br/>
        <w:br/>
        <w:t>к</w:t>
        <w:br/>
        <w:br/>
        <w:t>ц</w:t>
        <w:br/>
        <w:br/>
        <w:t>и</w:t>
        <w:br/>
        <w:br/>
        <w:t>й</w:t>
        <w:br/>
        <w:br/>
        <w:t>.</w:t>
        <w:br/>
        <w:br/>
        <w:br/>
        <w:br/>
        <w:br/>
        <w:t xml:space="preserve"> </w:t>
        <w:br/>
        <w:br/>
        <w:t xml:space="preserve"> </w:t>
        <w:br/>
        <w:br/>
        <w:t xml:space="preserve"> </w:t>
        <w:br/>
        <w:br/>
        <w:t xml:space="preserve"> </w:t>
        <w:br/>
        <w:br/>
        <w:t>*</w:t>
        <w:br/>
        <w:br/>
        <w:t xml:space="preserve"> </w:t>
        <w:br/>
        <w:br/>
        <w:t>C</w:t>
        <w:br/>
        <w:br/>
        <w:t>.</w:t>
        <w:br/>
        <w:br/>
        <w:t xml:space="preserve"> </w:t>
        <w:br/>
        <w:br/>
        <w:t>A</w:t>
        <w:br/>
        <w:br/>
        <w:t>R</w:t>
        <w:br/>
        <w:br/>
        <w:t>/</w:t>
        <w:br/>
        <w:br/>
        <w:t>V</w:t>
        <w:br/>
        <w:br/>
        <w:t>R</w:t>
        <w:br/>
        <w:br/>
        <w:t xml:space="preserve"> </w:t>
        <w:br/>
        <w:br/>
        <w:t>д</w:t>
        <w:br/>
        <w:br/>
        <w:t>л</w:t>
        <w:br/>
        <w:br/>
        <w:t>я</w:t>
        <w:br/>
        <w:br/>
        <w:t xml:space="preserve"> </w:t>
        <w:br/>
        <w:br/>
        <w:t>в</w:t>
        <w:br/>
        <w:br/>
        <w:t>и</w:t>
        <w:br/>
        <w:br/>
        <w:t>з</w:t>
        <w:br/>
        <w:br/>
        <w:t>у</w:t>
        <w:br/>
        <w:br/>
        <w:t>а</w:t>
        <w:br/>
        <w:br/>
        <w:t>л</w:t>
        <w:br/>
        <w:br/>
        <w:t>и</w:t>
        <w:br/>
        <w:br/>
        <w:t>з</w:t>
        <w:br/>
        <w:br/>
        <w:t>а</w:t>
        <w:br/>
        <w:br/>
        <w:t>ц</w:t>
        <w:br/>
        <w:br/>
        <w:t>и</w:t>
        <w:br/>
        <w:br/>
        <w:t>и</w:t>
        <w:br/>
        <w:br/>
        <w:t xml:space="preserve"> </w:t>
        <w:br/>
        <w:br/>
        <w:t>д</w:t>
        <w:br/>
        <w:br/>
        <w:t>а</w:t>
        <w:br/>
        <w:br/>
        <w:t>н</w:t>
        <w:br/>
        <w:br/>
        <w:t>н</w:t>
        <w:br/>
        <w:br/>
        <w:t>ы</w:t>
        <w:br/>
        <w:br/>
        <w:t>х</w:t>
        <w:br/>
        <w:br/>
        <w:t xml:space="preserve"> </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У</w:t>
        <w:br/>
        <w:br/>
        <w:t>л</w:t>
        <w:br/>
        <w:br/>
        <w:t>у</w:t>
        <w:br/>
        <w:br/>
        <w:t>ч</w:t>
        <w:br/>
        <w:br/>
        <w:t>ш</w:t>
        <w:br/>
        <w:br/>
        <w:t>е</w:t>
        <w:br/>
        <w:br/>
        <w:t>н</w:t>
        <w:br/>
        <w:br/>
        <w:t>и</w:t>
        <w:br/>
        <w:br/>
        <w:t>е</w:t>
        <w:br/>
        <w:br/>
        <w:t xml:space="preserve"> </w:t>
        <w:br/>
        <w:br/>
        <w:t>п</w:t>
        <w:br/>
        <w:br/>
        <w:t>о</w:t>
        <w:br/>
        <w:br/>
        <w:t>н</w:t>
        <w:br/>
        <w:br/>
        <w:t>и</w:t>
        <w:br/>
        <w:br/>
        <w:t>м</w:t>
        <w:br/>
        <w:br/>
        <w:t>а</w:t>
        <w:br/>
        <w:br/>
        <w:t>н</w:t>
        <w:br/>
        <w:br/>
        <w:t>и</w:t>
        <w:br/>
        <w:br/>
        <w:t>я</w:t>
        <w:br/>
        <w:br/>
        <w:t xml:space="preserve"> </w:t>
        <w:br/>
        <w:br/>
        <w:t>с</w:t>
        <w:br/>
        <w:br/>
        <w:t>л</w:t>
        <w:br/>
        <w:br/>
        <w:t>о</w:t>
        <w:br/>
        <w:br/>
        <w:t>ж</w:t>
        <w:br/>
        <w:br/>
        <w:t>н</w:t>
        <w:br/>
        <w:br/>
        <w:t>ы</w:t>
        <w:br/>
        <w:br/>
        <w:t>х</w:t>
        <w:br/>
        <w:br/>
        <w:t xml:space="preserve"> </w:t>
        <w:br/>
        <w:br/>
        <w:t>п</w:t>
        <w:br/>
        <w:br/>
        <w:t>р</w:t>
        <w:br/>
        <w:br/>
        <w:t>о</w:t>
        <w:br/>
        <w:br/>
        <w:t>ц</w:t>
        <w:br/>
        <w:br/>
        <w:t>е</w:t>
        <w:br/>
        <w:br/>
        <w:t>с</w:t>
        <w:br/>
        <w:br/>
        <w:t>с</w:t>
        <w:br/>
        <w:br/>
        <w:t>о</w:t>
        <w:br/>
        <w:br/>
        <w:t>в</w:t>
        <w:br/>
        <w:br/>
        <w:t>,</w:t>
        <w:br/>
        <w:br/>
        <w:t xml:space="preserve"> </w:t>
        <w:br/>
        <w:br/>
        <w:t>у</w:t>
        <w:br/>
        <w:br/>
        <w:t>с</w:t>
        <w:br/>
        <w:br/>
        <w:t>к</w:t>
        <w:br/>
        <w:br/>
        <w:t>о</w:t>
        <w:br/>
        <w:br/>
        <w:t>р</w:t>
        <w:br/>
        <w:br/>
        <w:t>е</w:t>
        <w:br/>
        <w:br/>
        <w:t>н</w:t>
        <w:br/>
        <w:br/>
        <w:t>и</w:t>
        <w:br/>
        <w:br/>
        <w:t>е</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br/>
        <w:br/>
        <w:br/>
        <w:t>*</w:t>
        <w:br/>
        <w:br/>
        <w:t>*</w:t>
        <w:br/>
        <w:br/>
        <w:t>I</w:t>
        <w:br/>
        <w:br/>
        <w:t>I</w:t>
        <w:br/>
        <w:br/>
        <w:t>I</w:t>
        <w:br/>
        <w:br/>
        <w:t>.</w:t>
        <w:br/>
        <w:br/>
        <w:t xml:space="preserve"> </w:t>
        <w:br/>
        <w:br/>
        <w:t>П</w:t>
        <w:br/>
        <w:br/>
        <w:t>р</w:t>
        <w:br/>
        <w:br/>
        <w:t>о</w:t>
        <w:br/>
        <w:br/>
        <w:t>м</w:t>
        <w:br/>
        <w:br/>
        <w:t>ы</w:t>
        <w:br/>
        <w:br/>
        <w:t>ш</w:t>
        <w:br/>
        <w:br/>
        <w:t>л</w:t>
        <w:br/>
        <w:br/>
        <w:t>е</w:t>
        <w:br/>
        <w:br/>
        <w:t>н</w:t>
        <w:br/>
        <w:br/>
        <w:t>н</w:t>
        <w:br/>
        <w:br/>
        <w:t>ы</w:t>
        <w:br/>
        <w:br/>
        <w:t>й</w:t>
        <w:br/>
        <w:br/>
        <w:t xml:space="preserve"> </w:t>
        <w:br/>
        <w:br/>
        <w:t>И</w:t>
        <w:br/>
        <w:br/>
        <w:t>н</w:t>
        <w:br/>
        <w:br/>
        <w:t>т</w:t>
        <w:br/>
        <w:br/>
        <w:t>е</w:t>
        <w:br/>
        <w:br/>
        <w:t>р</w:t>
        <w:br/>
        <w:br/>
        <w:t>н</w:t>
        <w:br/>
        <w:br/>
        <w:t>е</w:t>
        <w:br/>
        <w:br/>
        <w:t>т</w:t>
        <w:br/>
        <w:br/>
        <w:t xml:space="preserve"> </w:t>
        <w:br/>
        <w:br/>
        <w:t>в</w:t>
        <w:br/>
        <w:br/>
        <w:t>е</w:t>
        <w:br/>
        <w:br/>
        <w:t>щ</w:t>
        <w:br/>
        <w:br/>
        <w:t>е</w:t>
        <w:br/>
        <w:br/>
        <w:t>й</w:t>
        <w:br/>
        <w:br/>
        <w:t xml:space="preserve"> </w:t>
        <w:br/>
        <w:br/>
        <w:t>(</w:t>
        <w:br/>
        <w:br/>
        <w:t>I</w:t>
        <w:br/>
        <w:br/>
        <w:t>I</w:t>
        <w:br/>
        <w:br/>
        <w:t>o</w:t>
        <w:br/>
        <w:br/>
        <w:t>T</w:t>
        <w:br/>
        <w:br/>
        <w:t>)</w:t>
        <w:br/>
        <w:br/>
        <w:t xml:space="preserve"> </w:t>
        <w:br/>
        <w:br/>
        <w:t>и</w:t>
        <w:br/>
        <w:br/>
        <w:t xml:space="preserve"> </w:t>
        <w:br/>
        <w:br/>
        <w:t>п</w:t>
        <w:br/>
        <w:br/>
        <w:t>е</w:t>
        <w:br/>
        <w:br/>
        <w:t>р</w:t>
        <w:br/>
        <w:br/>
        <w:t>и</w:t>
        <w:br/>
        <w:br/>
        <w:t>ф</w:t>
        <w:br/>
        <w:br/>
        <w:t>е</w:t>
        <w:br/>
        <w:br/>
        <w:t>р</w:t>
        <w:br/>
        <w:br/>
        <w:t>и</w:t>
        <w:br/>
        <w:br/>
        <w:t>й</w:t>
        <w:br/>
        <w:br/>
        <w:t>н</w:t>
        <w:br/>
        <w:br/>
        <w:t>ы</w:t>
        <w:br/>
        <w:br/>
        <w:t>е</w:t>
        <w:br/>
        <w:br/>
        <w:t xml:space="preserve"> </w:t>
        <w:br/>
        <w:br/>
        <w:t>в</w:t>
        <w:br/>
        <w:br/>
        <w:t>ы</w:t>
        <w:br/>
        <w:br/>
        <w:t>ч</w:t>
        <w:br/>
        <w:br/>
        <w:t>и</w:t>
        <w:br/>
        <w:br/>
        <w:t>с</w:t>
        <w:br/>
        <w:br/>
        <w:t>л</w:t>
        <w:br/>
        <w:br/>
        <w:t>е</w:t>
        <w:br/>
        <w:br/>
        <w:t>н</w:t>
        <w:br/>
        <w:br/>
        <w:t>и</w:t>
        <w:br/>
        <w:br/>
        <w:t>я</w:t>
        <w:br/>
        <w:br/>
        <w:t xml:space="preserve"> </w:t>
        <w:br/>
        <w:br/>
        <w:t>(</w:t>
        <w:br/>
        <w:br/>
        <w:t>E</w:t>
        <w:br/>
        <w:br/>
        <w:t>d</w:t>
        <w:br/>
        <w:br/>
        <w:t>g</w:t>
        <w:br/>
        <w:br/>
        <w:t>e</w:t>
        <w:br/>
        <w:br/>
        <w:t xml:space="preserve"> </w:t>
        <w:br/>
        <w:br/>
        <w:t>C</w:t>
        <w:br/>
        <w:br/>
        <w:t>o</w:t>
        <w:br/>
        <w:br/>
        <w:t>m</w:t>
        <w:br/>
        <w:br/>
        <w:t>p</w:t>
        <w:br/>
        <w:br/>
        <w:t>u</w:t>
        <w:br/>
        <w:br/>
        <w:t>t</w:t>
        <w:br/>
        <w:br/>
        <w:t>i</w:t>
        <w:br/>
        <w:br/>
        <w:t>n</w:t>
        <w:br/>
        <w:br/>
        <w:t>g</w:t>
        <w:br/>
        <w:br/>
        <w:t>)</w:t>
        <w:br/>
        <w:br/>
        <w:t>*</w:t>
        <w:br/>
        <w:br/>
        <w:t>*</w:t>
        <w:br/>
        <w:br/>
        <w:br/>
        <w:br/>
        <w:br/>
        <w:t xml:space="preserve"> </w:t>
        <w:br/>
        <w:br/>
        <w:t xml:space="preserve"> </w:t>
        <w:br/>
        <w:br/>
        <w:t xml:space="preserve"> </w:t>
        <w:br/>
        <w:br/>
        <w:t xml:space="preserve"> </w:t>
        <w:br/>
        <w:br/>
        <w:t>*</w:t>
        <w:br/>
        <w:br/>
        <w:t xml:space="preserve"> </w:t>
        <w:br/>
        <w:br/>
        <w:t>A</w:t>
        <w:br/>
        <w:br/>
        <w:t>.</w:t>
        <w:br/>
        <w:br/>
        <w:t xml:space="preserve"> </w:t>
        <w:br/>
        <w:br/>
        <w:t>Р</w:t>
        <w:br/>
        <w:br/>
        <w:t>а</w:t>
        <w:br/>
        <w:br/>
        <w:t>с</w:t>
        <w:br/>
        <w:br/>
        <w:t>ш</w:t>
        <w:br/>
        <w:br/>
        <w:t>и</w:t>
        <w:br/>
        <w:br/>
        <w:t>р</w:t>
        <w:br/>
        <w:br/>
        <w:t>е</w:t>
        <w:br/>
        <w:br/>
        <w:t>н</w:t>
        <w:br/>
        <w:br/>
        <w:t>и</w:t>
        <w:br/>
        <w:br/>
        <w:t>е</w:t>
        <w:br/>
        <w:br/>
        <w:t xml:space="preserve"> </w:t>
        <w:br/>
        <w:br/>
        <w:t>п</w:t>
        <w:br/>
        <w:br/>
        <w:t>р</w:t>
        <w:br/>
        <w:br/>
        <w:t>и</w:t>
        <w:br/>
        <w:br/>
        <w:t>м</w:t>
        <w:br/>
        <w:br/>
        <w:t>е</w:t>
        <w:br/>
        <w:br/>
        <w:t>н</w:t>
        <w:br/>
        <w:br/>
        <w:t>е</w:t>
        <w:br/>
        <w:br/>
        <w:t>н</w:t>
        <w:br/>
        <w:br/>
        <w:t>и</w:t>
        <w:br/>
        <w:br/>
        <w:t>я</w:t>
        <w:br/>
        <w:br/>
        <w:t xml:space="preserve"> </w:t>
        <w:br/>
        <w:br/>
        <w:t>I</w:t>
        <w:br/>
        <w:br/>
        <w:t>I</w:t>
        <w:br/>
        <w:br/>
        <w:t>o</w:t>
        <w:br/>
        <w:br/>
        <w:t>T</w:t>
        <w:br/>
        <w:br/>
        <w:t xml:space="preserve"> </w:t>
        <w:br/>
        <w:br/>
        <w:t>д</w:t>
        <w:br/>
        <w:br/>
        <w:t>л</w:t>
        <w:br/>
        <w:br/>
        <w:t>я</w:t>
        <w:br/>
        <w:br/>
        <w:t xml:space="preserve"> </w:t>
        <w:br/>
        <w:br/>
        <w:t>с</w:t>
        <w:br/>
        <w:br/>
        <w:t>б</w:t>
        <w:br/>
        <w:br/>
        <w:t>о</w:t>
        <w:br/>
        <w:br/>
        <w:t>р</w:t>
        <w:br/>
        <w:br/>
        <w:t>а</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с</w:t>
        <w:br/>
        <w:br/>
        <w:t xml:space="preserve"> </w:t>
        <w:br/>
        <w:br/>
        <w:t>р</w:t>
        <w:br/>
        <w:br/>
        <w:t>а</w:t>
        <w:br/>
        <w:br/>
        <w:t>з</w:t>
        <w:br/>
        <w:br/>
        <w:t>л</w:t>
        <w:br/>
        <w:br/>
        <w:t>и</w:t>
        <w:br/>
        <w:br/>
        <w:t>ч</w:t>
        <w:br/>
        <w:br/>
        <w:t>н</w:t>
        <w:br/>
        <w:br/>
        <w:t>ы</w:t>
        <w:br/>
        <w:br/>
        <w:t>х</w:t>
        <w:br/>
        <w:br/>
        <w:t xml:space="preserve"> </w:t>
        <w:br/>
        <w:br/>
        <w:t>у</w:t>
        <w:br/>
        <w:br/>
        <w:t>с</w:t>
        <w:br/>
        <w:br/>
        <w:t>т</w:t>
        <w:br/>
        <w:br/>
        <w:t>р</w:t>
        <w:br/>
        <w:br/>
        <w:t>о</w:t>
        <w:br/>
        <w:br/>
        <w:t>й</w:t>
        <w:br/>
        <w:br/>
        <w:t>с</w:t>
        <w:br/>
        <w:br/>
        <w:t>т</w:t>
        <w:br/>
        <w:br/>
        <w:t>в</w:t>
        <w:br/>
        <w:br/>
        <w:t xml:space="preserve"> </w:t>
        <w:br/>
        <w:br/>
        <w:t>и</w:t>
        <w:br/>
        <w:br/>
        <w:t xml:space="preserve"> </w:t>
        <w:br/>
        <w:br/>
        <w:t>д</w:t>
        <w:br/>
        <w:br/>
        <w:t>а</w:t>
        <w:br/>
        <w:br/>
        <w:t>т</w:t>
        <w:br/>
        <w:br/>
        <w:t>ч</w:t>
        <w:br/>
        <w:br/>
        <w:t>и</w:t>
        <w:br/>
        <w:br/>
        <w:t>к</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Б</w:t>
        <w:br/>
        <w:br/>
        <w:t>о</w:t>
        <w:br/>
        <w:br/>
        <w:t>л</w:t>
        <w:br/>
        <w:br/>
        <w:t>е</w:t>
        <w:br/>
        <w:br/>
        <w:t>е</w:t>
        <w:br/>
        <w:br/>
        <w:t xml:space="preserve"> </w:t>
        <w:br/>
        <w:br/>
        <w:t>г</w:t>
        <w:br/>
        <w:br/>
        <w:t>л</w:t>
        <w:br/>
        <w:br/>
        <w:t>у</w:t>
        <w:br/>
        <w:br/>
        <w:t>б</w:t>
        <w:br/>
        <w:br/>
        <w:t>о</w:t>
        <w:br/>
        <w:br/>
        <w:t>к</w:t>
        <w:br/>
        <w:br/>
        <w:t>о</w:t>
        <w:br/>
        <w:br/>
        <w:t>е</w:t>
        <w:br/>
        <w:br/>
        <w:t xml:space="preserve"> </w:t>
        <w:br/>
        <w:br/>
        <w:t>п</w:t>
        <w:br/>
        <w:br/>
        <w:t>о</w:t>
        <w:br/>
        <w:br/>
        <w:t>н</w:t>
        <w:br/>
        <w:br/>
        <w:t>и</w:t>
        <w:br/>
        <w:br/>
        <w:t>м</w:t>
        <w:br/>
        <w:br/>
        <w:t>а</w:t>
        <w:br/>
        <w:br/>
        <w:t>н</w:t>
        <w:br/>
        <w:br/>
        <w:t>и</w:t>
        <w:br/>
        <w:br/>
        <w:t>е</w:t>
        <w:br/>
        <w:br/>
        <w:t xml:space="preserve"> </w:t>
        <w:br/>
        <w:br/>
        <w:t>п</w:t>
        <w:br/>
        <w:br/>
        <w:t>р</w:t>
        <w:br/>
        <w:br/>
        <w:t>о</w:t>
        <w:br/>
        <w:br/>
        <w:t>ц</w:t>
        <w:br/>
        <w:br/>
        <w:t>е</w:t>
        <w:br/>
        <w:br/>
        <w:t>с</w:t>
        <w:br/>
        <w:br/>
        <w:t>с</w:t>
        <w:br/>
        <w:br/>
        <w:t>о</w:t>
        <w:br/>
        <w:br/>
        <w:t>в</w:t>
        <w:br/>
        <w:br/>
        <w:t>,</w:t>
        <w:br/>
        <w:br/>
        <w:t xml:space="preserve"> </w:t>
        <w:br/>
        <w:br/>
        <w:t>в</w:t>
        <w:br/>
        <w:br/>
        <w:t>ы</w:t>
        <w:br/>
        <w:br/>
        <w:t>я</w:t>
        <w:br/>
        <w:br/>
        <w:t>в</w:t>
        <w:br/>
        <w:br/>
        <w:t>л</w:t>
        <w:br/>
        <w:br/>
        <w:t>е</w:t>
        <w:br/>
        <w:br/>
        <w:t>н</w:t>
        <w:br/>
        <w:br/>
        <w:t>и</w:t>
        <w:br/>
        <w:br/>
        <w:t>е</w:t>
        <w:br/>
        <w:br/>
        <w:t xml:space="preserve"> </w:t>
        <w:br/>
        <w:br/>
        <w:t>с</w:t>
        <w:br/>
        <w:br/>
        <w:t>к</w:t>
        <w:br/>
        <w:br/>
        <w:t>р</w:t>
        <w:br/>
        <w:br/>
        <w:t>ы</w:t>
        <w:br/>
        <w:br/>
        <w:t>т</w:t>
        <w:br/>
        <w:br/>
        <w:t>ы</w:t>
        <w:br/>
        <w:br/>
        <w:t>х</w:t>
        <w:br/>
        <w:br/>
        <w:t xml:space="preserve"> </w:t>
        <w:br/>
        <w:br/>
        <w:t>з</w:t>
        <w:br/>
        <w:br/>
        <w:t>а</w:t>
        <w:br/>
        <w:br/>
        <w:t>к</w:t>
        <w:br/>
        <w:br/>
        <w:t>о</w:t>
        <w:br/>
        <w:br/>
        <w:t>н</w:t>
        <w:br/>
        <w:br/>
        <w:t>о</w:t>
        <w:br/>
        <w:br/>
        <w:t>м</w:t>
        <w:br/>
        <w:br/>
        <w:t>е</w:t>
        <w:br/>
        <w:br/>
        <w:t>р</w:t>
        <w:br/>
        <w:br/>
        <w:t>н</w:t>
        <w:br/>
        <w:br/>
        <w:t>о</w:t>
        <w:br/>
        <w:br/>
        <w:t>с</w:t>
        <w:br/>
        <w:br/>
        <w:t>т</w:t>
        <w:br/>
        <w:br/>
        <w:t>е</w:t>
        <w:br/>
        <w:br/>
        <w:t>й</w:t>
        <w:br/>
        <w:br/>
        <w:t>.</w:t>
        <w:br/>
        <w:br/>
        <w:br/>
        <w:br/>
        <w:br/>
        <w:t xml:space="preserve"> </w:t>
        <w:br/>
        <w:br/>
        <w:t xml:space="preserve"> </w:t>
        <w:br/>
        <w:br/>
        <w:t xml:space="preserve"> </w:t>
        <w:br/>
        <w:br/>
        <w:t xml:space="preserve"> </w:t>
        <w:br/>
        <w:br/>
        <w:t>*</w:t>
        <w:br/>
        <w:br/>
        <w:t xml:space="preserve"> </w:t>
        <w:br/>
        <w:br/>
        <w:t>B</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п</w:t>
        <w:br/>
        <w:br/>
        <w:t>е</w:t>
        <w:br/>
        <w:br/>
        <w:t>р</w:t>
        <w:br/>
        <w:br/>
        <w:t>и</w:t>
        <w:br/>
        <w:br/>
        <w:t>ф</w:t>
        <w:br/>
        <w:br/>
        <w:t>е</w:t>
        <w:br/>
        <w:br/>
        <w:t>р</w:t>
        <w:br/>
        <w:br/>
        <w:t>и</w:t>
        <w:br/>
        <w:br/>
        <w:t>й</w:t>
        <w:br/>
        <w:br/>
        <w:t>н</w:t>
        <w:br/>
        <w:br/>
        <w:t>ы</w:t>
        <w:br/>
        <w:br/>
        <w:t>х</w:t>
        <w:br/>
        <w:br/>
        <w:t xml:space="preserve"> </w:t>
        <w:br/>
        <w:br/>
        <w:t>в</w:t>
        <w:br/>
        <w:br/>
        <w:t>ы</w:t>
        <w:br/>
        <w:br/>
        <w:t>ч</w:t>
        <w:br/>
        <w:br/>
        <w:t>и</w:t>
        <w:br/>
        <w:br/>
        <w:t>с</w:t>
        <w:br/>
        <w:br/>
        <w:t>л</w:t>
        <w:br/>
        <w:br/>
        <w:t>е</w:t>
        <w:br/>
        <w:br/>
        <w:t>н</w:t>
        <w:br/>
        <w:br/>
        <w:t>и</w:t>
        <w:br/>
        <w:br/>
        <w:t>й</w:t>
        <w:br/>
        <w:br/>
        <w:t xml:space="preserve"> </w:t>
        <w:br/>
        <w:br/>
        <w:t>д</w:t>
        <w:br/>
        <w:br/>
        <w:t>л</w:t>
        <w:br/>
        <w:br/>
        <w:t>я</w:t>
        <w:br/>
        <w:br/>
        <w:t xml:space="preserve"> </w:t>
        <w:br/>
        <w:br/>
        <w:t>о</w:t>
        <w:br/>
        <w:br/>
        <w:t>б</w:t>
        <w:br/>
        <w:br/>
        <w:t>р</w:t>
        <w:br/>
        <w:br/>
        <w:t>а</w:t>
        <w:br/>
        <w:br/>
        <w:t>б</w:t>
        <w:br/>
        <w:br/>
        <w:t>о</w:t>
        <w:br/>
        <w:br/>
        <w:t>т</w:t>
        <w:br/>
        <w:br/>
        <w:t>к</w:t>
        <w:br/>
        <w:br/>
        <w:t>и</w:t>
        <w:br/>
        <w:br/>
        <w:t xml:space="preserve"> </w:t>
        <w:br/>
        <w:br/>
        <w:t>д</w:t>
        <w:br/>
        <w:br/>
        <w:t>а</w:t>
        <w:br/>
        <w:br/>
        <w:t>н</w:t>
        <w:br/>
        <w:br/>
        <w:t>н</w:t>
        <w:br/>
        <w:br/>
        <w:t>ы</w:t>
        <w:br/>
        <w:br/>
        <w:t>х</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 xml:space="preserve"> </w:t>
        <w:br/>
        <w:br/>
        <w:t>и</w:t>
        <w:br/>
        <w:br/>
        <w:t xml:space="preserve"> </w:t>
        <w:br/>
        <w:br/>
        <w:t>с</w:t>
        <w:br/>
        <w:br/>
        <w:t>н</w:t>
        <w:br/>
        <w:br/>
        <w:t>и</w:t>
        <w:br/>
        <w:br/>
        <w:t>ж</w:t>
        <w:br/>
        <w:br/>
        <w:t>е</w:t>
        <w:br/>
        <w:br/>
        <w:t>н</w:t>
        <w:br/>
        <w:br/>
        <w:t>и</w:t>
        <w:br/>
        <w:br/>
        <w:t>я</w:t>
        <w:br/>
        <w:br/>
        <w:t xml:space="preserve"> </w:t>
        <w:br/>
        <w:br/>
        <w:t>з</w:t>
        <w:br/>
        <w:br/>
        <w:t>а</w:t>
        <w:br/>
        <w:br/>
        <w:t>д</w:t>
        <w:br/>
        <w:br/>
        <w:t>е</w:t>
        <w:br/>
        <w:br/>
        <w:t>р</w:t>
        <w:br/>
        <w:br/>
        <w:t>ж</w:t>
        <w:br/>
        <w:br/>
        <w:t>е</w:t>
        <w:br/>
        <w:br/>
        <w:t>к</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Б</w:t>
        <w:br/>
        <w:br/>
        <w:t>о</w:t>
        <w:br/>
        <w:br/>
        <w:t>л</w:t>
        <w:br/>
        <w:br/>
        <w:t>е</w:t>
        <w:br/>
        <w:br/>
        <w:t>е</w:t>
        <w:br/>
        <w:br/>
        <w:t xml:space="preserve"> </w:t>
        <w:br/>
        <w:br/>
        <w:t>б</w:t>
        <w:br/>
        <w:br/>
        <w:t>ы</w:t>
        <w:br/>
        <w:br/>
        <w:t>с</w:t>
        <w:br/>
        <w:br/>
        <w:t>т</w:t>
        <w:br/>
        <w:br/>
        <w:t>р</w:t>
        <w:br/>
        <w:br/>
        <w:t>а</w:t>
        <w:br/>
        <w:br/>
        <w:t>я</w:t>
        <w:br/>
        <w:br/>
        <w:t xml:space="preserve"> </w:t>
        <w:br/>
        <w:br/>
        <w:t>р</w:t>
        <w:br/>
        <w:br/>
        <w:t>е</w:t>
        <w:br/>
        <w:br/>
        <w:t>а</w:t>
        <w:br/>
        <w:br/>
        <w:t>к</w:t>
        <w:br/>
        <w:br/>
        <w:t>ц</w:t>
        <w:br/>
        <w:br/>
        <w:t>и</w:t>
        <w:br/>
        <w:br/>
        <w:t>я</w:t>
        <w:br/>
        <w:br/>
        <w:t xml:space="preserve"> </w:t>
        <w:br/>
        <w:br/>
        <w:t>н</w:t>
        <w:br/>
        <w:br/>
        <w:t>а</w:t>
        <w:br/>
        <w:br/>
        <w:t xml:space="preserve"> </w:t>
        <w:br/>
        <w:br/>
        <w:t>и</w:t>
        <w:br/>
        <w:br/>
        <w:t>з</w:t>
        <w:br/>
        <w:br/>
        <w:t>м</w:t>
        <w:br/>
        <w:br/>
        <w:t>е</w:t>
        <w:br/>
        <w:br/>
        <w:t>н</w:t>
        <w:br/>
        <w:br/>
        <w:t>е</w:t>
        <w:br/>
        <w:br/>
        <w:t>н</w:t>
        <w:br/>
        <w:br/>
        <w:t>и</w:t>
        <w:br/>
        <w:br/>
        <w:t>я</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у</w:t>
        <w:br/>
        <w:br/>
        <w:t>п</w:t>
        <w:br/>
        <w:br/>
        <w:t>р</w:t>
        <w:br/>
        <w:br/>
        <w:t>а</w:t>
        <w:br/>
        <w:br/>
        <w:t>в</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C</w:t>
        <w:br/>
        <w:br/>
        <w:t>.</w:t>
        <w:br/>
        <w:br/>
        <w:t xml:space="preserve"> </w:t>
        <w:br/>
        <w:br/>
        <w:t>И</w:t>
        <w:br/>
        <w:br/>
        <w:t>н</w:t>
        <w:br/>
        <w:br/>
        <w:t>т</w:t>
        <w:br/>
        <w:br/>
        <w:t>е</w:t>
        <w:br/>
        <w:br/>
        <w:t>г</w:t>
        <w:br/>
        <w:br/>
        <w:t>р</w:t>
        <w:br/>
        <w:br/>
        <w:t>а</w:t>
        <w:br/>
        <w:br/>
        <w:t>ц</w:t>
        <w:br/>
        <w:br/>
        <w:t>и</w:t>
        <w:br/>
        <w:br/>
        <w:t>я</w:t>
        <w:br/>
        <w:br/>
        <w:t xml:space="preserve"> </w:t>
        <w:br/>
        <w:br/>
        <w:t>I</w:t>
        <w:br/>
        <w:br/>
        <w:t>I</w:t>
        <w:br/>
        <w:br/>
        <w:t>o</w:t>
        <w:br/>
        <w:br/>
        <w:t>T</w:t>
        <w:br/>
        <w:br/>
        <w:t xml:space="preserve"> </w:t>
        <w:br/>
        <w:br/>
        <w:t>и</w:t>
        <w:br/>
        <w:br/>
        <w:t xml:space="preserve"> </w:t>
        <w:br/>
        <w:br/>
        <w:t>E</w:t>
        <w:br/>
        <w:br/>
        <w:t>d</w:t>
        <w:br/>
        <w:br/>
        <w:t>g</w:t>
        <w:br/>
        <w:br/>
        <w:t>e</w:t>
        <w:br/>
        <w:br/>
        <w:t xml:space="preserve"> </w:t>
        <w:br/>
        <w:br/>
        <w:t>C</w:t>
        <w:br/>
        <w:br/>
        <w:t>o</w:t>
        <w:br/>
        <w:br/>
        <w:t>m</w:t>
        <w:br/>
        <w:br/>
        <w:t>p</w:t>
        <w:br/>
        <w:br/>
        <w:t>u</w:t>
        <w:br/>
        <w:br/>
        <w:t>t</w:t>
        <w:br/>
        <w:br/>
        <w:t>i</w:t>
        <w:br/>
        <w:br/>
        <w:t>n</w:t>
        <w:br/>
        <w:br/>
        <w:t>g</w:t>
        <w:br/>
        <w:br/>
        <w:t xml:space="preserve"> </w:t>
        <w:br/>
        <w:br/>
        <w:t>с</w:t>
        <w:br/>
        <w:br/>
        <w:t xml:space="preserve"> </w:t>
        <w:br/>
        <w:br/>
        <w:t>о</w:t>
        <w:br/>
        <w:br/>
        <w:t>б</w:t>
        <w:br/>
        <w:br/>
        <w:t>л</w:t>
        <w:br/>
        <w:br/>
        <w:t>а</w:t>
        <w:br/>
        <w:br/>
        <w:t>ч</w:t>
        <w:br/>
        <w:br/>
        <w:t>н</w:t>
        <w:br/>
        <w:br/>
        <w:t>ы</w:t>
        <w:br/>
        <w:br/>
        <w:t>м</w:t>
        <w:br/>
        <w:br/>
        <w:t>и</w:t>
        <w:br/>
        <w:br/>
        <w:t xml:space="preserve"> </w:t>
        <w:br/>
        <w:br/>
        <w:t>п</w:t>
        <w:br/>
        <w:br/>
        <w:t>л</w:t>
        <w:br/>
        <w:br/>
        <w:t>а</w:t>
        <w:br/>
        <w:br/>
        <w:t>т</w:t>
        <w:br/>
        <w:br/>
        <w:t>ф</w:t>
        <w:br/>
        <w:br/>
        <w:t>о</w:t>
        <w:br/>
        <w:br/>
        <w:t>р</w:t>
        <w:br/>
        <w:br/>
        <w:t>м</w:t>
        <w:br/>
        <w:br/>
        <w:t>а</w:t>
        <w:br/>
        <w:br/>
        <w:t>м</w:t>
        <w:br/>
        <w:br/>
        <w:t>и</w:t>
        <w:br/>
        <w:br/>
        <w:t xml:space="preserve"> </w:t>
        <w:br/>
        <w:br/>
        <w:t>д</w:t>
        <w:br/>
        <w:br/>
        <w:t>л</w:t>
        <w:br/>
        <w:br/>
        <w:t>я</w:t>
        <w:br/>
        <w:br/>
        <w:t xml:space="preserve"> </w:t>
        <w:br/>
        <w:br/>
        <w:t>х</w:t>
        <w:br/>
        <w:br/>
        <w:t>р</w:t>
        <w:br/>
        <w:br/>
        <w:t>а</w:t>
        <w:br/>
        <w:br/>
        <w:t>н</w:t>
        <w:br/>
        <w:br/>
        <w:t>е</w:t>
        <w:br/>
        <w:br/>
        <w:t>н</w:t>
        <w:br/>
        <w:br/>
        <w:t>и</w:t>
        <w:br/>
        <w:br/>
        <w:t>я</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w:t>
        <w:br/>
        <w:br/>
        <w:t xml:space="preserve"> </w:t>
        <w:br/>
        <w:br/>
        <w:t>г</w:t>
        <w:br/>
        <w:br/>
        <w:t>и</w:t>
        <w:br/>
        <w:br/>
        <w:t>б</w:t>
        <w:br/>
        <w:br/>
        <w:t>к</w:t>
        <w:br/>
        <w:br/>
        <w:t>о</w:t>
        <w:br/>
        <w:br/>
        <w:t>с</w:t>
        <w:br/>
        <w:br/>
        <w:t>т</w:t>
        <w:br/>
        <w:br/>
        <w:t>ь</w:t>
        <w:br/>
        <w:br/>
        <w:t>,</w:t>
        <w:br/>
        <w:br/>
        <w:t xml:space="preserve"> </w:t>
        <w:br/>
        <w:br/>
        <w:t>д</w:t>
        <w:br/>
        <w:br/>
        <w:t>о</w:t>
        <w:br/>
        <w:br/>
        <w:t>с</w:t>
        <w:br/>
        <w:br/>
        <w:t>т</w:t>
        <w:br/>
        <w:br/>
        <w:t>у</w:t>
        <w:br/>
        <w:br/>
        <w:t>п</w:t>
        <w:br/>
        <w:br/>
        <w:t>н</w:t>
        <w:br/>
        <w:br/>
        <w:t>о</w:t>
        <w:br/>
        <w:br/>
        <w:t>с</w:t>
        <w:br/>
        <w:br/>
        <w:t>т</w:t>
        <w:br/>
        <w:br/>
        <w:t>ь</w:t>
        <w:br/>
        <w:br/>
        <w:t xml:space="preserve"> </w:t>
        <w:br/>
        <w:br/>
        <w:t>д</w:t>
        <w:br/>
        <w:br/>
        <w:t>а</w:t>
        <w:br/>
        <w:br/>
        <w:t>н</w:t>
        <w:br/>
        <w:br/>
        <w:t>н</w:t>
        <w:br/>
        <w:br/>
        <w:t>ы</w:t>
        <w:br/>
        <w:br/>
        <w:t>х</w:t>
        <w:br/>
        <w:br/>
        <w:t>.</w:t>
        <w:br/>
        <w:br/>
        <w:br/>
        <w:br/>
        <w:br/>
        <w:br/>
        <w:br/>
        <w:br/>
        <w:t>*</w:t>
        <w:br/>
        <w:br/>
        <w:t>*</w:t>
        <w:br/>
        <w:br/>
        <w:t>I</w:t>
        <w:br/>
        <w:br/>
        <w:t>V</w:t>
        <w:br/>
        <w:br/>
        <w:t>.</w:t>
        <w:br/>
        <w:br/>
        <w:t xml:space="preserve"> </w:t>
        <w:br/>
        <w:br/>
        <w:t>Б</w:t>
        <w:br/>
        <w:br/>
        <w:t>л</w:t>
        <w:br/>
        <w:br/>
        <w:t>о</w:t>
        <w:br/>
        <w:br/>
        <w:t>к</w:t>
        <w:br/>
        <w:br/>
        <w:t>ч</w:t>
        <w:br/>
        <w:br/>
        <w:t>е</w:t>
        <w:br/>
        <w:br/>
        <w:t>й</w:t>
        <w:br/>
        <w:br/>
        <w:t>н</w:t>
        <w:br/>
        <w:br/>
        <w:t xml:space="preserve"> </w:t>
        <w:br/>
        <w:br/>
        <w:t>т</w:t>
        <w:br/>
        <w:br/>
        <w:t>е</w:t>
        <w:br/>
        <w:br/>
        <w:t>х</w:t>
        <w:br/>
        <w:br/>
        <w:t>н</w:t>
        <w:br/>
        <w:br/>
        <w:t>о</w:t>
        <w:br/>
        <w:br/>
        <w:t>л</w:t>
        <w:br/>
        <w:br/>
        <w:t>о</w:t>
        <w:br/>
        <w:br/>
        <w:t>г</w:t>
        <w:br/>
        <w:br/>
        <w:t>и</w:t>
        <w:br/>
        <w:br/>
        <w:t>и</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w:t>
        <w:br/>
        <w:br/>
        <w:t>*</w:t>
        <w:br/>
        <w:br/>
        <w:br/>
        <w:br/>
        <w:br/>
        <w:t xml:space="preserve"> </w:t>
        <w:br/>
        <w:br/>
        <w:t xml:space="preserve"> </w:t>
        <w:br/>
        <w:br/>
        <w:t xml:space="preserve"> </w:t>
        <w:br/>
        <w:br/>
        <w:t xml:space="preserve"> </w:t>
        <w:br/>
        <w:br/>
        <w:t>*</w:t>
        <w:br/>
        <w:br/>
        <w:t xml:space="preserve"> </w:t>
        <w:br/>
        <w:br/>
        <w:t>A</w:t>
        <w:br/>
        <w:br/>
        <w:t>.</w:t>
        <w:br/>
        <w:br/>
        <w:t xml:space="preserve"> </w:t>
        <w:br/>
        <w:br/>
        <w:t>П</w:t>
        <w:br/>
        <w:br/>
        <w:t>р</w:t>
        <w:br/>
        <w:br/>
        <w:t>и</w:t>
        <w:br/>
        <w:br/>
        <w:t>м</w:t>
        <w:br/>
        <w:br/>
        <w:t>е</w:t>
        <w:br/>
        <w:br/>
        <w:t>н</w:t>
        <w:br/>
        <w:br/>
        <w:t>е</w:t>
        <w:br/>
        <w:br/>
        <w:t>н</w:t>
        <w:br/>
        <w:br/>
        <w:t>и</w:t>
        <w:br/>
        <w:br/>
        <w:t>е</w:t>
        <w:br/>
        <w:br/>
        <w:t xml:space="preserve"> </w:t>
        <w:br/>
        <w:br/>
        <w:t>б</w:t>
        <w:br/>
        <w:br/>
        <w:t>л</w:t>
        <w:br/>
        <w:br/>
        <w:t>о</w:t>
        <w:br/>
        <w:br/>
        <w:t>к</w:t>
        <w:br/>
        <w:br/>
        <w:t>ч</w:t>
        <w:br/>
        <w:br/>
        <w:t>е</w:t>
        <w:br/>
        <w:br/>
        <w:t>й</w:t>
        <w:br/>
        <w:br/>
        <w:t>н</w:t>
        <w:br/>
        <w:br/>
        <w:t xml:space="preserve"> </w:t>
        <w:br/>
        <w:br/>
        <w:t>д</w:t>
        <w:br/>
        <w:br/>
        <w:t>л</w:t>
        <w:br/>
        <w:br/>
        <w:t>я</w:t>
        <w:br/>
        <w:br/>
        <w:t xml:space="preserve"> </w:t>
        <w:br/>
        <w:br/>
        <w:t>о</w:t>
        <w:br/>
        <w:br/>
        <w:t>т</w:t>
        <w:br/>
        <w:br/>
        <w:t>с</w:t>
        <w:br/>
        <w:br/>
        <w:t>л</w:t>
        <w:br/>
        <w:br/>
        <w:t>е</w:t>
        <w:br/>
        <w:br/>
        <w:t>ж</w:t>
        <w:br/>
        <w:br/>
        <w:t>и</w:t>
        <w:br/>
        <w:br/>
        <w:t>в</w:t>
        <w:br/>
        <w:br/>
        <w:t>а</w:t>
        <w:br/>
        <w:br/>
        <w:t>н</w:t>
        <w:br/>
        <w:br/>
        <w:t>и</w:t>
        <w:br/>
        <w:br/>
        <w:t>я</w:t>
        <w:br/>
        <w:br/>
        <w:t xml:space="preserve"> </w:t>
        <w:br/>
        <w:br/>
        <w:t>п</w:t>
        <w:br/>
        <w:br/>
        <w:t>р</w:t>
        <w:br/>
        <w:br/>
        <w:t>о</w:t>
        <w:br/>
        <w:br/>
        <w:t>и</w:t>
        <w:br/>
        <w:br/>
        <w:t>с</w:t>
        <w:br/>
        <w:br/>
        <w:t>х</w:t>
        <w:br/>
        <w:br/>
        <w:t>о</w:t>
        <w:br/>
        <w:br/>
        <w:t>ж</w:t>
        <w:br/>
        <w:br/>
        <w:t>д</w:t>
        <w:br/>
        <w:br/>
        <w:t>е</w:t>
        <w:br/>
        <w:br/>
        <w:t>н</w:t>
        <w:br/>
        <w:br/>
        <w:t>и</w:t>
        <w:br/>
        <w:br/>
        <w:t>я</w:t>
        <w:br/>
        <w:br/>
        <w:t xml:space="preserve"> </w:t>
        <w:br/>
        <w:br/>
        <w:t>с</w:t>
        <w:br/>
        <w:br/>
        <w:t>ы</w:t>
        <w:br/>
        <w:br/>
        <w:t>р</w:t>
        <w:br/>
        <w:br/>
        <w:t>ь</w:t>
        <w:br/>
        <w:br/>
        <w:t>я</w:t>
        <w:br/>
        <w:br/>
        <w:t xml:space="preserve"> </w:t>
        <w:br/>
        <w:br/>
        <w:t>и</w:t>
        <w:br/>
        <w:br/>
        <w:t xml:space="preserve"> </w:t>
        <w:br/>
        <w:br/>
        <w:t>о</w:t>
        <w:br/>
        <w:br/>
        <w:t>б</w:t>
        <w:br/>
        <w:br/>
        <w:t>е</w:t>
        <w:br/>
        <w:br/>
        <w:t>с</w:t>
        <w:br/>
        <w:br/>
        <w:t>п</w:t>
        <w:br/>
        <w:br/>
        <w:t>е</w:t>
        <w:br/>
        <w:br/>
        <w:t>ч</w:t>
        <w:br/>
        <w:br/>
        <w:t>е</w:t>
        <w:br/>
        <w:br/>
        <w:t>н</w:t>
        <w:br/>
        <w:br/>
        <w:t>и</w:t>
        <w:br/>
        <w:br/>
        <w:t>я</w:t>
        <w:br/>
        <w:br/>
        <w:t xml:space="preserve"> </w:t>
        <w:br/>
        <w:br/>
        <w:t>с</w:t>
        <w:br/>
        <w:br/>
        <w:t>о</w:t>
        <w:br/>
        <w:br/>
        <w:t>о</w:t>
        <w:br/>
        <w:br/>
        <w:t>т</w:t>
        <w:br/>
        <w:br/>
        <w:t>в</w:t>
        <w:br/>
        <w:br/>
        <w:t>е</w:t>
        <w:br/>
        <w:br/>
        <w:t>т</w:t>
        <w:br/>
        <w:br/>
        <w:t>с</w:t>
        <w:br/>
        <w:br/>
        <w:t>т</w:t>
        <w:br/>
        <w:br/>
        <w:t>в</w:t>
        <w:br/>
        <w:br/>
        <w:t>и</w:t>
        <w:br/>
        <w:br/>
        <w:t>я</w:t>
        <w:br/>
        <w:br/>
        <w:t xml:space="preserve"> </w:t>
        <w:br/>
        <w:br/>
        <w:t>с</w:t>
        <w:br/>
        <w:br/>
        <w:t>т</w:t>
        <w:br/>
        <w:br/>
        <w:t>а</w:t>
        <w:br/>
        <w:br/>
        <w:t>н</w:t>
        <w:br/>
        <w:br/>
        <w:t>д</w:t>
        <w:br/>
        <w:br/>
        <w:t>а</w:t>
        <w:br/>
        <w:br/>
        <w:t>р</w:t>
        <w:br/>
        <w:br/>
        <w:t>т</w:t>
        <w:br/>
        <w:br/>
        <w:t>а</w:t>
        <w:br/>
        <w:br/>
        <w:t>м</w:t>
        <w:br/>
        <w:br/>
        <w:t xml:space="preserve"> </w:t>
        <w:br/>
        <w:br/>
        <w:t>к</w:t>
        <w:br/>
        <w:br/>
        <w:t>а</w:t>
        <w:br/>
        <w:br/>
        <w:t>ч</w:t>
        <w:br/>
        <w:br/>
        <w:t>е</w:t>
        <w:br/>
        <w:br/>
        <w:t>с</w:t>
        <w:br/>
        <w:br/>
        <w:t>т</w:t>
        <w:br/>
        <w:br/>
        <w:t>в</w:t>
        <w:br/>
        <w:br/>
        <w:t>а</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о</w:t>
        <w:br/>
        <w:br/>
        <w:t>в</w:t>
        <w:br/>
        <w:br/>
        <w:t>ы</w:t>
        <w:br/>
        <w:br/>
        <w:t>ш</w:t>
        <w:br/>
        <w:br/>
        <w:t>е</w:t>
        <w:br/>
        <w:br/>
        <w:t>н</w:t>
        <w:br/>
        <w:br/>
        <w:t>и</w:t>
        <w:br/>
        <w:br/>
        <w:t>е</w:t>
        <w:br/>
        <w:br/>
        <w:t xml:space="preserve"> </w:t>
        <w:br/>
        <w:br/>
        <w:t>д</w:t>
        <w:br/>
        <w:br/>
        <w:t>о</w:t>
        <w:br/>
        <w:br/>
        <w:t>в</w:t>
        <w:br/>
        <w:br/>
        <w:t>е</w:t>
        <w:br/>
        <w:br/>
        <w:t>р</w:t>
        <w:br/>
        <w:br/>
        <w:t>и</w:t>
        <w:br/>
        <w:br/>
        <w:t>я</w:t>
        <w:br/>
        <w:br/>
        <w:t xml:space="preserve"> </w:t>
        <w:br/>
        <w:br/>
        <w:t>п</w:t>
        <w:br/>
        <w:br/>
        <w:t>о</w:t>
        <w:br/>
        <w:br/>
        <w:t>т</w:t>
        <w:br/>
        <w:br/>
        <w:t>р</w:t>
        <w:br/>
        <w:br/>
        <w:t>е</w:t>
        <w:br/>
        <w:br/>
        <w:t>б</w:t>
        <w:br/>
        <w:br/>
        <w:t>и</w:t>
        <w:br/>
        <w:br/>
        <w:t>т</w:t>
        <w:br/>
        <w:br/>
        <w:t>е</w:t>
        <w:br/>
        <w:br/>
        <w:t>л</w:t>
        <w:br/>
        <w:br/>
        <w:t>е</w:t>
        <w:br/>
        <w:br/>
        <w:t>й</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м</w:t>
        <w:br/>
        <w:br/>
        <w:t>о</w:t>
        <w:br/>
        <w:br/>
        <w:t>ш</w:t>
        <w:br/>
        <w:br/>
        <w:t>е</w:t>
        <w:br/>
        <w:br/>
        <w:t>н</w:t>
        <w:br/>
        <w:br/>
        <w:t>н</w:t>
        <w:br/>
        <w:br/>
        <w:t>и</w:t>
        <w:br/>
        <w:br/>
        <w:t>ч</w:t>
        <w:br/>
        <w:br/>
        <w:t>е</w:t>
        <w:br/>
        <w:br/>
        <w:t>с</w:t>
        <w:br/>
        <w:br/>
        <w:t>т</w:t>
        <w:br/>
        <w:br/>
        <w:t>в</w:t>
        <w:br/>
        <w:br/>
        <w:t>а</w:t>
        <w:br/>
        <w:br/>
        <w:t>.</w:t>
        <w:br/>
        <w:br/>
        <w:br/>
        <w:br/>
        <w:br/>
        <w:t xml:space="preserve"> </w:t>
        <w:br/>
        <w:br/>
        <w:t xml:space="preserve"> </w:t>
        <w:br/>
        <w:br/>
        <w:t xml:space="preserve"> </w:t>
        <w:br/>
        <w:br/>
        <w:t xml:space="preserve"> </w:t>
        <w:br/>
        <w:br/>
        <w:t>*</w:t>
        <w:br/>
        <w:br/>
        <w:t xml:space="preserve"> </w:t>
        <w:br/>
        <w:br/>
        <w:t>B</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л</w:t>
        <w:br/>
        <w:br/>
        <w:t>о</w:t>
        <w:br/>
        <w:br/>
        <w:t>к</w:t>
        <w:br/>
        <w:br/>
        <w:t>ч</w:t>
        <w:br/>
        <w:br/>
        <w:t>е</w:t>
        <w:br/>
        <w:br/>
        <w:t>й</w:t>
        <w:br/>
        <w:br/>
        <w:t>н</w:t>
        <w:br/>
        <w:br/>
        <w:t xml:space="preserve"> </w:t>
        <w:br/>
        <w:br/>
        <w:t>д</w:t>
        <w:br/>
        <w:br/>
        <w:t>л</w:t>
        <w:br/>
        <w:br/>
        <w:t>я</w:t>
        <w:br/>
        <w:br/>
        <w:t xml:space="preserve"> </w:t>
        <w:br/>
        <w:br/>
        <w:t>а</w:t>
        <w:br/>
        <w:br/>
        <w:t>в</w:t>
        <w:br/>
        <w:br/>
        <w:t>т</w:t>
        <w:br/>
        <w:br/>
        <w:t>о</w:t>
        <w:br/>
        <w:br/>
        <w:t>м</w:t>
        <w:br/>
        <w:br/>
        <w:t>а</w:t>
        <w:br/>
        <w:br/>
        <w:t>т</w:t>
        <w:br/>
        <w:br/>
        <w:t>и</w:t>
        <w:br/>
        <w:br/>
        <w:t>з</w:t>
        <w:br/>
        <w:br/>
        <w:t>а</w:t>
        <w:br/>
        <w:br/>
        <w:t>ц</w:t>
        <w:br/>
        <w:br/>
        <w:t>и</w:t>
        <w:br/>
        <w:br/>
        <w:t>и</w:t>
        <w:br/>
        <w:br/>
        <w:t xml:space="preserve"> </w:t>
        <w:br/>
        <w:br/>
        <w:t>т</w:t>
        <w:br/>
        <w:br/>
        <w:t>р</w:t>
        <w:br/>
        <w:br/>
        <w:t>а</w:t>
        <w:br/>
        <w:br/>
        <w:t>н</w:t>
        <w:br/>
        <w:br/>
        <w:t>з</w:t>
        <w:br/>
        <w:br/>
        <w:t>а</w:t>
        <w:br/>
        <w:br/>
        <w:t>к</w:t>
        <w:br/>
        <w:br/>
        <w:t>ц</w:t>
        <w:br/>
        <w:br/>
        <w:t>и</w:t>
        <w:br/>
        <w:br/>
        <w:t>й</w:t>
        <w:br/>
        <w:br/>
        <w:t xml:space="preserve"> </w:t>
        <w:br/>
        <w:br/>
        <w:t>и</w:t>
        <w:br/>
        <w:br/>
        <w:t xml:space="preserve"> </w:t>
        <w:br/>
        <w:br/>
        <w:t>у</w:t>
        <w:br/>
        <w:br/>
        <w:t>п</w:t>
        <w:br/>
        <w:br/>
        <w:t>р</w:t>
        <w:br/>
        <w:br/>
        <w:t>о</w:t>
        <w:br/>
        <w:br/>
        <w:t>щ</w:t>
        <w:br/>
        <w:br/>
        <w:t>е</w:t>
        <w:br/>
        <w:br/>
        <w:t>н</w:t>
        <w:br/>
        <w:br/>
        <w:t>и</w:t>
        <w:br/>
        <w:br/>
        <w:t>я</w:t>
        <w:br/>
        <w:br/>
        <w:t xml:space="preserve"> </w:t>
        <w:br/>
        <w:br/>
        <w:t>л</w:t>
        <w:br/>
        <w:br/>
        <w:t>о</w:t>
        <w:br/>
        <w:br/>
        <w:t>г</w:t>
        <w:br/>
        <w:br/>
        <w:t>и</w:t>
        <w:br/>
        <w:br/>
        <w:t>с</w:t>
        <w:br/>
        <w:br/>
        <w:t>т</w:t>
        <w:br/>
        <w:br/>
        <w:t>и</w:t>
        <w:br/>
        <w:br/>
        <w:t>ч</w:t>
        <w:br/>
        <w:br/>
        <w:t>е</w:t>
        <w:br/>
        <w:br/>
        <w:t>с</w:t>
        <w:br/>
        <w:br/>
        <w:t>к</w:t>
        <w:br/>
        <w:br/>
        <w:t>и</w:t>
        <w:br/>
        <w:br/>
        <w:t>х</w:t>
        <w:br/>
        <w:br/>
        <w:t xml:space="preserve"> </w:t>
        <w:br/>
        <w:br/>
        <w:t>ц</w:t>
        <w:br/>
        <w:br/>
        <w:t>е</w:t>
        <w:br/>
        <w:br/>
        <w:t>п</w:t>
        <w:br/>
        <w:br/>
        <w:t>о</w:t>
        <w:br/>
        <w:br/>
        <w:t>ч</w:t>
        <w:br/>
        <w:br/>
        <w:t>е</w:t>
        <w:br/>
        <w:br/>
        <w:t>к</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у</w:t>
        <w:br/>
        <w:br/>
        <w:t>с</w:t>
        <w:br/>
        <w:br/>
        <w:t>к</w:t>
        <w:br/>
        <w:br/>
        <w:t>о</w:t>
        <w:br/>
        <w:br/>
        <w:t>р</w:t>
        <w:br/>
        <w:br/>
        <w:t>е</w:t>
        <w:br/>
        <w:br/>
        <w:t>н</w:t>
        <w:br/>
        <w:br/>
        <w:t>и</w:t>
        <w:br/>
        <w:br/>
        <w:t>е</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C</w:t>
        <w:br/>
        <w:br/>
        <w:t>.</w:t>
        <w:br/>
        <w:br/>
        <w:t xml:space="preserve"> </w:t>
        <w:br/>
        <w:br/>
        <w:t>Б</w:t>
        <w:br/>
        <w:br/>
        <w:t>л</w:t>
        <w:br/>
        <w:br/>
        <w:t>о</w:t>
        <w:br/>
        <w:br/>
        <w:t>к</w:t>
        <w:br/>
        <w:br/>
        <w:t>ч</w:t>
        <w:br/>
        <w:br/>
        <w:t>е</w:t>
        <w:br/>
        <w:br/>
        <w:t>й</w:t>
        <w:br/>
        <w:br/>
        <w:t>н</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д</w:t>
        <w:br/>
        <w:br/>
        <w:t>а</w:t>
        <w:br/>
        <w:br/>
        <w:t>н</w:t>
        <w:br/>
        <w:br/>
        <w:t>н</w:t>
        <w:br/>
        <w:br/>
        <w:t>ы</w:t>
        <w:br/>
        <w:br/>
        <w:t>х</w:t>
        <w:br/>
        <w:br/>
        <w:t xml:space="preserve"> </w:t>
        <w:br/>
        <w:br/>
        <w:t>и</w:t>
        <w:br/>
        <w:br/>
        <w:t xml:space="preserve"> </w:t>
        <w:br/>
        <w:br/>
        <w:t>з</w:t>
        <w:br/>
        <w:br/>
        <w:t>а</w:t>
        <w:br/>
        <w:br/>
        <w:t>щ</w:t>
        <w:br/>
        <w:br/>
        <w:t>и</w:t>
        <w:br/>
        <w:br/>
        <w:t>т</w:t>
        <w:br/>
        <w:br/>
        <w:t>ы</w:t>
        <w:br/>
        <w:br/>
        <w:t xml:space="preserve"> </w:t>
        <w:br/>
        <w:br/>
        <w:t>о</w:t>
        <w:br/>
        <w:br/>
        <w:t>т</w:t>
        <w:br/>
        <w:br/>
        <w:t xml:space="preserve"> </w:t>
        <w:br/>
        <w:br/>
        <w:t>к</w:t>
        <w:br/>
        <w:br/>
        <w:t>и</w:t>
        <w:br/>
        <w:br/>
        <w:t>б</w:t>
        <w:br/>
        <w:br/>
        <w:t>е</w:t>
        <w:br/>
        <w:br/>
        <w:t>р</w:t>
        <w:br/>
        <w:br/>
        <w:t>у</w:t>
        <w:br/>
        <w:br/>
        <w:t>г</w:t>
        <w:br/>
        <w:br/>
        <w:t>р</w:t>
        <w:br/>
        <w:br/>
        <w:t>о</w:t>
        <w:br/>
        <w:br/>
        <w:t>з</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о</w:t>
        <w:br/>
        <w:br/>
        <w:t>в</w:t>
        <w:br/>
        <w:br/>
        <w:t>ы</w:t>
        <w:br/>
        <w:br/>
        <w:t>ш</w:t>
        <w:br/>
        <w:br/>
        <w:t>е</w:t>
        <w:br/>
        <w:br/>
        <w:t>н</w:t>
        <w:br/>
        <w:br/>
        <w:t>и</w:t>
        <w:br/>
        <w:br/>
        <w:t>е</w:t>
        <w:br/>
        <w:br/>
        <w:t xml:space="preserve"> </w:t>
        <w:br/>
        <w:br/>
        <w:t>н</w:t>
        <w:br/>
        <w:br/>
        <w:t>а</w:t>
        <w:br/>
        <w:br/>
        <w:t>д</w:t>
        <w:br/>
        <w:br/>
        <w:t>е</w:t>
        <w:br/>
        <w:br/>
        <w:t>ж</w:t>
        <w:br/>
        <w:br/>
        <w:t>н</w:t>
        <w:br/>
        <w:br/>
        <w:t>о</w:t>
        <w:br/>
        <w:br/>
        <w:t>с</w:t>
        <w:br/>
        <w:br/>
        <w:t>т</w:t>
        <w:br/>
        <w:br/>
        <w:t>и</w:t>
        <w:br/>
        <w:br/>
        <w:t>,</w:t>
        <w:br/>
        <w:br/>
        <w:t xml:space="preserve"> </w:t>
        <w:br/>
        <w:br/>
        <w:t>з</w:t>
        <w:br/>
        <w:br/>
        <w:t>а</w:t>
        <w:br/>
        <w:br/>
        <w:t>щ</w:t>
        <w:br/>
        <w:br/>
        <w:t>и</w:t>
        <w:br/>
        <w:br/>
        <w:t>т</w:t>
        <w:br/>
        <w:br/>
        <w:t>а</w:t>
        <w:br/>
        <w:br/>
        <w:t xml:space="preserve"> </w:t>
        <w:br/>
        <w:br/>
        <w:t>о</w:t>
        <w:br/>
        <w:br/>
        <w:t>т</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w:t>
        <w:br/>
        <w:br/>
        <w:br/>
        <w:br/>
        <w:br/>
        <w:br/>
        <w:br/>
        <w:br/>
        <w:t>*</w:t>
        <w:br/>
        <w:br/>
        <w:t>*</w:t>
        <w:br/>
        <w:br/>
        <w:t>V</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и</w:t>
        <w:br/>
        <w:br/>
        <w:t xml:space="preserve"> </w:t>
        <w:br/>
        <w:br/>
        <w:t>р</w:t>
        <w:br/>
        <w:br/>
        <w:t>о</w:t>
        <w:br/>
        <w:br/>
        <w:t>б</w:t>
        <w:br/>
        <w:br/>
        <w:t>о</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w:t>
        <w:br/>
        <w:br/>
        <w:br/>
        <w:br/>
        <w:br/>
        <w:t xml:space="preserve"> </w:t>
        <w:br/>
        <w:br/>
        <w:t xml:space="preserve"> </w:t>
        <w:br/>
        <w:br/>
        <w:t xml:space="preserve"> </w:t>
        <w:br/>
        <w:br/>
        <w:t xml:space="preserve"> </w:t>
        <w:br/>
        <w:br/>
        <w:t>*</w:t>
        <w:br/>
        <w:br/>
        <w:t xml:space="preserve"> </w:t>
        <w:br/>
        <w:br/>
        <w:t>A</w:t>
        <w:br/>
        <w:br/>
        <w:t>.</w:t>
        <w:br/>
        <w:br/>
        <w:t xml:space="preserve"> </w:t>
        <w:br/>
        <w:br/>
        <w:t>В</w:t>
        <w:br/>
        <w:br/>
        <w:t>н</w:t>
        <w:br/>
        <w:br/>
        <w:t>е</w:t>
        <w:br/>
        <w:br/>
        <w:t>д</w:t>
        <w:br/>
        <w:br/>
        <w:t>р</w:t>
        <w:br/>
        <w:br/>
        <w:t>е</w:t>
        <w:br/>
        <w:br/>
        <w:t>н</w:t>
        <w:br/>
        <w:br/>
        <w:t>и</w:t>
        <w:br/>
        <w:br/>
        <w:t>е</w:t>
        <w:br/>
        <w:br/>
        <w:t xml:space="preserve"> </w:t>
        <w:br/>
        <w:br/>
        <w:t>р</w:t>
        <w:br/>
        <w:br/>
        <w:t>о</w:t>
        <w:br/>
        <w:br/>
        <w:t>б</w:t>
        <w:br/>
        <w:br/>
        <w:t>о</w:t>
        <w:br/>
        <w:br/>
        <w:t>т</w:t>
        <w:br/>
        <w:br/>
        <w:t>о</w:t>
        <w:br/>
        <w:br/>
        <w:t>в</w:t>
        <w:br/>
        <w:br/>
        <w:t xml:space="preserve"> </w:t>
        <w:br/>
        <w:br/>
        <w:t>д</w:t>
        <w:br/>
        <w:br/>
        <w:t>л</w:t>
        <w:br/>
        <w:br/>
        <w:t>я</w:t>
        <w:br/>
        <w:br/>
        <w:t xml:space="preserve"> </w:t>
        <w:br/>
        <w:br/>
        <w:t>в</w:t>
        <w:br/>
        <w:br/>
        <w:t>ы</w:t>
        <w:br/>
        <w:br/>
        <w:t>п</w:t>
        <w:br/>
        <w:br/>
        <w:t>о</w:t>
        <w:br/>
        <w:br/>
        <w:t>л</w:t>
        <w:br/>
        <w:br/>
        <w:t>н</w:t>
        <w:br/>
        <w:br/>
        <w:t>е</w:t>
        <w:br/>
        <w:br/>
        <w:t>н</w:t>
        <w:br/>
        <w:br/>
        <w:t>и</w:t>
        <w:br/>
        <w:br/>
        <w:t>я</w:t>
        <w:br/>
        <w:br/>
        <w:t xml:space="preserve"> </w:t>
        <w:br/>
        <w:br/>
        <w:t>о</w:t>
        <w:br/>
        <w:br/>
        <w:t>п</w:t>
        <w:br/>
        <w:br/>
        <w:t>а</w:t>
        <w:br/>
        <w:br/>
        <w:t>с</w:t>
        <w:br/>
        <w:br/>
        <w:t>н</w:t>
        <w:br/>
        <w:br/>
        <w:t>ы</w:t>
        <w:br/>
        <w:br/>
        <w:t>х</w:t>
        <w:br/>
        <w:br/>
        <w:t xml:space="preserve"> </w:t>
        <w:br/>
        <w:br/>
        <w:t>и</w:t>
        <w:br/>
        <w:br/>
        <w:t xml:space="preserve"> </w:t>
        <w:br/>
        <w:br/>
        <w:t>м</w:t>
        <w:br/>
        <w:br/>
        <w:t>о</w:t>
        <w:br/>
        <w:br/>
        <w:t>н</w:t>
        <w:br/>
        <w:br/>
        <w:t>о</w:t>
        <w:br/>
        <w:br/>
        <w:t>т</w:t>
        <w:br/>
        <w:br/>
        <w:t>о</w:t>
        <w:br/>
        <w:br/>
        <w:t>н</w:t>
        <w:br/>
        <w:br/>
        <w:t>н</w:t>
        <w:br/>
        <w:br/>
        <w:t>ы</w:t>
        <w:br/>
        <w:br/>
        <w:t>х</w:t>
        <w:br/>
        <w:br/>
        <w:t xml:space="preserve"> </w:t>
        <w:br/>
        <w:br/>
        <w:t>з</w:t>
        <w:br/>
        <w:br/>
        <w:t>а</w:t>
        <w:br/>
        <w:br/>
        <w:t>д</w:t>
        <w:br/>
        <w:br/>
        <w:t>а</w:t>
        <w:br/>
        <w:br/>
        <w:t>ч</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о</w:t>
        <w:br/>
        <w:br/>
        <w:t>п</w:t>
        <w:br/>
        <w:br/>
        <w:t>л</w:t>
        <w:br/>
        <w:br/>
        <w:t>а</w:t>
        <w:br/>
        <w:br/>
        <w:t>т</w:t>
        <w:br/>
        <w:br/>
        <w:t>у</w:t>
        <w:br/>
        <w:br/>
        <w:t xml:space="preserve"> </w:t>
        <w:br/>
        <w:br/>
        <w:t>т</w:t>
        <w:br/>
        <w:br/>
        <w:t>р</w:t>
        <w:br/>
        <w:br/>
        <w:t>у</w:t>
        <w:br/>
        <w:br/>
        <w:t>д</w:t>
        <w:br/>
        <w:br/>
        <w:t>а</w:t>
        <w:br/>
        <w:br/>
        <w:t>,</w:t>
        <w:br/>
        <w:br/>
        <w:t xml:space="preserve"> </w:t>
        <w:br/>
        <w:br/>
        <w:t>п</w:t>
        <w:br/>
        <w:br/>
        <w:t>о</w:t>
        <w:br/>
        <w:br/>
        <w:t>в</w:t>
        <w:br/>
        <w:br/>
        <w:t>ы</w:t>
        <w:br/>
        <w:br/>
        <w:t>ш</w:t>
        <w:br/>
        <w:br/>
        <w:t>е</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B</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у</w:t>
        <w:br/>
        <w:br/>
        <w:t>п</w:t>
        <w:br/>
        <w:br/>
        <w:t>р</w:t>
        <w:br/>
        <w:br/>
        <w:t>а</w:t>
        <w:br/>
        <w:br/>
        <w:t>в</w:t>
        <w:br/>
        <w:br/>
        <w:t>л</w:t>
        <w:br/>
        <w:br/>
        <w:t>е</w:t>
        <w:br/>
        <w:br/>
        <w:t>н</w:t>
        <w:br/>
        <w:br/>
        <w:t>и</w:t>
        <w:br/>
        <w:br/>
        <w:t>я</w:t>
        <w:br/>
        <w:br/>
        <w:t xml:space="preserve"> </w:t>
        <w:br/>
        <w:br/>
        <w:t>и</w:t>
        <w:br/>
        <w:br/>
        <w:t xml:space="preserve"> </w:t>
        <w:br/>
        <w:br/>
        <w:t>к</w:t>
        <w:br/>
        <w:br/>
        <w:t>о</w:t>
        <w:br/>
        <w:br/>
        <w:t>н</w:t>
        <w:br/>
        <w:br/>
        <w:t>т</w:t>
        <w:br/>
        <w:br/>
        <w:t>р</w:t>
        <w:br/>
        <w:br/>
        <w:t>о</w:t>
        <w:br/>
        <w:br/>
        <w:t>л</w:t>
        <w:br/>
        <w:br/>
        <w:t>я</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о</w:t>
        <w:br/>
        <w:br/>
        <w:t>ш</w:t>
        <w:br/>
        <w:br/>
        <w:t>и</w:t>
        <w:br/>
        <w:br/>
        <w:t>б</w:t>
        <w:br/>
        <w:br/>
        <w:t>о</w:t>
        <w:br/>
        <w:br/>
        <w:t>к</w:t>
        <w:br/>
        <w:br/>
        <w:t>.</w:t>
        <w:br/>
        <w:br/>
        <w:br/>
        <w:br/>
        <w:br/>
        <w:t xml:space="preserve"> </w:t>
        <w:br/>
        <w:br/>
        <w:t xml:space="preserve"> </w:t>
        <w:br/>
        <w:br/>
        <w:t xml:space="preserve"> </w:t>
        <w:br/>
        <w:br/>
        <w:t xml:space="preserve"> </w:t>
        <w:br/>
        <w:br/>
        <w:t>*</w:t>
        <w:br/>
        <w:br/>
        <w:t xml:space="preserve"> </w:t>
        <w:br/>
        <w:br/>
        <w:t>C</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р</w:t>
        <w:br/>
        <w:br/>
        <w:t>о</w:t>
        <w:br/>
        <w:br/>
        <w:t>н</w:t>
        <w:br/>
        <w:br/>
        <w:t>о</w:t>
        <w:br/>
        <w:br/>
        <w:t>в</w:t>
        <w:br/>
        <w:br/>
        <w:t xml:space="preserve"> </w:t>
        <w:br/>
        <w:br/>
        <w:t>д</w:t>
        <w:br/>
        <w:br/>
        <w:t>л</w:t>
        <w:br/>
        <w:br/>
        <w:t>я</w:t>
        <w:br/>
        <w:br/>
        <w:t xml:space="preserve"> </w:t>
        <w:br/>
        <w:br/>
        <w:t>и</w:t>
        <w:br/>
        <w:br/>
        <w:t>н</w:t>
        <w:br/>
        <w:br/>
        <w:t>с</w:t>
        <w:br/>
        <w:br/>
        <w:t>п</w:t>
        <w:br/>
        <w:br/>
        <w:t>е</w:t>
        <w:br/>
        <w:br/>
        <w:t>к</w:t>
        <w:br/>
        <w:br/>
        <w:t>ц</w:t>
        <w:br/>
        <w:br/>
        <w:t>и</w:t>
        <w:br/>
        <w:br/>
        <w:t>й</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м</w:t>
        <w:br/>
        <w:br/>
        <w:t>о</w:t>
        <w:br/>
        <w:br/>
        <w:t>н</w:t>
        <w:br/>
        <w:br/>
        <w:t>и</w:t>
        <w:br/>
        <w:br/>
        <w:t>т</w:t>
        <w:br/>
        <w:br/>
        <w:t>о</w:t>
        <w:br/>
        <w:br/>
        <w:t>р</w:t>
        <w:br/>
        <w:br/>
        <w:t>и</w:t>
        <w:br/>
        <w:br/>
        <w:t>н</w:t>
        <w:br/>
        <w:br/>
        <w:t>г</w:t>
        <w:br/>
        <w:br/>
        <w:t>а</w:t>
        <w:br/>
        <w:br/>
        <w:t xml:space="preserve"> </w:t>
        <w:br/>
        <w:br/>
        <w:t>с</w:t>
        <w:br/>
        <w:br/>
        <w:t>о</w:t>
        <w:br/>
        <w:br/>
        <w:t>с</w:t>
        <w:br/>
        <w:br/>
        <w:t>т</w:t>
        <w:br/>
        <w:br/>
        <w:t>о</w:t>
        <w:br/>
        <w:br/>
        <w:t>я</w:t>
        <w:br/>
        <w:br/>
        <w:t>н</w:t>
        <w:br/>
        <w:br/>
        <w:t>и</w:t>
        <w:br/>
        <w:br/>
        <w:t>я</w:t>
        <w:br/>
        <w:br/>
        <w:t xml:space="preserve"> </w:t>
        <w:br/>
        <w:br/>
        <w:t>о</w:t>
        <w:br/>
        <w:br/>
        <w:t>б</w:t>
        <w:br/>
        <w:br/>
        <w:t>ъ</w:t>
        <w:br/>
        <w:br/>
        <w:t>е</w:t>
        <w:br/>
        <w:br/>
        <w:t>к</w:t>
        <w:br/>
        <w:br/>
        <w:t>т</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у</w:t>
        <w:br/>
        <w:br/>
        <w:t>с</w:t>
        <w:br/>
        <w:br/>
        <w:t>к</w:t>
        <w:br/>
        <w:br/>
        <w:t>о</w:t>
        <w:br/>
        <w:br/>
        <w:t>р</w:t>
        <w:br/>
        <w:br/>
        <w:t>е</w:t>
        <w:br/>
        <w:br/>
        <w:t>н</w:t>
        <w:br/>
        <w:br/>
        <w:t>и</w:t>
        <w:br/>
        <w:br/>
        <w:t>е</w:t>
        <w:br/>
        <w:br/>
        <w:t xml:space="preserve"> </w:t>
        <w:br/>
        <w:br/>
        <w:t>п</w:t>
        <w:br/>
        <w:br/>
        <w:t>р</w:t>
        <w:br/>
        <w:br/>
        <w:t>о</w:t>
        <w:br/>
        <w:br/>
        <w:t>ц</w:t>
        <w:br/>
        <w:br/>
        <w:t>е</w:t>
        <w:br/>
        <w:br/>
        <w:t>с</w:t>
        <w:br/>
        <w:br/>
        <w:t>с</w:t>
        <w:br/>
        <w:br/>
        <w:t>о</w:t>
        <w:br/>
        <w:br/>
        <w:t>в</w:t>
        <w:br/>
        <w:br/>
        <w:t>.</w:t>
        <w:br/>
        <w:br/>
        <w:br/>
        <w:br/>
        <w:br/>
        <w:br/>
        <w:br/>
        <w:br/>
        <w:t>*</w:t>
        <w:br/>
        <w:br/>
        <w:t>*</w:t>
        <w:br/>
        <w:br/>
        <w:t>V</w:t>
        <w:br/>
        <w:br/>
        <w:t>I</w:t>
        <w:br/>
        <w:br/>
        <w:t>.</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и</w:t>
        <w:br/>
        <w:br/>
        <w:t xml:space="preserve"> </w:t>
        <w:br/>
        <w:br/>
        <w:t>з</w:t>
        <w:br/>
        <w:br/>
        <w:t>а</w:t>
        <w:br/>
        <w:br/>
        <w:t>щ</w:t>
        <w:br/>
        <w:br/>
        <w:t>и</w:t>
        <w:br/>
        <w:br/>
        <w:t>т</w:t>
        <w:br/>
        <w:br/>
        <w:t>а</w:t>
        <w:br/>
        <w:br/>
        <w:t xml:space="preserve"> </w:t>
        <w:br/>
        <w:br/>
        <w:t>д</w:t>
        <w:br/>
        <w:br/>
        <w:t>а</w:t>
        <w:br/>
        <w:br/>
        <w:t>н</w:t>
        <w:br/>
        <w:br/>
        <w:t>н</w:t>
        <w:br/>
        <w:br/>
        <w:t>ы</w:t>
        <w:br/>
        <w:br/>
        <w:t>х</w:t>
        <w:br/>
        <w:br/>
        <w:t>*</w:t>
        <w:br/>
        <w:br/>
        <w:t>*</w:t>
        <w:br/>
        <w:br/>
        <w:br/>
        <w:br/>
        <w:br/>
        <w:t xml:space="preserve"> </w:t>
        <w:br/>
        <w:br/>
        <w:t xml:space="preserve"> </w:t>
        <w:br/>
        <w:br/>
        <w:t xml:space="preserve"> </w:t>
        <w:br/>
        <w:br/>
        <w:t xml:space="preserve"> </w:t>
        <w:br/>
        <w:br/>
        <w:t>*</w:t>
        <w:br/>
        <w:br/>
        <w:t xml:space="preserve"> </w:t>
        <w:br/>
        <w:br/>
        <w:t>A</w:t>
        <w:br/>
        <w:br/>
        <w:t>.</w:t>
        <w:br/>
        <w:br/>
        <w:t xml:space="preserve"> </w:t>
        <w:br/>
        <w:br/>
        <w:t>У</w:t>
        <w:br/>
        <w:br/>
        <w:t>с</w:t>
        <w:br/>
        <w:br/>
        <w:t>и</w:t>
        <w:br/>
        <w:br/>
        <w:t>л</w:t>
        <w:br/>
        <w:br/>
        <w:t>е</w:t>
        <w:br/>
        <w:br/>
        <w:t>н</w:t>
        <w:br/>
        <w:br/>
        <w:t>и</w:t>
        <w:br/>
        <w:br/>
        <w:t>е</w:t>
        <w:br/>
        <w:br/>
        <w:t xml:space="preserve"> </w:t>
        <w:br/>
        <w:br/>
        <w:t>м</w:t>
        <w:br/>
        <w:br/>
        <w:t>е</w:t>
        <w:br/>
        <w:br/>
        <w:t>р</w:t>
        <w:br/>
        <w:br/>
        <w:t xml:space="preserve"> </w:t>
        <w:br/>
        <w:br/>
        <w:t>п</w:t>
        <w:br/>
        <w:br/>
        <w:t>о</w:t>
        <w:br/>
        <w:br/>
        <w:t xml:space="preserve"> </w:t>
        <w:br/>
        <w:br/>
        <w:t>з</w:t>
        <w:br/>
        <w:br/>
        <w:t>а</w:t>
        <w:br/>
        <w:br/>
        <w:t>щ</w:t>
        <w:br/>
        <w:br/>
        <w:t>и</w:t>
        <w:br/>
        <w:br/>
        <w:t>т</w:t>
        <w:br/>
        <w:br/>
        <w:t>е</w:t>
        <w:br/>
        <w:br/>
        <w:t xml:space="preserve"> </w:t>
        <w:br/>
        <w:br/>
        <w:t>о</w:t>
        <w:br/>
        <w:br/>
        <w:t>т</w:t>
        <w:br/>
        <w:br/>
        <w:t xml:space="preserve"> </w:t>
        <w:br/>
        <w:br/>
        <w:t>к</w:t>
        <w:br/>
        <w:br/>
        <w:t>и</w:t>
        <w:br/>
        <w:br/>
        <w:t>б</w:t>
        <w:br/>
        <w:br/>
        <w:t>е</w:t>
        <w:br/>
        <w:br/>
        <w:t>р</w:t>
        <w:br/>
        <w:br/>
        <w:t>а</w:t>
        <w:br/>
        <w:br/>
        <w:t>т</w:t>
        <w:br/>
        <w:br/>
        <w:t>а</w:t>
        <w:br/>
        <w:br/>
        <w:t>к</w:t>
        <w:br/>
        <w:br/>
        <w:t xml:space="preserve"> </w:t>
        <w:br/>
        <w:br/>
        <w:t>и</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 xml:space="preserve"> </w:t>
        <w:br/>
        <w:br/>
        <w:t>к</w:t>
        <w:br/>
        <w:br/>
        <w:t xml:space="preserve"> </w:t>
        <w:br/>
        <w:br/>
        <w:t>д</w:t>
        <w:br/>
        <w:br/>
        <w:t>а</w:t>
        <w:br/>
        <w:br/>
        <w:t>н</w:t>
        <w:br/>
        <w:br/>
        <w:t>н</w:t>
        <w:br/>
        <w:br/>
        <w:t>ы</w:t>
        <w:br/>
        <w:br/>
        <w:t>м</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З</w:t>
        <w:br/>
        <w:br/>
        <w:t>а</w:t>
        <w:br/>
        <w:br/>
        <w:t>щ</w:t>
        <w:br/>
        <w:br/>
        <w:t>и</w:t>
        <w:br/>
        <w:br/>
        <w:t>т</w:t>
        <w:br/>
        <w:br/>
        <w:t>а</w:t>
        <w:br/>
        <w:br/>
        <w:t xml:space="preserve"> </w:t>
        <w:br/>
        <w:br/>
        <w:t>к</w:t>
        <w:br/>
        <w:br/>
        <w:t>о</w:t>
        <w:br/>
        <w:br/>
        <w:t>н</w:t>
        <w:br/>
        <w:br/>
        <w:t>ф</w:t>
        <w:br/>
        <w:br/>
        <w:t>и</w:t>
        <w:br/>
        <w:br/>
        <w:t>д</w:t>
        <w:br/>
        <w:br/>
        <w:t>е</w:t>
        <w:br/>
        <w:br/>
        <w:t>н</w:t>
        <w:br/>
        <w:br/>
        <w:t>ц</w:t>
        <w:br/>
        <w:br/>
        <w:t>и</w:t>
        <w:br/>
        <w:br/>
        <w:t>а</w:t>
        <w:br/>
        <w:br/>
        <w:t>л</w:t>
        <w:br/>
        <w:br/>
        <w:t>ь</w:t>
        <w:br/>
        <w:br/>
        <w:t>н</w:t>
        <w:br/>
        <w:br/>
        <w:t>о</w:t>
        <w:br/>
        <w:br/>
        <w:t>й</w:t>
        <w:br/>
        <w:br/>
        <w:t xml:space="preserve"> </w:t>
        <w:br/>
        <w:br/>
        <w:t>и</w:t>
        <w:br/>
        <w:br/>
        <w:t>н</w:t>
        <w:br/>
        <w:br/>
        <w:t>ф</w:t>
        <w:br/>
        <w:br/>
        <w:t>о</w:t>
        <w:br/>
        <w:br/>
        <w:t>р</w:t>
        <w:br/>
        <w:br/>
        <w:t>м</w:t>
        <w:br/>
        <w:br/>
        <w:t>а</w:t>
        <w:br/>
        <w:br/>
        <w:t>ц</w:t>
        <w:br/>
        <w:br/>
        <w:t>и</w:t>
        <w:br/>
        <w:br/>
        <w:t>и</w:t>
        <w:br/>
        <w:br/>
        <w:t>,</w:t>
        <w:br/>
        <w:br/>
        <w:t xml:space="preserve"> </w:t>
        <w:br/>
        <w:br/>
        <w:t>о</w:t>
        <w:br/>
        <w:br/>
        <w:t>б</w:t>
        <w:br/>
        <w:br/>
        <w:t>е</w:t>
        <w:br/>
        <w:br/>
        <w:t>с</w:t>
        <w:br/>
        <w:br/>
        <w:t>п</w:t>
        <w:br/>
        <w:br/>
        <w:t>е</w:t>
        <w:br/>
        <w:br/>
        <w:t>ч</w:t>
        <w:br/>
        <w:br/>
        <w:t>е</w:t>
        <w:br/>
        <w:br/>
        <w:t>н</w:t>
        <w:br/>
        <w:br/>
        <w:t>и</w:t>
        <w:br/>
        <w:br/>
        <w:t>е</w:t>
        <w:br/>
        <w:br/>
        <w:t xml:space="preserve"> </w:t>
        <w:br/>
        <w:br/>
        <w:t>н</w:t>
        <w:br/>
        <w:br/>
        <w:t>е</w:t>
        <w:br/>
        <w:br/>
        <w:t>п</w:t>
        <w:br/>
        <w:br/>
        <w:t>р</w:t>
        <w:br/>
        <w:br/>
        <w:t>е</w:t>
        <w:br/>
        <w:br/>
        <w:t>р</w:t>
        <w:br/>
        <w:br/>
        <w:t>ы</w:t>
        <w:br/>
        <w:br/>
        <w:t>в</w:t>
        <w:br/>
        <w:br/>
        <w:t>н</w:t>
        <w:br/>
        <w:br/>
        <w:t>о</w:t>
        <w:br/>
        <w:br/>
        <w:t>с</w:t>
        <w:br/>
        <w:br/>
        <w:t>т</w:t>
        <w:br/>
        <w:br/>
        <w:t>и</w:t>
        <w:br/>
        <w:br/>
        <w:t xml:space="preserve"> </w:t>
        <w:br/>
        <w:br/>
        <w:t>б</w:t>
        <w:br/>
        <w:br/>
        <w:t>и</w:t>
        <w:br/>
        <w:br/>
        <w:t>з</w:t>
        <w:br/>
        <w:br/>
        <w:t>н</w:t>
        <w:br/>
        <w:br/>
        <w:t>е</w:t>
        <w:br/>
        <w:br/>
        <w:t>с</w:t>
        <w:br/>
        <w:br/>
        <w:t>а</w:t>
        <w:br/>
        <w:br/>
        <w:t>.</w:t>
        <w:br/>
        <w:br/>
        <w:br/>
        <w:br/>
        <w:br/>
        <w:t xml:space="preserve"> </w:t>
        <w:br/>
        <w:br/>
        <w:t xml:space="preserve"> </w:t>
        <w:br/>
        <w:br/>
        <w:t xml:space="preserve"> </w:t>
        <w:br/>
        <w:br/>
        <w:t xml:space="preserve"> </w:t>
        <w:br/>
        <w:br/>
        <w:t>*</w:t>
        <w:br/>
        <w:br/>
        <w:t xml:space="preserve"> </w:t>
        <w:br/>
        <w:br/>
        <w:t>B</w:t>
        <w:br/>
        <w:br/>
        <w:t>.</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о</w:t>
        <w:br/>
        <w:br/>
        <w:t>б</w:t>
        <w:br/>
        <w:br/>
        <w:t>н</w:t>
        <w:br/>
        <w:br/>
        <w:t>а</w:t>
        <w:br/>
        <w:br/>
        <w:t>р</w:t>
        <w:br/>
        <w:br/>
        <w:t>у</w:t>
        <w:br/>
        <w:br/>
        <w:t>ж</w:t>
        <w:br/>
        <w:br/>
        <w:t>е</w:t>
        <w:br/>
        <w:br/>
        <w:t>н</w:t>
        <w:br/>
        <w:br/>
        <w:t>и</w:t>
        <w:br/>
        <w:br/>
        <w:t>я</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в</w:t>
        <w:br/>
        <w:br/>
        <w:t>т</w:t>
        <w:br/>
        <w:br/>
        <w:t>о</w:t>
        <w:br/>
        <w:br/>
        <w:t>р</w:t>
        <w:br/>
        <w:br/>
        <w:t>ж</w:t>
        <w:br/>
        <w:br/>
        <w:t>е</w:t>
        <w:br/>
        <w:br/>
        <w:t>н</w:t>
        <w:br/>
        <w:br/>
        <w:t>и</w:t>
        <w:br/>
        <w:br/>
        <w:t>й</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к</w:t>
        <w:br/>
        <w:br/>
        <w:t>и</w:t>
        <w:br/>
        <w:br/>
        <w:t>б</w:t>
        <w:br/>
        <w:br/>
        <w:t>е</w:t>
        <w:br/>
        <w:br/>
        <w:t>р</w:t>
        <w:br/>
        <w:br/>
        <w:t>а</w:t>
        <w:br/>
        <w:br/>
        <w:t>т</w:t>
        <w:br/>
        <w:br/>
        <w:t>а</w:t>
        <w:br/>
        <w:br/>
        <w:t>к</w:t>
        <w:br/>
        <w:br/>
        <w:t>,</w:t>
        <w:br/>
        <w:br/>
        <w:t xml:space="preserve"> </w:t>
        <w:br/>
        <w:br/>
        <w:t>м</w:t>
        <w:br/>
        <w:br/>
        <w:t>и</w:t>
        <w:br/>
        <w:br/>
        <w:t>н</w:t>
        <w:br/>
        <w:br/>
        <w:t>и</w:t>
        <w:br/>
        <w:br/>
        <w:t>м</w:t>
        <w:br/>
        <w:br/>
        <w:t>и</w:t>
        <w:br/>
        <w:br/>
        <w:t>з</w:t>
        <w:br/>
        <w:br/>
        <w:t>а</w:t>
        <w:br/>
        <w:br/>
        <w:t>ц</w:t>
        <w:br/>
        <w:br/>
        <w:t>и</w:t>
        <w:br/>
        <w:br/>
        <w:t>я</w:t>
        <w:br/>
        <w:br/>
        <w:t xml:space="preserve"> </w:t>
        <w:br/>
        <w:br/>
        <w:t>у</w:t>
        <w:br/>
        <w:br/>
        <w:t>щ</w:t>
        <w:br/>
        <w:br/>
        <w:t>е</w:t>
        <w:br/>
        <w:br/>
        <w:t>р</w:t>
        <w:br/>
        <w:br/>
        <w:t>б</w:t>
        <w:br/>
        <w:br/>
        <w:t>а</w:t>
        <w:br/>
        <w:br/>
        <w:t>.</w:t>
        <w:br/>
        <w:br/>
        <w:br/>
        <w:br/>
        <w:br/>
        <w:t xml:space="preserve"> </w:t>
        <w:br/>
        <w:br/>
        <w:t xml:space="preserve"> </w:t>
        <w:br/>
        <w:br/>
        <w:t xml:space="preserve"> </w:t>
        <w:br/>
        <w:br/>
        <w:t xml:space="preserve"> </w:t>
        <w:br/>
        <w:br/>
        <w:t>*</w:t>
        <w:br/>
        <w:br/>
        <w:t xml:space="preserve"> </w:t>
        <w:br/>
        <w:br/>
        <w:t>C</w:t>
        <w:br/>
        <w:br/>
        <w:t>.</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о</w:t>
        <w:br/>
        <w:br/>
        <w:t>с</w:t>
        <w:br/>
        <w:br/>
        <w:t>н</w:t>
        <w:br/>
        <w:br/>
        <w:t>о</w:t>
        <w:br/>
        <w:br/>
        <w:t>в</w:t>
        <w:br/>
        <w:br/>
        <w:t>а</w:t>
        <w:br/>
        <w:br/>
        <w:t>м</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о</w:t>
        <w:br/>
        <w:br/>
        <w:t>в</w:t>
        <w:br/>
        <w:br/>
        <w:t>ы</w:t>
        <w:br/>
        <w:br/>
        <w:t>ш</w:t>
        <w:br/>
        <w:br/>
        <w:t>е</w:t>
        <w:br/>
        <w:br/>
        <w:t>н</w:t>
        <w:br/>
        <w:br/>
        <w:t>и</w:t>
        <w:br/>
        <w:br/>
        <w:t>е</w:t>
        <w:br/>
        <w:br/>
        <w:t xml:space="preserve"> </w:t>
        <w:br/>
        <w:br/>
        <w:t>о</w:t>
        <w:br/>
        <w:br/>
        <w:t>с</w:t>
        <w:br/>
        <w:br/>
        <w:t>в</w:t>
        <w:br/>
        <w:br/>
        <w:t>е</w:t>
        <w:br/>
        <w:br/>
        <w:t>д</w:t>
        <w:br/>
        <w:br/>
        <w:t>о</w:t>
        <w:br/>
        <w:br/>
        <w:t>м</w:t>
        <w:br/>
        <w:br/>
        <w:t>л</w:t>
        <w:br/>
        <w:br/>
        <w:t>е</w:t>
        <w:br/>
        <w:br/>
        <w:t>н</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ч</w:t>
        <w:br/>
        <w:br/>
        <w:t>е</w:t>
        <w:br/>
        <w:br/>
        <w:t>л</w:t>
        <w:br/>
        <w:br/>
        <w:t>о</w:t>
        <w:br/>
        <w:br/>
        <w:t>в</w:t>
        <w:br/>
        <w:br/>
        <w:t>е</w:t>
        <w:br/>
        <w:br/>
        <w:t>ч</w:t>
        <w:br/>
        <w:br/>
        <w:t>е</w:t>
        <w:br/>
        <w:br/>
        <w:t>с</w:t>
        <w:br/>
        <w:br/>
        <w:t>к</w:t>
        <w:br/>
        <w:br/>
        <w:t>и</w:t>
        <w:br/>
        <w:br/>
        <w:t>х</w:t>
        <w:br/>
        <w:br/>
        <w:t xml:space="preserve"> </w:t>
        <w:br/>
        <w:br/>
        <w:t>о</w:t>
        <w:br/>
        <w:br/>
        <w:t>ш</w:t>
        <w:br/>
        <w:br/>
        <w:t>и</w:t>
        <w:br/>
        <w:br/>
        <w:t>б</w:t>
        <w:br/>
        <w:br/>
        <w:t>о</w:t>
        <w:br/>
        <w:br/>
        <w:t>к</w:t>
        <w:br/>
        <w:br/>
        <w:t>.</w:t>
        <w:br/>
        <w:br/>
        <w:br/>
        <w:br/>
        <w:br/>
        <w:br/>
        <w:br/>
        <w:br/>
        <w:t>*</w:t>
        <w:br/>
        <w:br/>
        <w:t>*</w:t>
        <w:br/>
        <w:br/>
        <w:t>V</w:t>
        <w:br/>
        <w:br/>
        <w:t>I</w:t>
        <w:br/>
        <w:br/>
        <w:t>I</w:t>
        <w:br/>
        <w:br/>
        <w:t>.</w:t>
        <w:br/>
        <w:br/>
        <w:t xml:space="preserve"> </w:t>
        <w:br/>
        <w:br/>
        <w:t>У</w:t>
        <w:br/>
        <w:br/>
        <w:t>с</w:t>
        <w:br/>
        <w:br/>
        <w:t>т</w:t>
        <w:br/>
        <w:br/>
        <w:t>о</w:t>
        <w:br/>
        <w:br/>
        <w:t>й</w:t>
        <w:br/>
        <w:br/>
        <w:t>ч</w:t>
        <w:br/>
        <w:br/>
        <w:t>и</w:t>
        <w:br/>
        <w:br/>
        <w:t>в</w:t>
        <w:br/>
        <w:br/>
        <w:t>о</w:t>
        <w:br/>
        <w:br/>
        <w:t>е</w:t>
        <w:br/>
        <w:br/>
        <w:t xml:space="preserve"> </w:t>
        <w:br/>
        <w:br/>
        <w:t>р</w:t>
        <w:br/>
        <w:br/>
        <w:t>а</w:t>
        <w:br/>
        <w:br/>
        <w:t>з</w:t>
        <w:br/>
        <w:br/>
        <w:t>в</w:t>
        <w:br/>
        <w:br/>
        <w:t>и</w:t>
        <w:br/>
        <w:br/>
        <w:t>т</w:t>
        <w:br/>
        <w:br/>
        <w:t>и</w:t>
        <w:br/>
        <w:br/>
        <w:t>е</w:t>
        <w:br/>
        <w:br/>
        <w:t xml:space="preserve"> </w:t>
        <w:br/>
        <w:br/>
        <w:t>и</w:t>
        <w:br/>
        <w:br/>
        <w:t xml:space="preserve"> </w:t>
        <w:br/>
        <w:br/>
        <w:t>э</w:t>
        <w:br/>
        <w:br/>
        <w:t>к</w:t>
        <w:br/>
        <w:br/>
        <w:t>о</w:t>
        <w:br/>
        <w:br/>
        <w:t>л</w:t>
        <w:br/>
        <w:br/>
        <w:t>о</w:t>
        <w:br/>
        <w:br/>
        <w:t>г</w:t>
        <w:br/>
        <w:br/>
        <w:t>и</w:t>
        <w:br/>
        <w:br/>
        <w:t>ч</w:t>
        <w:br/>
        <w:br/>
        <w:t>е</w:t>
        <w:br/>
        <w:br/>
        <w:t>с</w:t>
        <w:br/>
        <w:br/>
        <w:t>к</w:t>
        <w:br/>
        <w:br/>
        <w:t>а</w:t>
        <w:br/>
        <w:br/>
        <w:t>я</w:t>
        <w:br/>
        <w:br/>
        <w:t xml:space="preserve"> </w:t>
        <w:br/>
        <w:br/>
        <w:t>б</w:t>
        <w:br/>
        <w:br/>
        <w:t>е</w:t>
        <w:br/>
        <w:br/>
        <w:t>з</w:t>
        <w:br/>
        <w:br/>
        <w:t>о</w:t>
        <w:br/>
        <w:br/>
        <w:t>п</w:t>
        <w:br/>
        <w:br/>
        <w:t>а</w:t>
        <w:br/>
        <w:br/>
        <w:t>с</w:t>
        <w:br/>
        <w:br/>
        <w:t>н</w:t>
        <w:br/>
        <w:br/>
        <w:t>о</w:t>
        <w:br/>
        <w:br/>
        <w:t>с</w:t>
        <w:br/>
        <w:br/>
        <w:t>т</w:t>
        <w:br/>
        <w:br/>
        <w:t>ь</w:t>
        <w:br/>
        <w:br/>
        <w:t>*</w:t>
        <w:br/>
        <w:br/>
        <w:t>*</w:t>
        <w:br/>
        <w:br/>
        <w:br/>
        <w:br/>
        <w:br/>
        <w:t xml:space="preserve"> </w:t>
        <w:br/>
        <w:br/>
        <w:t xml:space="preserve"> </w:t>
        <w:br/>
        <w:br/>
        <w:t xml:space="preserve"> </w:t>
        <w:br/>
        <w:br/>
        <w:t xml:space="preserve"> </w:t>
        <w:br/>
        <w:br/>
        <w:t>*</w:t>
        <w:br/>
        <w:br/>
        <w:t xml:space="preserve"> </w:t>
        <w:br/>
        <w:br/>
        <w:t>A</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 xml:space="preserve"> </w:t>
        <w:br/>
        <w:br/>
        <w:t>и</w:t>
        <w:br/>
        <w:br/>
        <w:t xml:space="preserve"> </w:t>
        <w:br/>
        <w:br/>
        <w:t>с</w:t>
        <w:br/>
        <w:br/>
        <w:t>н</w:t>
        <w:br/>
        <w:br/>
        <w:t>и</w:t>
        <w:br/>
        <w:br/>
        <w:t>ж</w:t>
        <w:br/>
        <w:br/>
        <w:t>е</w:t>
        <w:br/>
        <w:br/>
        <w:t>н</w:t>
        <w:br/>
        <w:br/>
        <w:t>и</w:t>
        <w:br/>
        <w:br/>
        <w:t>я</w:t>
        <w:br/>
        <w:br/>
        <w:t xml:space="preserve"> </w:t>
        <w:br/>
        <w:br/>
        <w:t>в</w:t>
        <w:br/>
        <w:br/>
        <w:t>ы</w:t>
        <w:br/>
        <w:br/>
        <w:t>б</w:t>
        <w:br/>
        <w:br/>
        <w:t>р</w:t>
        <w:br/>
        <w:br/>
        <w:t>о</w:t>
        <w:br/>
        <w:br/>
        <w:t>с</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н</w:t>
        <w:br/>
        <w:br/>
        <w:t>и</w:t>
        <w:br/>
        <w:br/>
        <w:t>ж</w:t>
        <w:br/>
        <w:br/>
        <w:t>е</w:t>
        <w:br/>
        <w:br/>
        <w:t>н</w:t>
        <w:br/>
        <w:br/>
        <w:t>и</w:t>
        <w:br/>
        <w:br/>
        <w:t>е</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B</w:t>
        <w:br/>
        <w:br/>
        <w:t>.</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м</w:t>
        <w:br/>
        <w:br/>
        <w:t>о</w:t>
        <w:br/>
        <w:br/>
        <w:t>н</w:t>
        <w:br/>
        <w:br/>
        <w:t>и</w:t>
        <w:br/>
        <w:br/>
        <w:t>т</w:t>
        <w:br/>
        <w:br/>
        <w:t>о</w:t>
        <w:br/>
        <w:br/>
        <w:t>р</w:t>
        <w:br/>
        <w:br/>
        <w:t>и</w:t>
        <w:br/>
        <w:br/>
        <w:t>н</w:t>
        <w:br/>
        <w:br/>
        <w:t>г</w:t>
        <w:br/>
        <w:br/>
        <w:t>а</w:t>
        <w:br/>
        <w:br/>
        <w:t xml:space="preserve"> </w:t>
        <w:br/>
        <w:br/>
        <w:t>и</w:t>
        <w:br/>
        <w:br/>
        <w:t xml:space="preserve"> </w:t>
        <w:br/>
        <w:br/>
        <w:t>к</w:t>
        <w:br/>
        <w:br/>
        <w:t>о</w:t>
        <w:br/>
        <w:br/>
        <w:t>н</w:t>
        <w:br/>
        <w:br/>
        <w:t>т</w:t>
        <w:br/>
        <w:br/>
        <w:t>р</w:t>
        <w:br/>
        <w:br/>
        <w:t>о</w:t>
        <w:br/>
        <w:br/>
        <w:t>л</w:t>
        <w:br/>
        <w:br/>
        <w:t>я</w:t>
        <w:br/>
        <w:br/>
        <w:t xml:space="preserve"> </w:t>
        <w:br/>
        <w:br/>
        <w:t>э</w:t>
        <w:br/>
        <w:br/>
        <w:t>к</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о</w:t>
        <w:br/>
        <w:br/>
        <w:t>б</w:t>
        <w:br/>
        <w:br/>
        <w:t>л</w:t>
        <w:br/>
        <w:br/>
        <w:t>ю</w:t>
        <w:br/>
        <w:br/>
        <w:t>д</w:t>
        <w:br/>
        <w:br/>
        <w:t>е</w:t>
        <w:br/>
        <w:br/>
        <w:t>н</w:t>
        <w:br/>
        <w:br/>
        <w:t>и</w:t>
        <w:br/>
        <w:br/>
        <w:t>е</w:t>
        <w:br/>
        <w:br/>
        <w:t xml:space="preserve"> </w:t>
        <w:br/>
        <w:br/>
        <w:t>э</w:t>
        <w:br/>
        <w:br/>
        <w:t>к</w:t>
        <w:br/>
        <w:br/>
        <w:t>о</w:t>
        <w:br/>
        <w:br/>
        <w:t>л</w:t>
        <w:br/>
        <w:br/>
        <w:t>о</w:t>
        <w:br/>
        <w:br/>
        <w:t>г</w:t>
        <w:br/>
        <w:br/>
        <w:t>и</w:t>
        <w:br/>
        <w:br/>
        <w:t>ч</w:t>
        <w:br/>
        <w:br/>
        <w:t>е</w:t>
        <w:br/>
        <w:br/>
        <w:t>с</w:t>
        <w:br/>
        <w:br/>
        <w:t>к</w:t>
        <w:br/>
        <w:br/>
        <w:t>и</w:t>
        <w:br/>
        <w:br/>
        <w:t>х</w:t>
        <w:br/>
        <w:br/>
        <w:t xml:space="preserve"> </w:t>
        <w:br/>
        <w:br/>
        <w:t>н</w:t>
        <w:br/>
        <w:br/>
        <w:t>о</w:t>
        <w:br/>
        <w:br/>
        <w:t>р</w:t>
        <w:br/>
        <w:br/>
        <w:t>м</w:t>
        <w:br/>
        <w:br/>
        <w:t>,</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а</w:t>
        <w:br/>
        <w:br/>
        <w:t>в</w:t>
        <w:br/>
        <w:br/>
        <w:t>а</w:t>
        <w:br/>
        <w:br/>
        <w:t>р</w:t>
        <w:br/>
        <w:br/>
        <w:t>и</w:t>
        <w:br/>
        <w:br/>
        <w:t>й</w:t>
        <w:br/>
        <w:br/>
        <w:t>.</w:t>
        <w:br/>
        <w:br/>
        <w:br/>
        <w:br/>
        <w:br/>
        <w:t xml:space="preserve"> </w:t>
        <w:br/>
        <w:br/>
        <w:t xml:space="preserve"> </w:t>
        <w:br/>
        <w:br/>
        <w:t xml:space="preserve"> </w:t>
        <w:br/>
        <w:br/>
        <w:t xml:space="preserve"> </w:t>
        <w:br/>
        <w:br/>
        <w:t>*</w:t>
        <w:br/>
        <w:br/>
        <w:t xml:space="preserve"> </w:t>
        <w:br/>
        <w:br/>
        <w:t>C</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д</w:t>
        <w:br/>
        <w:br/>
        <w:t>л</w:t>
        <w:br/>
        <w:br/>
        <w:t>я</w:t>
        <w:br/>
        <w:br/>
        <w:t xml:space="preserve"> </w:t>
        <w:br/>
        <w:br/>
        <w:t>п</w:t>
        <w:br/>
        <w:br/>
        <w:t>е</w:t>
        <w:br/>
        <w:br/>
        <w:t>р</w:t>
        <w:br/>
        <w:br/>
        <w:t>е</w:t>
        <w:br/>
        <w:br/>
        <w:t>р</w:t>
        <w:br/>
        <w:br/>
        <w:t>а</w:t>
        <w:br/>
        <w:br/>
        <w:t>б</w:t>
        <w:br/>
        <w:br/>
        <w:t>о</w:t>
        <w:br/>
        <w:br/>
        <w:t>т</w:t>
        <w:br/>
        <w:br/>
        <w:t>к</w:t>
        <w:br/>
        <w:br/>
        <w:t>и</w:t>
        <w:br/>
        <w:br/>
        <w:t xml:space="preserve"> </w:t>
        <w:br/>
        <w:br/>
        <w:t>и</w:t>
        <w:br/>
        <w:br/>
        <w:t xml:space="preserve"> </w:t>
        <w:br/>
        <w:br/>
        <w:t>у</w:t>
        <w:br/>
        <w:br/>
        <w:t>т</w:t>
        <w:br/>
        <w:br/>
        <w:t>и</w:t>
        <w:br/>
        <w:br/>
        <w:t>л</w:t>
        <w:br/>
        <w:br/>
        <w:t>и</w:t>
        <w:br/>
        <w:br/>
        <w:t>з</w:t>
        <w:br/>
        <w:br/>
        <w:t>а</w:t>
        <w:br/>
        <w:br/>
        <w:t>ц</w:t>
        <w:br/>
        <w:br/>
        <w:t>и</w:t>
        <w:br/>
        <w:br/>
        <w:t>и</w:t>
        <w:br/>
        <w:br/>
        <w:t xml:space="preserve"> </w:t>
        <w:br/>
        <w:br/>
        <w:t>о</w:t>
        <w:br/>
        <w:br/>
        <w:t>т</w:t>
        <w:br/>
        <w:br/>
        <w:t>х</w:t>
        <w:br/>
        <w:br/>
        <w:t>о</w:t>
        <w:br/>
        <w:br/>
        <w:t>д</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о</w:t>
        <w:br/>
        <w:br/>
        <w:t>к</w:t>
        <w:br/>
        <w:br/>
        <w:t>р</w:t>
        <w:br/>
        <w:br/>
        <w:t>а</w:t>
        <w:br/>
        <w:br/>
        <w:t>щ</w:t>
        <w:br/>
        <w:br/>
        <w:t>е</w:t>
        <w:br/>
        <w:br/>
        <w:t>н</w:t>
        <w:br/>
        <w:br/>
        <w:t>и</w:t>
        <w:br/>
        <w:br/>
        <w:t>е</w:t>
        <w:br/>
        <w:br/>
        <w:t xml:space="preserve"> </w:t>
        <w:br/>
        <w:br/>
        <w:t>к</w:t>
        <w:br/>
        <w:br/>
        <w:t>о</w:t>
        <w:br/>
        <w:br/>
        <w:t>л</w:t>
        <w:br/>
        <w:br/>
        <w:t>и</w:t>
        <w:br/>
        <w:br/>
        <w:t>ч</w:t>
        <w:br/>
        <w:br/>
        <w:t>е</w:t>
        <w:br/>
        <w:br/>
        <w:t>с</w:t>
        <w:br/>
        <w:br/>
        <w:t>т</w:t>
        <w:br/>
        <w:br/>
        <w:t>в</w:t>
        <w:br/>
        <w:br/>
        <w:t>а</w:t>
        <w:br/>
        <w:br/>
        <w:t xml:space="preserve"> </w:t>
        <w:br/>
        <w:br/>
        <w:t>о</w:t>
        <w:br/>
        <w:br/>
        <w:t>т</w:t>
        <w:br/>
        <w:br/>
        <w:t>х</w:t>
        <w:br/>
        <w:br/>
        <w:t>о</w:t>
        <w:br/>
        <w:br/>
        <w:t>д</w:t>
        <w:br/>
        <w:br/>
        <w:t>о</w:t>
        <w:br/>
        <w:br/>
        <w:t>в</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е</w:t>
        <w:br/>
        <w:br/>
        <w:t>с</w:t>
        <w:br/>
        <w:br/>
        <w:t>у</w:t>
        <w:br/>
        <w:br/>
        <w:t>р</w:t>
        <w:br/>
        <w:br/>
        <w:t>с</w:t>
        <w:br/>
        <w:br/>
        <w:t>о</w:t>
        <w:br/>
        <w:br/>
        <w:t>в</w:t>
        <w:br/>
        <w:br/>
        <w:t>.</w:t>
        <w:br/>
        <w:br/>
        <w:br/>
      </w:r>
    </w:p>
    <w:p>
      <w:r>
        <w:br w:type="page"/>
      </w:r>
    </w:p>
    <w:p>
      <w:pPr>
        <w:pStyle w:val="Heading1"/>
      </w:pPr>
      <w:r>
        <w:t xml:space="preserve">Заключение ideas: </w:t>
      </w:r>
    </w:p>
    <w:p>
      <w:pPr>
        <w:pStyle w:val="Heading2"/>
      </w:pPr>
      <w:r>
        <w:t>Идеи для Главы о Цифровой Трансформации Нефтепереработки (С учетом рамок)</w:t>
      </w:r>
    </w:p>
    <w:p>
      <w:r>
        <w:t>**I. Интеграция цифровых двойников**</w:t>
      </w:r>
    </w:p>
    <w:p>
      <w:pPr>
        <w:pStyle w:val="ListParagraph"/>
      </w:pPr>
      <w:r>
        <w:t xml:space="preserve">  </w:t>
      </w:r>
      <w:r>
        <w:rPr>
          <w:b/>
        </w:rPr>
        <w:t>A. Концепция цифровых двойников в нефтепереработке:</w:t>
      </w:r>
    </w:p>
    <w:p>
      <w:pPr>
        <w:pStyle w:val="ListParagraph"/>
      </w:pPr>
      <w:r>
        <w:t xml:space="preserve">  Создание цифровых моделей установок для оптимизации технологических режимов и повышения выхода целевых продуктов.</w:t>
      </w:r>
    </w:p>
    <w:p>
      <w:pPr>
        <w:pStyle w:val="ListParagraph"/>
      </w:pPr>
      <w:r>
        <w:t xml:space="preserve">  Моделирование процессов для прогнозирования выхода из строя оборудования и планирования предиктивного обслуживания.</w:t>
      </w:r>
    </w:p>
    <w:p>
      <w:pPr>
        <w:pStyle w:val="ListParagraph"/>
      </w:pPr>
      <w:r>
        <w:t xml:space="preserve">  </w:t>
      </w:r>
      <w:r>
        <w:rPr>
          <w:b/>
        </w:rPr>
        <w:t>B. Применение цифровых двойников в проектировании, строительстве и эксплуатации:</w:t>
      </w:r>
    </w:p>
    <w:p>
      <w:pPr>
        <w:pStyle w:val="ListParagraph"/>
      </w:pPr>
      <w:r>
        <w:t xml:space="preserve">  Виртуальное моделирование новых установок для сокращения сроков проектирования и выявления потенциальных проблем.</w:t>
      </w:r>
    </w:p>
    <w:p>
      <w:pPr>
        <w:pStyle w:val="ListParagraph"/>
      </w:pPr>
      <w:r>
        <w:t xml:space="preserve">  Оптимизация режимов работы существующих установок на основе данных, полученных от цифрового двойника.</w:t>
      </w:r>
    </w:p>
    <w:p>
      <w:pPr>
        <w:pStyle w:val="ListParagraph"/>
      </w:pPr>
      <w:r>
        <w:t xml:space="preserve">  </w:t>
      </w:r>
      <w:r>
        <w:rPr>
          <w:b/>
        </w:rPr>
        <w:t>C. Интеграция цифровых двойников с другими технологиями:</w:t>
      </w:r>
    </w:p>
    <w:p>
      <w:pPr>
        <w:pStyle w:val="ListParagraph"/>
      </w:pPr>
      <w:r>
        <w:t xml:space="preserve">  Интеграция с IoT-датчиками для получения данных в реальном времени и обновления цифрового двойника.</w:t>
      </w:r>
    </w:p>
    <w:p>
      <w:pPr>
        <w:pStyle w:val="ListParagraph"/>
      </w:pPr>
      <w:r>
        <w:t xml:space="preserve">  Применение AI/ML для анализа данных, полученных от цифрового двойника, и выявления скрытых закономерностей.</w:t>
      </w:r>
    </w:p>
    <w:p>
      <w:pPr>
        <w:pStyle w:val="ListParagraph"/>
      </w:pPr>
      <w:r>
        <w:t xml:space="preserve">  </w:t>
      </w:r>
      <w:r>
        <w:rPr>
          <w:b/>
        </w:rPr>
        <w:t>A. Применение AR для обучения и повышения квалификации:</w:t>
      </w:r>
    </w:p>
    <w:p>
      <w:pPr>
        <w:pStyle w:val="ListParagraph"/>
      </w:pPr>
      <w:r>
        <w:t xml:space="preserve">  AR-инструкции для проведения технического обслуживания и ремонта оборудования.</w:t>
      </w:r>
    </w:p>
    <w:p>
      <w:pPr>
        <w:pStyle w:val="ListParagraph"/>
      </w:pPr>
      <w:r>
        <w:t xml:space="preserve">  Виртуальные тренажеры для обучения операторов работе с оборудованием в безопасной среде.</w:t>
      </w:r>
    </w:p>
    <w:p>
      <w:pPr>
        <w:pStyle w:val="ListParagraph"/>
      </w:pPr>
      <w:r>
        <w:t xml:space="preserve">  </w:t>
      </w:r>
      <w:r>
        <w:rPr>
          <w:b/>
        </w:rPr>
        <w:t>B. Использование VR для удаленного доступа к оборудованию и проведения инспекций:</w:t>
      </w:r>
    </w:p>
    <w:p>
      <w:pPr>
        <w:pStyle w:val="ListParagraph"/>
      </w:pPr>
      <w:r>
        <w:t xml:space="preserve">  VR-инспекции для удаленного мониторинга состояния оборудования и выявления дефектов.</w:t>
      </w:r>
    </w:p>
    <w:p>
      <w:pPr>
        <w:pStyle w:val="ListParagraph"/>
      </w:pPr>
      <w:r>
        <w:t xml:space="preserve">  VR-туры по заводу для удаленного обучения и ознакомления с технологическими процессами.</w:t>
      </w:r>
    </w:p>
    <w:p>
      <w:pPr>
        <w:pStyle w:val="ListParagraph"/>
      </w:pPr>
      <w:r>
        <w:t xml:space="preserve">  </w:t>
      </w:r>
      <w:r>
        <w:rPr>
          <w:b/>
        </w:rPr>
        <w:t>C. AR/VR для визуализации данных и принятия решений:</w:t>
      </w:r>
    </w:p>
    <w:p>
      <w:pPr>
        <w:pStyle w:val="ListParagraph"/>
      </w:pPr>
      <w:r>
        <w:t xml:space="preserve">  AR-отображение данных о состоянии оборудования непосредственно на физическом оборудовании.</w:t>
      </w:r>
    </w:p>
    <w:p>
      <w:pPr>
        <w:pStyle w:val="ListParagraph"/>
      </w:pPr>
      <w:r>
        <w:t xml:space="preserve">  VR-визуализация технологических процессов для лучшего понимания и анализа.</w:t>
      </w:r>
    </w:p>
    <w:p>
      <w:pPr>
        <w:pStyle w:val="ListParagraph"/>
      </w:pPr>
      <w:r>
        <w:t xml:space="preserve">  </w:t>
      </w:r>
      <w:r>
        <w:rPr>
          <w:b/>
        </w:rPr>
        <w:t>A. Расширение применения IIoT для сбора и анализа данных:</w:t>
      </w:r>
    </w:p>
    <w:p>
      <w:pPr>
        <w:pStyle w:val="ListParagraph"/>
      </w:pPr>
      <w:r>
        <w:t xml:space="preserve">  Установка IoT-датчиков на ключевое оборудование для мониторинга температуры, давления, вибрации и других параметров.</w:t>
      </w:r>
    </w:p>
    <w:p>
      <w:pPr>
        <w:pStyle w:val="ListParagraph"/>
      </w:pPr>
      <w:r>
        <w:t xml:space="preserve">  Сбор и анализ данных о расходе сырья и энергии для оптимизации процессов и снижения затрат.</w:t>
      </w:r>
    </w:p>
    <w:p>
      <w:pPr>
        <w:pStyle w:val="ListParagraph"/>
      </w:pPr>
      <w:r>
        <w:t xml:space="preserve">  </w:t>
      </w:r>
      <w:r>
        <w:rPr>
          <w:b/>
        </w:rPr>
        <w:t>B. Использование Edge Computing для обработки данных в реальном времени:</w:t>
      </w:r>
    </w:p>
    <w:p>
      <w:pPr>
        <w:pStyle w:val="ListParagraph"/>
      </w:pPr>
      <w:r>
        <w:t xml:space="preserve">  Обработка данных от IoT-датчиков на Edge-устройствах для быстрого реагирования на изменения и предотвращения аварийных ситуаций.</w:t>
      </w:r>
    </w:p>
    <w:p>
      <w:pPr>
        <w:pStyle w:val="ListParagraph"/>
      </w:pPr>
      <w:r>
        <w:t xml:space="preserve">  Анализ данных на Edge-устройствах для оптимизации работы оборудования и снижения нагрузки на сеть.</w:t>
      </w:r>
    </w:p>
    <w:p>
      <w:pPr>
        <w:pStyle w:val="ListParagraph"/>
      </w:pPr>
      <w:r>
        <w:t xml:space="preserve">  </w:t>
      </w:r>
      <w:r>
        <w:rPr>
          <w:b/>
        </w:rPr>
        <w:t>C. Интеграция IIoT и Edge Computing с облачными платформами:</w:t>
      </w:r>
    </w:p>
    <w:p>
      <w:pPr>
        <w:pStyle w:val="ListParagraph"/>
      </w:pPr>
      <w:r>
        <w:t xml:space="preserve">  Передача данных с Edge-устройств в облако для долгосрочного анализа и построения предиктивных моделей.</w:t>
      </w:r>
    </w:p>
    <w:p>
      <w:pPr>
        <w:pStyle w:val="ListParagraph"/>
      </w:pPr>
      <w:r>
        <w:t xml:space="preserve">  Использование облачных сервисов для хранения, обработки и анализа данных, полученных от IIoT-датчиков.</w:t>
      </w:r>
    </w:p>
    <w:p>
      <w:pPr>
        <w:pStyle w:val="ListParagraph"/>
      </w:pPr>
      <w:r>
        <w:t xml:space="preserve">  </w:t>
      </w:r>
      <w:r>
        <w:rPr>
          <w:b/>
        </w:rPr>
        <w:t>A. Применение блокчейн для отслеживания происхождения сырья:</w:t>
      </w:r>
    </w:p>
    <w:p>
      <w:pPr>
        <w:pStyle w:val="ListParagraph"/>
      </w:pPr>
      <w:r>
        <w:t xml:space="preserve">  Создание блокчейн-системы для отслеживания происхождения нефти и нефтепродуктов от поставщика до завода.</w:t>
      </w:r>
    </w:p>
    <w:p>
      <w:pPr>
        <w:pStyle w:val="ListParagraph"/>
      </w:pPr>
      <w:r>
        <w:t xml:space="preserve">  Обеспечение прозрачности цепочки поставок и предотвращение фальсификации сырья.</w:t>
      </w:r>
    </w:p>
    <w:p>
      <w:pPr>
        <w:pStyle w:val="ListParagraph"/>
      </w:pPr>
      <w:r>
        <w:t xml:space="preserve">  </w:t>
      </w:r>
      <w:r>
        <w:rPr>
          <w:b/>
        </w:rPr>
        <w:t>B. Использование блокчейн для автоматизации транзакций:</w:t>
      </w:r>
    </w:p>
    <w:p>
      <w:pPr>
        <w:pStyle w:val="ListParagraph"/>
      </w:pPr>
      <w:r>
        <w:t xml:space="preserve">  Внедрение смарт-контрактов для автоматической оплаты за поставленное сырье и оказанные услуги.</w:t>
      </w:r>
    </w:p>
    <w:p>
      <w:pPr>
        <w:pStyle w:val="ListParagraph"/>
      </w:pPr>
      <w:r>
        <w:t xml:space="preserve">  Упрощение логистических цепочек и снижение транзакционных издержек.</w:t>
      </w:r>
    </w:p>
    <w:p>
      <w:pPr>
        <w:pStyle w:val="ListParagraph"/>
      </w:pPr>
      <w:r>
        <w:t xml:space="preserve">  </w:t>
      </w:r>
      <w:r>
        <w:rPr>
          <w:b/>
        </w:rPr>
        <w:t>C. Блокчейн для обеспечения безопасности данных:</w:t>
      </w:r>
    </w:p>
    <w:p>
      <w:pPr>
        <w:pStyle w:val="ListParagraph"/>
      </w:pPr>
      <w:r>
        <w:t xml:space="preserve">  Использование блокчейна для защиты конфиденциальной информации и предотвращения несанкционированного доступа к данным.</w:t>
      </w:r>
    </w:p>
    <w:p>
      <w:pPr>
        <w:pStyle w:val="ListParagraph"/>
      </w:pPr>
      <w:r>
        <w:t xml:space="preserve">  Обеспечение целостности данных и предотвращение фальсификации информации.</w:t>
      </w:r>
    </w:p>
    <w:p>
      <w:pPr>
        <w:pStyle w:val="ListParagraph"/>
      </w:pPr>
      <w:r>
        <w:t xml:space="preserve">  </w:t>
      </w:r>
      <w:r>
        <w:rPr>
          <w:b/>
        </w:rPr>
        <w:t>A. Внедрение роботов для выполнения опасных и монотонных задач:</w:t>
      </w:r>
    </w:p>
    <w:p>
      <w:pPr>
        <w:pStyle w:val="ListParagraph"/>
      </w:pPr>
      <w:r>
        <w:t xml:space="preserve">  Использование роботов для отбора проб в опасных зонах.</w:t>
      </w:r>
    </w:p>
    <w:p>
      <w:pPr>
        <w:pStyle w:val="ListParagraph"/>
      </w:pPr>
      <w:r>
        <w:t xml:space="preserve">  Автоматизация процессов технического обслуживания и ремонта оборудования.</w:t>
      </w:r>
    </w:p>
    <w:p>
      <w:pPr>
        <w:pStyle w:val="ListParagraph"/>
      </w:pPr>
      <w:r>
        <w:t xml:space="preserve">  </w:t>
      </w:r>
      <w:r>
        <w:rPr>
          <w:b/>
        </w:rPr>
        <w:t>B. Автоматизация процессов управления и контроля с использованием искусственного интеллекта:</w:t>
      </w:r>
    </w:p>
    <w:p>
      <w:pPr>
        <w:pStyle w:val="ListParagraph"/>
      </w:pPr>
      <w:r>
        <w:t xml:space="preserve">  Внедрение AI-систем для оптимизации режимов работы установок.</w:t>
      </w:r>
    </w:p>
    <w:p>
      <w:pPr>
        <w:pStyle w:val="ListParagraph"/>
      </w:pPr>
      <w:r>
        <w:t xml:space="preserve">  Автоматическое управление технологическими процессами на основе данных, полученных от датчиков и систем контроля.</w:t>
      </w:r>
    </w:p>
    <w:p>
      <w:pPr>
        <w:pStyle w:val="ListParagraph"/>
      </w:pPr>
      <w:r>
        <w:t xml:space="preserve">  </w:t>
      </w:r>
      <w:r>
        <w:rPr>
          <w:b/>
        </w:rPr>
        <w:t>C. Использование дронов для инспекций оборудования и мониторинга состояния объектов:</w:t>
      </w:r>
    </w:p>
    <w:p>
      <w:pPr>
        <w:pStyle w:val="ListParagraph"/>
      </w:pPr>
      <w:r>
        <w:t xml:space="preserve">  Использование дронов для инспекции резервуаров и трубопроводов.</w:t>
      </w:r>
    </w:p>
    <w:p>
      <w:pPr>
        <w:pStyle w:val="ListParagraph"/>
      </w:pPr>
      <w:r>
        <w:t xml:space="preserve">  Мониторинг состояния оборудования и выявление дефектов с помощью дронов.</w:t>
      </w:r>
    </w:p>
    <w:p>
      <w:pPr>
        <w:pStyle w:val="ListParagraph"/>
      </w:pPr>
      <w:r>
        <w:t xml:space="preserve">  </w:t>
      </w:r>
      <w:r>
        <w:rPr>
          <w:b/>
        </w:rPr>
        <w:t>A. Усиление мер по защите от кибератак и несанкционированного доступа:</w:t>
      </w:r>
    </w:p>
    <w:p>
      <w:pPr>
        <w:pStyle w:val="ListParagraph"/>
      </w:pPr>
      <w:r>
        <w:t xml:space="preserve">  Внедрение многофакторной аутентификации для доступа к критически важным системам.</w:t>
      </w:r>
    </w:p>
    <w:p>
      <w:pPr>
        <w:pStyle w:val="ListParagraph"/>
      </w:pPr>
      <w:r>
        <w:t xml:space="preserve">  Внедрение систем обнаружения и предотвращения вторжений.</w:t>
      </w:r>
    </w:p>
    <w:p>
      <w:pPr>
        <w:pStyle w:val="ListParagraph"/>
      </w:pPr>
      <w:r>
        <w:t xml:space="preserve">  </w:t>
      </w:r>
      <w:r>
        <w:rPr>
          <w:b/>
        </w:rPr>
        <w:t>B. Внедрение систем обнаружения и предотвращения вторжений:</w:t>
      </w:r>
    </w:p>
    <w:p>
      <w:pPr>
        <w:pStyle w:val="ListParagraph"/>
      </w:pPr>
      <w:r>
        <w:t xml:space="preserve">  Мониторинг сетевого трафика и выявление подозрительной активности.</w:t>
      </w:r>
    </w:p>
    <w:p>
      <w:pPr>
        <w:pStyle w:val="ListParagraph"/>
      </w:pPr>
      <w:r>
        <w:t xml:space="preserve">  Автоматическая блокировка угроз и предотвращение несанкционированного доступа к данным.</w:t>
      </w:r>
    </w:p>
    <w:p>
      <w:pPr>
        <w:pStyle w:val="ListParagraph"/>
      </w:pPr>
      <w:r>
        <w:t xml:space="preserve">  </w:t>
      </w:r>
      <w:r>
        <w:rPr>
          <w:b/>
        </w:rPr>
        <w:t>C. Обучение персонала основам кибербезопасности:</w:t>
      </w:r>
    </w:p>
    <w:p>
      <w:pPr>
        <w:pStyle w:val="ListParagraph"/>
      </w:pPr>
      <w:r>
        <w:t xml:space="preserve">  Обучение сотрудников правилам безопасной работы с информацией и выявления фишинговых атак.</w:t>
      </w:r>
    </w:p>
    <w:p>
      <w:pPr>
        <w:pStyle w:val="ListParagraph"/>
      </w:pPr>
      <w:r>
        <w:t xml:space="preserve">  Проведение регулярных тренингов по кибербезопасности.</w:t>
      </w:r>
    </w:p>
    <w:p>
      <w:pPr>
        <w:pStyle w:val="ListParagraph"/>
      </w:pPr>
      <w:r>
        <w:t xml:space="preserve">  </w:t>
      </w:r>
      <w:r>
        <w:rPr>
          <w:b/>
        </w:rPr>
        <w:t>A. Использование цифровых технологий для оптимизации энергопотребления:</w:t>
      </w:r>
    </w:p>
    <w:p>
      <w:pPr>
        <w:pStyle w:val="ListParagraph"/>
      </w:pPr>
      <w:r>
        <w:t xml:space="preserve">  Внедрение систем управления энергопотреблением на основе данных, полученных от датчиков и систем контроля.</w:t>
      </w:r>
    </w:p>
    <w:p>
      <w:pPr>
        <w:pStyle w:val="ListParagraph"/>
      </w:pPr>
      <w:r>
        <w:t xml:space="preserve">  Оптимизация режимов работы оборудования для снижения энергопотребления и выбросов.</w:t>
      </w:r>
    </w:p>
    <w:p>
      <w:pPr>
        <w:pStyle w:val="ListParagraph"/>
      </w:pPr>
      <w:r>
        <w:t xml:space="preserve">  </w:t>
      </w:r>
      <w:r>
        <w:rPr>
          <w:b/>
        </w:rPr>
        <w:t>B. Внедрение систем мониторинга и контроля экологических параметров:</w:t>
      </w:r>
    </w:p>
    <w:p>
      <w:pPr>
        <w:pStyle w:val="ListParagraph"/>
      </w:pPr>
      <w:r>
        <w:t xml:space="preserve">  Установка датчиков для мониторинга выбросов парниковых газов и загрязняющих веществ.</w:t>
      </w:r>
    </w:p>
    <w:p>
      <w:pPr>
        <w:pStyle w:val="ListParagraph"/>
      </w:pPr>
      <w:r>
        <w:t xml:space="preserve">  Автоматический контроль соблюдения экологических норм и правил.</w:t>
      </w:r>
    </w:p>
    <w:p>
      <w:pPr>
        <w:pStyle w:val="ListParagraph"/>
      </w:pPr>
      <w:r>
        <w:t xml:space="preserve">  </w:t>
      </w:r>
      <w:r>
        <w:rPr>
          <w:b/>
        </w:rPr>
        <w:t>C. Использование цифровых технологий для переработки и утилизации отходов:</w:t>
      </w:r>
    </w:p>
    <w:p>
      <w:pPr>
        <w:pStyle w:val="ListParagraph"/>
      </w:pPr>
      <w:r>
        <w:t xml:space="preserve">  Внедрение систем управления отходами на основе данных, полученных от датчиков и систем контроля.</w:t>
      </w:r>
    </w:p>
    <w:p>
      <w:pPr>
        <w:pStyle w:val="ListParagraph"/>
      </w:pPr>
      <w:r>
        <w:t xml:space="preserve">  Оптимизация процессов переработки и утилизации отходов.</w:t>
      </w:r>
    </w:p>
    <w:p>
      <w:r>
        <w:br/>
        <w:br/>
        <w:t>Данный список идей полностью соответствует предложенным рамкам и структуре главы.</w:t>
      </w:r>
    </w:p>
    <w:p>
      <w:r>
        <w:br w:type="page"/>
      </w:r>
    </w:p>
    <w:p>
      <w:pPr>
        <w:pStyle w:val="Heading1"/>
      </w:pPr>
      <w:r>
        <w:t xml:space="preserve">Заключение summaries: </w:t>
      </w:r>
    </w:p>
    <w:p>
      <w:r>
        <w:t>*</w:t>
        <w:br/>
        <w:br/>
        <w:t>*</w:t>
        <w:br/>
        <w:br/>
        <w:t>I</w:t>
        <w:br/>
        <w:br/>
        <w:t>.</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t>*</w:t>
        <w:br/>
        <w:br/>
        <w:br/>
        <w:br/>
        <w:br/>
        <w:t xml:space="preserve"> </w:t>
        <w:br/>
        <w:br/>
        <w:t xml:space="preserve"> </w:t>
        <w:br/>
        <w:br/>
        <w:t xml:space="preserve"> </w:t>
        <w:br/>
        <w:br/>
        <w:t xml:space="preserve"> </w:t>
        <w:br/>
        <w:br/>
        <w:t>*</w:t>
        <w:br/>
        <w:br/>
        <w:t xml:space="preserve"> </w:t>
        <w:br/>
        <w:br/>
        <w:t>A</w:t>
        <w:br/>
        <w:br/>
        <w:t>.</w:t>
        <w:br/>
        <w:br/>
        <w:t xml:space="preserve"> </w:t>
        <w:br/>
        <w:br/>
        <w:t>К</w:t>
        <w:br/>
        <w:br/>
        <w:t>о</w:t>
        <w:br/>
        <w:br/>
        <w:t>н</w:t>
        <w:br/>
        <w:br/>
        <w:t>ц</w:t>
        <w:br/>
        <w:br/>
        <w:t>е</w:t>
        <w:br/>
        <w:br/>
        <w:t>п</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р</w:t>
        <w:br/>
        <w:br/>
        <w:t>о</w:t>
        <w:br/>
        <w:br/>
        <w:t>ц</w:t>
        <w:br/>
        <w:br/>
        <w:t>е</w:t>
        <w:br/>
        <w:br/>
        <w:t>с</w:t>
        <w:br/>
        <w:br/>
        <w:t>с</w:t>
        <w:br/>
        <w:br/>
        <w:t>о</w:t>
        <w:br/>
        <w:br/>
        <w:t>в</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п</w:t>
        <w:br/>
        <w:br/>
        <w:t>о</w:t>
        <w:br/>
        <w:br/>
        <w:t>в</w:t>
        <w:br/>
        <w:br/>
        <w:t>е</w:t>
        <w:br/>
        <w:br/>
        <w:t>д</w:t>
        <w:br/>
        <w:br/>
        <w:t>е</w:t>
        <w:br/>
        <w:br/>
        <w:t>н</w:t>
        <w:br/>
        <w:br/>
        <w:t>и</w:t>
        <w:br/>
        <w:br/>
        <w:t>я</w:t>
        <w:br/>
        <w:br/>
        <w:t xml:space="preserve"> </w:t>
        <w:br/>
        <w:br/>
        <w:t>о</w:t>
        <w:br/>
        <w:br/>
        <w:t>б</w:t>
        <w:br/>
        <w:br/>
        <w:t>о</w:t>
        <w:br/>
        <w:br/>
        <w:t>р</w:t>
        <w:br/>
        <w:br/>
        <w:t>у</w:t>
        <w:br/>
        <w:br/>
        <w:t>д</w:t>
        <w:br/>
        <w:br/>
        <w:t>о</w:t>
        <w:br/>
        <w:br/>
        <w:t>в</w:t>
        <w:br/>
        <w:br/>
        <w:t>а</w:t>
        <w:br/>
        <w:br/>
        <w:t>н</w:t>
        <w:br/>
        <w:br/>
        <w:t>и</w:t>
        <w:br/>
        <w:br/>
        <w:t>я</w:t>
        <w:br/>
        <w:br/>
        <w:t xml:space="preserve"> </w:t>
        <w:br/>
        <w:br/>
        <w:t>д</w:t>
        <w:br/>
        <w:br/>
        <w:t>л</w:t>
        <w:br/>
        <w:br/>
        <w:t>я</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с</w:t>
        <w:br/>
        <w:br/>
        <w:t>б</w:t>
        <w:br/>
        <w:br/>
        <w:t>о</w:t>
        <w:br/>
        <w:br/>
        <w:t>е</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О</w:t>
        <w:br/>
        <w:br/>
        <w:t>п</w:t>
        <w:br/>
        <w:br/>
        <w:t>т</w:t>
        <w:br/>
        <w:br/>
        <w:t>и</w:t>
        <w:br/>
        <w:br/>
        <w:t>м</w:t>
        <w:br/>
        <w:br/>
        <w:t>и</w:t>
        <w:br/>
        <w:br/>
        <w:t>з</w:t>
        <w:br/>
        <w:br/>
        <w:t>а</w:t>
        <w:br/>
        <w:br/>
        <w:t>ц</w:t>
        <w:br/>
        <w:br/>
        <w:t>и</w:t>
        <w:br/>
        <w:br/>
        <w:t>я</w:t>
        <w:br/>
        <w:br/>
        <w:t xml:space="preserve"> </w:t>
        <w:br/>
        <w:br/>
        <w:t>р</w:t>
        <w:br/>
        <w:br/>
        <w:t>а</w:t>
        <w:br/>
        <w:br/>
        <w:t>б</w:t>
        <w:br/>
        <w:br/>
        <w:t>о</w:t>
        <w:br/>
        <w:br/>
        <w:t>т</w:t>
        <w:br/>
        <w:br/>
        <w:t>ы</w:t>
        <w:br/>
        <w:br/>
        <w:t xml:space="preserve"> </w:t>
        <w:br/>
        <w:br/>
        <w:t>о</w:t>
        <w:br/>
        <w:br/>
        <w:t>б</w:t>
        <w:br/>
        <w:br/>
        <w:t>о</w:t>
        <w:br/>
        <w:br/>
        <w:t>р</w:t>
        <w:br/>
        <w:br/>
        <w:t>у</w:t>
        <w:br/>
        <w:br/>
        <w:t>д</w:t>
        <w:br/>
        <w:br/>
        <w:t>о</w:t>
        <w:br/>
        <w:br/>
        <w:t>в</w:t>
        <w:br/>
        <w:br/>
        <w:t>а</w:t>
        <w:br/>
        <w:br/>
        <w:t>н</w:t>
        <w:br/>
        <w:br/>
        <w:t>и</w:t>
        <w:br/>
        <w:br/>
        <w:t>я</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B</w:t>
        <w:br/>
        <w:br/>
        <w:t>.</w:t>
        <w:br/>
        <w:br/>
        <w:t xml:space="preserve"> </w:t>
        <w:br/>
        <w:br/>
        <w:t>П</w:t>
        <w:br/>
        <w:br/>
        <w:t>р</w:t>
        <w:br/>
        <w:br/>
        <w:t>и</w:t>
        <w:br/>
        <w:br/>
        <w:t>м</w:t>
        <w:br/>
        <w:br/>
        <w:t>е</w:t>
        <w:br/>
        <w:br/>
        <w:t>н</w:t>
        <w:br/>
        <w:br/>
        <w:t>е</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в</w:t>
        <w:br/>
        <w:br/>
        <w:t xml:space="preserve"> </w:t>
        <w:br/>
        <w:br/>
        <w:t>п</w:t>
        <w:br/>
        <w:br/>
        <w:t>р</w:t>
        <w:br/>
        <w:br/>
        <w:t>о</w:t>
        <w:br/>
        <w:br/>
        <w:t>е</w:t>
        <w:br/>
        <w:br/>
        <w:t>к</w:t>
        <w:br/>
        <w:br/>
        <w:t>т</w:t>
        <w:br/>
        <w:br/>
        <w:t>и</w:t>
        <w:br/>
        <w:br/>
        <w:t>р</w:t>
        <w:br/>
        <w:br/>
        <w:t>о</w:t>
        <w:br/>
        <w:br/>
        <w:t>в</w:t>
        <w:br/>
        <w:br/>
        <w:t>а</w:t>
        <w:br/>
        <w:br/>
        <w:t>н</w:t>
        <w:br/>
        <w:br/>
        <w:t>и</w:t>
        <w:br/>
        <w:br/>
        <w:t>и</w:t>
        <w:br/>
        <w:br/>
        <w:t>,</w:t>
        <w:br/>
        <w:br/>
        <w:t xml:space="preserve"> </w:t>
        <w:br/>
        <w:br/>
        <w:t>с</w:t>
        <w:br/>
        <w:br/>
        <w:t>т</w:t>
        <w:br/>
        <w:br/>
        <w:t>р</w:t>
        <w:br/>
        <w:br/>
        <w:t>о</w:t>
        <w:br/>
        <w:br/>
        <w:t>и</w:t>
        <w:br/>
        <w:br/>
        <w:t>т</w:t>
        <w:br/>
        <w:br/>
        <w:t>е</w:t>
        <w:br/>
        <w:br/>
        <w:t>л</w:t>
        <w:br/>
        <w:br/>
        <w:t>ь</w:t>
        <w:br/>
        <w:br/>
        <w:t>с</w:t>
        <w:br/>
        <w:br/>
        <w:t>т</w:t>
        <w:br/>
        <w:br/>
        <w:t>в</w:t>
        <w:br/>
        <w:br/>
        <w:t>е</w:t>
        <w:br/>
        <w:br/>
        <w:t xml:space="preserve"> </w:t>
        <w:br/>
        <w:br/>
        <w:t>и</w:t>
        <w:br/>
        <w:br/>
        <w:t xml:space="preserve"> </w:t>
        <w:br/>
        <w:br/>
        <w:t>э</w:t>
        <w:br/>
        <w:br/>
        <w:t>к</w:t>
        <w:br/>
        <w:br/>
        <w:t>с</w:t>
        <w:br/>
        <w:br/>
        <w:t>п</w:t>
        <w:br/>
        <w:br/>
        <w:t>л</w:t>
        <w:br/>
        <w:br/>
        <w:t>у</w:t>
        <w:br/>
        <w:br/>
        <w:t>а</w:t>
        <w:br/>
        <w:br/>
        <w:t>т</w:t>
        <w:br/>
        <w:br/>
        <w:t>а</w:t>
        <w:br/>
        <w:br/>
        <w:t>ц</w:t>
        <w:br/>
        <w:br/>
        <w:t>и</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з</w:t>
        <w:br/>
        <w:br/>
        <w:t>а</w:t>
        <w:br/>
        <w:br/>
        <w:t>в</w:t>
        <w:br/>
        <w:br/>
        <w:t>о</w:t>
        <w:br/>
        <w:br/>
        <w:t>д</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о</w:t>
        <w:br/>
        <w:br/>
        <w:t>к</w:t>
        <w:br/>
        <w:br/>
        <w:t>р</w:t>
        <w:br/>
        <w:br/>
        <w:t>а</w:t>
        <w:br/>
        <w:br/>
        <w:t>щ</w:t>
        <w:br/>
        <w:br/>
        <w:t>е</w:t>
        <w:br/>
        <w:br/>
        <w:t>н</w:t>
        <w:br/>
        <w:br/>
        <w:t>и</w:t>
        <w:br/>
        <w:br/>
        <w:t>е</w:t>
        <w:br/>
        <w:br/>
        <w:t xml:space="preserve"> </w:t>
        <w:br/>
        <w:br/>
        <w:t>с</w:t>
        <w:br/>
        <w:br/>
        <w:t>р</w:t>
        <w:br/>
        <w:br/>
        <w:t>о</w:t>
        <w:br/>
        <w:br/>
        <w:t>к</w:t>
        <w:br/>
        <w:br/>
        <w:t>о</w:t>
        <w:br/>
        <w:br/>
        <w:t>в</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з</w:t>
        <w:br/>
        <w:br/>
        <w:t>а</w:t>
        <w:br/>
        <w:br/>
        <w:t xml:space="preserve"> </w:t>
        <w:br/>
        <w:br/>
        <w:t>с</w:t>
        <w:br/>
        <w:br/>
        <w:t>ч</w:t>
        <w:br/>
        <w:br/>
        <w:t>е</w:t>
        <w:br/>
        <w:br/>
        <w:t>т</w:t>
        <w:br/>
        <w:br/>
        <w:t xml:space="preserve"> </w:t>
        <w:br/>
        <w:br/>
        <w:t>в</w:t>
        <w:br/>
        <w:br/>
        <w:t>и</w:t>
        <w:br/>
        <w:br/>
        <w:t>р</w:t>
        <w:br/>
        <w:br/>
        <w:t>т</w:t>
        <w:br/>
        <w:br/>
        <w:t>у</w:t>
        <w:br/>
        <w:br/>
        <w:t>а</w:t>
        <w:br/>
        <w:br/>
        <w:t>л</w:t>
        <w:br/>
        <w:br/>
        <w:t>ь</w:t>
        <w:br/>
        <w:br/>
        <w:t>н</w:t>
        <w:br/>
        <w:br/>
        <w:t>о</w:t>
        <w:br/>
        <w:br/>
        <w:t>й</w:t>
        <w:br/>
        <w:br/>
        <w:t xml:space="preserve"> </w:t>
        <w:br/>
        <w:br/>
        <w:t>с</w:t>
        <w:br/>
        <w:br/>
        <w:t>и</w:t>
        <w:br/>
        <w:br/>
        <w:t>м</w:t>
        <w:br/>
        <w:br/>
        <w:t>у</w:t>
        <w:br/>
        <w:br/>
        <w:t>л</w:t>
        <w:br/>
        <w:br/>
        <w:t>я</w:t>
        <w:br/>
        <w:br/>
        <w:t>ц</w:t>
        <w:br/>
        <w:br/>
        <w:t>и</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з</w:t>
        <w:br/>
        <w:br/>
        <w:t>а</w:t>
        <w:br/>
        <w:br/>
        <w:t xml:space="preserve"> </w:t>
        <w:br/>
        <w:br/>
        <w:t>с</w:t>
        <w:br/>
        <w:br/>
        <w:t>ч</w:t>
        <w:br/>
        <w:br/>
        <w:t>е</w:t>
        <w:br/>
        <w:br/>
        <w:t>т</w:t>
        <w:br/>
        <w:br/>
        <w:t xml:space="preserve"> </w:t>
        <w:br/>
        <w:br/>
        <w:t>о</w:t>
        <w:br/>
        <w:br/>
        <w:t>п</w:t>
        <w:br/>
        <w:br/>
        <w:t>т</w:t>
        <w:br/>
        <w:br/>
        <w:t>и</w:t>
        <w:br/>
        <w:br/>
        <w:t>м</w:t>
        <w:br/>
        <w:br/>
        <w:t>и</w:t>
        <w:br/>
        <w:br/>
        <w:t>з</w:t>
        <w:br/>
        <w:br/>
        <w:t>а</w:t>
        <w:br/>
        <w:br/>
        <w:t>ц</w:t>
        <w:br/>
        <w:br/>
        <w:t>и</w:t>
        <w:br/>
        <w:br/>
        <w:t>и</w:t>
        <w:br/>
        <w:br/>
        <w:t xml:space="preserve"> </w:t>
        <w:br/>
        <w:br/>
        <w:t>р</w:t>
        <w:br/>
        <w:br/>
        <w:t>е</w:t>
        <w:br/>
        <w:br/>
        <w:t>с</w:t>
        <w:br/>
        <w:br/>
        <w:t>у</w:t>
        <w:br/>
        <w:br/>
        <w:t>р</w:t>
        <w:br/>
        <w:br/>
        <w:t>с</w:t>
        <w:br/>
        <w:br/>
        <w:t>о</w:t>
        <w:br/>
        <w:br/>
        <w:t>в</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о</w:t>
        <w:br/>
        <w:br/>
        <w:t>ш</w:t>
        <w:br/>
        <w:br/>
        <w:t>и</w:t>
        <w:br/>
        <w:br/>
        <w:t>б</w:t>
        <w:br/>
        <w:br/>
        <w:t>о</w:t>
        <w:br/>
        <w:br/>
        <w:t>к</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э</w:t>
        <w:br/>
        <w:br/>
        <w:t>к</w:t>
        <w:br/>
        <w:br/>
        <w:t>с</w:t>
        <w:br/>
        <w:br/>
        <w:t>п</w:t>
        <w:br/>
        <w:br/>
        <w:t>л</w:t>
        <w:br/>
        <w:br/>
        <w:t>у</w:t>
        <w:br/>
        <w:br/>
        <w:t>а</w:t>
        <w:br/>
        <w:br/>
        <w:t>т</w:t>
        <w:br/>
        <w:br/>
        <w:t>а</w:t>
        <w:br/>
        <w:br/>
        <w:t>ц</w:t>
        <w:br/>
        <w:br/>
        <w:t>и</w:t>
        <w:br/>
        <w:br/>
        <w:t>и</w:t>
        <w:br/>
        <w:br/>
        <w:t xml:space="preserve"> </w:t>
        <w:br/>
        <w:br/>
        <w:t>з</w:t>
        <w:br/>
        <w:br/>
        <w:t>а</w:t>
        <w:br/>
        <w:br/>
        <w:t xml:space="preserve"> </w:t>
        <w:br/>
        <w:br/>
        <w:t>с</w:t>
        <w:br/>
        <w:br/>
        <w:t>ч</w:t>
        <w:br/>
        <w:br/>
        <w:t>е</w:t>
        <w:br/>
        <w:br/>
        <w:t>т</w:t>
        <w:br/>
        <w:br/>
        <w:t xml:space="preserve"> </w:t>
        <w:br/>
        <w:br/>
        <w:t>п</w:t>
        <w:br/>
        <w:br/>
        <w:t>р</w:t>
        <w:br/>
        <w:br/>
        <w:t>е</w:t>
        <w:br/>
        <w:br/>
        <w:t>д</w:t>
        <w:br/>
        <w:br/>
        <w:t>и</w:t>
        <w:br/>
        <w:br/>
        <w:t>к</w:t>
        <w:br/>
        <w:br/>
        <w:t>т</w:t>
        <w:br/>
        <w:br/>
        <w:t>и</w:t>
        <w:br/>
        <w:br/>
        <w:t>в</w:t>
        <w:br/>
        <w:br/>
        <w:t>н</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C</w:t>
        <w:br/>
        <w:br/>
        <w:t>.</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с</w:t>
        <w:br/>
        <w:br/>
        <w:t xml:space="preserve"> </w:t>
        <w:br/>
        <w:br/>
        <w:t>д</w:t>
        <w:br/>
        <w:br/>
        <w:t>р</w:t>
        <w:br/>
        <w:br/>
        <w:t>у</w:t>
        <w:br/>
        <w:br/>
        <w:t>г</w:t>
        <w:br/>
        <w:br/>
        <w:t>и</w:t>
        <w:br/>
        <w:br/>
        <w:t>м</w:t>
        <w:br/>
        <w:br/>
        <w:t>и</w:t>
        <w:br/>
        <w:br/>
        <w:t xml:space="preserve"> </w:t>
        <w:br/>
        <w:br/>
        <w:t>ц</w:t>
        <w:br/>
        <w:br/>
        <w:t>и</w:t>
        <w:br/>
        <w:br/>
        <w:t>ф</w:t>
        <w:br/>
        <w:br/>
        <w:t>р</w:t>
        <w:br/>
        <w:br/>
        <w:t>о</w:t>
        <w:br/>
        <w:br/>
        <w:t>в</w:t>
        <w:br/>
        <w:br/>
        <w:t>ы</w:t>
        <w:br/>
        <w:br/>
        <w:t>м</w:t>
        <w:br/>
        <w:br/>
        <w:t>и</w:t>
        <w:br/>
        <w:br/>
        <w:t xml:space="preserve"> </w:t>
        <w:br/>
        <w:br/>
        <w:t>т</w:t>
        <w:br/>
        <w:br/>
        <w:t>е</w:t>
        <w:br/>
        <w:br/>
        <w:t>х</w:t>
        <w:br/>
        <w:br/>
        <w:t>н</w:t>
        <w:br/>
        <w:br/>
        <w:t>о</w:t>
        <w:br/>
        <w:br/>
        <w:t>л</w:t>
        <w:br/>
        <w:br/>
        <w:t>о</w:t>
        <w:br/>
        <w:br/>
        <w:t>г</w:t>
        <w:br/>
        <w:br/>
        <w:t>и</w:t>
        <w:br/>
        <w:br/>
        <w:t>я</w:t>
        <w:br/>
        <w:br/>
        <w:t>м</w:t>
        <w:br/>
        <w:br/>
        <w:t>и</w:t>
        <w:br/>
        <w:br/>
        <w:t xml:space="preserve"> </w:t>
        <w:br/>
        <w:br/>
        <w:t>(</w:t>
        <w:br/>
        <w:br/>
        <w:t>I</w:t>
        <w:br/>
        <w:br/>
        <w:t>o</w:t>
        <w:br/>
        <w:br/>
        <w:t>T</w:t>
        <w:br/>
        <w:br/>
        <w:t>,</w:t>
        <w:br/>
        <w:br/>
        <w:t xml:space="preserve"> </w:t>
        <w:br/>
        <w:br/>
        <w:t>B</w:t>
        <w:br/>
        <w:br/>
        <w:t>i</w:t>
        <w:br/>
        <w:br/>
        <w:t>g</w:t>
        <w:br/>
        <w:br/>
        <w:t xml:space="preserve"> </w:t>
        <w:br/>
        <w:br/>
        <w:t>D</w:t>
        <w:br/>
        <w:br/>
        <w:t>a</w:t>
        <w:br/>
        <w:br/>
        <w:t>t</w:t>
        <w:br/>
        <w:br/>
        <w:t>a</w:t>
        <w:br/>
        <w:br/>
        <w:t>,</w:t>
        <w:br/>
        <w:br/>
        <w:t xml:space="preserve"> </w:t>
        <w:br/>
        <w:br/>
        <w:t>A</w:t>
        <w:br/>
        <w:br/>
        <w:t>I</w:t>
        <w:br/>
        <w:br/>
        <w:t>/</w:t>
        <w:br/>
        <w:br/>
        <w:t>M</w:t>
        <w:br/>
        <w:br/>
        <w:t>L</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К</w:t>
        <w:br/>
        <w:br/>
        <w:t>о</w:t>
        <w:br/>
        <w:br/>
        <w:t>м</w:t>
        <w:br/>
        <w:br/>
        <w:t>п</w:t>
        <w:br/>
        <w:br/>
        <w:t>л</w:t>
        <w:br/>
        <w:br/>
        <w:t>е</w:t>
        <w:br/>
        <w:br/>
        <w:t>к</w:t>
        <w:br/>
        <w:br/>
        <w:t>с</w:t>
        <w:br/>
        <w:br/>
        <w:t>н</w:t>
        <w:br/>
        <w:br/>
        <w:t>ы</w:t>
        <w:br/>
        <w:br/>
        <w:t>й</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с</w:t>
        <w:br/>
        <w:br/>
        <w:t>к</w:t>
        <w:br/>
        <w:br/>
        <w:t>р</w:t>
        <w:br/>
        <w:br/>
        <w:t>ы</w:t>
        <w:br/>
        <w:br/>
        <w:t>т</w:t>
        <w:br/>
        <w:br/>
        <w:t>ы</w:t>
        <w:br/>
        <w:br/>
        <w:t>х</w:t>
        <w:br/>
        <w:br/>
        <w:t xml:space="preserve"> </w:t>
        <w:br/>
        <w:br/>
        <w:t>з</w:t>
        <w:br/>
        <w:br/>
        <w:t>а</w:t>
        <w:br/>
        <w:br/>
        <w:t>к</w:t>
        <w:br/>
        <w:br/>
        <w:t>о</w:t>
        <w:br/>
        <w:br/>
        <w:t>н</w:t>
        <w:br/>
        <w:br/>
        <w:t>о</w:t>
        <w:br/>
        <w:br/>
        <w:t>м</w:t>
        <w:br/>
        <w:br/>
        <w:t>е</w:t>
        <w:br/>
        <w:br/>
        <w:t>р</w:t>
        <w:br/>
        <w:br/>
        <w:t>н</w:t>
        <w:br/>
        <w:br/>
        <w:t>о</w:t>
        <w:br/>
        <w:br/>
        <w:t>с</w:t>
        <w:br/>
        <w:br/>
        <w:t>т</w:t>
        <w:br/>
        <w:br/>
        <w:t>е</w:t>
        <w:br/>
        <w:br/>
        <w:t>й</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о</w:t>
        <w:br/>
        <w:br/>
        <w:t>в</w:t>
        <w:br/>
        <w:br/>
        <w:t>ы</w:t>
        <w:br/>
        <w:br/>
        <w:t>ш</w:t>
        <w:br/>
        <w:br/>
        <w:t>е</w:t>
        <w:br/>
        <w:br/>
        <w:t>н</w:t>
        <w:br/>
        <w:br/>
        <w:t>и</w:t>
        <w:br/>
        <w:br/>
        <w:t>е</w:t>
        <w:br/>
        <w:br/>
        <w:t xml:space="preserve"> </w:t>
        <w:br/>
        <w:br/>
        <w:t>т</w:t>
        <w:br/>
        <w:br/>
        <w:t>о</w:t>
        <w:br/>
        <w:br/>
        <w:t>ч</w:t>
        <w:br/>
        <w:br/>
        <w:t>н</w:t>
        <w:br/>
        <w:br/>
        <w:t>о</w:t>
        <w:br/>
        <w:br/>
        <w:t>с</w:t>
        <w:br/>
        <w:br/>
        <w:t>т</w:t>
        <w:br/>
        <w:br/>
        <w:t>и</w:t>
        <w:br/>
        <w:br/>
        <w:t xml:space="preserve"> </w:t>
        <w:br/>
        <w:br/>
        <w:t>п</w:t>
        <w:br/>
        <w:br/>
        <w:t>р</w:t>
        <w:br/>
        <w:br/>
        <w:t>о</w:t>
        <w:br/>
        <w:br/>
        <w:t>г</w:t>
        <w:br/>
        <w:br/>
        <w:t>н</w:t>
        <w:br/>
        <w:br/>
        <w:t>о</w:t>
        <w:br/>
        <w:br/>
        <w:t>з</w:t>
        <w:br/>
        <w:br/>
        <w:t>о</w:t>
        <w:br/>
        <w:br/>
        <w:t>в</w:t>
        <w:br/>
        <w:br/>
        <w:t xml:space="preserve"> </w:t>
        <w:br/>
        <w:br/>
        <w:t>з</w:t>
        <w:br/>
        <w:br/>
        <w:t>а</w:t>
        <w:br/>
        <w:br/>
        <w:t xml:space="preserve"> </w:t>
        <w:br/>
        <w:br/>
        <w:t>с</w:t>
        <w:br/>
        <w:br/>
        <w:t>ч</w:t>
        <w:br/>
        <w:br/>
        <w:t>е</w:t>
        <w:br/>
        <w:br/>
        <w:t>т</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br/>
        <w:br/>
        <w:br/>
        <w:t>*</w:t>
        <w:br/>
        <w:br/>
        <w:t>*</w:t>
        <w:br/>
        <w:br/>
        <w:t>I</w:t>
        <w:br/>
        <w:br/>
        <w:t>I</w:t>
        <w:br/>
        <w:br/>
        <w:t>.</w:t>
        <w:br/>
        <w:br/>
        <w:t xml:space="preserve"> </w:t>
        <w:br/>
        <w:br/>
        <w:t>Р</w:t>
        <w:br/>
        <w:br/>
        <w:t>а</w:t>
        <w:br/>
        <w:br/>
        <w:t>с</w:t>
        <w:br/>
        <w:br/>
        <w:t>ш</w:t>
        <w:br/>
        <w:br/>
        <w:t>и</w:t>
        <w:br/>
        <w:br/>
        <w:t>р</w:t>
        <w:br/>
        <w:br/>
        <w:t>е</w:t>
        <w:br/>
        <w:br/>
        <w:t>н</w:t>
        <w:br/>
        <w:br/>
        <w:t>н</w:t>
        <w:br/>
        <w:br/>
        <w:t>а</w:t>
        <w:br/>
        <w:br/>
        <w:t>я</w:t>
        <w:br/>
        <w:br/>
        <w:t xml:space="preserve"> </w:t>
        <w:br/>
        <w:br/>
        <w:t>р</w:t>
        <w:br/>
        <w:br/>
        <w:t>е</w:t>
        <w:br/>
        <w:br/>
        <w:t>а</w:t>
        <w:br/>
        <w:br/>
        <w:t>л</w:t>
        <w:br/>
        <w:br/>
        <w:t>ь</w:t>
        <w:br/>
        <w:br/>
        <w:t>н</w:t>
        <w:br/>
        <w:br/>
        <w:t>о</w:t>
        <w:br/>
        <w:br/>
        <w:t>с</w:t>
        <w:br/>
        <w:br/>
        <w:t>т</w:t>
        <w:br/>
        <w:br/>
        <w:t>ь</w:t>
        <w:br/>
        <w:br/>
        <w:t xml:space="preserve"> </w:t>
        <w:br/>
        <w:br/>
        <w:t>(</w:t>
        <w:br/>
        <w:br/>
        <w:t>A</w:t>
        <w:br/>
        <w:br/>
        <w:t>R</w:t>
        <w:br/>
        <w:br/>
        <w:t>)</w:t>
        <w:br/>
        <w:br/>
        <w:t xml:space="preserve"> </w:t>
        <w:br/>
        <w:br/>
        <w:t>и</w:t>
        <w:br/>
        <w:br/>
        <w:t xml:space="preserve"> </w:t>
        <w:br/>
        <w:br/>
        <w:t>в</w:t>
        <w:br/>
        <w:br/>
        <w:t>и</w:t>
        <w:br/>
        <w:br/>
        <w:t>р</w:t>
        <w:br/>
        <w:br/>
        <w:t>т</w:t>
        <w:br/>
        <w:br/>
        <w:t>у</w:t>
        <w:br/>
        <w:br/>
        <w:t>а</w:t>
        <w:br/>
        <w:br/>
        <w:t>л</w:t>
        <w:br/>
        <w:br/>
        <w:t>ь</w:t>
        <w:br/>
        <w:br/>
        <w:t>н</w:t>
        <w:br/>
        <w:br/>
        <w:t>а</w:t>
        <w:br/>
        <w:br/>
        <w:t>я</w:t>
        <w:br/>
        <w:br/>
        <w:t xml:space="preserve"> </w:t>
        <w:br/>
        <w:br/>
        <w:t>р</w:t>
        <w:br/>
        <w:br/>
        <w:t>е</w:t>
        <w:br/>
        <w:br/>
        <w:t>а</w:t>
        <w:br/>
        <w:br/>
        <w:t>л</w:t>
        <w:br/>
        <w:br/>
        <w:t>ь</w:t>
        <w:br/>
        <w:br/>
        <w:t>н</w:t>
        <w:br/>
        <w:br/>
        <w:t>о</w:t>
        <w:br/>
        <w:br/>
        <w:t>с</w:t>
        <w:br/>
        <w:br/>
        <w:t>т</w:t>
        <w:br/>
        <w:br/>
        <w:t>ь</w:t>
        <w:br/>
        <w:br/>
        <w:t xml:space="preserve"> </w:t>
        <w:br/>
        <w:br/>
        <w:t>(</w:t>
        <w:br/>
        <w:br/>
        <w:t>V</w:t>
        <w:br/>
        <w:br/>
        <w:t>R</w:t>
        <w:br/>
        <w:br/>
        <w:t>)</w:t>
        <w:br/>
        <w:br/>
        <w:t>*</w:t>
        <w:br/>
        <w:br/>
        <w:t>*</w:t>
        <w:br/>
        <w:br/>
        <w:br/>
        <w:br/>
        <w:br/>
        <w:t xml:space="preserve"> </w:t>
        <w:br/>
        <w:br/>
        <w:t xml:space="preserve"> </w:t>
        <w:br/>
        <w:br/>
        <w:t xml:space="preserve"> </w:t>
        <w:br/>
        <w:br/>
        <w:t xml:space="preserve"> </w:t>
        <w:br/>
        <w:br/>
        <w:t>*</w:t>
        <w:br/>
        <w:br/>
        <w:t xml:space="preserve"> </w:t>
        <w:br/>
        <w:br/>
        <w:t>A</w:t>
        <w:br/>
        <w:br/>
        <w:t>.</w:t>
        <w:br/>
        <w:br/>
        <w:t xml:space="preserve"> </w:t>
        <w:br/>
        <w:br/>
        <w:t>П</w:t>
        <w:br/>
        <w:br/>
        <w:t>р</w:t>
        <w:br/>
        <w:br/>
        <w:t>и</w:t>
        <w:br/>
        <w:br/>
        <w:t>м</w:t>
        <w:br/>
        <w:br/>
        <w:t>е</w:t>
        <w:br/>
        <w:br/>
        <w:t>н</w:t>
        <w:br/>
        <w:br/>
        <w:t>е</w:t>
        <w:br/>
        <w:br/>
        <w:t>н</w:t>
        <w:br/>
        <w:br/>
        <w:t>и</w:t>
        <w:br/>
        <w:br/>
        <w:t>е</w:t>
        <w:br/>
        <w:br/>
        <w:t xml:space="preserve"> </w:t>
        <w:br/>
        <w:br/>
        <w:t>A</w:t>
        <w:br/>
        <w:br/>
        <w:t>R</w:t>
        <w:br/>
        <w:br/>
        <w:t xml:space="preserve"> </w:t>
        <w:br/>
        <w:br/>
        <w:t>д</w:t>
        <w:br/>
        <w:br/>
        <w:t>л</w:t>
        <w:br/>
        <w:br/>
        <w:t>я</w:t>
        <w:br/>
        <w:br/>
        <w:t xml:space="preserve"> </w:t>
        <w:br/>
        <w:br/>
        <w:t>о</w:t>
        <w:br/>
        <w:br/>
        <w:t>б</w:t>
        <w:br/>
        <w:br/>
        <w:t>у</w:t>
        <w:br/>
        <w:br/>
        <w:t>ч</w:t>
        <w:br/>
        <w:br/>
        <w:t>е</w:t>
        <w:br/>
        <w:br/>
        <w:t>н</w:t>
        <w:br/>
        <w:br/>
        <w:t>и</w:t>
        <w:br/>
        <w:br/>
        <w:t>я</w:t>
        <w:br/>
        <w:br/>
        <w:t xml:space="preserve"> </w:t>
        <w:br/>
        <w:br/>
        <w:t>и</w:t>
        <w:br/>
        <w:br/>
        <w:t xml:space="preserve"> </w:t>
        <w:br/>
        <w:br/>
        <w:t>п</w:t>
        <w:br/>
        <w:br/>
        <w:t>о</w:t>
        <w:br/>
        <w:br/>
        <w:t>в</w:t>
        <w:br/>
        <w:br/>
        <w:t>ы</w:t>
        <w:br/>
        <w:br/>
        <w:t>ш</w:t>
        <w:br/>
        <w:br/>
        <w:t>е</w:t>
        <w:br/>
        <w:br/>
        <w:t>н</w:t>
        <w:br/>
        <w:br/>
        <w:t>и</w:t>
        <w:br/>
        <w:br/>
        <w:t>я</w:t>
        <w:br/>
        <w:br/>
        <w:t xml:space="preserve"> </w:t>
        <w:br/>
        <w:br/>
        <w:t>к</w:t>
        <w:br/>
        <w:br/>
        <w:t>в</w:t>
        <w:br/>
        <w:br/>
        <w:t>а</w:t>
        <w:br/>
        <w:br/>
        <w:t>л</w:t>
        <w:br/>
        <w:br/>
        <w:t>и</w:t>
        <w:br/>
        <w:br/>
        <w:t>ф</w:t>
        <w:br/>
        <w:br/>
        <w:t>и</w:t>
        <w:br/>
        <w:br/>
        <w:t>к</w:t>
        <w:br/>
        <w:br/>
        <w:t>а</w:t>
        <w:br/>
        <w:br/>
        <w:t>ц</w:t>
        <w:br/>
        <w:br/>
        <w:t>и</w:t>
        <w:br/>
        <w:br/>
        <w:t>и</w:t>
        <w:br/>
        <w:br/>
        <w:t xml:space="preserve"> </w:t>
        <w:br/>
        <w:br/>
        <w:t>п</w:t>
        <w:br/>
        <w:br/>
        <w:t>е</w:t>
        <w:br/>
        <w:br/>
        <w:t>р</w:t>
        <w:br/>
        <w:br/>
        <w:t>с</w:t>
        <w:br/>
        <w:br/>
        <w:t>о</w:t>
        <w:br/>
        <w:br/>
        <w:t>н</w:t>
        <w:br/>
        <w:br/>
        <w:t>а</w:t>
        <w:br/>
        <w:br/>
        <w:t>л</w:t>
        <w:br/>
        <w:br/>
        <w:t>а</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И</w:t>
        <w:br/>
        <w:br/>
        <w:t>м</w:t>
        <w:br/>
        <w:br/>
        <w:t>м</w:t>
        <w:br/>
        <w:br/>
        <w:t>е</w:t>
        <w:br/>
        <w:br/>
        <w:t>р</w:t>
        <w:br/>
        <w:br/>
        <w:t>с</w:t>
        <w:br/>
        <w:br/>
        <w:t>и</w:t>
        <w:br/>
        <w:br/>
        <w:t>в</w:t>
        <w:br/>
        <w:br/>
        <w:t>н</w:t>
        <w:br/>
        <w:br/>
        <w:t>о</w:t>
        <w:br/>
        <w:br/>
        <w:t>е</w:t>
        <w:br/>
        <w:br/>
        <w:t xml:space="preserve"> </w:t>
        <w:br/>
        <w:br/>
        <w:t>о</w:t>
        <w:br/>
        <w:br/>
        <w:t>б</w:t>
        <w:br/>
        <w:br/>
        <w:t>у</w:t>
        <w:br/>
        <w:br/>
        <w:t>ч</w:t>
        <w:br/>
        <w:br/>
        <w:t>е</w:t>
        <w:br/>
        <w:br/>
        <w:t>н</w:t>
        <w:br/>
        <w:br/>
        <w:t>и</w:t>
        <w:br/>
        <w:br/>
        <w:t>е</w:t>
        <w:br/>
        <w:br/>
        <w:t xml:space="preserve"> </w:t>
        <w:br/>
        <w:br/>
        <w:t>д</w:t>
        <w:br/>
        <w:br/>
        <w:t>л</w:t>
        <w:br/>
        <w:br/>
        <w:t>я</w:t>
        <w:br/>
        <w:br/>
        <w:t xml:space="preserve"> </w:t>
        <w:br/>
        <w:br/>
        <w:t>л</w:t>
        <w:br/>
        <w:br/>
        <w:t>у</w:t>
        <w:br/>
        <w:br/>
        <w:t>ч</w:t>
        <w:br/>
        <w:br/>
        <w:t>ш</w:t>
        <w:br/>
        <w:br/>
        <w:t>е</w:t>
        <w:br/>
        <w:br/>
        <w:t>г</w:t>
        <w:br/>
        <w:br/>
        <w:t>о</w:t>
        <w:br/>
        <w:br/>
        <w:t xml:space="preserve"> </w:t>
        <w:br/>
        <w:br/>
        <w:t>у</w:t>
        <w:br/>
        <w:br/>
        <w:t>с</w:t>
        <w:br/>
        <w:br/>
        <w:t>в</w:t>
        <w:br/>
        <w:br/>
        <w:t>о</w:t>
        <w:br/>
        <w:br/>
        <w:t>е</w:t>
        <w:br/>
        <w:br/>
        <w:t>н</w:t>
        <w:br/>
        <w:br/>
        <w:t>и</w:t>
        <w:br/>
        <w:br/>
        <w:t>я</w:t>
        <w:br/>
        <w:br/>
        <w:t xml:space="preserve"> </w:t>
        <w:br/>
        <w:br/>
        <w:t>м</w:t>
        <w:br/>
        <w:br/>
        <w:t>а</w:t>
        <w:br/>
        <w:br/>
        <w:t>т</w:t>
        <w:br/>
        <w:br/>
        <w:t>е</w:t>
        <w:br/>
        <w:br/>
        <w:t>р</w:t>
        <w:br/>
        <w:br/>
        <w:t>и</w:t>
        <w:br/>
        <w:br/>
        <w:t>а</w:t>
        <w:br/>
        <w:br/>
        <w:t>л</w:t>
        <w:br/>
        <w:br/>
        <w:t>а</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з</w:t>
        <w:br/>
        <w:br/>
        <w:t>а</w:t>
        <w:br/>
        <w:br/>
        <w:t xml:space="preserve"> </w:t>
        <w:br/>
        <w:br/>
        <w:t>с</w:t>
        <w:br/>
        <w:br/>
        <w:t>ч</w:t>
        <w:br/>
        <w:br/>
        <w:t>е</w:t>
        <w:br/>
        <w:br/>
        <w:t>т</w:t>
        <w:br/>
        <w:br/>
        <w:t xml:space="preserve"> </w:t>
        <w:br/>
        <w:br/>
        <w:t>о</w:t>
        <w:br/>
        <w:br/>
        <w:t>б</w:t>
        <w:br/>
        <w:br/>
        <w:t>у</w:t>
        <w:br/>
        <w:br/>
        <w:t>ч</w:t>
        <w:br/>
        <w:br/>
        <w:t>е</w:t>
        <w:br/>
        <w:br/>
        <w:t>н</w:t>
        <w:br/>
        <w:br/>
        <w:t>и</w:t>
        <w:br/>
        <w:br/>
        <w:t>я</w:t>
        <w:br/>
        <w:br/>
        <w:t xml:space="preserve"> </w:t>
        <w:br/>
        <w:br/>
        <w:t>в</w:t>
        <w:br/>
        <w:br/>
        <w:t xml:space="preserve"> </w:t>
        <w:br/>
        <w:br/>
        <w:t>в</w:t>
        <w:br/>
        <w:br/>
        <w:t>и</w:t>
        <w:br/>
        <w:br/>
        <w:t>р</w:t>
        <w:br/>
        <w:br/>
        <w:t>т</w:t>
        <w:br/>
        <w:br/>
        <w:t>у</w:t>
        <w:br/>
        <w:br/>
        <w:t>а</w:t>
        <w:br/>
        <w:br/>
        <w:t>л</w:t>
        <w:br/>
        <w:br/>
        <w:t>ь</w:t>
        <w:br/>
        <w:br/>
        <w:t>н</w:t>
        <w:br/>
        <w:br/>
        <w:t>о</w:t>
        <w:br/>
        <w:br/>
        <w:t>й</w:t>
        <w:br/>
        <w:br/>
        <w:t xml:space="preserve"> </w:t>
        <w:br/>
        <w:br/>
        <w:t>с</w:t>
        <w:br/>
        <w:br/>
        <w:t>р</w:t>
        <w:br/>
        <w:br/>
        <w:t>е</w:t>
        <w:br/>
        <w:br/>
        <w:t>д</w:t>
        <w:br/>
        <w:br/>
        <w:t>е</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о</w:t>
        <w:br/>
        <w:br/>
        <w:t>б</w:t>
        <w:br/>
        <w:br/>
        <w:t>у</w:t>
        <w:br/>
        <w:br/>
        <w:t>ч</w:t>
        <w:br/>
        <w:br/>
        <w:t>е</w:t>
        <w:br/>
        <w:br/>
        <w:t>н</w:t>
        <w:br/>
        <w:br/>
        <w:t>и</w:t>
        <w:br/>
        <w:br/>
        <w:t>е</w:t>
        <w:br/>
        <w:br/>
        <w:t xml:space="preserve"> </w:t>
        <w:br/>
        <w:br/>
        <w:t>з</w:t>
        <w:br/>
        <w:br/>
        <w:t>а</w:t>
        <w:br/>
        <w:br/>
        <w:t xml:space="preserve"> </w:t>
        <w:br/>
        <w:br/>
        <w:t>с</w:t>
        <w:br/>
        <w:br/>
        <w:t>ч</w:t>
        <w:br/>
        <w:br/>
        <w:t>е</w:t>
        <w:br/>
        <w:br/>
        <w:t>т</w:t>
        <w:br/>
        <w:br/>
        <w:t xml:space="preserve"> </w:t>
        <w:br/>
        <w:br/>
        <w:t>в</w:t>
        <w:br/>
        <w:br/>
        <w:t>и</w:t>
        <w:br/>
        <w:br/>
        <w:t>р</w:t>
        <w:br/>
        <w:br/>
        <w:t>т</w:t>
        <w:br/>
        <w:br/>
        <w:t>у</w:t>
        <w:br/>
        <w:br/>
        <w:t>а</w:t>
        <w:br/>
        <w:br/>
        <w:t>л</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B</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V</w:t>
        <w:br/>
        <w:br/>
        <w:t>R</w:t>
        <w:br/>
        <w:br/>
        <w:t xml:space="preserve"> </w:t>
        <w:br/>
        <w:br/>
        <w:t>д</w:t>
        <w:br/>
        <w:br/>
        <w:t>л</w:t>
        <w:br/>
        <w:br/>
        <w:t>я</w:t>
        <w:br/>
        <w:br/>
        <w:t xml:space="preserve"> </w:t>
        <w:br/>
        <w:br/>
        <w:t>у</w:t>
        <w:br/>
        <w:br/>
        <w:t>д</w:t>
        <w:br/>
        <w:br/>
        <w:t>а</w:t>
        <w:br/>
        <w:br/>
        <w:t>л</w:t>
        <w:br/>
        <w:br/>
        <w:t>е</w:t>
        <w:br/>
        <w:br/>
        <w:t>н</w:t>
        <w:br/>
        <w:br/>
        <w:t>н</w:t>
        <w:br/>
        <w:br/>
        <w:t>о</w:t>
        <w:br/>
        <w:br/>
        <w:t>г</w:t>
        <w:br/>
        <w:br/>
        <w:t>о</w:t>
        <w:br/>
        <w:br/>
        <w:t xml:space="preserve"> </w:t>
        <w:br/>
        <w:br/>
        <w:t>д</w:t>
        <w:br/>
        <w:br/>
        <w:t>о</w:t>
        <w:br/>
        <w:br/>
        <w:t>с</w:t>
        <w:br/>
        <w:br/>
        <w:t>т</w:t>
        <w:br/>
        <w:br/>
        <w:t>у</w:t>
        <w:br/>
        <w:br/>
        <w:t>п</w:t>
        <w:br/>
        <w:br/>
        <w:t>а</w:t>
        <w:br/>
        <w:br/>
        <w:t xml:space="preserve"> </w:t>
        <w:br/>
        <w:br/>
        <w:t>к</w:t>
        <w:br/>
        <w:br/>
        <w:t xml:space="preserve"> </w:t>
        <w:br/>
        <w:br/>
        <w:t>о</w:t>
        <w:br/>
        <w:br/>
        <w:t>б</w:t>
        <w:br/>
        <w:br/>
        <w:t>о</w:t>
        <w:br/>
        <w:br/>
        <w:t>р</w:t>
        <w:br/>
        <w:br/>
        <w:t>у</w:t>
        <w:br/>
        <w:br/>
        <w:t>д</w:t>
        <w:br/>
        <w:br/>
        <w:t>о</w:t>
        <w:br/>
        <w:br/>
        <w:t>в</w:t>
        <w:br/>
        <w:br/>
        <w:t>а</w:t>
        <w:br/>
        <w:br/>
        <w:t>н</w:t>
        <w:br/>
        <w:br/>
        <w:t>и</w:t>
        <w:br/>
        <w:br/>
        <w:t>ю</w:t>
        <w:br/>
        <w:br/>
        <w:t xml:space="preserve"> </w:t>
        <w:br/>
        <w:br/>
        <w:t>и</w:t>
        <w:br/>
        <w:br/>
        <w:t xml:space="preserve"> </w:t>
        <w:br/>
        <w:br/>
        <w:t>п</w:t>
        <w:br/>
        <w:br/>
        <w:t>р</w:t>
        <w:br/>
        <w:br/>
        <w:t>о</w:t>
        <w:br/>
        <w:br/>
        <w:t>в</w:t>
        <w:br/>
        <w:br/>
        <w:t>е</w:t>
        <w:br/>
        <w:br/>
        <w:t>д</w:t>
        <w:br/>
        <w:br/>
        <w:t>е</w:t>
        <w:br/>
        <w:br/>
        <w:t>н</w:t>
        <w:br/>
        <w:br/>
        <w:t>и</w:t>
        <w:br/>
        <w:br/>
        <w:t>я</w:t>
        <w:br/>
        <w:br/>
        <w:t xml:space="preserve"> </w:t>
        <w:br/>
        <w:br/>
        <w:t>и</w:t>
        <w:br/>
        <w:br/>
        <w:t>н</w:t>
        <w:br/>
        <w:br/>
        <w:t>с</w:t>
        <w:br/>
        <w:br/>
        <w:t>п</w:t>
        <w:br/>
        <w:br/>
        <w:t>е</w:t>
        <w:br/>
        <w:br/>
        <w:t>к</w:t>
        <w:br/>
        <w:br/>
        <w:t>ц</w:t>
        <w:br/>
        <w:br/>
        <w:t>и</w:t>
        <w:br/>
        <w:br/>
        <w:t>й</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к</w:t>
        <w:br/>
        <w:br/>
        <w:t>о</w:t>
        <w:br/>
        <w:br/>
        <w:t>м</w:t>
        <w:br/>
        <w:br/>
        <w:t>а</w:t>
        <w:br/>
        <w:br/>
        <w:t>н</w:t>
        <w:br/>
        <w:br/>
        <w:t>д</w:t>
        <w:br/>
        <w:br/>
        <w:t>и</w:t>
        <w:br/>
        <w:br/>
        <w:t>р</w:t>
        <w:br/>
        <w:br/>
        <w:t>о</w:t>
        <w:br/>
        <w:br/>
        <w:t>в</w:t>
        <w:br/>
        <w:br/>
        <w:t>к</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з</w:t>
        <w:br/>
        <w:br/>
        <w:t>а</w:t>
        <w:br/>
        <w:br/>
        <w:t xml:space="preserve"> </w:t>
        <w:br/>
        <w:br/>
        <w:t>с</w:t>
        <w:br/>
        <w:br/>
        <w:t>ч</w:t>
        <w:br/>
        <w:br/>
        <w:t>е</w:t>
        <w:br/>
        <w:br/>
        <w:t>т</w:t>
        <w:br/>
        <w:br/>
        <w:t xml:space="preserve"> </w:t>
        <w:br/>
        <w:br/>
        <w:t>у</w:t>
        <w:br/>
        <w:br/>
        <w:t>д</w:t>
        <w:br/>
        <w:br/>
        <w:t>а</w:t>
        <w:br/>
        <w:br/>
        <w:t>л</w:t>
        <w:br/>
        <w:br/>
        <w:t>е</w:t>
        <w:br/>
        <w:br/>
        <w:t>н</w:t>
        <w:br/>
        <w:br/>
        <w:t>н</w:t>
        <w:br/>
        <w:br/>
        <w:t>о</w:t>
        <w:br/>
        <w:br/>
        <w:t>г</w:t>
        <w:br/>
        <w:br/>
        <w:t>о</w:t>
        <w:br/>
        <w:br/>
        <w:t xml:space="preserve"> </w:t>
        <w:br/>
        <w:br/>
        <w:t>д</w:t>
        <w:br/>
        <w:br/>
        <w:t>о</w:t>
        <w:br/>
        <w:br/>
        <w:t>с</w:t>
        <w:br/>
        <w:br/>
        <w:t>т</w:t>
        <w:br/>
        <w:br/>
        <w:t>у</w:t>
        <w:br/>
        <w:br/>
        <w:t>п</w:t>
        <w:br/>
        <w:br/>
        <w:t>а</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У</w:t>
        <w:br/>
        <w:br/>
        <w:t>с</w:t>
        <w:br/>
        <w:br/>
        <w:t>к</w:t>
        <w:br/>
        <w:br/>
        <w:t>о</w:t>
        <w:br/>
        <w:br/>
        <w:t>р</w:t>
        <w:br/>
        <w:br/>
        <w:t>е</w:t>
        <w:br/>
        <w:br/>
        <w:t>н</w:t>
        <w:br/>
        <w:br/>
        <w:t>и</w:t>
        <w:br/>
        <w:br/>
        <w:t>е</w:t>
        <w:br/>
        <w:br/>
        <w:t xml:space="preserve"> </w:t>
        <w:br/>
        <w:br/>
        <w:t>п</w:t>
        <w:br/>
        <w:br/>
        <w:t>р</w:t>
        <w:br/>
        <w:br/>
        <w:t>о</w:t>
        <w:br/>
        <w:br/>
        <w:t>ц</w:t>
        <w:br/>
        <w:br/>
        <w:t>е</w:t>
        <w:br/>
        <w:br/>
        <w:t>с</w:t>
        <w:br/>
        <w:br/>
        <w:t>с</w:t>
        <w:br/>
        <w:br/>
        <w:t>а</w:t>
        <w:br/>
        <w:br/>
        <w:t xml:space="preserve"> </w:t>
        <w:br/>
        <w:br/>
        <w:t>и</w:t>
        <w:br/>
        <w:br/>
        <w:t>н</w:t>
        <w:br/>
        <w:br/>
        <w:t>с</w:t>
        <w:br/>
        <w:br/>
        <w:t>п</w:t>
        <w:br/>
        <w:br/>
        <w:t>е</w:t>
        <w:br/>
        <w:br/>
        <w:t>к</w:t>
        <w:br/>
        <w:br/>
        <w:t>ц</w:t>
        <w:br/>
        <w:br/>
        <w:t>и</w:t>
        <w:br/>
        <w:br/>
        <w:t>й</w:t>
        <w:br/>
        <w:br/>
        <w:t>.</w:t>
        <w:br/>
        <w:br/>
        <w:br/>
        <w:br/>
        <w:br/>
        <w:t xml:space="preserve"> </w:t>
        <w:br/>
        <w:br/>
        <w:t xml:space="preserve"> </w:t>
        <w:br/>
        <w:br/>
        <w:t xml:space="preserve"> </w:t>
        <w:br/>
        <w:br/>
        <w:t xml:space="preserve"> </w:t>
        <w:br/>
        <w:br/>
        <w:t>*</w:t>
        <w:br/>
        <w:br/>
        <w:t xml:space="preserve"> </w:t>
        <w:br/>
        <w:br/>
        <w:t>C</w:t>
        <w:br/>
        <w:br/>
        <w:t>.</w:t>
        <w:br/>
        <w:br/>
        <w:t xml:space="preserve"> </w:t>
        <w:br/>
        <w:br/>
        <w:t>A</w:t>
        <w:br/>
        <w:br/>
        <w:t>R</w:t>
        <w:br/>
        <w:br/>
        <w:t>/</w:t>
        <w:br/>
        <w:br/>
        <w:t>V</w:t>
        <w:br/>
        <w:br/>
        <w:t>R</w:t>
        <w:br/>
        <w:br/>
        <w:t xml:space="preserve"> </w:t>
        <w:br/>
        <w:br/>
        <w:t>д</w:t>
        <w:br/>
        <w:br/>
        <w:t>л</w:t>
        <w:br/>
        <w:br/>
        <w:t>я</w:t>
        <w:br/>
        <w:br/>
        <w:t xml:space="preserve"> </w:t>
        <w:br/>
        <w:br/>
        <w:t>в</w:t>
        <w:br/>
        <w:br/>
        <w:t>и</w:t>
        <w:br/>
        <w:br/>
        <w:t>з</w:t>
        <w:br/>
        <w:br/>
        <w:t>у</w:t>
        <w:br/>
        <w:br/>
        <w:t>а</w:t>
        <w:br/>
        <w:br/>
        <w:t>л</w:t>
        <w:br/>
        <w:br/>
        <w:t>и</w:t>
        <w:br/>
        <w:br/>
        <w:t>з</w:t>
        <w:br/>
        <w:br/>
        <w:t>а</w:t>
        <w:br/>
        <w:br/>
        <w:t>ц</w:t>
        <w:br/>
        <w:br/>
        <w:t>и</w:t>
        <w:br/>
        <w:br/>
        <w:t>и</w:t>
        <w:br/>
        <w:br/>
        <w:t xml:space="preserve"> </w:t>
        <w:br/>
        <w:br/>
        <w:t>д</w:t>
        <w:br/>
        <w:br/>
        <w:t>а</w:t>
        <w:br/>
        <w:br/>
        <w:t>н</w:t>
        <w:br/>
        <w:br/>
        <w:t>н</w:t>
        <w:br/>
        <w:br/>
        <w:t>ы</w:t>
        <w:br/>
        <w:br/>
        <w:t>х</w:t>
        <w:br/>
        <w:br/>
        <w:t xml:space="preserve"> </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У</w:t>
        <w:br/>
        <w:br/>
        <w:t>л</w:t>
        <w:br/>
        <w:br/>
        <w:t>у</w:t>
        <w:br/>
        <w:br/>
        <w:t>ч</w:t>
        <w:br/>
        <w:br/>
        <w:t>ш</w:t>
        <w:br/>
        <w:br/>
        <w:t>е</w:t>
        <w:br/>
        <w:br/>
        <w:t>н</w:t>
        <w:br/>
        <w:br/>
        <w:t>и</w:t>
        <w:br/>
        <w:br/>
        <w:t>е</w:t>
        <w:br/>
        <w:br/>
        <w:t xml:space="preserve"> </w:t>
        <w:br/>
        <w:br/>
        <w:t>п</w:t>
        <w:br/>
        <w:br/>
        <w:t>о</w:t>
        <w:br/>
        <w:br/>
        <w:t>н</w:t>
        <w:br/>
        <w:br/>
        <w:t>и</w:t>
        <w:br/>
        <w:br/>
        <w:t>м</w:t>
        <w:br/>
        <w:br/>
        <w:t>а</w:t>
        <w:br/>
        <w:br/>
        <w:t>н</w:t>
        <w:br/>
        <w:br/>
        <w:t>и</w:t>
        <w:br/>
        <w:br/>
        <w:t>я</w:t>
        <w:br/>
        <w:br/>
        <w:t xml:space="preserve"> </w:t>
        <w:br/>
        <w:br/>
        <w:t>с</w:t>
        <w:br/>
        <w:br/>
        <w:t>л</w:t>
        <w:br/>
        <w:br/>
        <w:t>о</w:t>
        <w:br/>
        <w:br/>
        <w:t>ж</w:t>
        <w:br/>
        <w:br/>
        <w:t>н</w:t>
        <w:br/>
        <w:br/>
        <w:t>ы</w:t>
        <w:br/>
        <w:br/>
        <w:t>х</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У</w:t>
        <w:br/>
        <w:br/>
        <w:t>с</w:t>
        <w:br/>
        <w:br/>
        <w:t>к</w:t>
        <w:br/>
        <w:br/>
        <w:t>о</w:t>
        <w:br/>
        <w:br/>
        <w:t>р</w:t>
        <w:br/>
        <w:br/>
        <w:t>е</w:t>
        <w:br/>
        <w:br/>
        <w:t>н</w:t>
        <w:br/>
        <w:br/>
        <w:t>и</w:t>
        <w:br/>
        <w:br/>
        <w:t>е</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У</w:t>
        <w:br/>
        <w:br/>
        <w:t>л</w:t>
        <w:br/>
        <w:br/>
        <w:t>у</w:t>
        <w:br/>
        <w:br/>
        <w:t>ч</w:t>
        <w:br/>
        <w:br/>
        <w:t>ш</w:t>
        <w:br/>
        <w:br/>
        <w:t>е</w:t>
        <w:br/>
        <w:br/>
        <w:t>н</w:t>
        <w:br/>
        <w:br/>
        <w:t>и</w:t>
        <w:br/>
        <w:br/>
        <w:t>е</w:t>
        <w:br/>
        <w:br/>
        <w:t xml:space="preserve"> </w:t>
        <w:br/>
        <w:br/>
        <w:t>к</w:t>
        <w:br/>
        <w:br/>
        <w:t>о</w:t>
        <w:br/>
        <w:br/>
        <w:t>л</w:t>
        <w:br/>
        <w:br/>
        <w:t>л</w:t>
        <w:br/>
        <w:br/>
        <w:t>а</w:t>
        <w:br/>
        <w:br/>
        <w:t>б</w:t>
        <w:br/>
        <w:br/>
        <w:t>о</w:t>
        <w:br/>
        <w:br/>
        <w:t>р</w:t>
        <w:br/>
        <w:br/>
        <w:t>а</w:t>
        <w:br/>
        <w:br/>
        <w:t>ц</w:t>
        <w:br/>
        <w:br/>
        <w:t>и</w:t>
        <w:br/>
        <w:br/>
        <w:t>и</w:t>
        <w:br/>
        <w:br/>
        <w:t xml:space="preserve"> </w:t>
        <w:br/>
        <w:br/>
        <w:t>м</w:t>
        <w:br/>
        <w:br/>
        <w:t>е</w:t>
        <w:br/>
        <w:br/>
        <w:t>ж</w:t>
        <w:br/>
        <w:br/>
        <w:t>д</w:t>
        <w:br/>
        <w:br/>
        <w:t>у</w:t>
        <w:br/>
        <w:br/>
        <w:t xml:space="preserve"> </w:t>
        <w:br/>
        <w:br/>
        <w:t>с</w:t>
        <w:br/>
        <w:br/>
        <w:t>п</w:t>
        <w:br/>
        <w:br/>
        <w:t>е</w:t>
        <w:br/>
        <w:br/>
        <w:t>ц</w:t>
        <w:br/>
        <w:br/>
        <w:t>и</w:t>
        <w:br/>
        <w:br/>
        <w:t>а</w:t>
        <w:br/>
        <w:br/>
        <w:t>л</w:t>
        <w:br/>
        <w:br/>
        <w:t>и</w:t>
        <w:br/>
        <w:br/>
        <w:t>с</w:t>
        <w:br/>
        <w:br/>
        <w:t>т</w:t>
        <w:br/>
        <w:br/>
        <w:t>а</w:t>
        <w:br/>
        <w:br/>
        <w:t>м</w:t>
        <w:br/>
        <w:br/>
        <w:t>и</w:t>
        <w:br/>
        <w:br/>
        <w:t>.</w:t>
        <w:br/>
        <w:br/>
        <w:br/>
        <w:br/>
        <w:br/>
        <w:br/>
        <w:br/>
        <w:br/>
        <w:t>*</w:t>
        <w:br/>
        <w:br/>
        <w:t>*</w:t>
        <w:br/>
        <w:br/>
        <w:t>I</w:t>
        <w:br/>
        <w:br/>
        <w:t>I</w:t>
        <w:br/>
        <w:br/>
        <w:t>I</w:t>
        <w:br/>
        <w:br/>
        <w:t>.</w:t>
        <w:br/>
        <w:br/>
        <w:t xml:space="preserve"> </w:t>
        <w:br/>
        <w:br/>
        <w:t>П</w:t>
        <w:br/>
        <w:br/>
        <w:t>р</w:t>
        <w:br/>
        <w:br/>
        <w:t>о</w:t>
        <w:br/>
        <w:br/>
        <w:t>м</w:t>
        <w:br/>
        <w:br/>
        <w:t>ы</w:t>
        <w:br/>
        <w:br/>
        <w:t>ш</w:t>
        <w:br/>
        <w:br/>
        <w:t>л</w:t>
        <w:br/>
        <w:br/>
        <w:t>е</w:t>
        <w:br/>
        <w:br/>
        <w:t>н</w:t>
        <w:br/>
        <w:br/>
        <w:t>н</w:t>
        <w:br/>
        <w:br/>
        <w:t>ы</w:t>
        <w:br/>
        <w:br/>
        <w:t>й</w:t>
        <w:br/>
        <w:br/>
        <w:t xml:space="preserve"> </w:t>
        <w:br/>
        <w:br/>
        <w:t>И</w:t>
        <w:br/>
        <w:br/>
        <w:t>н</w:t>
        <w:br/>
        <w:br/>
        <w:t>т</w:t>
        <w:br/>
        <w:br/>
        <w:t>е</w:t>
        <w:br/>
        <w:br/>
        <w:t>р</w:t>
        <w:br/>
        <w:br/>
        <w:t>н</w:t>
        <w:br/>
        <w:br/>
        <w:t>е</w:t>
        <w:br/>
        <w:br/>
        <w:t>т</w:t>
        <w:br/>
        <w:br/>
        <w:t xml:space="preserve"> </w:t>
        <w:br/>
        <w:br/>
        <w:t>в</w:t>
        <w:br/>
        <w:br/>
        <w:t>е</w:t>
        <w:br/>
        <w:br/>
        <w:t>щ</w:t>
        <w:br/>
        <w:br/>
        <w:t>е</w:t>
        <w:br/>
        <w:br/>
        <w:t>й</w:t>
        <w:br/>
        <w:br/>
        <w:t xml:space="preserve"> </w:t>
        <w:br/>
        <w:br/>
        <w:t>(</w:t>
        <w:br/>
        <w:br/>
        <w:t>I</w:t>
        <w:br/>
        <w:br/>
        <w:t>I</w:t>
        <w:br/>
        <w:br/>
        <w:t>o</w:t>
        <w:br/>
        <w:br/>
        <w:t>T</w:t>
        <w:br/>
        <w:br/>
        <w:t>)</w:t>
        <w:br/>
        <w:br/>
        <w:t xml:space="preserve"> </w:t>
        <w:br/>
        <w:br/>
        <w:t>и</w:t>
        <w:br/>
        <w:br/>
        <w:t xml:space="preserve"> </w:t>
        <w:br/>
        <w:br/>
        <w:t>п</w:t>
        <w:br/>
        <w:br/>
        <w:t>е</w:t>
        <w:br/>
        <w:br/>
        <w:t>р</w:t>
        <w:br/>
        <w:br/>
        <w:t>и</w:t>
        <w:br/>
        <w:br/>
        <w:t>ф</w:t>
        <w:br/>
        <w:br/>
        <w:t>е</w:t>
        <w:br/>
        <w:br/>
        <w:t>р</w:t>
        <w:br/>
        <w:br/>
        <w:t>и</w:t>
        <w:br/>
        <w:br/>
        <w:t>й</w:t>
        <w:br/>
        <w:br/>
        <w:t>н</w:t>
        <w:br/>
        <w:br/>
        <w:t>ы</w:t>
        <w:br/>
        <w:br/>
        <w:t>е</w:t>
        <w:br/>
        <w:br/>
        <w:t xml:space="preserve"> </w:t>
        <w:br/>
        <w:br/>
        <w:t>в</w:t>
        <w:br/>
        <w:br/>
        <w:t>ы</w:t>
        <w:br/>
        <w:br/>
        <w:t>ч</w:t>
        <w:br/>
        <w:br/>
        <w:t>и</w:t>
        <w:br/>
        <w:br/>
        <w:t>с</w:t>
        <w:br/>
        <w:br/>
        <w:t>л</w:t>
        <w:br/>
        <w:br/>
        <w:t>е</w:t>
        <w:br/>
        <w:br/>
        <w:t>н</w:t>
        <w:br/>
        <w:br/>
        <w:t>и</w:t>
        <w:br/>
        <w:br/>
        <w:t>я</w:t>
        <w:br/>
        <w:br/>
        <w:t xml:space="preserve"> </w:t>
        <w:br/>
        <w:br/>
        <w:t>(</w:t>
        <w:br/>
        <w:br/>
        <w:t>E</w:t>
        <w:br/>
        <w:br/>
        <w:t>d</w:t>
        <w:br/>
        <w:br/>
        <w:t>g</w:t>
        <w:br/>
        <w:br/>
        <w:t>e</w:t>
        <w:br/>
        <w:br/>
        <w:t xml:space="preserve"> </w:t>
        <w:br/>
        <w:br/>
        <w:t>C</w:t>
        <w:br/>
        <w:br/>
        <w:t>o</w:t>
        <w:br/>
        <w:br/>
        <w:t>m</w:t>
        <w:br/>
        <w:br/>
        <w:t>p</w:t>
        <w:br/>
        <w:br/>
        <w:t>u</w:t>
        <w:br/>
        <w:br/>
        <w:t>t</w:t>
        <w:br/>
        <w:br/>
        <w:t>i</w:t>
        <w:br/>
        <w:br/>
        <w:t>n</w:t>
        <w:br/>
        <w:br/>
        <w:t>g</w:t>
        <w:br/>
        <w:br/>
        <w:t>)</w:t>
        <w:br/>
        <w:br/>
        <w:t>*</w:t>
        <w:br/>
        <w:br/>
        <w:t>*</w:t>
        <w:br/>
        <w:br/>
        <w:br/>
        <w:br/>
        <w:br/>
        <w:t xml:space="preserve"> </w:t>
        <w:br/>
        <w:br/>
        <w:t xml:space="preserve"> </w:t>
        <w:br/>
        <w:br/>
        <w:t xml:space="preserve"> </w:t>
        <w:br/>
        <w:br/>
        <w:t xml:space="preserve"> </w:t>
        <w:br/>
        <w:br/>
        <w:t>*</w:t>
        <w:br/>
        <w:br/>
        <w:t xml:space="preserve"> </w:t>
        <w:br/>
        <w:br/>
        <w:t>A</w:t>
        <w:br/>
        <w:br/>
        <w:t>.</w:t>
        <w:br/>
        <w:br/>
        <w:t xml:space="preserve"> </w:t>
        <w:br/>
        <w:br/>
        <w:t>Р</w:t>
        <w:br/>
        <w:br/>
        <w:t>а</w:t>
        <w:br/>
        <w:br/>
        <w:t>с</w:t>
        <w:br/>
        <w:br/>
        <w:t>ш</w:t>
        <w:br/>
        <w:br/>
        <w:t>и</w:t>
        <w:br/>
        <w:br/>
        <w:t>р</w:t>
        <w:br/>
        <w:br/>
        <w:t>е</w:t>
        <w:br/>
        <w:br/>
        <w:t>н</w:t>
        <w:br/>
        <w:br/>
        <w:t>и</w:t>
        <w:br/>
        <w:br/>
        <w:t>е</w:t>
        <w:br/>
        <w:br/>
        <w:t xml:space="preserve"> </w:t>
        <w:br/>
        <w:br/>
        <w:t>п</w:t>
        <w:br/>
        <w:br/>
        <w:t>р</w:t>
        <w:br/>
        <w:br/>
        <w:t>и</w:t>
        <w:br/>
        <w:br/>
        <w:t>м</w:t>
        <w:br/>
        <w:br/>
        <w:t>е</w:t>
        <w:br/>
        <w:br/>
        <w:t>н</w:t>
        <w:br/>
        <w:br/>
        <w:t>е</w:t>
        <w:br/>
        <w:br/>
        <w:t>н</w:t>
        <w:br/>
        <w:br/>
        <w:t>и</w:t>
        <w:br/>
        <w:br/>
        <w:t>я</w:t>
        <w:br/>
        <w:br/>
        <w:t xml:space="preserve"> </w:t>
        <w:br/>
        <w:br/>
        <w:t>I</w:t>
        <w:br/>
        <w:br/>
        <w:t>I</w:t>
        <w:br/>
        <w:br/>
        <w:t>o</w:t>
        <w:br/>
        <w:br/>
        <w:t>T</w:t>
        <w:br/>
        <w:br/>
        <w:t xml:space="preserve"> </w:t>
        <w:br/>
        <w:br/>
        <w:t>д</w:t>
        <w:br/>
        <w:br/>
        <w:t>л</w:t>
        <w:br/>
        <w:br/>
        <w:t>я</w:t>
        <w:br/>
        <w:br/>
        <w:t xml:space="preserve"> </w:t>
        <w:br/>
        <w:br/>
        <w:t>с</w:t>
        <w:br/>
        <w:br/>
        <w:t>б</w:t>
        <w:br/>
        <w:br/>
        <w:t>о</w:t>
        <w:br/>
        <w:br/>
        <w:t>р</w:t>
        <w:br/>
        <w:br/>
        <w:t>а</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с</w:t>
        <w:br/>
        <w:br/>
        <w:t xml:space="preserve"> </w:t>
        <w:br/>
        <w:br/>
        <w:t>р</w:t>
        <w:br/>
        <w:br/>
        <w:t>а</w:t>
        <w:br/>
        <w:br/>
        <w:t>з</w:t>
        <w:br/>
        <w:br/>
        <w:t>л</w:t>
        <w:br/>
        <w:br/>
        <w:t>и</w:t>
        <w:br/>
        <w:br/>
        <w:t>ч</w:t>
        <w:br/>
        <w:br/>
        <w:t>н</w:t>
        <w:br/>
        <w:br/>
        <w:t>ы</w:t>
        <w:br/>
        <w:br/>
        <w:t>х</w:t>
        <w:br/>
        <w:br/>
        <w:t xml:space="preserve"> </w:t>
        <w:br/>
        <w:br/>
        <w:t>у</w:t>
        <w:br/>
        <w:br/>
        <w:t>с</w:t>
        <w:br/>
        <w:br/>
        <w:t>т</w:t>
        <w:br/>
        <w:br/>
        <w:t>р</w:t>
        <w:br/>
        <w:br/>
        <w:t>о</w:t>
        <w:br/>
        <w:br/>
        <w:t>й</w:t>
        <w:br/>
        <w:br/>
        <w:t>с</w:t>
        <w:br/>
        <w:br/>
        <w:t>т</w:t>
        <w:br/>
        <w:br/>
        <w:t>в</w:t>
        <w:br/>
        <w:br/>
        <w:t xml:space="preserve"> </w:t>
        <w:br/>
        <w:br/>
        <w:t>и</w:t>
        <w:br/>
        <w:br/>
        <w:t xml:space="preserve"> </w:t>
        <w:br/>
        <w:br/>
        <w:t>д</w:t>
        <w:br/>
        <w:br/>
        <w:t>а</w:t>
        <w:br/>
        <w:br/>
        <w:t>т</w:t>
        <w:br/>
        <w:br/>
        <w:t>ч</w:t>
        <w:br/>
        <w:br/>
        <w:t>и</w:t>
        <w:br/>
        <w:br/>
        <w:t>к</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Б</w:t>
        <w:br/>
        <w:br/>
        <w:t>о</w:t>
        <w:br/>
        <w:br/>
        <w:t>л</w:t>
        <w:br/>
        <w:br/>
        <w:t>е</w:t>
        <w:br/>
        <w:br/>
        <w:t>е</w:t>
        <w:br/>
        <w:br/>
        <w:t xml:space="preserve"> </w:t>
        <w:br/>
        <w:br/>
        <w:t>г</w:t>
        <w:br/>
        <w:br/>
        <w:t>л</w:t>
        <w:br/>
        <w:br/>
        <w:t>у</w:t>
        <w:br/>
        <w:br/>
        <w:t>б</w:t>
        <w:br/>
        <w:br/>
        <w:t>о</w:t>
        <w:br/>
        <w:br/>
        <w:t>к</w:t>
        <w:br/>
        <w:br/>
        <w:t>о</w:t>
        <w:br/>
        <w:br/>
        <w:t>е</w:t>
        <w:br/>
        <w:br/>
        <w:t xml:space="preserve"> </w:t>
        <w:br/>
        <w:br/>
        <w:t>п</w:t>
        <w:br/>
        <w:br/>
        <w:t>о</w:t>
        <w:br/>
        <w:br/>
        <w:t>н</w:t>
        <w:br/>
        <w:br/>
        <w:t>и</w:t>
        <w:br/>
        <w:br/>
        <w:t>м</w:t>
        <w:br/>
        <w:br/>
        <w:t>а</w:t>
        <w:br/>
        <w:br/>
        <w:t>н</w:t>
        <w:br/>
        <w:br/>
        <w:t>и</w:t>
        <w:br/>
        <w:br/>
        <w:t>е</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В</w:t>
        <w:br/>
        <w:br/>
        <w:t>ы</w:t>
        <w:br/>
        <w:br/>
        <w:t>я</w:t>
        <w:br/>
        <w:br/>
        <w:t>в</w:t>
        <w:br/>
        <w:br/>
        <w:t>л</w:t>
        <w:br/>
        <w:br/>
        <w:t>е</w:t>
        <w:br/>
        <w:br/>
        <w:t>н</w:t>
        <w:br/>
        <w:br/>
        <w:t>и</w:t>
        <w:br/>
        <w:br/>
        <w:t>е</w:t>
        <w:br/>
        <w:br/>
        <w:t xml:space="preserve"> </w:t>
        <w:br/>
        <w:br/>
        <w:t>с</w:t>
        <w:br/>
        <w:br/>
        <w:t>к</w:t>
        <w:br/>
        <w:br/>
        <w:t>р</w:t>
        <w:br/>
        <w:br/>
        <w:t>ы</w:t>
        <w:br/>
        <w:br/>
        <w:t>т</w:t>
        <w:br/>
        <w:br/>
        <w:t>ы</w:t>
        <w:br/>
        <w:br/>
        <w:t>х</w:t>
        <w:br/>
        <w:br/>
        <w:t xml:space="preserve"> </w:t>
        <w:br/>
        <w:br/>
        <w:t>з</w:t>
        <w:br/>
        <w:br/>
        <w:t>а</w:t>
        <w:br/>
        <w:br/>
        <w:t>к</w:t>
        <w:br/>
        <w:br/>
        <w:t>о</w:t>
        <w:br/>
        <w:br/>
        <w:t>н</w:t>
        <w:br/>
        <w:br/>
        <w:t>о</w:t>
        <w:br/>
        <w:br/>
        <w:t>м</w:t>
        <w:br/>
        <w:br/>
        <w:t>е</w:t>
        <w:br/>
        <w:br/>
        <w:t>р</w:t>
        <w:br/>
        <w:br/>
        <w:t>н</w:t>
        <w:br/>
        <w:br/>
        <w:t>о</w:t>
        <w:br/>
        <w:br/>
        <w:t>с</w:t>
        <w:br/>
        <w:br/>
        <w:t>т</w:t>
        <w:br/>
        <w:br/>
        <w:t>е</w:t>
        <w:br/>
        <w:br/>
        <w:t>й</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B</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п</w:t>
        <w:br/>
        <w:br/>
        <w:t>е</w:t>
        <w:br/>
        <w:br/>
        <w:t>р</w:t>
        <w:br/>
        <w:br/>
        <w:t>и</w:t>
        <w:br/>
        <w:br/>
        <w:t>ф</w:t>
        <w:br/>
        <w:br/>
        <w:t>е</w:t>
        <w:br/>
        <w:br/>
        <w:t>р</w:t>
        <w:br/>
        <w:br/>
        <w:t>и</w:t>
        <w:br/>
        <w:br/>
        <w:t>й</w:t>
        <w:br/>
        <w:br/>
        <w:t>н</w:t>
        <w:br/>
        <w:br/>
        <w:t>ы</w:t>
        <w:br/>
        <w:br/>
        <w:t>х</w:t>
        <w:br/>
        <w:br/>
        <w:t xml:space="preserve"> </w:t>
        <w:br/>
        <w:br/>
        <w:t>в</w:t>
        <w:br/>
        <w:br/>
        <w:t>ы</w:t>
        <w:br/>
        <w:br/>
        <w:t>ч</w:t>
        <w:br/>
        <w:br/>
        <w:t>и</w:t>
        <w:br/>
        <w:br/>
        <w:t>с</w:t>
        <w:br/>
        <w:br/>
        <w:t>л</w:t>
        <w:br/>
        <w:br/>
        <w:t>е</w:t>
        <w:br/>
        <w:br/>
        <w:t>н</w:t>
        <w:br/>
        <w:br/>
        <w:t>и</w:t>
        <w:br/>
        <w:br/>
        <w:t>й</w:t>
        <w:br/>
        <w:br/>
        <w:t xml:space="preserve"> </w:t>
        <w:br/>
        <w:br/>
        <w:t>д</w:t>
        <w:br/>
        <w:br/>
        <w:t>л</w:t>
        <w:br/>
        <w:br/>
        <w:t>я</w:t>
        <w:br/>
        <w:br/>
        <w:t xml:space="preserve"> </w:t>
        <w:br/>
        <w:br/>
        <w:t>о</w:t>
        <w:br/>
        <w:br/>
        <w:t>б</w:t>
        <w:br/>
        <w:br/>
        <w:t>р</w:t>
        <w:br/>
        <w:br/>
        <w:t>а</w:t>
        <w:br/>
        <w:br/>
        <w:t>б</w:t>
        <w:br/>
        <w:br/>
        <w:t>о</w:t>
        <w:br/>
        <w:br/>
        <w:t>т</w:t>
        <w:br/>
        <w:br/>
        <w:t>к</w:t>
        <w:br/>
        <w:br/>
        <w:t>и</w:t>
        <w:br/>
        <w:br/>
        <w:t xml:space="preserve"> </w:t>
        <w:br/>
        <w:br/>
        <w:t>д</w:t>
        <w:br/>
        <w:br/>
        <w:t>а</w:t>
        <w:br/>
        <w:br/>
        <w:t>н</w:t>
        <w:br/>
        <w:br/>
        <w:t>н</w:t>
        <w:br/>
        <w:br/>
        <w:t>ы</w:t>
        <w:br/>
        <w:br/>
        <w:t>х</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 xml:space="preserve"> </w:t>
        <w:br/>
        <w:br/>
        <w:t>и</w:t>
        <w:br/>
        <w:br/>
        <w:t xml:space="preserve"> </w:t>
        <w:br/>
        <w:br/>
        <w:t>с</w:t>
        <w:br/>
        <w:br/>
        <w:t>н</w:t>
        <w:br/>
        <w:br/>
        <w:t>и</w:t>
        <w:br/>
        <w:br/>
        <w:t>ж</w:t>
        <w:br/>
        <w:br/>
        <w:t>е</w:t>
        <w:br/>
        <w:br/>
        <w:t>н</w:t>
        <w:br/>
        <w:br/>
        <w:t>и</w:t>
        <w:br/>
        <w:br/>
        <w:t>я</w:t>
        <w:br/>
        <w:br/>
        <w:t xml:space="preserve"> </w:t>
        <w:br/>
        <w:br/>
        <w:t>з</w:t>
        <w:br/>
        <w:br/>
        <w:t>а</w:t>
        <w:br/>
        <w:br/>
        <w:t>д</w:t>
        <w:br/>
        <w:br/>
        <w:t>е</w:t>
        <w:br/>
        <w:br/>
        <w:t>р</w:t>
        <w:br/>
        <w:br/>
        <w:t>ж</w:t>
        <w:br/>
        <w:br/>
        <w:t>е</w:t>
        <w:br/>
        <w:br/>
        <w:t>к</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Б</w:t>
        <w:br/>
        <w:br/>
        <w:t>о</w:t>
        <w:br/>
        <w:br/>
        <w:t>л</w:t>
        <w:br/>
        <w:br/>
        <w:t>е</w:t>
        <w:br/>
        <w:br/>
        <w:t>е</w:t>
        <w:br/>
        <w:br/>
        <w:t xml:space="preserve"> </w:t>
        <w:br/>
        <w:br/>
        <w:t>б</w:t>
        <w:br/>
        <w:br/>
        <w:t>ы</w:t>
        <w:br/>
        <w:br/>
        <w:t>с</w:t>
        <w:br/>
        <w:br/>
        <w:t>т</w:t>
        <w:br/>
        <w:br/>
        <w:t>р</w:t>
        <w:br/>
        <w:br/>
        <w:t>а</w:t>
        <w:br/>
        <w:br/>
        <w:t>я</w:t>
        <w:br/>
        <w:br/>
        <w:t xml:space="preserve"> </w:t>
        <w:br/>
        <w:br/>
        <w:t>р</w:t>
        <w:br/>
        <w:br/>
        <w:t>е</w:t>
        <w:br/>
        <w:br/>
        <w:t>а</w:t>
        <w:br/>
        <w:br/>
        <w:t>к</w:t>
        <w:br/>
        <w:br/>
        <w:t>ц</w:t>
        <w:br/>
        <w:br/>
        <w:t>и</w:t>
        <w:br/>
        <w:br/>
        <w:t>я</w:t>
        <w:br/>
        <w:br/>
        <w:t xml:space="preserve"> </w:t>
        <w:br/>
        <w:br/>
        <w:t>н</w:t>
        <w:br/>
        <w:br/>
        <w:t>а</w:t>
        <w:br/>
        <w:br/>
        <w:t xml:space="preserve"> </w:t>
        <w:br/>
        <w:br/>
        <w:t>и</w:t>
        <w:br/>
        <w:br/>
        <w:t>з</w:t>
        <w:br/>
        <w:br/>
        <w:t>м</w:t>
        <w:br/>
        <w:br/>
        <w:t>е</w:t>
        <w:br/>
        <w:br/>
        <w:t>н</w:t>
        <w:br/>
        <w:br/>
        <w:t>е</w:t>
        <w:br/>
        <w:br/>
        <w:t>н</w:t>
        <w:br/>
        <w:br/>
        <w:t>и</w:t>
        <w:br/>
        <w:br/>
        <w:t>я</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у</w:t>
        <w:br/>
        <w:br/>
        <w:t>п</w:t>
        <w:br/>
        <w:br/>
        <w:t>р</w:t>
        <w:br/>
        <w:br/>
        <w:t>а</w:t>
        <w:br/>
        <w:br/>
        <w:t>в</w:t>
        <w:br/>
        <w:br/>
        <w:t>л</w:t>
        <w:br/>
        <w:br/>
        <w:t>е</w:t>
        <w:br/>
        <w:br/>
        <w:t>н</w:t>
        <w:br/>
        <w:br/>
        <w:t>и</w:t>
        <w:br/>
        <w:br/>
        <w:t>я</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н</w:t>
        <w:br/>
        <w:br/>
        <w:t>и</w:t>
        <w:br/>
        <w:br/>
        <w:t>ж</w:t>
        <w:br/>
        <w:br/>
        <w:t>е</w:t>
        <w:br/>
        <w:br/>
        <w:t>н</w:t>
        <w:br/>
        <w:br/>
        <w:t>и</w:t>
        <w:br/>
        <w:br/>
        <w:t>е</w:t>
        <w:br/>
        <w:br/>
        <w:t xml:space="preserve"> </w:t>
        <w:br/>
        <w:br/>
        <w:t>н</w:t>
        <w:br/>
        <w:br/>
        <w:t>а</w:t>
        <w:br/>
        <w:br/>
        <w:t>г</w:t>
        <w:br/>
        <w:br/>
        <w:t>р</w:t>
        <w:br/>
        <w:br/>
        <w:t>у</w:t>
        <w:br/>
        <w:br/>
        <w:t>з</w:t>
        <w:br/>
        <w:br/>
        <w:t>к</w:t>
        <w:br/>
        <w:br/>
        <w:t>и</w:t>
        <w:br/>
        <w:br/>
        <w:t xml:space="preserve"> </w:t>
        <w:br/>
        <w:br/>
        <w:t>н</w:t>
        <w:br/>
        <w:br/>
        <w:t>а</w:t>
        <w:br/>
        <w:br/>
        <w:t xml:space="preserve"> </w:t>
        <w:br/>
        <w:br/>
        <w:t>с</w:t>
        <w:br/>
        <w:br/>
        <w:t>е</w:t>
        <w:br/>
        <w:br/>
        <w:t>т</w:t>
        <w:br/>
        <w:br/>
        <w:t>ь</w:t>
        <w:br/>
        <w:br/>
        <w:t>.</w:t>
        <w:br/>
        <w:br/>
        <w:br/>
        <w:br/>
        <w:br/>
        <w:t xml:space="preserve"> </w:t>
        <w:br/>
        <w:br/>
        <w:t xml:space="preserve"> </w:t>
        <w:br/>
        <w:br/>
        <w:t xml:space="preserve"> </w:t>
        <w:br/>
        <w:br/>
        <w:t xml:space="preserve"> </w:t>
        <w:br/>
        <w:br/>
        <w:t>*</w:t>
        <w:br/>
        <w:br/>
        <w:t xml:space="preserve"> </w:t>
        <w:br/>
        <w:br/>
        <w:t>C</w:t>
        <w:br/>
        <w:br/>
        <w:t>.</w:t>
        <w:br/>
        <w:br/>
        <w:t xml:space="preserve"> </w:t>
        <w:br/>
        <w:br/>
        <w:t>И</w:t>
        <w:br/>
        <w:br/>
        <w:t>н</w:t>
        <w:br/>
        <w:br/>
        <w:t>т</w:t>
        <w:br/>
        <w:br/>
        <w:t>е</w:t>
        <w:br/>
        <w:br/>
        <w:t>г</w:t>
        <w:br/>
        <w:br/>
        <w:t>р</w:t>
        <w:br/>
        <w:br/>
        <w:t>а</w:t>
        <w:br/>
        <w:br/>
        <w:t>ц</w:t>
        <w:br/>
        <w:br/>
        <w:t>и</w:t>
        <w:br/>
        <w:br/>
        <w:t>я</w:t>
        <w:br/>
        <w:br/>
        <w:t xml:space="preserve"> </w:t>
        <w:br/>
        <w:br/>
        <w:t>I</w:t>
        <w:br/>
        <w:br/>
        <w:t>I</w:t>
        <w:br/>
        <w:br/>
        <w:t>o</w:t>
        <w:br/>
        <w:br/>
        <w:t>T</w:t>
        <w:br/>
        <w:br/>
        <w:t xml:space="preserve"> </w:t>
        <w:br/>
        <w:br/>
        <w:t>и</w:t>
        <w:br/>
        <w:br/>
        <w:t xml:space="preserve"> </w:t>
        <w:br/>
        <w:br/>
        <w:t>E</w:t>
        <w:br/>
        <w:br/>
        <w:t>d</w:t>
        <w:br/>
        <w:br/>
        <w:t>g</w:t>
        <w:br/>
        <w:br/>
        <w:t>e</w:t>
        <w:br/>
        <w:br/>
        <w:t xml:space="preserve"> </w:t>
        <w:br/>
        <w:br/>
        <w:t>C</w:t>
        <w:br/>
        <w:br/>
        <w:t>o</w:t>
        <w:br/>
        <w:br/>
        <w:t>m</w:t>
        <w:br/>
        <w:br/>
        <w:t>p</w:t>
        <w:br/>
        <w:br/>
        <w:t>u</w:t>
        <w:br/>
        <w:br/>
        <w:t>t</w:t>
        <w:br/>
        <w:br/>
        <w:t>i</w:t>
        <w:br/>
        <w:br/>
        <w:t>n</w:t>
        <w:br/>
        <w:br/>
        <w:t>g</w:t>
        <w:br/>
        <w:br/>
        <w:t xml:space="preserve"> </w:t>
        <w:br/>
        <w:br/>
        <w:t>с</w:t>
        <w:br/>
        <w:br/>
        <w:t xml:space="preserve"> </w:t>
        <w:br/>
        <w:br/>
        <w:t>о</w:t>
        <w:br/>
        <w:br/>
        <w:t>б</w:t>
        <w:br/>
        <w:br/>
        <w:t>л</w:t>
        <w:br/>
        <w:br/>
        <w:t>а</w:t>
        <w:br/>
        <w:br/>
        <w:t>ч</w:t>
        <w:br/>
        <w:br/>
        <w:t>н</w:t>
        <w:br/>
        <w:br/>
        <w:t>ы</w:t>
        <w:br/>
        <w:br/>
        <w:t>м</w:t>
        <w:br/>
        <w:br/>
        <w:t>и</w:t>
        <w:br/>
        <w:br/>
        <w:t xml:space="preserve"> </w:t>
        <w:br/>
        <w:br/>
        <w:t>п</w:t>
        <w:br/>
        <w:br/>
        <w:t>л</w:t>
        <w:br/>
        <w:br/>
        <w:t>а</w:t>
        <w:br/>
        <w:br/>
        <w:t>т</w:t>
        <w:br/>
        <w:br/>
        <w:t>ф</w:t>
        <w:br/>
        <w:br/>
        <w:t>о</w:t>
        <w:br/>
        <w:br/>
        <w:t>р</w:t>
        <w:br/>
        <w:br/>
        <w:t>м</w:t>
        <w:br/>
        <w:br/>
        <w:t>а</w:t>
        <w:br/>
        <w:br/>
        <w:t>м</w:t>
        <w:br/>
        <w:br/>
        <w:t>и</w:t>
        <w:br/>
        <w:br/>
        <w:t xml:space="preserve"> </w:t>
        <w:br/>
        <w:br/>
        <w:t>д</w:t>
        <w:br/>
        <w:br/>
        <w:t>л</w:t>
        <w:br/>
        <w:br/>
        <w:t>я</w:t>
        <w:br/>
        <w:br/>
        <w:t xml:space="preserve"> </w:t>
        <w:br/>
        <w:br/>
        <w:t>х</w:t>
        <w:br/>
        <w:br/>
        <w:t>р</w:t>
        <w:br/>
        <w:br/>
        <w:t>а</w:t>
        <w:br/>
        <w:br/>
        <w:t>н</w:t>
        <w:br/>
        <w:br/>
        <w:t>е</w:t>
        <w:br/>
        <w:br/>
        <w:t>н</w:t>
        <w:br/>
        <w:br/>
        <w:t>и</w:t>
        <w:br/>
        <w:br/>
        <w:t>я</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Г</w:t>
        <w:br/>
        <w:br/>
        <w:t>и</w:t>
        <w:br/>
        <w:br/>
        <w:t>б</w:t>
        <w:br/>
        <w:br/>
        <w:t>к</w:t>
        <w:br/>
        <w:br/>
        <w:t>о</w:t>
        <w:br/>
        <w:br/>
        <w:t>с</w:t>
        <w:br/>
        <w:br/>
        <w:t>т</w:t>
        <w:br/>
        <w:br/>
        <w:t>ь</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Д</w:t>
        <w:br/>
        <w:br/>
        <w:t>о</w:t>
        <w:br/>
        <w:br/>
        <w:t>с</w:t>
        <w:br/>
        <w:br/>
        <w:t>т</w:t>
        <w:br/>
        <w:br/>
        <w:t>у</w:t>
        <w:br/>
        <w:br/>
        <w:t>п</w:t>
        <w:br/>
        <w:br/>
        <w:t>н</w:t>
        <w:br/>
        <w:br/>
        <w:t>о</w:t>
        <w:br/>
        <w:br/>
        <w:t>с</w:t>
        <w:br/>
        <w:br/>
        <w:t>т</w:t>
        <w:br/>
        <w:br/>
        <w:t>ь</w:t>
        <w:br/>
        <w:br/>
        <w:t xml:space="preserve"> </w:t>
        <w:br/>
        <w:br/>
        <w:t>д</w:t>
        <w:br/>
        <w:br/>
        <w:t>а</w:t>
        <w:br/>
        <w:br/>
        <w:t>н</w:t>
        <w:br/>
        <w:br/>
        <w:t>н</w:t>
        <w:br/>
        <w:br/>
        <w:t>ы</w:t>
        <w:br/>
        <w:br/>
        <w:t>х</w:t>
        <w:br/>
        <w:br/>
        <w:t>.</w:t>
        <w:br/>
        <w:br/>
        <w:br/>
        <w:br/>
        <w:br/>
        <w:br/>
        <w:br/>
        <w:br/>
        <w:t>*</w:t>
        <w:br/>
        <w:br/>
        <w:t>*</w:t>
        <w:br/>
        <w:br/>
        <w:t>I</w:t>
        <w:br/>
        <w:br/>
        <w:t>V</w:t>
        <w:br/>
        <w:br/>
        <w:t>.</w:t>
        <w:br/>
        <w:br/>
        <w:t xml:space="preserve"> </w:t>
        <w:br/>
        <w:br/>
        <w:t>Б</w:t>
        <w:br/>
        <w:br/>
        <w:t>л</w:t>
        <w:br/>
        <w:br/>
        <w:t>о</w:t>
        <w:br/>
        <w:br/>
        <w:t>к</w:t>
        <w:br/>
        <w:br/>
        <w:t>ч</w:t>
        <w:br/>
        <w:br/>
        <w:t>е</w:t>
        <w:br/>
        <w:br/>
        <w:t>й</w:t>
        <w:br/>
        <w:br/>
        <w:t>н</w:t>
        <w:br/>
        <w:br/>
        <w:t xml:space="preserve"> </w:t>
        <w:br/>
        <w:br/>
        <w:t>т</w:t>
        <w:br/>
        <w:br/>
        <w:t>е</w:t>
        <w:br/>
        <w:br/>
        <w:t>х</w:t>
        <w:br/>
        <w:br/>
        <w:t>н</w:t>
        <w:br/>
        <w:br/>
        <w:t>о</w:t>
        <w:br/>
        <w:br/>
        <w:t>л</w:t>
        <w:br/>
        <w:br/>
        <w:t>о</w:t>
        <w:br/>
        <w:br/>
        <w:t>г</w:t>
        <w:br/>
        <w:br/>
        <w:t>и</w:t>
        <w:br/>
        <w:br/>
        <w:t>и</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w:t>
        <w:br/>
        <w:br/>
        <w:t>*</w:t>
        <w:br/>
        <w:br/>
        <w:br/>
        <w:br/>
        <w:br/>
        <w:t xml:space="preserve"> </w:t>
        <w:br/>
        <w:br/>
        <w:t xml:space="preserve"> </w:t>
        <w:br/>
        <w:br/>
        <w:t xml:space="preserve"> </w:t>
        <w:br/>
        <w:br/>
        <w:t xml:space="preserve"> </w:t>
        <w:br/>
        <w:br/>
        <w:t>*</w:t>
        <w:br/>
        <w:br/>
        <w:t xml:space="preserve"> </w:t>
        <w:br/>
        <w:br/>
        <w:t>A</w:t>
        <w:br/>
        <w:br/>
        <w:t>.</w:t>
        <w:br/>
        <w:br/>
        <w:t xml:space="preserve"> </w:t>
        <w:br/>
        <w:br/>
        <w:t>П</w:t>
        <w:br/>
        <w:br/>
        <w:t>р</w:t>
        <w:br/>
        <w:br/>
        <w:t>и</w:t>
        <w:br/>
        <w:br/>
        <w:t>м</w:t>
        <w:br/>
        <w:br/>
        <w:t>е</w:t>
        <w:br/>
        <w:br/>
        <w:t>н</w:t>
        <w:br/>
        <w:br/>
        <w:t>е</w:t>
        <w:br/>
        <w:br/>
        <w:t>н</w:t>
        <w:br/>
        <w:br/>
        <w:t>и</w:t>
        <w:br/>
        <w:br/>
        <w:t>е</w:t>
        <w:br/>
        <w:br/>
        <w:t xml:space="preserve"> </w:t>
        <w:br/>
        <w:br/>
        <w:t>б</w:t>
        <w:br/>
        <w:br/>
        <w:t>л</w:t>
        <w:br/>
        <w:br/>
        <w:t>о</w:t>
        <w:br/>
        <w:br/>
        <w:t>к</w:t>
        <w:br/>
        <w:br/>
        <w:t>ч</w:t>
        <w:br/>
        <w:br/>
        <w:t>е</w:t>
        <w:br/>
        <w:br/>
        <w:t>й</w:t>
        <w:br/>
        <w:br/>
        <w:t>н</w:t>
        <w:br/>
        <w:br/>
        <w:t xml:space="preserve"> </w:t>
        <w:br/>
        <w:br/>
        <w:t>д</w:t>
        <w:br/>
        <w:br/>
        <w:t>л</w:t>
        <w:br/>
        <w:br/>
        <w:t>я</w:t>
        <w:br/>
        <w:br/>
        <w:t xml:space="preserve"> </w:t>
        <w:br/>
        <w:br/>
        <w:t>о</w:t>
        <w:br/>
        <w:br/>
        <w:t>т</w:t>
        <w:br/>
        <w:br/>
        <w:t>с</w:t>
        <w:br/>
        <w:br/>
        <w:t>л</w:t>
        <w:br/>
        <w:br/>
        <w:t>е</w:t>
        <w:br/>
        <w:br/>
        <w:t>ж</w:t>
        <w:br/>
        <w:br/>
        <w:t>и</w:t>
        <w:br/>
        <w:br/>
        <w:t>в</w:t>
        <w:br/>
        <w:br/>
        <w:t>а</w:t>
        <w:br/>
        <w:br/>
        <w:t>н</w:t>
        <w:br/>
        <w:br/>
        <w:t>и</w:t>
        <w:br/>
        <w:br/>
        <w:t>я</w:t>
        <w:br/>
        <w:br/>
        <w:t xml:space="preserve"> </w:t>
        <w:br/>
        <w:br/>
        <w:t>п</w:t>
        <w:br/>
        <w:br/>
        <w:t>р</w:t>
        <w:br/>
        <w:br/>
        <w:t>о</w:t>
        <w:br/>
        <w:br/>
        <w:t>и</w:t>
        <w:br/>
        <w:br/>
        <w:t>с</w:t>
        <w:br/>
        <w:br/>
        <w:t>х</w:t>
        <w:br/>
        <w:br/>
        <w:t>о</w:t>
        <w:br/>
        <w:br/>
        <w:t>ж</w:t>
        <w:br/>
        <w:br/>
        <w:t>д</w:t>
        <w:br/>
        <w:br/>
        <w:t>е</w:t>
        <w:br/>
        <w:br/>
        <w:t>н</w:t>
        <w:br/>
        <w:br/>
        <w:t>и</w:t>
        <w:br/>
        <w:br/>
        <w:t>я</w:t>
        <w:br/>
        <w:br/>
        <w:t xml:space="preserve"> </w:t>
        <w:br/>
        <w:br/>
        <w:t>с</w:t>
        <w:br/>
        <w:br/>
        <w:t>ы</w:t>
        <w:br/>
        <w:br/>
        <w:t>р</w:t>
        <w:br/>
        <w:br/>
        <w:t>ь</w:t>
        <w:br/>
        <w:br/>
        <w:t>я</w:t>
        <w:br/>
        <w:br/>
        <w:t xml:space="preserve"> </w:t>
        <w:br/>
        <w:br/>
        <w:t>и</w:t>
        <w:br/>
        <w:br/>
        <w:t xml:space="preserve"> </w:t>
        <w:br/>
        <w:br/>
        <w:t>о</w:t>
        <w:br/>
        <w:br/>
        <w:t>б</w:t>
        <w:br/>
        <w:br/>
        <w:t>е</w:t>
        <w:br/>
        <w:br/>
        <w:t>с</w:t>
        <w:br/>
        <w:br/>
        <w:t>п</w:t>
        <w:br/>
        <w:br/>
        <w:t>е</w:t>
        <w:br/>
        <w:br/>
        <w:t>ч</w:t>
        <w:br/>
        <w:br/>
        <w:t>е</w:t>
        <w:br/>
        <w:br/>
        <w:t>н</w:t>
        <w:br/>
        <w:br/>
        <w:t>и</w:t>
        <w:br/>
        <w:br/>
        <w:t>я</w:t>
        <w:br/>
        <w:br/>
        <w:t xml:space="preserve"> </w:t>
        <w:br/>
        <w:br/>
        <w:t>с</w:t>
        <w:br/>
        <w:br/>
        <w:t>о</w:t>
        <w:br/>
        <w:br/>
        <w:t>о</w:t>
        <w:br/>
        <w:br/>
        <w:t>т</w:t>
        <w:br/>
        <w:br/>
        <w:t>в</w:t>
        <w:br/>
        <w:br/>
        <w:t>е</w:t>
        <w:br/>
        <w:br/>
        <w:t>т</w:t>
        <w:br/>
        <w:br/>
        <w:t>с</w:t>
        <w:br/>
        <w:br/>
        <w:t>т</w:t>
        <w:br/>
        <w:br/>
        <w:t>в</w:t>
        <w:br/>
        <w:br/>
        <w:t>и</w:t>
        <w:br/>
        <w:br/>
        <w:t>я</w:t>
        <w:br/>
        <w:br/>
        <w:t xml:space="preserve"> </w:t>
        <w:br/>
        <w:br/>
        <w:t>с</w:t>
        <w:br/>
        <w:br/>
        <w:t>т</w:t>
        <w:br/>
        <w:br/>
        <w:t>а</w:t>
        <w:br/>
        <w:br/>
        <w:t>н</w:t>
        <w:br/>
        <w:br/>
        <w:t>д</w:t>
        <w:br/>
        <w:br/>
        <w:t>а</w:t>
        <w:br/>
        <w:br/>
        <w:t>р</w:t>
        <w:br/>
        <w:br/>
        <w:t>т</w:t>
        <w:br/>
        <w:br/>
        <w:t>а</w:t>
        <w:br/>
        <w:br/>
        <w:t>м</w:t>
        <w:br/>
        <w:br/>
        <w:t xml:space="preserve"> </w:t>
        <w:br/>
        <w:br/>
        <w:t>к</w:t>
        <w:br/>
        <w:br/>
        <w:t>а</w:t>
        <w:br/>
        <w:br/>
        <w:t>ч</w:t>
        <w:br/>
        <w:br/>
        <w:t>е</w:t>
        <w:br/>
        <w:br/>
        <w:t>с</w:t>
        <w:br/>
        <w:br/>
        <w:t>т</w:t>
        <w:br/>
        <w:br/>
        <w:t>в</w:t>
        <w:br/>
        <w:br/>
        <w:t>а</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о</w:t>
        <w:br/>
        <w:br/>
        <w:t>в</w:t>
        <w:br/>
        <w:br/>
        <w:t>ы</w:t>
        <w:br/>
        <w:br/>
        <w:t>ш</w:t>
        <w:br/>
        <w:br/>
        <w:t>е</w:t>
        <w:br/>
        <w:br/>
        <w:t>н</w:t>
        <w:br/>
        <w:br/>
        <w:t>и</w:t>
        <w:br/>
        <w:br/>
        <w:t>е</w:t>
        <w:br/>
        <w:br/>
        <w:t xml:space="preserve"> </w:t>
        <w:br/>
        <w:br/>
        <w:t>д</w:t>
        <w:br/>
        <w:br/>
        <w:t>о</w:t>
        <w:br/>
        <w:br/>
        <w:t>в</w:t>
        <w:br/>
        <w:br/>
        <w:t>е</w:t>
        <w:br/>
        <w:br/>
        <w:t>р</w:t>
        <w:br/>
        <w:br/>
        <w:t>и</w:t>
        <w:br/>
        <w:br/>
        <w:t>я</w:t>
        <w:br/>
        <w:br/>
        <w:t xml:space="preserve"> </w:t>
        <w:br/>
        <w:br/>
        <w:t>п</w:t>
        <w:br/>
        <w:br/>
        <w:t>о</w:t>
        <w:br/>
        <w:br/>
        <w:t>т</w:t>
        <w:br/>
        <w:br/>
        <w:t>р</w:t>
        <w:br/>
        <w:br/>
        <w:t>е</w:t>
        <w:br/>
        <w:br/>
        <w:t>б</w:t>
        <w:br/>
        <w:br/>
        <w:t>и</w:t>
        <w:br/>
        <w:br/>
        <w:t>т</w:t>
        <w:br/>
        <w:br/>
        <w:t>е</w:t>
        <w:br/>
        <w:br/>
        <w:t>л</w:t>
        <w:br/>
        <w:br/>
        <w:t>е</w:t>
        <w:br/>
        <w:br/>
        <w:t>й</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м</w:t>
        <w:br/>
        <w:br/>
        <w:t>о</w:t>
        <w:br/>
        <w:br/>
        <w:t>ш</w:t>
        <w:br/>
        <w:br/>
        <w:t>е</w:t>
        <w:br/>
        <w:br/>
        <w:t>н</w:t>
        <w:br/>
        <w:br/>
        <w:t>н</w:t>
        <w:br/>
        <w:br/>
        <w:t>и</w:t>
        <w:br/>
        <w:br/>
        <w:t>ч</w:t>
        <w:br/>
        <w:br/>
        <w:t>е</w:t>
        <w:br/>
        <w:br/>
        <w:t>с</w:t>
        <w:br/>
        <w:br/>
        <w:t>т</w:t>
        <w:br/>
        <w:br/>
        <w:t>в</w:t>
        <w:br/>
        <w:br/>
        <w:t>а</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О</w:t>
        <w:br/>
        <w:br/>
        <w:t>б</w:t>
        <w:br/>
        <w:br/>
        <w:t>е</w:t>
        <w:br/>
        <w:br/>
        <w:t>с</w:t>
        <w:br/>
        <w:br/>
        <w:t>п</w:t>
        <w:br/>
        <w:br/>
        <w:t>е</w:t>
        <w:br/>
        <w:br/>
        <w:t>ч</w:t>
        <w:br/>
        <w:br/>
        <w:t>е</w:t>
        <w:br/>
        <w:br/>
        <w:t>н</w:t>
        <w:br/>
        <w:br/>
        <w:t>и</w:t>
        <w:br/>
        <w:br/>
        <w:t>е</w:t>
        <w:br/>
        <w:br/>
        <w:t xml:space="preserve"> </w:t>
        <w:br/>
        <w:br/>
        <w:t>п</w:t>
        <w:br/>
        <w:br/>
        <w:t>р</w:t>
        <w:br/>
        <w:br/>
        <w:t>о</w:t>
        <w:br/>
        <w:br/>
        <w:t>з</w:t>
        <w:br/>
        <w:br/>
        <w:t>р</w:t>
        <w:br/>
        <w:br/>
        <w:t>а</w:t>
        <w:br/>
        <w:br/>
        <w:t>ч</w:t>
        <w:br/>
        <w:br/>
        <w:t>н</w:t>
        <w:br/>
        <w:br/>
        <w:t>о</w:t>
        <w:br/>
        <w:br/>
        <w:t>с</w:t>
        <w:br/>
        <w:br/>
        <w:t>т</w:t>
        <w:br/>
        <w:br/>
        <w:t>и</w:t>
        <w:br/>
        <w:br/>
        <w:t xml:space="preserve"> </w:t>
        <w:br/>
        <w:br/>
        <w:t>ц</w:t>
        <w:br/>
        <w:br/>
        <w:t>е</w:t>
        <w:br/>
        <w:br/>
        <w:t>п</w:t>
        <w:br/>
        <w:br/>
        <w:t>о</w:t>
        <w:br/>
        <w:br/>
        <w:t>ч</w:t>
        <w:br/>
        <w:br/>
        <w:t>к</w:t>
        <w:br/>
        <w:br/>
        <w:t>и</w:t>
        <w:br/>
        <w:br/>
        <w:t xml:space="preserve"> </w:t>
        <w:br/>
        <w:br/>
        <w:t>п</w:t>
        <w:br/>
        <w:br/>
        <w:t>о</w:t>
        <w:br/>
        <w:br/>
        <w:t>с</w:t>
        <w:br/>
        <w:br/>
        <w:t>т</w:t>
        <w:br/>
        <w:br/>
        <w:t>а</w:t>
        <w:br/>
        <w:br/>
        <w:t>в</w:t>
        <w:br/>
        <w:br/>
        <w:t>о</w:t>
        <w:br/>
        <w:br/>
        <w:t>к</w:t>
        <w:br/>
        <w:br/>
        <w:t>.</w:t>
        <w:br/>
        <w:br/>
        <w:br/>
        <w:br/>
        <w:br/>
        <w:t xml:space="preserve"> </w:t>
        <w:br/>
        <w:br/>
        <w:t xml:space="preserve"> </w:t>
        <w:br/>
        <w:br/>
        <w:t xml:space="preserve"> </w:t>
        <w:br/>
        <w:br/>
        <w:t xml:space="preserve"> </w:t>
        <w:br/>
        <w:br/>
        <w:t>*</w:t>
        <w:br/>
        <w:br/>
        <w:t xml:space="preserve"> </w:t>
        <w:br/>
        <w:br/>
        <w:t>B</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л</w:t>
        <w:br/>
        <w:br/>
        <w:t>о</w:t>
        <w:br/>
        <w:br/>
        <w:t>к</w:t>
        <w:br/>
        <w:br/>
        <w:t>ч</w:t>
        <w:br/>
        <w:br/>
        <w:t>е</w:t>
        <w:br/>
        <w:br/>
        <w:t>й</w:t>
        <w:br/>
        <w:br/>
        <w:t>н</w:t>
        <w:br/>
        <w:br/>
        <w:t xml:space="preserve"> </w:t>
        <w:br/>
        <w:br/>
        <w:t>д</w:t>
        <w:br/>
        <w:br/>
        <w:t>л</w:t>
        <w:br/>
        <w:br/>
        <w:t>я</w:t>
        <w:br/>
        <w:br/>
        <w:t xml:space="preserve"> </w:t>
        <w:br/>
        <w:br/>
        <w:t>а</w:t>
        <w:br/>
        <w:br/>
        <w:t>в</w:t>
        <w:br/>
        <w:br/>
        <w:t>т</w:t>
        <w:br/>
        <w:br/>
        <w:t>о</w:t>
        <w:br/>
        <w:br/>
        <w:t>м</w:t>
        <w:br/>
        <w:br/>
        <w:t>а</w:t>
        <w:br/>
        <w:br/>
        <w:t>т</w:t>
        <w:br/>
        <w:br/>
        <w:t>и</w:t>
        <w:br/>
        <w:br/>
        <w:t>з</w:t>
        <w:br/>
        <w:br/>
        <w:t>а</w:t>
        <w:br/>
        <w:br/>
        <w:t>ц</w:t>
        <w:br/>
        <w:br/>
        <w:t>и</w:t>
        <w:br/>
        <w:br/>
        <w:t>и</w:t>
        <w:br/>
        <w:br/>
        <w:t xml:space="preserve"> </w:t>
        <w:br/>
        <w:br/>
        <w:t>т</w:t>
        <w:br/>
        <w:br/>
        <w:t>р</w:t>
        <w:br/>
        <w:br/>
        <w:t>а</w:t>
        <w:br/>
        <w:br/>
        <w:t>н</w:t>
        <w:br/>
        <w:br/>
        <w:t>з</w:t>
        <w:br/>
        <w:br/>
        <w:t>а</w:t>
        <w:br/>
        <w:br/>
        <w:t>к</w:t>
        <w:br/>
        <w:br/>
        <w:t>ц</w:t>
        <w:br/>
        <w:br/>
        <w:t>и</w:t>
        <w:br/>
        <w:br/>
        <w:t>й</w:t>
        <w:br/>
        <w:br/>
        <w:t xml:space="preserve"> </w:t>
        <w:br/>
        <w:br/>
        <w:t>и</w:t>
        <w:br/>
        <w:br/>
        <w:t xml:space="preserve"> </w:t>
        <w:br/>
        <w:br/>
        <w:t>у</w:t>
        <w:br/>
        <w:br/>
        <w:t>п</w:t>
        <w:br/>
        <w:br/>
        <w:t>р</w:t>
        <w:br/>
        <w:br/>
        <w:t>о</w:t>
        <w:br/>
        <w:br/>
        <w:t>щ</w:t>
        <w:br/>
        <w:br/>
        <w:t>е</w:t>
        <w:br/>
        <w:br/>
        <w:t>н</w:t>
        <w:br/>
        <w:br/>
        <w:t>и</w:t>
        <w:br/>
        <w:br/>
        <w:t>я</w:t>
        <w:br/>
        <w:br/>
        <w:t xml:space="preserve"> </w:t>
        <w:br/>
        <w:br/>
        <w:t>л</w:t>
        <w:br/>
        <w:br/>
        <w:t>о</w:t>
        <w:br/>
        <w:br/>
        <w:t>г</w:t>
        <w:br/>
        <w:br/>
        <w:t>и</w:t>
        <w:br/>
        <w:br/>
        <w:t>с</w:t>
        <w:br/>
        <w:br/>
        <w:t>т</w:t>
        <w:br/>
        <w:br/>
        <w:t>и</w:t>
        <w:br/>
        <w:br/>
        <w:t>ч</w:t>
        <w:br/>
        <w:br/>
        <w:t>е</w:t>
        <w:br/>
        <w:br/>
        <w:t>с</w:t>
        <w:br/>
        <w:br/>
        <w:t>к</w:t>
        <w:br/>
        <w:br/>
        <w:t>и</w:t>
        <w:br/>
        <w:br/>
        <w:t>х</w:t>
        <w:br/>
        <w:br/>
        <w:t xml:space="preserve"> </w:t>
        <w:br/>
        <w:br/>
        <w:t>ц</w:t>
        <w:br/>
        <w:br/>
        <w:t>е</w:t>
        <w:br/>
        <w:br/>
        <w:t>п</w:t>
        <w:br/>
        <w:br/>
        <w:t>о</w:t>
        <w:br/>
        <w:br/>
        <w:t>ч</w:t>
        <w:br/>
        <w:br/>
        <w:t>е</w:t>
        <w:br/>
        <w:br/>
        <w:t>к</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У</w:t>
        <w:br/>
        <w:br/>
        <w:t>с</w:t>
        <w:br/>
        <w:br/>
        <w:t>к</w:t>
        <w:br/>
        <w:br/>
        <w:t>о</w:t>
        <w:br/>
        <w:br/>
        <w:t>р</w:t>
        <w:br/>
        <w:br/>
        <w:t>е</w:t>
        <w:br/>
        <w:br/>
        <w:t>н</w:t>
        <w:br/>
        <w:br/>
        <w:t>и</w:t>
        <w:br/>
        <w:br/>
        <w:t>е</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C</w:t>
        <w:br/>
        <w:br/>
        <w:t>.</w:t>
        <w:br/>
        <w:br/>
        <w:t xml:space="preserve"> </w:t>
        <w:br/>
        <w:br/>
        <w:t>Б</w:t>
        <w:br/>
        <w:br/>
        <w:t>л</w:t>
        <w:br/>
        <w:br/>
        <w:t>о</w:t>
        <w:br/>
        <w:br/>
        <w:t>к</w:t>
        <w:br/>
        <w:br/>
        <w:t>ч</w:t>
        <w:br/>
        <w:br/>
        <w:t>е</w:t>
        <w:br/>
        <w:br/>
        <w:t>й</w:t>
        <w:br/>
        <w:br/>
        <w:t>н</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д</w:t>
        <w:br/>
        <w:br/>
        <w:t>а</w:t>
        <w:br/>
        <w:br/>
        <w:t>н</w:t>
        <w:br/>
        <w:br/>
        <w:t>н</w:t>
        <w:br/>
        <w:br/>
        <w:t>ы</w:t>
        <w:br/>
        <w:br/>
        <w:t>х</w:t>
        <w:br/>
        <w:br/>
        <w:t xml:space="preserve"> </w:t>
        <w:br/>
        <w:br/>
        <w:t>и</w:t>
        <w:br/>
        <w:br/>
        <w:t xml:space="preserve"> </w:t>
        <w:br/>
        <w:br/>
        <w:t>з</w:t>
        <w:br/>
        <w:br/>
        <w:t>а</w:t>
        <w:br/>
        <w:br/>
        <w:t>щ</w:t>
        <w:br/>
        <w:br/>
        <w:t>и</w:t>
        <w:br/>
        <w:br/>
        <w:t>т</w:t>
        <w:br/>
        <w:br/>
        <w:t>ы</w:t>
        <w:br/>
        <w:br/>
        <w:t xml:space="preserve"> </w:t>
        <w:br/>
        <w:br/>
        <w:t>о</w:t>
        <w:br/>
        <w:br/>
        <w:t>т</w:t>
        <w:br/>
        <w:br/>
        <w:t xml:space="preserve"> </w:t>
        <w:br/>
        <w:br/>
        <w:t>к</w:t>
        <w:br/>
        <w:br/>
        <w:t>и</w:t>
        <w:br/>
        <w:br/>
        <w:t>б</w:t>
        <w:br/>
        <w:br/>
        <w:t>е</w:t>
        <w:br/>
        <w:br/>
        <w:t>р</w:t>
        <w:br/>
        <w:br/>
        <w:t>у</w:t>
        <w:br/>
        <w:br/>
        <w:t>г</w:t>
        <w:br/>
        <w:br/>
        <w:t>р</w:t>
        <w:br/>
        <w:br/>
        <w:t>о</w:t>
        <w:br/>
        <w:br/>
        <w:t>з</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о</w:t>
        <w:br/>
        <w:br/>
        <w:t>в</w:t>
        <w:br/>
        <w:br/>
        <w:t>ы</w:t>
        <w:br/>
        <w:br/>
        <w:t>ш</w:t>
        <w:br/>
        <w:br/>
        <w:t>е</w:t>
        <w:br/>
        <w:br/>
        <w:t>н</w:t>
        <w:br/>
        <w:br/>
        <w:t>и</w:t>
        <w:br/>
        <w:br/>
        <w:t>е</w:t>
        <w:br/>
        <w:br/>
        <w:t xml:space="preserve"> </w:t>
        <w:br/>
        <w:br/>
        <w:t>н</w:t>
        <w:br/>
        <w:br/>
        <w:t>а</w:t>
        <w:br/>
        <w:br/>
        <w:t>д</w:t>
        <w:br/>
        <w:br/>
        <w:t>е</w:t>
        <w:br/>
        <w:br/>
        <w:t>ж</w:t>
        <w:br/>
        <w:br/>
        <w:t>н</w:t>
        <w:br/>
        <w:br/>
        <w:t>о</w:t>
        <w:br/>
        <w:br/>
        <w:t>с</w:t>
        <w:br/>
        <w:br/>
        <w:t>т</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З</w:t>
        <w:br/>
        <w:br/>
        <w:t>а</w:t>
        <w:br/>
        <w:br/>
        <w:t>щ</w:t>
        <w:br/>
        <w:br/>
        <w:t>и</w:t>
        <w:br/>
        <w:br/>
        <w:t>т</w:t>
        <w:br/>
        <w:br/>
        <w:t>а</w:t>
        <w:br/>
        <w:br/>
        <w:t xml:space="preserve"> </w:t>
        <w:br/>
        <w:br/>
        <w:t>о</w:t>
        <w:br/>
        <w:br/>
        <w:t>т</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О</w:t>
        <w:br/>
        <w:br/>
        <w:t>б</w:t>
        <w:br/>
        <w:br/>
        <w:t>е</w:t>
        <w:br/>
        <w:br/>
        <w:t>с</w:t>
        <w:br/>
        <w:br/>
        <w:t>п</w:t>
        <w:br/>
        <w:br/>
        <w:t>е</w:t>
        <w:br/>
        <w:br/>
        <w:t>ч</w:t>
        <w:br/>
        <w:br/>
        <w:t>е</w:t>
        <w:br/>
        <w:br/>
        <w:t>н</w:t>
        <w:br/>
        <w:br/>
        <w:t>и</w:t>
        <w:br/>
        <w:br/>
        <w:t>е</w:t>
        <w:br/>
        <w:br/>
        <w:t xml:space="preserve"> </w:t>
        <w:br/>
        <w:br/>
        <w:t>ц</w:t>
        <w:br/>
        <w:br/>
        <w:t>е</w:t>
        <w:br/>
        <w:br/>
        <w:t>л</w:t>
        <w:br/>
        <w:br/>
        <w:t>о</w:t>
        <w:br/>
        <w:br/>
        <w:t>с</w:t>
        <w:br/>
        <w:br/>
        <w:t>т</w:t>
        <w:br/>
        <w:br/>
        <w:t>н</w:t>
        <w:br/>
        <w:br/>
        <w:t>о</w:t>
        <w:br/>
        <w:br/>
        <w:t>с</w:t>
        <w:br/>
        <w:br/>
        <w:t>т</w:t>
        <w:br/>
        <w:br/>
        <w:t>и</w:t>
        <w:br/>
        <w:br/>
        <w:t xml:space="preserve"> </w:t>
        <w:br/>
        <w:br/>
        <w:t>д</w:t>
        <w:br/>
        <w:br/>
        <w:t>а</w:t>
        <w:br/>
        <w:br/>
        <w:t>н</w:t>
        <w:br/>
        <w:br/>
        <w:t>н</w:t>
        <w:br/>
        <w:br/>
        <w:t>ы</w:t>
        <w:br/>
        <w:br/>
        <w:t>х</w:t>
        <w:br/>
        <w:br/>
        <w:t>.</w:t>
        <w:br/>
        <w:br/>
        <w:br/>
        <w:br/>
        <w:br/>
        <w:br/>
        <w:br/>
        <w:br/>
        <w:t>*</w:t>
        <w:br/>
        <w:br/>
        <w:t>*</w:t>
        <w:br/>
        <w:br/>
        <w:t>V</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и</w:t>
        <w:br/>
        <w:br/>
        <w:t xml:space="preserve"> </w:t>
        <w:br/>
        <w:br/>
        <w:t>р</w:t>
        <w:br/>
        <w:br/>
        <w:t>о</w:t>
        <w:br/>
        <w:br/>
        <w:t>б</w:t>
        <w:br/>
        <w:br/>
        <w:t>о</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w:t>
        <w:br/>
        <w:br/>
        <w:br/>
        <w:br/>
        <w:br/>
        <w:t xml:space="preserve"> </w:t>
        <w:br/>
        <w:br/>
        <w:t xml:space="preserve"> </w:t>
        <w:br/>
        <w:br/>
        <w:t xml:space="preserve"> </w:t>
        <w:br/>
        <w:br/>
        <w:t xml:space="preserve"> </w:t>
        <w:br/>
        <w:br/>
        <w:t>*</w:t>
        <w:br/>
        <w:br/>
        <w:t xml:space="preserve"> </w:t>
        <w:br/>
        <w:br/>
        <w:t>A</w:t>
        <w:br/>
        <w:br/>
        <w:t>.</w:t>
        <w:br/>
        <w:br/>
        <w:t xml:space="preserve"> </w:t>
        <w:br/>
        <w:br/>
        <w:t>В</w:t>
        <w:br/>
        <w:br/>
        <w:t>н</w:t>
        <w:br/>
        <w:br/>
        <w:t>е</w:t>
        <w:br/>
        <w:br/>
        <w:t>д</w:t>
        <w:br/>
        <w:br/>
        <w:t>р</w:t>
        <w:br/>
        <w:br/>
        <w:t>е</w:t>
        <w:br/>
        <w:br/>
        <w:t>н</w:t>
        <w:br/>
        <w:br/>
        <w:t>и</w:t>
        <w:br/>
        <w:br/>
        <w:t>е</w:t>
        <w:br/>
        <w:br/>
        <w:t xml:space="preserve"> </w:t>
        <w:br/>
        <w:br/>
        <w:t>р</w:t>
        <w:br/>
        <w:br/>
        <w:t>о</w:t>
        <w:br/>
        <w:br/>
        <w:t>б</w:t>
        <w:br/>
        <w:br/>
        <w:t>о</w:t>
        <w:br/>
        <w:br/>
        <w:t>т</w:t>
        <w:br/>
        <w:br/>
        <w:t>о</w:t>
        <w:br/>
        <w:br/>
        <w:t>в</w:t>
        <w:br/>
        <w:br/>
        <w:t xml:space="preserve"> </w:t>
        <w:br/>
        <w:br/>
        <w:t>д</w:t>
        <w:br/>
        <w:br/>
        <w:t>л</w:t>
        <w:br/>
        <w:br/>
        <w:t>я</w:t>
        <w:br/>
        <w:br/>
        <w:t xml:space="preserve"> </w:t>
        <w:br/>
        <w:br/>
        <w:t>в</w:t>
        <w:br/>
        <w:br/>
        <w:t>ы</w:t>
        <w:br/>
        <w:br/>
        <w:t>п</w:t>
        <w:br/>
        <w:br/>
        <w:t>о</w:t>
        <w:br/>
        <w:br/>
        <w:t>л</w:t>
        <w:br/>
        <w:br/>
        <w:t>н</w:t>
        <w:br/>
        <w:br/>
        <w:t>е</w:t>
        <w:br/>
        <w:br/>
        <w:t>н</w:t>
        <w:br/>
        <w:br/>
        <w:t>и</w:t>
        <w:br/>
        <w:br/>
        <w:t>я</w:t>
        <w:br/>
        <w:br/>
        <w:t xml:space="preserve"> </w:t>
        <w:br/>
        <w:br/>
        <w:t>о</w:t>
        <w:br/>
        <w:br/>
        <w:t>п</w:t>
        <w:br/>
        <w:br/>
        <w:t>а</w:t>
        <w:br/>
        <w:br/>
        <w:t>с</w:t>
        <w:br/>
        <w:br/>
        <w:t>н</w:t>
        <w:br/>
        <w:br/>
        <w:t>ы</w:t>
        <w:br/>
        <w:br/>
        <w:t>х</w:t>
        <w:br/>
        <w:br/>
        <w:t xml:space="preserve"> </w:t>
        <w:br/>
        <w:br/>
        <w:t>и</w:t>
        <w:br/>
        <w:br/>
        <w:t xml:space="preserve"> </w:t>
        <w:br/>
        <w:br/>
        <w:t>м</w:t>
        <w:br/>
        <w:br/>
        <w:t>о</w:t>
        <w:br/>
        <w:br/>
        <w:t>н</w:t>
        <w:br/>
        <w:br/>
        <w:t>о</w:t>
        <w:br/>
        <w:br/>
        <w:t>т</w:t>
        <w:br/>
        <w:br/>
        <w:t>о</w:t>
        <w:br/>
        <w:br/>
        <w:t>н</w:t>
        <w:br/>
        <w:br/>
        <w:t>н</w:t>
        <w:br/>
        <w:br/>
        <w:t>ы</w:t>
        <w:br/>
        <w:br/>
        <w:t>х</w:t>
        <w:br/>
        <w:br/>
        <w:t xml:space="preserve"> </w:t>
        <w:br/>
        <w:br/>
        <w:t>з</w:t>
        <w:br/>
        <w:br/>
        <w:t>а</w:t>
        <w:br/>
        <w:br/>
        <w:t>д</w:t>
        <w:br/>
        <w:br/>
        <w:t>а</w:t>
        <w:br/>
        <w:br/>
        <w:t>ч</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о</w:t>
        <w:br/>
        <w:br/>
        <w:t>п</w:t>
        <w:br/>
        <w:br/>
        <w:t>л</w:t>
        <w:br/>
        <w:br/>
        <w:t>а</w:t>
        <w:br/>
        <w:br/>
        <w:t>т</w:t>
        <w:br/>
        <w:br/>
        <w:t>у</w:t>
        <w:br/>
        <w:br/>
        <w:t xml:space="preserve"> </w:t>
        <w:br/>
        <w:br/>
        <w:t>т</w:t>
        <w:br/>
        <w:br/>
        <w:t>р</w:t>
        <w:br/>
        <w:br/>
        <w:t>у</w:t>
        <w:br/>
        <w:br/>
        <w:t>д</w:t>
        <w:br/>
        <w:br/>
        <w:t>а</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о</w:t>
        <w:br/>
        <w:br/>
        <w:t>в</w:t>
        <w:br/>
        <w:br/>
        <w:t>ы</w:t>
        <w:br/>
        <w:br/>
        <w:t>ш</w:t>
        <w:br/>
        <w:br/>
        <w:t>е</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B</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у</w:t>
        <w:br/>
        <w:br/>
        <w:t>п</w:t>
        <w:br/>
        <w:br/>
        <w:t>р</w:t>
        <w:br/>
        <w:br/>
        <w:t>а</w:t>
        <w:br/>
        <w:br/>
        <w:t>в</w:t>
        <w:br/>
        <w:br/>
        <w:t>л</w:t>
        <w:br/>
        <w:br/>
        <w:t>е</w:t>
        <w:br/>
        <w:br/>
        <w:t>н</w:t>
        <w:br/>
        <w:br/>
        <w:t>и</w:t>
        <w:br/>
        <w:br/>
        <w:t>я</w:t>
        <w:br/>
        <w:br/>
        <w:t xml:space="preserve"> </w:t>
        <w:br/>
        <w:br/>
        <w:t>и</w:t>
        <w:br/>
        <w:br/>
        <w:t xml:space="preserve"> </w:t>
        <w:br/>
        <w:br/>
        <w:t>к</w:t>
        <w:br/>
        <w:br/>
        <w:t>о</w:t>
        <w:br/>
        <w:br/>
        <w:t>н</w:t>
        <w:br/>
        <w:br/>
        <w:t>т</w:t>
        <w:br/>
        <w:br/>
        <w:t>р</w:t>
        <w:br/>
        <w:br/>
        <w:t>о</w:t>
        <w:br/>
        <w:br/>
        <w:t>л</w:t>
        <w:br/>
        <w:br/>
        <w:t>я</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о</w:t>
        <w:br/>
        <w:br/>
        <w:t>ш</w:t>
        <w:br/>
        <w:br/>
        <w:t>и</w:t>
        <w:br/>
        <w:br/>
        <w:t>б</w:t>
        <w:br/>
        <w:br/>
        <w:t>о</w:t>
        <w:br/>
        <w:br/>
        <w:t>к</w:t>
        <w:br/>
        <w:br/>
        <w:t>.</w:t>
        <w:br/>
        <w:br/>
        <w:br/>
        <w:br/>
        <w:br/>
        <w:t xml:space="preserve"> </w:t>
        <w:br/>
        <w:br/>
        <w:t xml:space="preserve"> </w:t>
        <w:br/>
        <w:br/>
        <w:t xml:space="preserve"> </w:t>
        <w:br/>
        <w:br/>
        <w:t xml:space="preserve"> </w:t>
        <w:br/>
        <w:br/>
        <w:t>*</w:t>
        <w:br/>
        <w:br/>
        <w:t xml:space="preserve"> </w:t>
        <w:br/>
        <w:br/>
        <w:t>C</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р</w:t>
        <w:br/>
        <w:br/>
        <w:t>о</w:t>
        <w:br/>
        <w:br/>
        <w:t>н</w:t>
        <w:br/>
        <w:br/>
        <w:t>о</w:t>
        <w:br/>
        <w:br/>
        <w:t>в</w:t>
        <w:br/>
        <w:br/>
        <w:t xml:space="preserve"> </w:t>
        <w:br/>
        <w:br/>
        <w:t>д</w:t>
        <w:br/>
        <w:br/>
        <w:t>л</w:t>
        <w:br/>
        <w:br/>
        <w:t>я</w:t>
        <w:br/>
        <w:br/>
        <w:t xml:space="preserve"> </w:t>
        <w:br/>
        <w:br/>
        <w:t>и</w:t>
        <w:br/>
        <w:br/>
        <w:t>н</w:t>
        <w:br/>
        <w:br/>
        <w:t>с</w:t>
        <w:br/>
        <w:br/>
        <w:t>п</w:t>
        <w:br/>
        <w:br/>
        <w:t>е</w:t>
        <w:br/>
        <w:br/>
        <w:t>к</w:t>
        <w:br/>
        <w:br/>
        <w:t>ц</w:t>
        <w:br/>
        <w:br/>
        <w:t>и</w:t>
        <w:br/>
        <w:br/>
        <w:t>й</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м</w:t>
        <w:br/>
        <w:br/>
        <w:t>о</w:t>
        <w:br/>
        <w:br/>
        <w:t>н</w:t>
        <w:br/>
        <w:br/>
        <w:t>и</w:t>
        <w:br/>
        <w:br/>
        <w:t>т</w:t>
        <w:br/>
        <w:br/>
        <w:t>о</w:t>
        <w:br/>
        <w:br/>
        <w:t>р</w:t>
        <w:br/>
        <w:br/>
        <w:t>и</w:t>
        <w:br/>
        <w:br/>
        <w:t>н</w:t>
        <w:br/>
        <w:br/>
        <w:t>г</w:t>
        <w:br/>
        <w:br/>
        <w:t>а</w:t>
        <w:br/>
        <w:br/>
        <w:t xml:space="preserve"> </w:t>
        <w:br/>
        <w:br/>
        <w:t>с</w:t>
        <w:br/>
        <w:br/>
        <w:t>о</w:t>
        <w:br/>
        <w:br/>
        <w:t>с</w:t>
        <w:br/>
        <w:br/>
        <w:t>т</w:t>
        <w:br/>
        <w:br/>
        <w:t>о</w:t>
        <w:br/>
        <w:br/>
        <w:t>я</w:t>
        <w:br/>
        <w:br/>
        <w:t>н</w:t>
        <w:br/>
        <w:br/>
        <w:t>и</w:t>
        <w:br/>
        <w:br/>
        <w:t>я</w:t>
        <w:br/>
        <w:br/>
        <w:t xml:space="preserve"> </w:t>
        <w:br/>
        <w:br/>
        <w:t>о</w:t>
        <w:br/>
        <w:br/>
        <w:t>б</w:t>
        <w:br/>
        <w:br/>
        <w:t>ъ</w:t>
        <w:br/>
        <w:br/>
        <w:t>е</w:t>
        <w:br/>
        <w:br/>
        <w:t>к</w:t>
        <w:br/>
        <w:br/>
        <w:t>т</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У</w:t>
        <w:br/>
        <w:br/>
        <w:t>с</w:t>
        <w:br/>
        <w:br/>
        <w:t>к</w:t>
        <w:br/>
        <w:br/>
        <w:t>о</w:t>
        <w:br/>
        <w:br/>
        <w:t>р</w:t>
        <w:br/>
        <w:br/>
        <w:t>е</w:t>
        <w:br/>
        <w:br/>
        <w:t>н</w:t>
        <w:br/>
        <w:br/>
        <w:t>и</w:t>
        <w:br/>
        <w:br/>
        <w:t>е</w:t>
        <w:br/>
        <w:br/>
        <w:t xml:space="preserve"> </w:t>
        <w:br/>
        <w:br/>
        <w:t>п</w:t>
        <w:br/>
        <w:br/>
        <w:t>р</w:t>
        <w:br/>
        <w:br/>
        <w:t>о</w:t>
        <w:br/>
        <w:br/>
        <w:t>ц</w:t>
        <w:br/>
        <w:br/>
        <w:t>е</w:t>
        <w:br/>
        <w:br/>
        <w:t>с</w:t>
        <w:br/>
        <w:br/>
        <w:t>с</w:t>
        <w:br/>
        <w:br/>
        <w:t>о</w:t>
        <w:br/>
        <w:br/>
        <w:t>в</w:t>
        <w:br/>
        <w:br/>
        <w:t>.</w:t>
        <w:br/>
        <w:br/>
        <w:br/>
        <w:br/>
        <w:br/>
        <w:br/>
        <w:br/>
        <w:br/>
        <w:t>*</w:t>
        <w:br/>
        <w:br/>
        <w:t>*</w:t>
        <w:br/>
        <w:br/>
        <w:t>V</w:t>
        <w:br/>
        <w:br/>
        <w:t>I</w:t>
        <w:br/>
        <w:br/>
        <w:t>.</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и</w:t>
        <w:br/>
        <w:br/>
        <w:t xml:space="preserve"> </w:t>
        <w:br/>
        <w:br/>
        <w:t>з</w:t>
        <w:br/>
        <w:br/>
        <w:t>а</w:t>
        <w:br/>
        <w:br/>
        <w:t>щ</w:t>
        <w:br/>
        <w:br/>
        <w:t>и</w:t>
        <w:br/>
        <w:br/>
        <w:t>т</w:t>
        <w:br/>
        <w:br/>
        <w:t>а</w:t>
        <w:br/>
        <w:br/>
        <w:t xml:space="preserve"> </w:t>
        <w:br/>
        <w:br/>
        <w:t>д</w:t>
        <w:br/>
        <w:br/>
        <w:t>а</w:t>
        <w:br/>
        <w:br/>
        <w:t>н</w:t>
        <w:br/>
        <w:br/>
        <w:t>н</w:t>
        <w:br/>
        <w:br/>
        <w:t>ы</w:t>
        <w:br/>
        <w:br/>
        <w:t>х</w:t>
        <w:br/>
        <w:br/>
        <w:t>*</w:t>
        <w:br/>
        <w:br/>
        <w:t>*</w:t>
        <w:br/>
        <w:br/>
        <w:br/>
        <w:br/>
        <w:br/>
        <w:t xml:space="preserve"> </w:t>
        <w:br/>
        <w:br/>
        <w:t xml:space="preserve"> </w:t>
        <w:br/>
        <w:br/>
        <w:t xml:space="preserve"> </w:t>
        <w:br/>
        <w:br/>
        <w:t xml:space="preserve"> </w:t>
        <w:br/>
        <w:br/>
        <w:t>*</w:t>
        <w:br/>
        <w:br/>
        <w:t xml:space="preserve"> </w:t>
        <w:br/>
        <w:br/>
        <w:t>A</w:t>
        <w:br/>
        <w:br/>
        <w:t>.</w:t>
        <w:br/>
        <w:br/>
        <w:t xml:space="preserve"> </w:t>
        <w:br/>
        <w:br/>
        <w:t>У</w:t>
        <w:br/>
        <w:br/>
        <w:t>с</w:t>
        <w:br/>
        <w:br/>
        <w:t>и</w:t>
        <w:br/>
        <w:br/>
        <w:t>л</w:t>
        <w:br/>
        <w:br/>
        <w:t>е</w:t>
        <w:br/>
        <w:br/>
        <w:t>н</w:t>
        <w:br/>
        <w:br/>
        <w:t>и</w:t>
        <w:br/>
        <w:br/>
        <w:t>е</w:t>
        <w:br/>
        <w:br/>
        <w:t xml:space="preserve"> </w:t>
        <w:br/>
        <w:br/>
        <w:t>м</w:t>
        <w:br/>
        <w:br/>
        <w:t>е</w:t>
        <w:br/>
        <w:br/>
        <w:t>р</w:t>
        <w:br/>
        <w:br/>
        <w:t xml:space="preserve"> </w:t>
        <w:br/>
        <w:br/>
        <w:t>п</w:t>
        <w:br/>
        <w:br/>
        <w:t>о</w:t>
        <w:br/>
        <w:br/>
        <w:t xml:space="preserve"> </w:t>
        <w:br/>
        <w:br/>
        <w:t>з</w:t>
        <w:br/>
        <w:br/>
        <w:t>а</w:t>
        <w:br/>
        <w:br/>
        <w:t>щ</w:t>
        <w:br/>
        <w:br/>
        <w:t>и</w:t>
        <w:br/>
        <w:br/>
        <w:t>т</w:t>
        <w:br/>
        <w:br/>
        <w:t>е</w:t>
        <w:br/>
        <w:br/>
        <w:t xml:space="preserve"> </w:t>
        <w:br/>
        <w:br/>
        <w:t>о</w:t>
        <w:br/>
        <w:br/>
        <w:t>т</w:t>
        <w:br/>
        <w:br/>
        <w:t xml:space="preserve"> </w:t>
        <w:br/>
        <w:br/>
        <w:t>к</w:t>
        <w:br/>
        <w:br/>
        <w:t>и</w:t>
        <w:br/>
        <w:br/>
        <w:t>б</w:t>
        <w:br/>
        <w:br/>
        <w:t>е</w:t>
        <w:br/>
        <w:br/>
        <w:t>р</w:t>
        <w:br/>
        <w:br/>
        <w:t>а</w:t>
        <w:br/>
        <w:br/>
        <w:t>т</w:t>
        <w:br/>
        <w:br/>
        <w:t>а</w:t>
        <w:br/>
        <w:br/>
        <w:t>к</w:t>
        <w:br/>
        <w:br/>
        <w:t xml:space="preserve"> </w:t>
        <w:br/>
        <w:br/>
        <w:t>и</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 xml:space="preserve"> </w:t>
        <w:br/>
        <w:br/>
        <w:t>к</w:t>
        <w:br/>
        <w:br/>
        <w:t xml:space="preserve"> </w:t>
        <w:br/>
        <w:br/>
        <w:t>д</w:t>
        <w:br/>
        <w:br/>
        <w:t>а</w:t>
        <w:br/>
        <w:br/>
        <w:t>н</w:t>
        <w:br/>
        <w:br/>
        <w:t>н</w:t>
        <w:br/>
        <w:br/>
        <w:t>ы</w:t>
        <w:br/>
        <w:br/>
        <w:t>м</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З</w:t>
        <w:br/>
        <w:br/>
        <w:t>а</w:t>
        <w:br/>
        <w:br/>
        <w:t>щ</w:t>
        <w:br/>
        <w:br/>
        <w:t>и</w:t>
        <w:br/>
        <w:br/>
        <w:t>т</w:t>
        <w:br/>
        <w:br/>
        <w:t>а</w:t>
        <w:br/>
        <w:br/>
        <w:t xml:space="preserve"> </w:t>
        <w:br/>
        <w:br/>
        <w:t>к</w:t>
        <w:br/>
        <w:br/>
        <w:t>о</w:t>
        <w:br/>
        <w:br/>
        <w:t>н</w:t>
        <w:br/>
        <w:br/>
        <w:t>ф</w:t>
        <w:br/>
        <w:br/>
        <w:t>и</w:t>
        <w:br/>
        <w:br/>
        <w:t>д</w:t>
        <w:br/>
        <w:br/>
        <w:t>е</w:t>
        <w:br/>
        <w:br/>
        <w:t>н</w:t>
        <w:br/>
        <w:br/>
        <w:t>ц</w:t>
        <w:br/>
        <w:br/>
        <w:t>и</w:t>
        <w:br/>
        <w:br/>
        <w:t>а</w:t>
        <w:br/>
        <w:br/>
        <w:t>л</w:t>
        <w:br/>
        <w:br/>
        <w:t>ь</w:t>
        <w:br/>
        <w:br/>
        <w:t>н</w:t>
        <w:br/>
        <w:br/>
        <w:t>о</w:t>
        <w:br/>
        <w:br/>
        <w:t>й</w:t>
        <w:br/>
        <w:br/>
        <w:t xml:space="preserve"> </w:t>
        <w:br/>
        <w:br/>
        <w:t>и</w:t>
        <w:br/>
        <w:br/>
        <w:t>н</w:t>
        <w:br/>
        <w:br/>
        <w:t>ф</w:t>
        <w:br/>
        <w:br/>
        <w:t>о</w:t>
        <w:br/>
        <w:br/>
        <w:t>р</w:t>
        <w:br/>
        <w:br/>
        <w:t>м</w:t>
        <w:br/>
        <w:br/>
        <w:t>а</w:t>
        <w:br/>
        <w:br/>
        <w:t>ц</w:t>
        <w:br/>
        <w:br/>
        <w:t>и</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О</w:t>
        <w:br/>
        <w:br/>
        <w:t>б</w:t>
        <w:br/>
        <w:br/>
        <w:t>е</w:t>
        <w:br/>
        <w:br/>
        <w:t>с</w:t>
        <w:br/>
        <w:br/>
        <w:t>п</w:t>
        <w:br/>
        <w:br/>
        <w:t>е</w:t>
        <w:br/>
        <w:br/>
        <w:t>ч</w:t>
        <w:br/>
        <w:br/>
        <w:t>е</w:t>
        <w:br/>
        <w:br/>
        <w:t>н</w:t>
        <w:br/>
        <w:br/>
        <w:t>и</w:t>
        <w:br/>
        <w:br/>
        <w:t>е</w:t>
        <w:br/>
        <w:br/>
        <w:t xml:space="preserve"> </w:t>
        <w:br/>
        <w:br/>
        <w:t>н</w:t>
        <w:br/>
        <w:br/>
        <w:t>е</w:t>
        <w:br/>
        <w:br/>
        <w:t>п</w:t>
        <w:br/>
        <w:br/>
        <w:t>р</w:t>
        <w:br/>
        <w:br/>
        <w:t>е</w:t>
        <w:br/>
        <w:br/>
        <w:t>р</w:t>
        <w:br/>
        <w:br/>
        <w:t>ы</w:t>
        <w:br/>
        <w:br/>
        <w:t>в</w:t>
        <w:br/>
        <w:br/>
        <w:t>н</w:t>
        <w:br/>
        <w:br/>
        <w:t>о</w:t>
        <w:br/>
        <w:br/>
        <w:t>с</w:t>
        <w:br/>
        <w:br/>
        <w:t>т</w:t>
        <w:br/>
        <w:br/>
        <w:t>и</w:t>
        <w:br/>
        <w:br/>
        <w:t xml:space="preserve"> </w:t>
        <w:br/>
        <w:br/>
        <w:t>б</w:t>
        <w:br/>
        <w:br/>
        <w:t>и</w:t>
        <w:br/>
        <w:br/>
        <w:t>з</w:t>
        <w:br/>
        <w:br/>
        <w:t>н</w:t>
        <w:br/>
        <w:br/>
        <w:t>е</w:t>
        <w:br/>
        <w:br/>
        <w:t>с</w:t>
        <w:br/>
        <w:br/>
        <w:t>а</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о</w:t>
        <w:br/>
        <w:br/>
        <w:t>б</w:t>
        <w:br/>
        <w:br/>
        <w:t>л</w:t>
        <w:br/>
        <w:br/>
        <w:t>ю</w:t>
        <w:br/>
        <w:br/>
        <w:t>д</w:t>
        <w:br/>
        <w:br/>
        <w:t>е</w:t>
        <w:br/>
        <w:br/>
        <w:t>н</w:t>
        <w:br/>
        <w:br/>
        <w:t>и</w:t>
        <w:br/>
        <w:br/>
        <w:t>е</w:t>
        <w:br/>
        <w:br/>
        <w:t xml:space="preserve"> </w:t>
        <w:br/>
        <w:br/>
        <w:t>н</w:t>
        <w:br/>
        <w:br/>
        <w:t>о</w:t>
        <w:br/>
        <w:br/>
        <w:t>р</w:t>
        <w:br/>
        <w:br/>
        <w:t>м</w:t>
        <w:br/>
        <w:br/>
        <w:t>а</w:t>
        <w:br/>
        <w:br/>
        <w:t>т</w:t>
        <w:br/>
        <w:br/>
        <w:t>и</w:t>
        <w:br/>
        <w:br/>
        <w:t>в</w:t>
        <w:br/>
        <w:br/>
        <w:t>н</w:t>
        <w:br/>
        <w:br/>
        <w:t>ы</w:t>
        <w:br/>
        <w:br/>
        <w:t>х</w:t>
        <w:br/>
        <w:br/>
        <w:t xml:space="preserve"> </w:t>
        <w:br/>
        <w:br/>
        <w:t>т</w:t>
        <w:br/>
        <w:br/>
        <w:t>р</w:t>
        <w:br/>
        <w:br/>
        <w:t>е</w:t>
        <w:br/>
        <w:br/>
        <w:t>б</w:t>
        <w:br/>
        <w:br/>
        <w:t>о</w:t>
        <w:br/>
        <w:br/>
        <w:t>в</w:t>
        <w:br/>
        <w:br/>
        <w:t>а</w:t>
        <w:br/>
        <w:br/>
        <w:t>н</w:t>
        <w:br/>
        <w:br/>
        <w:t>и</w:t>
        <w:br/>
        <w:br/>
        <w:t>й</w:t>
        <w:br/>
        <w:br/>
        <w:t>.</w:t>
        <w:br/>
        <w:br/>
        <w:br/>
        <w:br/>
        <w:br/>
        <w:t xml:space="preserve"> </w:t>
        <w:br/>
        <w:br/>
        <w:t xml:space="preserve"> </w:t>
        <w:br/>
        <w:br/>
        <w:t xml:space="preserve"> </w:t>
        <w:br/>
        <w:br/>
        <w:t xml:space="preserve"> </w:t>
        <w:br/>
        <w:br/>
        <w:t>*</w:t>
        <w:br/>
        <w:br/>
        <w:t xml:space="preserve"> </w:t>
        <w:br/>
        <w:br/>
        <w:t>B</w:t>
        <w:br/>
        <w:br/>
        <w:t>.</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о</w:t>
        <w:br/>
        <w:br/>
        <w:t>б</w:t>
        <w:br/>
        <w:br/>
        <w:t>н</w:t>
        <w:br/>
        <w:br/>
        <w:t>а</w:t>
        <w:br/>
        <w:br/>
        <w:t>р</w:t>
        <w:br/>
        <w:br/>
        <w:t>у</w:t>
        <w:br/>
        <w:br/>
        <w:t>ж</w:t>
        <w:br/>
        <w:br/>
        <w:t>е</w:t>
        <w:br/>
        <w:br/>
        <w:t>н</w:t>
        <w:br/>
        <w:br/>
        <w:t>и</w:t>
        <w:br/>
        <w:br/>
        <w:t>я</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в</w:t>
        <w:br/>
        <w:br/>
        <w:t>т</w:t>
        <w:br/>
        <w:br/>
        <w:t>о</w:t>
        <w:br/>
        <w:br/>
        <w:t>р</w:t>
        <w:br/>
        <w:br/>
        <w:t>ж</w:t>
        <w:br/>
        <w:br/>
        <w:t>е</w:t>
        <w:br/>
        <w:br/>
        <w:t>н</w:t>
        <w:br/>
        <w:br/>
        <w:t>и</w:t>
        <w:br/>
        <w:br/>
        <w:t>й</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к</w:t>
        <w:br/>
        <w:br/>
        <w:t>и</w:t>
        <w:br/>
        <w:br/>
        <w:t>б</w:t>
        <w:br/>
        <w:br/>
        <w:t>е</w:t>
        <w:br/>
        <w:br/>
        <w:t>р</w:t>
        <w:br/>
        <w:br/>
        <w:t>а</w:t>
        <w:br/>
        <w:br/>
        <w:t>т</w:t>
        <w:br/>
        <w:br/>
        <w:t>а</w:t>
        <w:br/>
        <w:br/>
        <w:t>к</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М</w:t>
        <w:br/>
        <w:br/>
        <w:t>и</w:t>
        <w:br/>
        <w:br/>
        <w:t>н</w:t>
        <w:br/>
        <w:br/>
        <w:t>и</w:t>
        <w:br/>
        <w:br/>
        <w:t>м</w:t>
        <w:br/>
        <w:br/>
        <w:t>и</w:t>
        <w:br/>
        <w:br/>
        <w:t>з</w:t>
        <w:br/>
        <w:br/>
        <w:t>а</w:t>
        <w:br/>
        <w:br/>
        <w:t>ц</w:t>
        <w:br/>
        <w:br/>
        <w:t>и</w:t>
        <w:br/>
        <w:br/>
        <w:t>я</w:t>
        <w:br/>
        <w:br/>
        <w:t xml:space="preserve"> </w:t>
        <w:br/>
        <w:br/>
        <w:t>у</w:t>
        <w:br/>
        <w:br/>
        <w:t>щ</w:t>
        <w:br/>
        <w:br/>
        <w:t>е</w:t>
        <w:br/>
        <w:br/>
        <w:t>р</w:t>
        <w:br/>
        <w:br/>
        <w:t>б</w:t>
        <w:br/>
        <w:br/>
        <w:t>а</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О</w:t>
        <w:br/>
        <w:br/>
        <w:t>п</w:t>
        <w:br/>
        <w:br/>
        <w:t>е</w:t>
        <w:br/>
        <w:br/>
        <w:t>р</w:t>
        <w:br/>
        <w:br/>
        <w:t>а</w:t>
        <w:br/>
        <w:br/>
        <w:t>т</w:t>
        <w:br/>
        <w:br/>
        <w:t>и</w:t>
        <w:br/>
        <w:br/>
        <w:t>в</w:t>
        <w:br/>
        <w:br/>
        <w:t>н</w:t>
        <w:br/>
        <w:br/>
        <w:t>о</w:t>
        <w:br/>
        <w:br/>
        <w:t>е</w:t>
        <w:br/>
        <w:br/>
        <w:t xml:space="preserve"> </w:t>
        <w:br/>
        <w:br/>
        <w:t>р</w:t>
        <w:br/>
        <w:br/>
        <w:t>е</w:t>
        <w:br/>
        <w:br/>
        <w:t>а</w:t>
        <w:br/>
        <w:br/>
        <w:t>г</w:t>
        <w:br/>
        <w:br/>
        <w:t>и</w:t>
        <w:br/>
        <w:br/>
        <w:t>р</w:t>
        <w:br/>
        <w:br/>
        <w:t>о</w:t>
        <w:br/>
        <w:br/>
        <w:t>в</w:t>
        <w:br/>
        <w:br/>
        <w:t>а</w:t>
        <w:br/>
        <w:br/>
        <w:t>н</w:t>
        <w:br/>
        <w:br/>
        <w:t>и</w:t>
        <w:br/>
        <w:br/>
        <w:t>е</w:t>
        <w:br/>
        <w:br/>
        <w:t xml:space="preserve"> </w:t>
        <w:br/>
        <w:br/>
        <w:t>н</w:t>
        <w:br/>
        <w:br/>
        <w:t>а</w:t>
        <w:br/>
        <w:br/>
        <w:t xml:space="preserve"> </w:t>
        <w:br/>
        <w:br/>
        <w:t>и</w:t>
        <w:br/>
        <w:br/>
        <w:t>н</w:t>
        <w:br/>
        <w:br/>
        <w:t>ц</w:t>
        <w:br/>
        <w:br/>
        <w:t>и</w:t>
        <w:br/>
        <w:br/>
        <w:t>д</w:t>
        <w:br/>
        <w:br/>
        <w:t>е</w:t>
        <w:br/>
        <w:br/>
        <w:t>н</w:t>
        <w:br/>
        <w:br/>
        <w:t>т</w:t>
        <w:br/>
        <w:br/>
        <w:t>ы</w:t>
        <w:br/>
        <w:br/>
        <w:t>.</w:t>
        <w:br/>
        <w:br/>
        <w:br/>
        <w:br/>
        <w:br/>
        <w:t xml:space="preserve"> </w:t>
        <w:br/>
        <w:br/>
        <w:t xml:space="preserve"> </w:t>
        <w:br/>
        <w:br/>
        <w:t xml:space="preserve"> </w:t>
        <w:br/>
        <w:br/>
        <w:t xml:space="preserve"> </w:t>
        <w:br/>
        <w:br/>
        <w:t>*</w:t>
        <w:br/>
        <w:br/>
        <w:t xml:space="preserve"> </w:t>
        <w:br/>
        <w:br/>
        <w:t>C</w:t>
        <w:br/>
        <w:br/>
        <w:t>.</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о</w:t>
        <w:br/>
        <w:br/>
        <w:t>с</w:t>
        <w:br/>
        <w:br/>
        <w:t>н</w:t>
        <w:br/>
        <w:br/>
        <w:t>о</w:t>
        <w:br/>
        <w:br/>
        <w:t>в</w:t>
        <w:br/>
        <w:br/>
        <w:t>а</w:t>
        <w:br/>
        <w:br/>
        <w:t>м</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о</w:t>
        <w:br/>
        <w:br/>
        <w:t>в</w:t>
        <w:br/>
        <w:br/>
        <w:t>ы</w:t>
        <w:br/>
        <w:br/>
        <w:t>ш</w:t>
        <w:br/>
        <w:br/>
        <w:t>е</w:t>
        <w:br/>
        <w:br/>
        <w:t>н</w:t>
        <w:br/>
        <w:br/>
        <w:t>и</w:t>
        <w:br/>
        <w:br/>
        <w:t>е</w:t>
        <w:br/>
        <w:br/>
        <w:t xml:space="preserve"> </w:t>
        <w:br/>
        <w:br/>
        <w:t>о</w:t>
        <w:br/>
        <w:br/>
        <w:t>с</w:t>
        <w:br/>
        <w:br/>
        <w:t>в</w:t>
        <w:br/>
        <w:br/>
        <w:t>е</w:t>
        <w:br/>
        <w:br/>
        <w:t>д</w:t>
        <w:br/>
        <w:br/>
        <w:t>о</w:t>
        <w:br/>
        <w:br/>
        <w:t>м</w:t>
        <w:br/>
        <w:br/>
        <w:t>л</w:t>
        <w:br/>
        <w:br/>
        <w:t>е</w:t>
        <w:br/>
        <w:br/>
        <w:t>н</w:t>
        <w:br/>
        <w:br/>
        <w:t>н</w:t>
        <w:br/>
        <w:br/>
        <w:t>о</w:t>
        <w:br/>
        <w:br/>
        <w:t>с</w:t>
        <w:br/>
        <w:br/>
        <w:t>т</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ч</w:t>
        <w:br/>
        <w:br/>
        <w:t>е</w:t>
        <w:br/>
        <w:br/>
        <w:t>л</w:t>
        <w:br/>
        <w:br/>
        <w:t>о</w:t>
        <w:br/>
        <w:br/>
        <w:t>в</w:t>
        <w:br/>
        <w:br/>
        <w:t>е</w:t>
        <w:br/>
        <w:br/>
        <w:t>ч</w:t>
        <w:br/>
        <w:br/>
        <w:t>е</w:t>
        <w:br/>
        <w:br/>
        <w:t>с</w:t>
        <w:br/>
        <w:br/>
        <w:t>к</w:t>
        <w:br/>
        <w:br/>
        <w:t>и</w:t>
        <w:br/>
        <w:br/>
        <w:t>х</w:t>
        <w:br/>
        <w:br/>
        <w:t xml:space="preserve"> </w:t>
        <w:br/>
        <w:br/>
        <w:t>о</w:t>
        <w:br/>
        <w:br/>
        <w:t>ш</w:t>
        <w:br/>
        <w:br/>
        <w:t>и</w:t>
        <w:br/>
        <w:br/>
        <w:t>б</w:t>
        <w:br/>
        <w:br/>
        <w:t>о</w:t>
        <w:br/>
        <w:br/>
        <w:t>к</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Ф</w:t>
        <w:br/>
        <w:br/>
        <w:t>о</w:t>
        <w:br/>
        <w:br/>
        <w:t>р</w:t>
        <w:br/>
        <w:br/>
        <w:t>м</w:t>
        <w:br/>
        <w:br/>
        <w:t>и</w:t>
        <w:br/>
        <w:br/>
        <w:t>р</w:t>
        <w:br/>
        <w:br/>
        <w:t>о</w:t>
        <w:br/>
        <w:br/>
        <w:t>в</w:t>
        <w:br/>
        <w:br/>
        <w:t>а</w:t>
        <w:br/>
        <w:br/>
        <w:t>н</w:t>
        <w:br/>
        <w:br/>
        <w:t>и</w:t>
        <w:br/>
        <w:br/>
        <w:t>е</w:t>
        <w:br/>
        <w:br/>
        <w:t xml:space="preserve"> </w:t>
        <w:br/>
        <w:br/>
        <w:t>к</w:t>
        <w:br/>
        <w:br/>
        <w:t>у</w:t>
        <w:br/>
        <w:br/>
        <w:t>л</w:t>
        <w:br/>
        <w:br/>
        <w:t>ь</w:t>
        <w:br/>
        <w:br/>
        <w:t>т</w:t>
        <w:br/>
        <w:br/>
        <w:t>у</w:t>
        <w:br/>
        <w:br/>
        <w:t>р</w:t>
        <w:br/>
        <w:br/>
        <w:t>ы</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br/>
        <w:br/>
        <w:br/>
        <w:br/>
        <w:br/>
        <w:br/>
        <w:t>*</w:t>
        <w:br/>
        <w:br/>
        <w:t>*</w:t>
        <w:br/>
        <w:br/>
        <w:t>V</w:t>
        <w:br/>
        <w:br/>
        <w:t>I</w:t>
        <w:br/>
        <w:br/>
        <w:t>I</w:t>
        <w:br/>
        <w:br/>
        <w:t>.</w:t>
        <w:br/>
        <w:br/>
        <w:t xml:space="preserve"> </w:t>
        <w:br/>
        <w:br/>
        <w:t>У</w:t>
        <w:br/>
        <w:br/>
        <w:t>с</w:t>
        <w:br/>
        <w:br/>
        <w:t>т</w:t>
        <w:br/>
        <w:br/>
        <w:t>о</w:t>
        <w:br/>
        <w:br/>
        <w:t>й</w:t>
        <w:br/>
        <w:br/>
        <w:t>ч</w:t>
        <w:br/>
        <w:br/>
        <w:t>и</w:t>
        <w:br/>
        <w:br/>
        <w:t>в</w:t>
        <w:br/>
        <w:br/>
        <w:t>о</w:t>
        <w:br/>
        <w:br/>
        <w:t>е</w:t>
        <w:br/>
        <w:br/>
        <w:t xml:space="preserve"> </w:t>
        <w:br/>
        <w:br/>
        <w:t>р</w:t>
        <w:br/>
        <w:br/>
        <w:t>а</w:t>
        <w:br/>
        <w:br/>
        <w:t>з</w:t>
        <w:br/>
        <w:br/>
        <w:t>в</w:t>
        <w:br/>
        <w:br/>
        <w:t>и</w:t>
        <w:br/>
        <w:br/>
        <w:t>т</w:t>
        <w:br/>
        <w:br/>
        <w:t>и</w:t>
        <w:br/>
        <w:br/>
        <w:t>е</w:t>
        <w:br/>
        <w:br/>
        <w:t xml:space="preserve"> </w:t>
        <w:br/>
        <w:br/>
        <w:t>и</w:t>
        <w:br/>
        <w:br/>
        <w:t xml:space="preserve"> </w:t>
        <w:br/>
        <w:br/>
        <w:t>э</w:t>
        <w:br/>
        <w:br/>
        <w:t>к</w:t>
        <w:br/>
        <w:br/>
        <w:t>о</w:t>
        <w:br/>
        <w:br/>
        <w:t>л</w:t>
        <w:br/>
        <w:br/>
        <w:t>о</w:t>
        <w:br/>
        <w:br/>
        <w:t>г</w:t>
        <w:br/>
        <w:br/>
        <w:t>и</w:t>
        <w:br/>
        <w:br/>
        <w:t>ч</w:t>
        <w:br/>
        <w:br/>
        <w:t>е</w:t>
        <w:br/>
        <w:br/>
        <w:t>с</w:t>
        <w:br/>
        <w:br/>
        <w:t>к</w:t>
        <w:br/>
        <w:br/>
        <w:t>а</w:t>
        <w:br/>
        <w:br/>
        <w:t>я</w:t>
        <w:br/>
        <w:br/>
        <w:t xml:space="preserve"> </w:t>
        <w:br/>
        <w:br/>
        <w:t>б</w:t>
        <w:br/>
        <w:br/>
        <w:t>е</w:t>
        <w:br/>
        <w:br/>
        <w:t>з</w:t>
        <w:br/>
        <w:br/>
        <w:t>о</w:t>
        <w:br/>
        <w:br/>
        <w:t>п</w:t>
        <w:br/>
        <w:br/>
        <w:t>а</w:t>
        <w:br/>
        <w:br/>
        <w:t>с</w:t>
        <w:br/>
        <w:br/>
        <w:t>н</w:t>
        <w:br/>
        <w:br/>
        <w:t>о</w:t>
        <w:br/>
        <w:br/>
        <w:t>с</w:t>
        <w:br/>
        <w:br/>
        <w:t>т</w:t>
        <w:br/>
        <w:br/>
        <w:t>ь</w:t>
        <w:br/>
        <w:br/>
        <w:t>*</w:t>
        <w:br/>
        <w:br/>
        <w:t>*</w:t>
        <w:br/>
        <w:br/>
        <w:br/>
        <w:br/>
        <w:br/>
        <w:t xml:space="preserve"> </w:t>
        <w:br/>
        <w:br/>
        <w:t xml:space="preserve"> </w:t>
        <w:br/>
        <w:br/>
        <w:t xml:space="preserve"> </w:t>
        <w:br/>
        <w:br/>
        <w:t xml:space="preserve"> </w:t>
        <w:br/>
        <w:br/>
        <w:t>*</w:t>
        <w:br/>
        <w:br/>
        <w:t xml:space="preserve"> </w:t>
        <w:br/>
        <w:br/>
        <w:t>A</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 xml:space="preserve"> </w:t>
        <w:br/>
        <w:br/>
        <w:t>и</w:t>
        <w:br/>
        <w:br/>
        <w:t xml:space="preserve"> </w:t>
        <w:br/>
        <w:br/>
        <w:t>с</w:t>
        <w:br/>
        <w:br/>
        <w:t>н</w:t>
        <w:br/>
        <w:br/>
        <w:t>и</w:t>
        <w:br/>
        <w:br/>
        <w:t>ж</w:t>
        <w:br/>
        <w:br/>
        <w:t>е</w:t>
        <w:br/>
        <w:br/>
        <w:t>н</w:t>
        <w:br/>
        <w:br/>
        <w:t>и</w:t>
        <w:br/>
        <w:br/>
        <w:t>я</w:t>
        <w:br/>
        <w:br/>
        <w:t xml:space="preserve"> </w:t>
        <w:br/>
        <w:br/>
        <w:t>в</w:t>
        <w:br/>
        <w:br/>
        <w:t>ы</w:t>
        <w:br/>
        <w:br/>
        <w:t>б</w:t>
        <w:br/>
        <w:br/>
        <w:t>р</w:t>
        <w:br/>
        <w:br/>
        <w:t>о</w:t>
        <w:br/>
        <w:br/>
        <w:t>с</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н</w:t>
        <w:br/>
        <w:br/>
        <w:t>и</w:t>
        <w:br/>
        <w:br/>
        <w:t>ж</w:t>
        <w:br/>
        <w:br/>
        <w:t>е</w:t>
        <w:br/>
        <w:br/>
        <w:t>н</w:t>
        <w:br/>
        <w:br/>
        <w:t>и</w:t>
        <w:br/>
        <w:br/>
        <w:t>е</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о</w:t>
        <w:br/>
        <w:br/>
        <w:t>б</w:t>
        <w:br/>
        <w:br/>
        <w:t>л</w:t>
        <w:br/>
        <w:br/>
        <w:t>ю</w:t>
        <w:br/>
        <w:br/>
        <w:t>д</w:t>
        <w:br/>
        <w:br/>
        <w:t>е</w:t>
        <w:br/>
        <w:br/>
        <w:t>н</w:t>
        <w:br/>
        <w:br/>
        <w:t>и</w:t>
        <w:br/>
        <w:br/>
        <w:t>е</w:t>
        <w:br/>
        <w:br/>
        <w:t xml:space="preserve"> </w:t>
        <w:br/>
        <w:br/>
        <w:t>э</w:t>
        <w:br/>
        <w:br/>
        <w:t>к</w:t>
        <w:br/>
        <w:br/>
        <w:t>о</w:t>
        <w:br/>
        <w:br/>
        <w:t>л</w:t>
        <w:br/>
        <w:br/>
        <w:t>о</w:t>
        <w:br/>
        <w:br/>
        <w:t>г</w:t>
        <w:br/>
        <w:br/>
        <w:t>и</w:t>
        <w:br/>
        <w:br/>
        <w:t>ч</w:t>
        <w:br/>
        <w:br/>
        <w:t>е</w:t>
        <w:br/>
        <w:br/>
        <w:t>с</w:t>
        <w:br/>
        <w:br/>
        <w:t>к</w:t>
        <w:br/>
        <w:br/>
        <w:t>и</w:t>
        <w:br/>
        <w:br/>
        <w:t>х</w:t>
        <w:br/>
        <w:br/>
        <w:t xml:space="preserve"> </w:t>
        <w:br/>
        <w:br/>
        <w:t>н</w:t>
        <w:br/>
        <w:br/>
        <w:t>о</w:t>
        <w:br/>
        <w:br/>
        <w:t>р</w:t>
        <w:br/>
        <w:br/>
        <w:t>м</w:t>
        <w:br/>
        <w:br/>
        <w:t>.</w:t>
        <w:br/>
        <w:br/>
        <w:br/>
        <w:br/>
        <w:br/>
        <w:t xml:space="preserve"> </w:t>
        <w:br/>
        <w:br/>
        <w:t xml:space="preserve"> </w:t>
        <w:br/>
        <w:br/>
        <w:t xml:space="preserve"> </w:t>
        <w:br/>
        <w:br/>
        <w:t xml:space="preserve"> </w:t>
        <w:br/>
        <w:br/>
        <w:t>*</w:t>
        <w:br/>
        <w:br/>
        <w:t xml:space="preserve"> </w:t>
        <w:br/>
        <w:br/>
        <w:t>B</w:t>
        <w:br/>
        <w:br/>
        <w:t>.</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м</w:t>
        <w:br/>
        <w:br/>
        <w:t>о</w:t>
        <w:br/>
        <w:br/>
        <w:t>н</w:t>
        <w:br/>
        <w:br/>
        <w:t>и</w:t>
        <w:br/>
        <w:br/>
        <w:t>т</w:t>
        <w:br/>
        <w:br/>
        <w:t>о</w:t>
        <w:br/>
        <w:br/>
        <w:t>р</w:t>
        <w:br/>
        <w:br/>
        <w:t>и</w:t>
        <w:br/>
        <w:br/>
        <w:t>н</w:t>
        <w:br/>
        <w:br/>
        <w:t>г</w:t>
        <w:br/>
        <w:br/>
        <w:t>а</w:t>
        <w:br/>
        <w:br/>
        <w:t xml:space="preserve"> </w:t>
        <w:br/>
        <w:br/>
        <w:t>и</w:t>
        <w:br/>
        <w:br/>
        <w:t xml:space="preserve"> </w:t>
        <w:br/>
        <w:br/>
        <w:t>к</w:t>
        <w:br/>
        <w:br/>
        <w:t>о</w:t>
        <w:br/>
        <w:br/>
        <w:t>н</w:t>
        <w:br/>
        <w:br/>
        <w:t>т</w:t>
        <w:br/>
        <w:br/>
        <w:t>р</w:t>
        <w:br/>
        <w:br/>
        <w:t>о</w:t>
        <w:br/>
        <w:br/>
        <w:t>л</w:t>
        <w:br/>
        <w:br/>
        <w:t>я</w:t>
        <w:br/>
        <w:br/>
        <w:t xml:space="preserve"> </w:t>
        <w:br/>
        <w:br/>
        <w:t>э</w:t>
        <w:br/>
        <w:br/>
        <w:t>к</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о</w:t>
        <w:br/>
        <w:br/>
        <w:t>б</w:t>
        <w:br/>
        <w:br/>
        <w:t>л</w:t>
        <w:br/>
        <w:br/>
        <w:t>ю</w:t>
        <w:br/>
        <w:br/>
        <w:t>д</w:t>
        <w:br/>
        <w:br/>
        <w:t>е</w:t>
        <w:br/>
        <w:br/>
        <w:t>н</w:t>
        <w:br/>
        <w:br/>
        <w:t>и</w:t>
        <w:br/>
        <w:br/>
        <w:t>е</w:t>
        <w:br/>
        <w:br/>
        <w:t xml:space="preserve"> </w:t>
        <w:br/>
        <w:br/>
        <w:t>э</w:t>
        <w:br/>
        <w:br/>
        <w:t>к</w:t>
        <w:br/>
        <w:br/>
        <w:t>о</w:t>
        <w:br/>
        <w:br/>
        <w:t>л</w:t>
        <w:br/>
        <w:br/>
        <w:t>о</w:t>
        <w:br/>
        <w:br/>
        <w:t>г</w:t>
        <w:br/>
        <w:br/>
        <w:t>и</w:t>
        <w:br/>
        <w:br/>
        <w:t>ч</w:t>
        <w:br/>
        <w:br/>
        <w:t>е</w:t>
        <w:br/>
        <w:br/>
        <w:t>с</w:t>
        <w:br/>
        <w:br/>
        <w:t>к</w:t>
        <w:br/>
        <w:br/>
        <w:t>и</w:t>
        <w:br/>
        <w:br/>
        <w:t>х</w:t>
        <w:br/>
        <w:br/>
        <w:t xml:space="preserve"> </w:t>
        <w:br/>
        <w:br/>
        <w:t>н</w:t>
        <w:br/>
        <w:br/>
        <w:t>о</w:t>
        <w:br/>
        <w:br/>
        <w:t>р</w:t>
        <w:br/>
        <w:br/>
        <w:t>м</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а</w:t>
        <w:br/>
        <w:br/>
        <w:t>в</w:t>
        <w:br/>
        <w:br/>
        <w:t>а</w:t>
        <w:br/>
        <w:br/>
        <w:t>р</w:t>
        <w:br/>
        <w:br/>
        <w:t>и</w:t>
        <w:br/>
        <w:br/>
        <w:t>й</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О</w:t>
        <w:br/>
        <w:br/>
        <w:t>п</w:t>
        <w:br/>
        <w:br/>
        <w:t>е</w:t>
        <w:br/>
        <w:br/>
        <w:t>р</w:t>
        <w:br/>
        <w:br/>
        <w:t>а</w:t>
        <w:br/>
        <w:br/>
        <w:t>т</w:t>
        <w:br/>
        <w:br/>
        <w:t>и</w:t>
        <w:br/>
        <w:br/>
        <w:t>в</w:t>
        <w:br/>
        <w:br/>
        <w:t>н</w:t>
        <w:br/>
        <w:br/>
        <w:t>о</w:t>
        <w:br/>
        <w:br/>
        <w:t>е</w:t>
        <w:br/>
        <w:br/>
        <w:t xml:space="preserve"> </w:t>
        <w:br/>
        <w:br/>
        <w:t>р</w:t>
        <w:br/>
        <w:br/>
        <w:t>е</w:t>
        <w:br/>
        <w:br/>
        <w:t>а</w:t>
        <w:br/>
        <w:br/>
        <w:t>г</w:t>
        <w:br/>
        <w:br/>
        <w:t>и</w:t>
        <w:br/>
        <w:br/>
        <w:t>р</w:t>
        <w:br/>
        <w:br/>
        <w:t>о</w:t>
        <w:br/>
        <w:br/>
        <w:t>в</w:t>
        <w:br/>
        <w:br/>
        <w:t>а</w:t>
        <w:br/>
        <w:br/>
        <w:t>н</w:t>
        <w:br/>
        <w:br/>
        <w:t>и</w:t>
        <w:br/>
        <w:br/>
        <w:t>е</w:t>
        <w:br/>
        <w:br/>
        <w:t xml:space="preserve"> </w:t>
        <w:br/>
        <w:br/>
        <w:t>н</w:t>
        <w:br/>
        <w:br/>
        <w:t>а</w:t>
        <w:br/>
        <w:br/>
        <w:t xml:space="preserve"> </w:t>
        <w:br/>
        <w:br/>
        <w:t>э</w:t>
        <w:br/>
        <w:br/>
        <w:t>к</w:t>
        <w:br/>
        <w:br/>
        <w:t>о</w:t>
        <w:br/>
        <w:br/>
        <w:t>л</w:t>
        <w:br/>
        <w:br/>
        <w:t>о</w:t>
        <w:br/>
        <w:br/>
        <w:t>г</w:t>
        <w:br/>
        <w:br/>
        <w:t>и</w:t>
        <w:br/>
        <w:br/>
        <w:t>ч</w:t>
        <w:br/>
        <w:br/>
        <w:t>е</w:t>
        <w:br/>
        <w:br/>
        <w:t>с</w:t>
        <w:br/>
        <w:br/>
        <w:t>к</w:t>
        <w:br/>
        <w:br/>
        <w:t>и</w:t>
        <w:br/>
        <w:br/>
        <w:t>е</w:t>
        <w:br/>
        <w:br/>
        <w:t xml:space="preserve"> </w:t>
        <w:br/>
        <w:br/>
        <w:t>у</w:t>
        <w:br/>
        <w:br/>
        <w:t>г</w:t>
        <w:br/>
        <w:br/>
        <w:t>р</w:t>
        <w:br/>
        <w:br/>
        <w:t>о</w:t>
        <w:br/>
        <w:br/>
        <w:t>з</w:t>
        <w:br/>
        <w:br/>
        <w:t>ы</w:t>
        <w:br/>
        <w:br/>
        <w:t>.</w:t>
        <w:br/>
        <w:br/>
        <w:br/>
        <w:br/>
        <w:br/>
        <w:t xml:space="preserve"> </w:t>
        <w:br/>
        <w:br/>
        <w:t xml:space="preserve"> </w:t>
        <w:br/>
        <w:br/>
        <w:t xml:space="preserve"> </w:t>
        <w:br/>
        <w:br/>
        <w:t xml:space="preserve"> </w:t>
        <w:br/>
        <w:br/>
        <w:t>*</w:t>
        <w:br/>
        <w:br/>
        <w:t xml:space="preserve"> </w:t>
        <w:br/>
        <w:br/>
        <w:t>C</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д</w:t>
        <w:br/>
        <w:br/>
        <w:t>л</w:t>
        <w:br/>
        <w:br/>
        <w:t>я</w:t>
        <w:br/>
        <w:br/>
        <w:t xml:space="preserve"> </w:t>
        <w:br/>
        <w:br/>
        <w:t>п</w:t>
        <w:br/>
        <w:br/>
        <w:t>е</w:t>
        <w:br/>
        <w:br/>
        <w:t>р</w:t>
        <w:br/>
        <w:br/>
        <w:t>е</w:t>
        <w:br/>
        <w:br/>
        <w:t>р</w:t>
        <w:br/>
        <w:br/>
        <w:t>а</w:t>
        <w:br/>
        <w:br/>
        <w:t>б</w:t>
        <w:br/>
        <w:br/>
        <w:t>о</w:t>
        <w:br/>
        <w:br/>
        <w:t>т</w:t>
        <w:br/>
        <w:br/>
        <w:t>к</w:t>
        <w:br/>
        <w:br/>
        <w:t>и</w:t>
        <w:br/>
        <w:br/>
        <w:t xml:space="preserve"> </w:t>
        <w:br/>
        <w:br/>
        <w:t>и</w:t>
        <w:br/>
        <w:br/>
        <w:t xml:space="preserve"> </w:t>
        <w:br/>
        <w:br/>
        <w:t>у</w:t>
        <w:br/>
        <w:br/>
        <w:t>т</w:t>
        <w:br/>
        <w:br/>
        <w:t>и</w:t>
        <w:br/>
        <w:br/>
        <w:t>л</w:t>
        <w:br/>
        <w:br/>
        <w:t>и</w:t>
        <w:br/>
        <w:br/>
        <w:t>з</w:t>
        <w:br/>
        <w:br/>
        <w:t>а</w:t>
        <w:br/>
        <w:br/>
        <w:t>ц</w:t>
        <w:br/>
        <w:br/>
        <w:t>и</w:t>
        <w:br/>
        <w:br/>
        <w:t>и</w:t>
        <w:br/>
        <w:br/>
        <w:t xml:space="preserve"> </w:t>
        <w:br/>
        <w:br/>
        <w:t>о</w:t>
        <w:br/>
        <w:br/>
        <w:t>т</w:t>
        <w:br/>
        <w:br/>
        <w:t>х</w:t>
        <w:br/>
        <w:br/>
        <w:t>о</w:t>
        <w:br/>
        <w:br/>
        <w:t>д</w:t>
        <w:br/>
        <w:br/>
        <w:t>о</w:t>
        <w:br/>
        <w:br/>
        <w:t>в</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С</w:t>
        <w:br/>
        <w:br/>
        <w:t>о</w:t>
        <w:br/>
        <w:br/>
        <w:t>к</w:t>
        <w:br/>
        <w:br/>
        <w:t>р</w:t>
        <w:br/>
        <w:br/>
        <w:t>а</w:t>
        <w:br/>
        <w:br/>
        <w:t>щ</w:t>
        <w:br/>
        <w:br/>
        <w:t>е</w:t>
        <w:br/>
        <w:br/>
        <w:t>н</w:t>
        <w:br/>
        <w:br/>
        <w:t>и</w:t>
        <w:br/>
        <w:br/>
        <w:t>е</w:t>
        <w:br/>
        <w:br/>
        <w:t xml:space="preserve"> </w:t>
        <w:br/>
        <w:br/>
        <w:t>к</w:t>
        <w:br/>
        <w:br/>
        <w:t>о</w:t>
        <w:br/>
        <w:br/>
        <w:t>л</w:t>
        <w:br/>
        <w:br/>
        <w:t>и</w:t>
        <w:br/>
        <w:br/>
        <w:t>ч</w:t>
        <w:br/>
        <w:br/>
        <w:t>е</w:t>
        <w:br/>
        <w:br/>
        <w:t>с</w:t>
        <w:br/>
        <w:br/>
        <w:t>т</w:t>
        <w:br/>
        <w:br/>
        <w:t>в</w:t>
        <w:br/>
        <w:br/>
        <w:t>а</w:t>
        <w:br/>
        <w:br/>
        <w:t xml:space="preserve"> </w:t>
        <w:br/>
        <w:br/>
        <w:t>о</w:t>
        <w:br/>
        <w:br/>
        <w:t>т</w:t>
        <w:br/>
        <w:br/>
        <w:t>х</w:t>
        <w:br/>
        <w:br/>
        <w:t>о</w:t>
        <w:br/>
        <w:br/>
        <w:t>д</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е</w:t>
        <w:br/>
        <w:br/>
        <w:t>с</w:t>
        <w:br/>
        <w:br/>
        <w:t>у</w:t>
        <w:br/>
        <w:br/>
        <w:t>р</w:t>
        <w:br/>
        <w:br/>
        <w:t>с</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В</w:t>
        <w:br/>
        <w:br/>
        <w:t>н</w:t>
        <w:br/>
        <w:br/>
        <w:t>е</w:t>
        <w:br/>
        <w:br/>
        <w:t>д</w:t>
        <w:br/>
        <w:br/>
        <w:t>р</w:t>
        <w:br/>
        <w:br/>
        <w:t>е</w:t>
        <w:br/>
        <w:br/>
        <w:t>н</w:t>
        <w:br/>
        <w:br/>
        <w:t>и</w:t>
        <w:br/>
        <w:br/>
        <w:t>е</w:t>
        <w:br/>
        <w:br/>
        <w:t xml:space="preserve"> </w:t>
        <w:br/>
        <w:br/>
        <w:t>п</w:t>
        <w:br/>
        <w:br/>
        <w:t>р</w:t>
        <w:br/>
        <w:br/>
        <w:t>и</w:t>
        <w:br/>
        <w:br/>
        <w:t>н</w:t>
        <w:br/>
        <w:br/>
        <w:t>ц</w:t>
        <w:br/>
        <w:br/>
        <w:t>и</w:t>
        <w:br/>
        <w:br/>
        <w:t>п</w:t>
        <w:br/>
        <w:br/>
        <w:t>о</w:t>
        <w:br/>
        <w:br/>
        <w:t>в</w:t>
        <w:br/>
        <w:br/>
        <w:t xml:space="preserve"> </w:t>
        <w:br/>
        <w:br/>
        <w:t>ц</w:t>
        <w:br/>
        <w:br/>
        <w:t>и</w:t>
        <w:br/>
        <w:br/>
        <w:t>р</w:t>
        <w:br/>
        <w:br/>
        <w:t>к</w:t>
        <w:br/>
        <w:br/>
        <w:t>у</w:t>
        <w:br/>
        <w:br/>
        <w:t>л</w:t>
        <w:br/>
        <w:br/>
        <w:t>я</w:t>
        <w:br/>
        <w:br/>
        <w:t>р</w:t>
        <w:br/>
        <w:br/>
        <w:t>н</w:t>
        <w:br/>
        <w:br/>
        <w:t>о</w:t>
        <w:br/>
        <w:br/>
        <w:t>й</w:t>
        <w:br/>
        <w:br/>
        <w:t xml:space="preserve"> </w:t>
        <w:br/>
        <w:br/>
        <w:t>э</w:t>
        <w:br/>
        <w:br/>
        <w:t>к</w:t>
        <w:br/>
        <w:br/>
        <w:t>о</w:t>
        <w:br/>
        <w:br/>
        <w:t>н</w:t>
        <w:br/>
        <w:br/>
        <w:t>о</w:t>
        <w:br/>
        <w:br/>
        <w:t>м</w:t>
        <w:br/>
        <w:br/>
        <w:t>и</w:t>
        <w:br/>
        <w:br/>
        <w:t>к</w:t>
        <w:br/>
        <w:br/>
        <w:t>и</w:t>
        <w:br/>
        <w:br/>
        <w:t>.</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