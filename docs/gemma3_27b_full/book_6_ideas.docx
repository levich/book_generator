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двойники в нефтепереработке: Моделирование, анализ и оптимизация</w:t>
      </w:r>
    </w:p>
    <w:p>
      <w:r>
        <w:br w:type="page"/>
      </w:r>
    </w:p>
    <w:p>
      <w:pPr>
        <w:pStyle w:val="Heading1"/>
      </w:pPr>
      <w:r>
        <w:t>Введение:  Определение целей книги, целевая аудитория и место в серии, а также благодарности.</w:t>
      </w:r>
    </w:p>
    <w:p>
      <w:pPr>
        <w:pStyle w:val="Heading2"/>
      </w:pPr>
      <w:r>
        <w:t>Цифровые двойники в нефтепереработке: Моделирование, анализ и оптимизация – Структура Главы 1: Введение в моделирование</w:t>
      </w:r>
    </w:p>
    <w:p>
      <w:r>
        <w:t>**I. Значение моделирования в современной нефтепереработке (Обоснование актуальности)**</w:t>
      </w:r>
    </w:p>
    <w:p>
      <w:pPr>
        <w:pStyle w:val="ListParagraph"/>
      </w:pPr>
      <w:r>
        <w:t xml:space="preserve">  </w:t>
      </w:r>
      <w:r>
        <w:rPr>
          <w:b/>
        </w:rPr>
        <w:t>A. Растущая сложность нефтеперерабатывающих процессов:</w:t>
      </w:r>
      <w:r>
        <w:rPr/>
        <w:t xml:space="preserve"> Необходимость учета все большего количества переменных и взаимосвязей.</w:t>
      </w:r>
    </w:p>
    <w:p>
      <w:pPr>
        <w:pStyle w:val="ListParagraph"/>
      </w:pPr>
      <w:r>
        <w:t xml:space="preserve">  Аргумент: Современные НПЗ работают с широким спектром сырья, требуют оптимизации в условиях меняющегося рынка, и подвержены строгим экологическим требованиям.</w:t>
      </w:r>
    </w:p>
    <w:p>
      <w:pPr>
        <w:pStyle w:val="ListParagraph"/>
      </w:pPr>
      <w:r>
        <w:t xml:space="preserve">  Пример: Переход к глубокой переработке нефти требует точного контроля над сложными химическими реакциями и физическими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B. Ограниченность ресурсов и необходимость оптимизации:</w:t>
      </w:r>
      <w:r>
        <w:rPr/>
        <w:t xml:space="preserve">  Увеличение эффективности и снижение затрат как ключевые факторы успеха.</w:t>
      </w:r>
    </w:p>
    <w:p>
      <w:pPr>
        <w:pStyle w:val="ListParagraph"/>
      </w:pPr>
      <w:r>
        <w:t xml:space="preserve">  Аргумент: Высокая стоимость энергии, сырья и обслуживания оборудования диктует необходимость постоянного поиска путей оптимизации.</w:t>
      </w:r>
    </w:p>
    <w:p>
      <w:pPr>
        <w:pStyle w:val="ListParagraph"/>
      </w:pPr>
      <w:r>
        <w:t xml:space="preserve">  Пример: Оптимизация режимов работы установок позволяет снизить потребление энергии и повысить выход целевых продуктов.</w:t>
      </w:r>
    </w:p>
    <w:p>
      <w:pPr>
        <w:pStyle w:val="ListParagraph"/>
      </w:pPr>
      <w:r>
        <w:t xml:space="preserve">  </w:t>
      </w:r>
      <w:r>
        <w:rPr>
          <w:b/>
        </w:rPr>
        <w:t>C. Роль моделирования как инструмента поддержки принятия решений:</w:t>
      </w:r>
      <w:r>
        <w:rPr/>
        <w:t xml:space="preserve">  Возможность оценки различных сценариев и выбора оптимальных решений.</w:t>
      </w:r>
    </w:p>
    <w:p>
      <w:pPr>
        <w:pStyle w:val="ListParagraph"/>
      </w:pPr>
      <w:r>
        <w:t xml:space="preserve">  Аргумент:  Эксперименты на реальном объекте могут быть дорогостоящими, опасными и не всегда возможными.</w:t>
      </w:r>
    </w:p>
    <w:p>
      <w:pPr>
        <w:pStyle w:val="ListParagraph"/>
      </w:pPr>
      <w:r>
        <w:t xml:space="preserve">  Пример:  Моделирование позволяет оценить влияние изменения технологических параметров на качество продукции и производительность установки.</w:t>
      </w:r>
    </w:p>
    <w:p>
      <w:pPr>
        <w:pStyle w:val="ListParagraph"/>
      </w:pPr>
      <w:r>
        <w:t xml:space="preserve">  </w:t>
      </w:r>
      <w:r>
        <w:rPr>
          <w:b/>
        </w:rPr>
        <w:t>A. Что такое модель?:</w:t>
      </w:r>
      <w:r>
        <w:rPr/>
        <w:t xml:space="preserve">  Упрощенное представление реальности, используемое для анализа и прогнозирования.</w:t>
      </w:r>
    </w:p>
    <w:p>
      <w:pPr>
        <w:pStyle w:val="ListParagraph"/>
      </w:pPr>
      <w:r>
        <w:t xml:space="preserve">  Аргумент: Модель – это абстракция, которая отражает ключевые аспекты объекта или процесса, но не является его полной копией.</w:t>
      </w:r>
    </w:p>
    <w:p>
      <w:pPr>
        <w:pStyle w:val="ListParagraph"/>
      </w:pPr>
      <w:r>
        <w:t xml:space="preserve">  Пример:  Карта города – это модель географической территории, которая упрощает реальность, но позволяет ориентироваться и планировать маршруты.</w:t>
      </w:r>
    </w:p>
    <w:p>
      <w:pPr>
        <w:pStyle w:val="ListParagraph"/>
      </w:pPr>
      <w:r>
        <w:t xml:space="preserve">  </w:t>
      </w:r>
      <w:r>
        <w:rPr>
          <w:b/>
        </w:rPr>
        <w:t>B. Физические модели:</w:t>
      </w:r>
      <w:r>
        <w:rPr/>
        <w:t xml:space="preserve">  Материальное представление объекта или процесса в уменьшенном или увеличенном масштабе.</w:t>
      </w:r>
    </w:p>
    <w:p>
      <w:pPr>
        <w:pStyle w:val="ListParagraph"/>
      </w:pPr>
      <w:r>
        <w:t xml:space="preserve">  Аргумент:  Позволяют наглядно изучить поведение объекта или процесса в различных условиях.</w:t>
      </w:r>
    </w:p>
    <w:p>
      <w:pPr>
        <w:pStyle w:val="ListParagraph"/>
      </w:pPr>
      <w:r>
        <w:t xml:space="preserve">  Пример:  Макет нефтеперерабатывающей установки, используемый для обучения персонала.</w:t>
      </w:r>
    </w:p>
    <w:p>
      <w:pPr>
        <w:pStyle w:val="ListParagraph"/>
      </w:pPr>
      <w:r>
        <w:t xml:space="preserve">  </w:t>
      </w:r>
      <w:r>
        <w:rPr>
          <w:b/>
        </w:rPr>
        <w:t>C. Математические модели:</w:t>
      </w:r>
      <w:r>
        <w:rPr/>
        <w:t xml:space="preserve">  Описание объекта или процесса с помощью математических уравнений и формул.</w:t>
      </w:r>
    </w:p>
    <w:p>
      <w:pPr>
        <w:pStyle w:val="ListParagraph"/>
      </w:pPr>
      <w:r>
        <w:t xml:space="preserve">  Аргумент:  Позволяют проводить количественный анализ и прогнозирование.</w:t>
      </w:r>
    </w:p>
    <w:p>
      <w:pPr>
        <w:pStyle w:val="ListParagraph"/>
      </w:pPr>
      <w:r>
        <w:t xml:space="preserve">  Пример:  Уравнение материального баланса, описывающее изменение количества вещества в процессе.</w:t>
      </w:r>
    </w:p>
    <w:p>
      <w:pPr>
        <w:pStyle w:val="ListParagraph"/>
      </w:pPr>
      <w:r>
        <w:t xml:space="preserve">  </w:t>
      </w:r>
      <w:r>
        <w:rPr>
          <w:b/>
        </w:rPr>
        <w:t>D. Компьютерные модели:</w:t>
      </w:r>
      <w:r>
        <w:rPr/>
        <w:t xml:space="preserve">  Реализация математической модели в программном обеспечении.</w:t>
      </w:r>
    </w:p>
    <w:p>
      <w:pPr>
        <w:pStyle w:val="ListParagraph"/>
      </w:pPr>
      <w:r>
        <w:t xml:space="preserve">  Аргумент:  Позволяют решать сложные задачи, которые не поддаются аналитическому решению.</w:t>
      </w:r>
    </w:p>
    <w:p>
      <w:pPr>
        <w:pStyle w:val="ListParagraph"/>
      </w:pPr>
      <w:r>
        <w:t xml:space="preserve">  Пример:  Симулятор процесса дистилляции, позволяющий оценить влияние изменения параметров на качество разделения.</w:t>
      </w:r>
    </w:p>
    <w:p>
      <w:pPr>
        <w:pStyle w:val="ListParagraph"/>
      </w:pPr>
      <w:r>
        <w:t xml:space="preserve">  </w:t>
      </w:r>
      <w:r>
        <w:rPr>
          <w:b/>
        </w:rPr>
        <w:t>A. Оптимизация режимов работы установок:</w:t>
      </w:r>
      <w:r>
        <w:rPr/>
        <w:t xml:space="preserve"> Повышение производительности, снижение затрат и улучшение качества продукции.</w:t>
      </w:r>
    </w:p>
    <w:p>
      <w:pPr>
        <w:pStyle w:val="ListParagraph"/>
      </w:pPr>
      <w:r>
        <w:t xml:space="preserve">  Аргумент:  Моделирование позволяет найти оптимальные значения технологических параметров, обеспечивающие максимальную эффективность работы установки.</w:t>
      </w:r>
    </w:p>
    <w:p>
      <w:pPr>
        <w:pStyle w:val="ListParagraph"/>
      </w:pPr>
      <w:r>
        <w:t xml:space="preserve">  Пример: Оптимизация режима работы реактора каталитического крекинга для максимизации выхода бензина.</w:t>
      </w:r>
    </w:p>
    <w:p>
      <w:pPr>
        <w:pStyle w:val="ListParagraph"/>
      </w:pPr>
      <w:r>
        <w:t xml:space="preserve">  </w:t>
      </w:r>
      <w:r>
        <w:rPr>
          <w:b/>
        </w:rPr>
        <w:t>B. Прогнозирование поведения технологических процессов:</w:t>
      </w:r>
      <w:r>
        <w:rPr/>
        <w:t xml:space="preserve">  Предотвращение аварийных ситуаций и обеспечение безопасности производства.</w:t>
      </w:r>
    </w:p>
    <w:p>
      <w:pPr>
        <w:pStyle w:val="ListParagraph"/>
      </w:pPr>
      <w:r>
        <w:t xml:space="preserve">  Аргумент:  Моделирование позволяет предсказать развитие процесса и выявить потенциальные проблемы.</w:t>
      </w:r>
    </w:p>
    <w:p>
      <w:pPr>
        <w:pStyle w:val="ListParagraph"/>
      </w:pPr>
      <w:r>
        <w:t xml:space="preserve">  Пример:  Прогнозирование образования отложений кокса в реакторе каталитического крекинга.</w:t>
      </w:r>
    </w:p>
    <w:p>
      <w:pPr>
        <w:pStyle w:val="ListParagraph"/>
      </w:pPr>
      <w:r>
        <w:t xml:space="preserve">  </w:t>
      </w:r>
      <w:r>
        <w:rPr>
          <w:b/>
        </w:rPr>
        <w:t>C. Диагностика неисправностей и предсказательное обслуживание:</w:t>
      </w:r>
      <w:r>
        <w:rPr/>
        <w:t xml:space="preserve">  Снижение времени простоя оборудования и затрат на ремонт.</w:t>
      </w:r>
    </w:p>
    <w:p>
      <w:pPr>
        <w:pStyle w:val="ListParagraph"/>
      </w:pPr>
      <w:r>
        <w:t xml:space="preserve">  Аргумент:  Моделирование позволяет выявить причины неисправностей и спрогнозировать остаточный ресурс оборудования.</w:t>
      </w:r>
    </w:p>
    <w:p>
      <w:pPr>
        <w:pStyle w:val="ListParagraph"/>
      </w:pPr>
      <w:r>
        <w:t xml:space="preserve">  Пример:  Диагностика состояния теплообменного оборудования на основе данных о температуре и давлении.</w:t>
      </w:r>
    </w:p>
    <w:p>
      <w:pPr>
        <w:pStyle w:val="ListParagraph"/>
      </w:pPr>
      <w:r>
        <w:t xml:space="preserve">  </w:t>
      </w:r>
      <w:r>
        <w:rPr>
          <w:b/>
        </w:rPr>
        <w:t>D. Обучение персонала:</w:t>
      </w:r>
      <w:r>
        <w:rPr/>
        <w:t xml:space="preserve">  Получение практических навыков и повышение квалификации.</w:t>
      </w:r>
    </w:p>
    <w:p>
      <w:pPr>
        <w:pStyle w:val="ListParagraph"/>
      </w:pPr>
      <w:r>
        <w:t xml:space="preserve">  Аргумент:  Использование симуляторов позволяет обучать персонал работе с оборудованием в безопасной и контролируемой среде.</w:t>
      </w:r>
    </w:p>
    <w:p>
      <w:pPr>
        <w:pStyle w:val="ListParagraph"/>
      </w:pPr>
      <w:r>
        <w:t xml:space="preserve">  Пример:  Обучение операторов работе с панелью управления установкой первичной переработки нефти.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Растущая сложность нефтеперерабатывающих процессов и необходимость моделирования для управления ею.</w:t>
      </w:r>
    </w:p>
    <w:p>
      <w:pPr>
        <w:pStyle w:val="ListBullet"/>
      </w:pPr>
      <w:r>
        <w:t>Необходимость оптимизации ресурсов и снижение затрат как драйверы для использования моделирования.</w:t>
      </w:r>
    </w:p>
    <w:p>
      <w:pPr>
        <w:pStyle w:val="ListBullet"/>
      </w:pPr>
      <w:r>
        <w:t>Роль моделирования как инструмента поддержки принятия решений в условиях неопределенности.</w:t>
      </w:r>
    </w:p>
    <w:p>
      <w:pPr>
        <w:pStyle w:val="ListBullet"/>
      </w:pPr>
      <w:r>
        <w:t>Определение модели и ее ключевые характеристики как упрощенного представления реальности.</w:t>
      </w:r>
    </w:p>
    <w:p>
      <w:pPr>
        <w:pStyle w:val="ListBullet"/>
      </w:pPr>
      <w:r>
        <w:t>Физические модели в нефтепереработке: преимущества и ограничения использования.</w:t>
      </w:r>
    </w:p>
    <w:p>
      <w:pPr>
        <w:pStyle w:val="ListBullet"/>
      </w:pPr>
      <w:r>
        <w:t>Математические модели: принципы построения и область применения.</w:t>
      </w:r>
    </w:p>
    <w:p>
      <w:pPr>
        <w:pStyle w:val="ListBullet"/>
      </w:pPr>
      <w:r>
        <w:t>Компьютерные модели: роль программного обеспечения и возможности реализации сложных задач.</w:t>
      </w:r>
    </w:p>
    <w:p>
      <w:pPr>
        <w:pStyle w:val="ListBullet"/>
      </w:pPr>
      <w:r>
        <w:t>Оптимизация режимов работы установок с помощью моделирования: повышение производительности и снижение затрат.</w:t>
      </w:r>
    </w:p>
    <w:p>
      <w:pPr>
        <w:pStyle w:val="ListBullet"/>
      </w:pPr>
      <w:r>
        <w:t>Прогнозирование поведения технологических процессов для предотвращения аварийных ситуаций и обеспечения безопасности.</w:t>
      </w:r>
    </w:p>
    <w:p>
      <w:pPr>
        <w:pStyle w:val="ListBullet"/>
      </w:pPr>
      <w:r>
        <w:t>Использование моделирования для диагностики неисправностей и предсказательного обслуживания оборудования.</w:t>
      </w:r>
    </w:p>
    <w:p>
      <w:pPr>
        <w:pStyle w:val="ListBullet"/>
      </w:pPr>
      <w:r>
        <w:t>Обучение персонала с использованием симуляторов для повышения квалификации и развития практических навыков.</w:t>
      </w:r>
    </w:p>
    <w:p>
      <w:pPr>
        <w:pStyle w:val="ListBullet"/>
      </w:pPr>
      <w:r>
        <w:t>Применение моделирования для анализа влияния различных факторов на качество продукции.</w:t>
      </w:r>
    </w:p>
    <w:p>
      <w:pPr>
        <w:pStyle w:val="ListBullet"/>
      </w:pPr>
      <w:r>
        <w:t>Моделирование как инструмент для оценки эффективности новых технологических решений.</w:t>
      </w:r>
    </w:p>
    <w:p>
      <w:pPr>
        <w:pStyle w:val="ListBullet"/>
      </w:pPr>
      <w:r>
        <w:t>Разработка моделей для анализа и оптимизации логистических цепочек в нефтепереработке.</w:t>
      </w:r>
    </w:p>
    <w:p>
      <w:pPr>
        <w:pStyle w:val="ListBullet"/>
      </w:pPr>
      <w:r>
        <w:t>Моделирование процессов управления отходами и снижение негативного воздействия на окружающую среду.</w:t>
      </w:r>
    </w:p>
    <w:p>
      <w:pPr>
        <w:pStyle w:val="ListBullet"/>
      </w:pPr>
      <w:r>
        <w:t>Создание моделей для оценки рисков и обеспечения безопасности технологических процессов.</w:t>
      </w:r>
    </w:p>
    <w:p>
      <w:pPr>
        <w:pStyle w:val="ListBullet"/>
      </w:pPr>
      <w:r>
        <w:t>Моделирование для анализа и оптимизации энергетических потоков в нефтепереработке.</w:t>
      </w:r>
    </w:p>
    <w:p>
      <w:pPr>
        <w:pStyle w:val="ListBullet"/>
      </w:pPr>
      <w:r>
        <w:t>Разработка моделей для прогнозирования спроса на нефтепродукты и оптимизации производства.</w:t>
      </w:r>
    </w:p>
    <w:p>
      <w:pPr>
        <w:pStyle w:val="ListBullet"/>
      </w:pPr>
      <w:r>
        <w:t>Моделирование процессов смешивания и компаундирования нефтепродуктов для достижения заданных характеристик.</w:t>
      </w:r>
    </w:p>
    <w:p>
      <w:pPr>
        <w:pStyle w:val="ListBullet"/>
      </w:pPr>
      <w:r>
        <w:t>Использование моделирования для анализа и оптимизации процессов хранения и транспортировки нефти и нефтепродуктов.</w:t>
      </w:r>
    </w:p>
    <w:p>
      <w:pPr>
        <w:pStyle w:val="ListBullet"/>
      </w:pPr>
      <w:r>
        <w:t>Создание моделей для оценки влияния изменений в сырье на выход целевых продуктов.</w:t>
      </w:r>
    </w:p>
    <w:p>
      <w:pPr>
        <w:pStyle w:val="ListBullet"/>
      </w:pPr>
      <w:r>
        <w:t>Применение моделирования для анализа и оптимизации процессов очистки сточных вод.</w:t>
      </w:r>
    </w:p>
    <w:p>
      <w:pPr>
        <w:pStyle w:val="ListBullet"/>
      </w:pPr>
      <w:r>
        <w:t>Использование моделей для разработки стратегий управления производством в условиях меняющегося рынка.</w:t>
      </w:r>
    </w:p>
    <w:p>
      <w:pPr>
        <w:pStyle w:val="ListBullet"/>
      </w:pPr>
      <w:r>
        <w:t>Создание моделей для оценки эффективности различных мер по снижению выбросов парниковых газов.</w:t>
      </w:r>
    </w:p>
    <w:p>
      <w:r>
        <w:br w:type="page"/>
      </w:r>
    </w:p>
    <w:p>
      <w:pPr>
        <w:pStyle w:val="Heading1"/>
      </w:pPr>
      <w:r>
        <w:t>Глава 1:  Введение в моделирование: Определение, типы моделей и области применения в нефтепереработке.</w:t>
      </w:r>
    </w:p>
    <w:p>
      <w:pPr>
        <w:pStyle w:val="Heading2"/>
      </w:pPr>
      <w:r>
        <w:t>Структура Глава 1: Введение в моделирование</w:t>
      </w:r>
    </w:p>
    <w:p>
      <w:r>
        <w:t>**I. Значение моделирования в современной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A. Растущая сложность нефтеперерабатывающих процессов:</w:t>
      </w:r>
    </w:p>
    <w:p>
      <w:pPr>
        <w:pStyle w:val="ListParagraph"/>
      </w:pPr>
      <w:r>
        <w:t xml:space="preserve">  Аргумент: Современные НПЗ работают с широким спектром сырья, требуют оптимизации в условиях меняющегося рынка, и подвержены строгим экологическим требованиям.</w:t>
      </w:r>
    </w:p>
    <w:p>
      <w:pPr>
        <w:pStyle w:val="ListParagraph"/>
      </w:pPr>
      <w:r>
        <w:t xml:space="preserve">  Аргумент:  Необходимость учета все большего количества взаимосвязанных переменных для достижения оптимальной производительности и качества.</w:t>
      </w:r>
    </w:p>
    <w:p>
      <w:pPr>
        <w:pStyle w:val="ListParagraph"/>
      </w:pPr>
      <w:r>
        <w:t xml:space="preserve">  Пример:  Переход к глубокой переработке нефти требует точного контроля над сложными химическими реакциями и физическими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B. Ограниченность ресурсов и необходимость оптимизации:</w:t>
      </w:r>
    </w:p>
    <w:p>
      <w:pPr>
        <w:pStyle w:val="ListParagraph"/>
      </w:pPr>
      <w:r>
        <w:t xml:space="preserve">  Аргумент: Высокая стоимость энергии, сырья и обслуживания оборудования диктует необходимость постоянного поиска путей оптимизации.</w:t>
      </w:r>
    </w:p>
    <w:p>
      <w:pPr>
        <w:pStyle w:val="ListParagraph"/>
      </w:pPr>
      <w:r>
        <w:t xml:space="preserve">  Аргумент:  Экологические ограничения требуют минимизации отходов и выбросов, что требует оптимизации процессов.</w:t>
      </w:r>
    </w:p>
    <w:p>
      <w:pPr>
        <w:pStyle w:val="ListParagraph"/>
      </w:pPr>
      <w:r>
        <w:t xml:space="preserve">  Пример: Оптимизация режимов работы установок позволяет снизить потребление энергии и повысить выход целевых продуктов.</w:t>
      </w:r>
    </w:p>
    <w:p>
      <w:pPr>
        <w:pStyle w:val="ListParagraph"/>
      </w:pPr>
      <w:r>
        <w:t xml:space="preserve">  </w:t>
      </w:r>
      <w:r>
        <w:rPr>
          <w:b/>
        </w:rPr>
        <w:t>C. Роль моделирования как инструмента поддержки принятия решений:</w:t>
      </w:r>
    </w:p>
    <w:p>
      <w:pPr>
        <w:pStyle w:val="ListParagraph"/>
      </w:pPr>
      <w:r>
        <w:t xml:space="preserve">  Аргумент: Эксперименты на реальном объекте могут быть дорогостоящими, опасными и не всегда возможными.</w:t>
      </w:r>
    </w:p>
    <w:p>
      <w:pPr>
        <w:pStyle w:val="ListParagraph"/>
      </w:pPr>
      <w:r>
        <w:t xml:space="preserve">  Аргумент: Моделирование позволяет оценить различные сценарии и выбрать оптимальные решения без риска для производства.</w:t>
      </w:r>
    </w:p>
    <w:p>
      <w:pPr>
        <w:pStyle w:val="ListParagraph"/>
      </w:pPr>
      <w:r>
        <w:t xml:space="preserve">  Пример: Моделирование позволяет оценить влияние изменения технологических параметров на качество продукции и производительность установки.</w:t>
      </w:r>
    </w:p>
    <w:p>
      <w:pPr>
        <w:pStyle w:val="ListParagraph"/>
      </w:pPr>
      <w:r>
        <w:t xml:space="preserve">  </w:t>
      </w:r>
      <w:r>
        <w:rPr>
          <w:b/>
        </w:rPr>
        <w:t>A. Что такое модель?:</w:t>
      </w:r>
    </w:p>
    <w:p>
      <w:pPr>
        <w:pStyle w:val="ListParagraph"/>
      </w:pPr>
      <w:r>
        <w:t xml:space="preserve">  Аргумент: Модель – это абстракция, которая отражает ключевые аспекты объекта или процесса, но не является его полной копией.</w:t>
      </w:r>
    </w:p>
    <w:p>
      <w:pPr>
        <w:pStyle w:val="ListParagraph"/>
      </w:pPr>
      <w:r>
        <w:t xml:space="preserve">  Аргумент: Модель предназначена для упрощения реальности, делая ее более понятной и управляемой.</w:t>
      </w:r>
    </w:p>
    <w:p>
      <w:pPr>
        <w:pStyle w:val="ListParagraph"/>
      </w:pPr>
      <w:r>
        <w:t xml:space="preserve">  Пример: Карта города – это модель географической территории, которая упрощает реальность, но позволяет ориентироваться и планировать маршруты.</w:t>
      </w:r>
    </w:p>
    <w:p>
      <w:pPr>
        <w:pStyle w:val="ListParagraph"/>
      </w:pPr>
      <w:r>
        <w:t xml:space="preserve">  </w:t>
      </w:r>
      <w:r>
        <w:rPr>
          <w:b/>
        </w:rPr>
        <w:t>B. Физические модели:</w:t>
      </w:r>
    </w:p>
    <w:p>
      <w:pPr>
        <w:pStyle w:val="ListParagraph"/>
      </w:pPr>
      <w:r>
        <w:t xml:space="preserve">  Аргумент: Позволяют наглядно изучить поведение объекта или процесса в различных условиях.</w:t>
      </w:r>
    </w:p>
    <w:p>
      <w:pPr>
        <w:pStyle w:val="ListParagraph"/>
      </w:pPr>
      <w:r>
        <w:t xml:space="preserve">  Аргумент:  Полезны для визуализации и понимания сложных систем.</w:t>
      </w:r>
    </w:p>
    <w:p>
      <w:pPr>
        <w:pStyle w:val="ListParagraph"/>
      </w:pPr>
      <w:r>
        <w:t xml:space="preserve">  Пример: Макет нефтеперерабатывающей установки, используемый для обучения персонала.</w:t>
      </w:r>
    </w:p>
    <w:p>
      <w:pPr>
        <w:pStyle w:val="ListParagraph"/>
      </w:pPr>
      <w:r>
        <w:t xml:space="preserve">  </w:t>
      </w:r>
      <w:r>
        <w:rPr>
          <w:b/>
        </w:rPr>
        <w:t>C. Математические модели:</w:t>
      </w:r>
    </w:p>
    <w:p>
      <w:pPr>
        <w:pStyle w:val="ListParagraph"/>
      </w:pPr>
      <w:r>
        <w:t xml:space="preserve">  Аргумент: Позволяют проводить количественный анализ и прогнозирование.</w:t>
      </w:r>
    </w:p>
    <w:p>
      <w:pPr>
        <w:pStyle w:val="ListParagraph"/>
      </w:pPr>
      <w:r>
        <w:t xml:space="preserve">  Аргумент:  Основаны на фундаментальных законах физики и химии.</w:t>
      </w:r>
    </w:p>
    <w:p>
      <w:pPr>
        <w:pStyle w:val="ListParagraph"/>
      </w:pPr>
      <w:r>
        <w:t xml:space="preserve">  Пример: Уравнение материального баланса, описывающее изменение количества вещества в процессе.</w:t>
      </w:r>
    </w:p>
    <w:p>
      <w:pPr>
        <w:pStyle w:val="ListParagraph"/>
      </w:pPr>
      <w:r>
        <w:t xml:space="preserve">  </w:t>
      </w:r>
      <w:r>
        <w:rPr>
          <w:b/>
        </w:rPr>
        <w:t>D. Компьютерные модели:</w:t>
      </w:r>
    </w:p>
    <w:p>
      <w:pPr>
        <w:pStyle w:val="ListParagraph"/>
      </w:pPr>
      <w:r>
        <w:t xml:space="preserve">  Аргумент: Позволяют решать сложные задачи, которые не поддаются аналитическому решению.</w:t>
      </w:r>
    </w:p>
    <w:p>
      <w:pPr>
        <w:pStyle w:val="ListParagraph"/>
      </w:pPr>
      <w:r>
        <w:t xml:space="preserve">  Аргумент:  Обеспечивают гибкость и возможность быстрого анализа различных сценариев.</w:t>
      </w:r>
    </w:p>
    <w:p>
      <w:pPr>
        <w:pStyle w:val="ListParagraph"/>
      </w:pPr>
      <w:r>
        <w:t xml:space="preserve">  Пример: Симулятор процесса дистилляции, позволяющий оценить влияние изменения параметров на качество разделения.</w:t>
      </w:r>
    </w:p>
    <w:p>
      <w:pPr>
        <w:pStyle w:val="ListParagraph"/>
      </w:pPr>
      <w:r>
        <w:t xml:space="preserve">  </w:t>
      </w:r>
      <w:r>
        <w:rPr>
          <w:b/>
        </w:rPr>
        <w:t>A. Оптимизация режимов работы установок:</w:t>
      </w:r>
    </w:p>
    <w:p>
      <w:pPr>
        <w:pStyle w:val="ListParagraph"/>
      </w:pPr>
      <w:r>
        <w:t xml:space="preserve">  Аргумент: Моделирование позволяет найти оптимальные значения технологических параметров, обеспечивающие максимальную эффективность работы установки.</w:t>
      </w:r>
    </w:p>
    <w:p>
      <w:pPr>
        <w:pStyle w:val="ListParagraph"/>
      </w:pPr>
      <w:r>
        <w:t xml:space="preserve">  Аргумент: Оптимизация может включать максимизацию выхода целевых продуктов, минимизацию потребления энергии и снижение затрат.</w:t>
      </w:r>
    </w:p>
    <w:p>
      <w:pPr>
        <w:pStyle w:val="ListParagraph"/>
      </w:pPr>
      <w:r>
        <w:t xml:space="preserve">  Пример: Оптимизация режима работы реактора каталитического крекинга для максимизации выхода бензина.</w:t>
      </w:r>
    </w:p>
    <w:p>
      <w:pPr>
        <w:pStyle w:val="ListParagraph"/>
      </w:pPr>
      <w:r>
        <w:t xml:space="preserve">  </w:t>
      </w:r>
      <w:r>
        <w:rPr>
          <w:b/>
        </w:rPr>
        <w:t>B. Прогнозирование поведения технологических процессов:</w:t>
      </w:r>
    </w:p>
    <w:p>
      <w:pPr>
        <w:pStyle w:val="ListParagraph"/>
      </w:pPr>
      <w:r>
        <w:t xml:space="preserve">  Аргумент: Моделирование позволяет предсказать развитие процесса и выявить потенциальные проблемы.</w:t>
      </w:r>
    </w:p>
    <w:p>
      <w:pPr>
        <w:pStyle w:val="ListParagraph"/>
      </w:pPr>
      <w:r>
        <w:t xml:space="preserve">  Аргумент:  Раннее выявление проблем позволяет принять меры для предотвращения аварийных ситуаций.</w:t>
      </w:r>
    </w:p>
    <w:p>
      <w:pPr>
        <w:pStyle w:val="ListParagraph"/>
      </w:pPr>
      <w:r>
        <w:t xml:space="preserve">  Пример: Прогнозирование образования отложений кокса в реакторе каталитического крекинга.</w:t>
      </w:r>
    </w:p>
    <w:p>
      <w:pPr>
        <w:pStyle w:val="ListParagraph"/>
      </w:pPr>
      <w:r>
        <w:t xml:space="preserve">  </w:t>
      </w:r>
      <w:r>
        <w:rPr>
          <w:b/>
        </w:rPr>
        <w:t>C. Диагностика неисправностей и предсказательное обслуживание:</w:t>
      </w:r>
    </w:p>
    <w:p>
      <w:pPr>
        <w:pStyle w:val="ListParagraph"/>
      </w:pPr>
      <w:r>
        <w:t xml:space="preserve">  Аргумент: Моделирование позволяет выявить причины неисправностей и спрогнозировать остаточный ресурс оборудования.</w:t>
      </w:r>
    </w:p>
    <w:p>
      <w:pPr>
        <w:pStyle w:val="ListParagraph"/>
      </w:pPr>
      <w:r>
        <w:t xml:space="preserve">  Аргумент:  Предсказательное обслуживание позволяет снизить время простоя оборудования и затраты на ремонт.</w:t>
      </w:r>
    </w:p>
    <w:p>
      <w:pPr>
        <w:pStyle w:val="ListParagraph"/>
      </w:pPr>
      <w:r>
        <w:t xml:space="preserve">  Пример: Диагностика состояния теплообменного оборудования на основе данных о температуре и давлении.</w:t>
      </w:r>
    </w:p>
    <w:p>
      <w:pPr>
        <w:pStyle w:val="ListParagraph"/>
      </w:pPr>
      <w:r>
        <w:t xml:space="preserve">  </w:t>
      </w:r>
      <w:r>
        <w:rPr>
          <w:b/>
        </w:rPr>
        <w:t>D. Обучение персонала:</w:t>
      </w:r>
    </w:p>
    <w:p>
      <w:pPr>
        <w:pStyle w:val="ListParagraph"/>
      </w:pPr>
      <w:r>
        <w:t xml:space="preserve">  Аргумент: Использование симуляторов позволяет обучать персонал работе с оборудованием в безопасной и контролируемой среде.</w:t>
      </w:r>
    </w:p>
    <w:p>
      <w:pPr>
        <w:pStyle w:val="ListParagraph"/>
      </w:pPr>
      <w:r>
        <w:t xml:space="preserve">  Аргумент:  Обучение с использованием симуляторов позволяет повысить квалификацию персонала и снизить риск ошибок.</w:t>
      </w:r>
    </w:p>
    <w:p>
      <w:pPr>
        <w:pStyle w:val="ListParagraph"/>
      </w:pPr>
      <w:r>
        <w:t xml:space="preserve">  Пример: Обучение операторов работе с панелью управления установкой первичной переработки нефти.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Растущая сложность нефтеперерабатывающих процессов и необходимость моделирования для управления ею.</w:t>
      </w:r>
    </w:p>
    <w:p>
      <w:pPr>
        <w:pStyle w:val="ListBullet"/>
      </w:pPr>
      <w:r>
        <w:t>Необходимость оптимизации ресурсов и снижение затрат как драйверы для использования моделирования.</w:t>
      </w:r>
    </w:p>
    <w:p>
      <w:pPr>
        <w:pStyle w:val="ListBullet"/>
      </w:pPr>
      <w:r>
        <w:t>Роль моделирования как инструмента поддержки принятия решений в условиях неопределенности.</w:t>
      </w:r>
    </w:p>
    <w:p>
      <w:pPr>
        <w:pStyle w:val="ListBullet"/>
      </w:pPr>
      <w:r>
        <w:t>Определение модели и ее ключевые характеристики как упрощенного представления реальности.</w:t>
      </w:r>
    </w:p>
    <w:p>
      <w:pPr>
        <w:pStyle w:val="ListBullet"/>
      </w:pPr>
      <w:r>
        <w:t>Физические модели в нефтепереработке: преимущества и ограничения использования, наглядность и понимание систем.</w:t>
      </w:r>
    </w:p>
    <w:p>
      <w:pPr>
        <w:pStyle w:val="ListBullet"/>
      </w:pPr>
      <w:r>
        <w:t>Математические модели: принципы построения и область применения, основа на фундаментальных законах физики и химии.</w:t>
      </w:r>
    </w:p>
    <w:p>
      <w:pPr>
        <w:pStyle w:val="ListBullet"/>
      </w:pPr>
      <w:r>
        <w:t>Компьютерные модели: позволяют решать сложные задачи, которые не поддаются аналитическому решению, обеспечивают гибкость.</w:t>
      </w:r>
    </w:p>
    <w:p>
      <w:pPr>
        <w:pStyle w:val="ListBullet"/>
      </w:pPr>
      <w:r>
        <w:t>Оптимизация режимов работы установок с помощью моделирования: максимизация выхода целевых продуктов, минимизация потребления энергии.</w:t>
      </w:r>
    </w:p>
    <w:p>
      <w:pPr>
        <w:pStyle w:val="ListBullet"/>
      </w:pPr>
      <w:r>
        <w:t>Прогнозирование поведения технологических процессов для предотвращения аварийных ситуаций и обеспечения безопасности.</w:t>
      </w:r>
    </w:p>
    <w:p>
      <w:pPr>
        <w:pStyle w:val="ListBullet"/>
      </w:pPr>
      <w:r>
        <w:t>Диагностика неисправностей и предсказательное обслуживание с использованием моделей: снижение времени простоя оборудования и затрат на ремонт.</w:t>
      </w:r>
    </w:p>
    <w:p>
      <w:pPr>
        <w:pStyle w:val="ListBullet"/>
      </w:pPr>
      <w:r>
        <w:t>Обучение персонала с использованием симуляторов для повышения квалификации и развития практических навыков.</w:t>
      </w:r>
    </w:p>
    <w:p>
      <w:pPr>
        <w:pStyle w:val="ListBullet"/>
      </w:pPr>
      <w:r>
        <w:t>Применение моделирования для анализа влияния различных факторов на качество продукции.</w:t>
      </w:r>
    </w:p>
    <w:p>
      <w:pPr>
        <w:pStyle w:val="ListBullet"/>
      </w:pPr>
      <w:r>
        <w:t>Моделирование как инструмент для оценки эффективности новых технологических решений.</w:t>
      </w:r>
    </w:p>
    <w:p>
      <w:pPr>
        <w:pStyle w:val="ListBullet"/>
      </w:pPr>
      <w:r>
        <w:t>Разработка моделей для анализа и оптимизации логистических цепочек в нефтепереработке.</w:t>
      </w:r>
    </w:p>
    <w:p>
      <w:pPr>
        <w:pStyle w:val="ListBullet"/>
      </w:pPr>
      <w:r>
        <w:t>Моделирование процессов управления отходами и снижение негативного воздействия на окружающую среду.</w:t>
      </w:r>
    </w:p>
    <w:p>
      <w:pPr>
        <w:pStyle w:val="ListBullet"/>
      </w:pPr>
      <w:r>
        <w:t>Создание моделей для оценки рисков и обеспечения безопасности технологических процессов.</w:t>
      </w:r>
    </w:p>
    <w:p>
      <w:pPr>
        <w:pStyle w:val="ListBullet"/>
      </w:pPr>
      <w:r>
        <w:t>Моделирование для анализа и оптимизации энергетических потоков в нефтепереработке.</w:t>
      </w:r>
    </w:p>
    <w:p>
      <w:pPr>
        <w:pStyle w:val="ListBullet"/>
      </w:pPr>
      <w:r>
        <w:t>Разработка моделей для прогнозирования спроса на нефтепродукты и оптимизации производства.</w:t>
      </w:r>
    </w:p>
    <w:p>
      <w:pPr>
        <w:pStyle w:val="ListBullet"/>
      </w:pPr>
      <w:r>
        <w:t>Моделирование процессов смешивания и компаундирования нефтепродуктов для достижения заданных характеристик.</w:t>
      </w:r>
    </w:p>
    <w:p>
      <w:pPr>
        <w:pStyle w:val="ListBullet"/>
      </w:pPr>
      <w:r>
        <w:t>Использование моделирования для анализа и оптимизации процессов хранения и транспортировки нефти и нефтепродуктов.</w:t>
      </w:r>
    </w:p>
    <w:p>
      <w:pPr>
        <w:pStyle w:val="ListBullet"/>
      </w:pPr>
      <w:r>
        <w:t>Создание моделей для оценки влияния изменений в сырье на выход целевых продуктов.</w:t>
      </w:r>
    </w:p>
    <w:p>
      <w:pPr>
        <w:pStyle w:val="ListBullet"/>
      </w:pPr>
      <w:r>
        <w:t>Применение моделирования для анализа и оптимизации процессов очистки сточных вод.</w:t>
      </w:r>
    </w:p>
    <w:p>
      <w:pPr>
        <w:pStyle w:val="ListBullet"/>
      </w:pPr>
      <w:r>
        <w:t>Использование моделей для разработки стратегий управления производством в условиях меняющегося рынка.</w:t>
      </w:r>
    </w:p>
    <w:p>
      <w:pPr>
        <w:pStyle w:val="ListBullet"/>
      </w:pPr>
      <w:r>
        <w:t>Создание моделей для оценки эффективности различных мер по снижению выбросов парниковых газов.</w:t>
      </w:r>
    </w:p>
    <w:p>
      <w:pPr>
        <w:pStyle w:val="ListBullet"/>
      </w:pPr>
      <w:r>
        <w:t>Аргумент: Современные НПЗ работают с широким спектром сырья, требуют оптимизации в условиях меняющегося рынка, и подвержены строгим экологическим требованиям.</w:t>
      </w:r>
    </w:p>
    <w:p>
      <w:pPr>
        <w:pStyle w:val="ListBullet"/>
      </w:pPr>
      <w:r>
        <w:t>Аргумент: Необходимость учета все большего количества взаимосвязанных переменных для достижения оптимальной производительности и качества.</w:t>
      </w:r>
    </w:p>
    <w:p>
      <w:pPr>
        <w:pStyle w:val="ListBullet"/>
      </w:pPr>
      <w:r>
        <w:t>Аргумент: Модели предназначены для упрощения реальности, делая ее более понятной и управляемой.</w:t>
      </w:r>
    </w:p>
    <w:p>
      <w:pPr>
        <w:pStyle w:val="ListBullet"/>
      </w:pPr>
      <w:r>
        <w:t>Аргумент: Раннее выявление проблем позволяет принять меры для предотвращения аварийных ситуаций.</w:t>
      </w:r>
    </w:p>
    <w:p>
      <w:pPr>
        <w:pStyle w:val="ListBullet"/>
      </w:pPr>
      <w:r>
        <w:t>Аргумент: Обучение с использованием симуляторов позволяет повысить квалификацию персонала и снизить риск ошибок.</w:t>
      </w:r>
    </w:p>
    <w:p>
      <w:r>
        <w:br w:type="page"/>
      </w:r>
    </w:p>
    <w:p>
      <w:pPr>
        <w:pStyle w:val="Heading1"/>
      </w:pPr>
      <w:r>
        <w:t>Глава 2:  Математические основы моделирования: Основные типы уравнений, методы решения и особенности выбора для конкретных процессов.</w:t>
      </w:r>
    </w:p>
    <w:p>
      <w:pPr>
        <w:pStyle w:val="Heading2"/>
      </w:pPr>
      <w:r>
        <w:t>Структура Глава 2: Математическое моделирование технологических процессов</w:t>
      </w:r>
    </w:p>
    <w:p>
      <w:r>
        <w:t>**I. Основы математического моделирования**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математической модели:</w:t>
      </w:r>
      <w:r>
        <w:rPr/>
        <w:t xml:space="preserve"> Представление системы в виде математических уравнений и взаимосвязей.</w:t>
      </w:r>
    </w:p>
    <w:p>
      <w:pPr>
        <w:pStyle w:val="ListParagraph"/>
      </w:pPr>
      <w:r>
        <w:t xml:space="preserve">  Аргумент: Обеспечивает количественный анализ и прогнозирование поведения системы.</w:t>
      </w:r>
    </w:p>
    <w:p>
      <w:pPr>
        <w:pStyle w:val="ListParagraph"/>
      </w:pPr>
      <w:r>
        <w:t xml:space="preserve">  Аргумент: Позволяет проводить эксперименты в виртуальной среде без риска для реального объекта.</w:t>
      </w:r>
    </w:p>
    <w:p>
      <w:pPr>
        <w:pStyle w:val="ListParagraph"/>
      </w:pPr>
      <w:r>
        <w:t xml:space="preserve">  </w:t>
      </w:r>
      <w:r>
        <w:rPr>
          <w:b/>
        </w:rPr>
        <w:t>B. Типы математических моделей:</w:t>
      </w:r>
    </w:p>
    <w:p>
      <w:pPr>
        <w:pStyle w:val="ListParagraph"/>
      </w:pPr>
      <w:r>
        <w:t xml:space="preserve">  </w:t>
      </w:r>
      <w:r>
        <w:rPr>
          <w:b/>
        </w:rPr>
        <w:t>1. Детерминированные модели:</w:t>
      </w:r>
      <w:r>
        <w:rPr/>
        <w:t xml:space="preserve"> Описывают систему однозначно, без учета случайных факторов.</w:t>
      </w:r>
    </w:p>
    <w:p>
      <w:pPr>
        <w:pStyle w:val="ListParagraph"/>
      </w:pPr>
      <w:r>
        <w:t xml:space="preserve">  Аргумент: Упрощают анализ, но могут не отражать реальную сложность системы.</w:t>
      </w:r>
    </w:p>
    <w:p>
      <w:pPr>
        <w:pStyle w:val="ListParagraph"/>
      </w:pPr>
      <w:r>
        <w:t xml:space="preserve">  </w:t>
      </w:r>
      <w:r>
        <w:rPr>
          <w:b/>
        </w:rPr>
        <w:t>2. Стохастические модели:</w:t>
      </w:r>
      <w:r>
        <w:rPr/>
        <w:t xml:space="preserve"> Учитывают случайные факторы и неопределенности.</w:t>
      </w:r>
    </w:p>
    <w:p>
      <w:pPr>
        <w:pStyle w:val="ListParagraph"/>
      </w:pPr>
      <w:r>
        <w:t xml:space="preserve">  Аргумент: Более точно отражают реальное поведение системы, но требуют больше вычислительных ресурсов.</w:t>
      </w:r>
    </w:p>
    <w:p>
      <w:pPr>
        <w:pStyle w:val="ListParagraph"/>
      </w:pPr>
      <w:r>
        <w:t xml:space="preserve">  </w:t>
      </w:r>
      <w:r>
        <w:rPr>
          <w:b/>
        </w:rPr>
        <w:t>C. Основные компоненты математической модели:</w:t>
      </w:r>
    </w:p>
    <w:p>
      <w:pPr>
        <w:pStyle w:val="ListParagraph"/>
      </w:pPr>
      <w:r>
        <w:t xml:space="preserve">  </w:t>
      </w:r>
      <w:r>
        <w:rPr>
          <w:b/>
        </w:rPr>
        <w:t>1. Переменные:</w:t>
      </w:r>
      <w:r>
        <w:rPr/>
        <w:t xml:space="preserve"> Параметры, характеризующие состояние системы.</w:t>
      </w:r>
    </w:p>
    <w:p>
      <w:pPr>
        <w:pStyle w:val="ListParagraph"/>
      </w:pPr>
      <w:r>
        <w:t xml:space="preserve">  </w:t>
      </w:r>
      <w:r>
        <w:rPr>
          <w:b/>
        </w:rPr>
        <w:t>2. Параметры:</w:t>
      </w:r>
      <w:r>
        <w:rPr/>
        <w:t xml:space="preserve"> Константы, определяющие характеристики модели.</w:t>
      </w:r>
    </w:p>
    <w:p>
      <w:pPr>
        <w:pStyle w:val="ListParagraph"/>
      </w:pPr>
      <w:r>
        <w:t xml:space="preserve">  </w:t>
      </w:r>
      <w:r>
        <w:rPr>
          <w:b/>
        </w:rPr>
        <w:t>3. Уравнения:</w:t>
      </w:r>
      <w:r>
        <w:rPr/>
        <w:t xml:space="preserve"> Математические соотношения, описывающие взаимосвязи между переменными и параметрами.</w:t>
      </w:r>
    </w:p>
    <w:p>
      <w:pPr>
        <w:pStyle w:val="ListParagraph"/>
      </w:pPr>
      <w:r>
        <w:t xml:space="preserve">  </w:t>
      </w:r>
      <w:r>
        <w:rPr>
          <w:b/>
        </w:rPr>
        <w:t>A. Уравнение материального баланса:</w:t>
      </w:r>
      <w:r>
        <w:rPr/>
        <w:t xml:space="preserve"> Описывает закон сохранения массы в системе.</w:t>
      </w:r>
    </w:p>
    <w:p>
      <w:pPr>
        <w:pStyle w:val="ListParagraph"/>
      </w:pPr>
      <w:r>
        <w:t xml:space="preserve">  Аргумент: Основополагающий закон, используемый для анализа всех технологических процессов.</w:t>
      </w:r>
    </w:p>
    <w:p>
      <w:pPr>
        <w:pStyle w:val="ListParagraph"/>
      </w:pPr>
      <w:r>
        <w:t xml:space="preserve">  Аргумент: Позволяет определить количество вещества, поступающего, выходящего и накапливающегося в системе.</w:t>
      </w:r>
    </w:p>
    <w:p>
      <w:pPr>
        <w:pStyle w:val="ListParagraph"/>
      </w:pPr>
      <w:r>
        <w:t xml:space="preserve">  </w:t>
      </w:r>
      <w:r>
        <w:rPr>
          <w:b/>
        </w:rPr>
        <w:t>B. Уравнение энергетического баланса:</w:t>
      </w:r>
      <w:r>
        <w:rPr/>
        <w:t xml:space="preserve"> Описывает закон сохранения энергии в системе.</w:t>
      </w:r>
    </w:p>
    <w:p>
      <w:pPr>
        <w:pStyle w:val="ListParagraph"/>
      </w:pPr>
      <w:r>
        <w:t xml:space="preserve">  Аргумент: Позволяет определить количество тепла, поступающего, выходящего и накапливающегося в системе.</w:t>
      </w:r>
    </w:p>
    <w:p>
      <w:pPr>
        <w:pStyle w:val="ListParagraph"/>
      </w:pPr>
      <w:r>
        <w:t xml:space="preserve">  Аргумент:  Основа для расчета тепловых процессов и оптимизации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C. Применение уравнений баланса для моделирования технологических процессов:</w:t>
      </w:r>
    </w:p>
    <w:p>
      <w:pPr>
        <w:pStyle w:val="ListParagraph"/>
      </w:pPr>
      <w:r>
        <w:t xml:space="preserve">  </w:t>
      </w:r>
      <w:r>
        <w:rPr>
          <w:b/>
        </w:rPr>
        <w:t>1. Дистилляция:</w:t>
      </w:r>
      <w:r>
        <w:rPr/>
        <w:t xml:space="preserve"> Расчет состава продуктов разделения.</w:t>
      </w:r>
    </w:p>
    <w:p>
      <w:pPr>
        <w:pStyle w:val="ListParagraph"/>
      </w:pPr>
      <w:r>
        <w:t xml:space="preserve">  </w:t>
      </w:r>
      <w:r>
        <w:rPr>
          <w:b/>
        </w:rPr>
        <w:t>2. Реакторы:</w:t>
      </w:r>
      <w:r>
        <w:rPr/>
        <w:t xml:space="preserve"> Расчет скорости реакции и конверсии.</w:t>
      </w:r>
    </w:p>
    <w:p>
      <w:pPr>
        <w:pStyle w:val="ListParagraph"/>
      </w:pPr>
      <w:r>
        <w:t xml:space="preserve">  </w:t>
      </w:r>
      <w:r>
        <w:rPr>
          <w:b/>
        </w:rPr>
        <w:t>3. Теплообменники:</w:t>
      </w:r>
      <w:r>
        <w:rPr/>
        <w:t xml:space="preserve"> Расчет теплопередачи и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A. Понятие дифференциального уравнения:</w:t>
      </w:r>
      <w:r>
        <w:rPr/>
        <w:t xml:space="preserve"> Уравнение, содержащее производные функции.</w:t>
      </w:r>
    </w:p>
    <w:p>
      <w:pPr>
        <w:pStyle w:val="ListParagraph"/>
      </w:pPr>
      <w:r>
        <w:t xml:space="preserve">  Аргумент: Описывает скорость изменения переменной во времени или пространстве.</w:t>
      </w:r>
    </w:p>
    <w:p>
      <w:pPr>
        <w:pStyle w:val="ListParagraph"/>
      </w:pPr>
      <w:r>
        <w:t xml:space="preserve">  </w:t>
      </w:r>
      <w:r>
        <w:rPr>
          <w:b/>
        </w:rPr>
        <w:t>B. Основные типы дифференциальных уравнений:</w:t>
      </w:r>
    </w:p>
    <w:p>
      <w:pPr>
        <w:pStyle w:val="ListParagraph"/>
      </w:pPr>
      <w:r>
        <w:t xml:space="preserve">  </w:t>
      </w:r>
      <w:r>
        <w:rPr>
          <w:b/>
        </w:rPr>
        <w:t>1. Обыкновенные дифференциальные уравнения:</w:t>
      </w:r>
      <w:r>
        <w:rPr/>
        <w:t xml:space="preserve"> Содержат производные по одной переменной.</w:t>
      </w:r>
    </w:p>
    <w:p>
      <w:pPr>
        <w:pStyle w:val="ListParagraph"/>
      </w:pPr>
      <w:r>
        <w:t xml:space="preserve">  </w:t>
      </w:r>
      <w:r>
        <w:rPr>
          <w:b/>
        </w:rPr>
        <w:t>2. Частные дифференциальные уравнения:</w:t>
      </w:r>
      <w:r>
        <w:rPr/>
        <w:t xml:space="preserve"> Содержат частные производные по нескольким переменным.</w:t>
      </w:r>
    </w:p>
    <w:p>
      <w:pPr>
        <w:pStyle w:val="ListParagraph"/>
      </w:pPr>
      <w:r>
        <w:t xml:space="preserve">  </w:t>
      </w:r>
      <w:r>
        <w:rPr>
          <w:b/>
        </w:rPr>
        <w:t>C. Применение дифференциальных уравнений для моделирования динамических процессов:</w:t>
      </w:r>
    </w:p>
    <w:p>
      <w:pPr>
        <w:pStyle w:val="ListParagraph"/>
      </w:pPr>
      <w:r>
        <w:t xml:space="preserve">  </w:t>
      </w:r>
      <w:r>
        <w:rPr>
          <w:b/>
        </w:rPr>
        <w:t>1. Уровень жидкости в резервуаре:</w:t>
      </w:r>
      <w:r>
        <w:rPr/>
        <w:t xml:space="preserve"> Описание изменения уровня во времени.</w:t>
      </w:r>
    </w:p>
    <w:p>
      <w:pPr>
        <w:pStyle w:val="ListParagraph"/>
      </w:pPr>
      <w:r>
        <w:t xml:space="preserve">  </w:t>
      </w:r>
      <w:r>
        <w:rPr>
          <w:b/>
        </w:rPr>
        <w:t>2. Температура в реакторе:</w:t>
      </w:r>
      <w:r>
        <w:rPr/>
        <w:t xml:space="preserve"> Описание изменения температуры во времени.</w:t>
      </w:r>
    </w:p>
    <w:p>
      <w:pPr>
        <w:pStyle w:val="ListParagraph"/>
      </w:pPr>
      <w:r>
        <w:t xml:space="preserve">  </w:t>
      </w:r>
      <w:r>
        <w:rPr>
          <w:b/>
        </w:rPr>
        <w:t>3. Концентрация вещества в потоке:</w:t>
      </w:r>
      <w:r>
        <w:rPr/>
        <w:t xml:space="preserve"> Описание изменения концентрации по длине потока.</w:t>
      </w:r>
    </w:p>
    <w:p>
      <w:pPr>
        <w:pStyle w:val="ListParagraph"/>
      </w:pPr>
      <w:r>
        <w:t xml:space="preserve">  </w:t>
      </w:r>
      <w:r>
        <w:rPr>
          <w:b/>
        </w:rPr>
        <w:t>A. Аналитические методы:</w:t>
      </w:r>
      <w:r>
        <w:rPr/>
        <w:t xml:space="preserve"> Получение точного решения в виде формулы.</w:t>
      </w:r>
    </w:p>
    <w:p>
      <w:pPr>
        <w:pStyle w:val="ListParagraph"/>
      </w:pPr>
      <w:r>
        <w:t xml:space="preserve">  Аргумент: Требуют высокой математической подготовки и применимы только к простым моделям.</w:t>
      </w:r>
    </w:p>
    <w:p>
      <w:pPr>
        <w:pStyle w:val="ListParagraph"/>
      </w:pPr>
      <w:r>
        <w:t xml:space="preserve">  </w:t>
      </w:r>
      <w:r>
        <w:rPr>
          <w:b/>
        </w:rPr>
        <w:t>B. Численные методы:</w:t>
      </w:r>
      <w:r>
        <w:rPr/>
        <w:t xml:space="preserve">  Получение приближенного решения с помощью компьютера.</w:t>
      </w:r>
    </w:p>
    <w:p>
      <w:pPr>
        <w:pStyle w:val="ListParagraph"/>
      </w:pPr>
      <w:r>
        <w:t xml:space="preserve">  </w:t>
      </w:r>
      <w:r>
        <w:rPr>
          <w:b/>
        </w:rPr>
        <w:t>1. Метод Эйлера:</w:t>
      </w:r>
      <w:r>
        <w:rPr/>
        <w:t xml:space="preserve"> Простейший численный метод.</w:t>
      </w:r>
    </w:p>
    <w:p>
      <w:pPr>
        <w:pStyle w:val="ListParagraph"/>
      </w:pPr>
      <w:r>
        <w:t xml:space="preserve">  </w:t>
      </w:r>
      <w:r>
        <w:rPr>
          <w:b/>
        </w:rPr>
        <w:t>2. Метод Рунге-Кутты:</w:t>
      </w:r>
      <w:r>
        <w:rPr/>
        <w:t xml:space="preserve"> Более точный численный метод.</w:t>
      </w:r>
    </w:p>
    <w:p>
      <w:pPr>
        <w:pStyle w:val="ListParagraph"/>
      </w:pPr>
      <w:r>
        <w:t xml:space="preserve">  </w:t>
      </w:r>
      <w:r>
        <w:rPr>
          <w:b/>
        </w:rPr>
        <w:t>3. Метод конечных элементов:</w:t>
      </w:r>
      <w:r>
        <w:rPr/>
        <w:t xml:space="preserve">  Используется для решения сложных задач в различных областях науки и техники.</w:t>
      </w:r>
    </w:p>
    <w:p>
      <w:pPr>
        <w:pStyle w:val="ListParagraph"/>
      </w:pPr>
      <w:r>
        <w:t xml:space="preserve">  </w:t>
      </w:r>
      <w:r>
        <w:rPr>
          <w:b/>
        </w:rPr>
        <w:t>C. Выбор метода решения в зависимости от характеристик модели:</w:t>
      </w:r>
    </w:p>
    <w:p>
      <w:pPr>
        <w:pStyle w:val="ListParagraph"/>
      </w:pPr>
      <w:r>
        <w:t xml:space="preserve">  </w:t>
      </w:r>
      <w:r>
        <w:rPr>
          <w:b/>
        </w:rPr>
        <w:t>1. Простота модели:</w:t>
      </w:r>
      <w:r>
        <w:rPr/>
        <w:t xml:space="preserve"> Аналитические методы.</w:t>
      </w:r>
    </w:p>
    <w:p>
      <w:pPr>
        <w:pStyle w:val="ListParagraph"/>
      </w:pPr>
      <w:r>
        <w:t xml:space="preserve">  </w:t>
      </w:r>
      <w:r>
        <w:rPr>
          <w:b/>
        </w:rPr>
        <w:t>2. Сложность модели:</w:t>
      </w:r>
      <w:r>
        <w:rPr/>
        <w:t xml:space="preserve"> Численные методы.</w:t>
      </w:r>
    </w:p>
    <w:p>
      <w:pPr>
        <w:pStyle w:val="ListParagraph"/>
      </w:pPr>
      <w:r>
        <w:t xml:space="preserve">  </w:t>
      </w:r>
      <w:r>
        <w:rPr>
          <w:b/>
        </w:rPr>
        <w:t>3. Требуемая точность:</w:t>
      </w:r>
      <w:r>
        <w:rPr/>
        <w:t xml:space="preserve"> Выбор соответствующего численного метода и шага расчета.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</w:t>
      </w:r>
    </w:p>
    <w:p>
      <w:pPr>
        <w:pStyle w:val="ListBullet"/>
      </w:pPr>
      <w:r>
        <w:t>Определение математической модели как количественного представления технологического процесса, необходимого для анализа и прогнозирования его поведения. Аргумент: Позволяет перейти от качественного понимания процесса к количественной оценке и оптимизации.</w:t>
      </w:r>
    </w:p>
    <w:p>
      <w:pPr>
        <w:pStyle w:val="ListBullet"/>
      </w:pPr>
      <w:r>
        <w:t>Идея 2</w:t>
      </w:r>
    </w:p>
    <w:p>
      <w:pPr>
        <w:pStyle w:val="ListBullet"/>
      </w:pPr>
      <w:r>
        <w:t>Различие между детерминированными и стохастическими моделями. Аргумент: Детерминированные модели упрощают анализ, но игнорируют случайные факторы, влияющие на реальный процесс. Стохастические модели учитывают неопределенности, что повышает точность прогнозов, но требует больших вычислительных ресурсов.</w:t>
      </w:r>
    </w:p>
    <w:p>
      <w:pPr>
        <w:pStyle w:val="ListBullet"/>
      </w:pPr>
      <w:r>
        <w:t>Идея 3</w:t>
      </w:r>
    </w:p>
    <w:p>
      <w:pPr>
        <w:pStyle w:val="ListBullet"/>
      </w:pPr>
      <w:r>
        <w:t>Уравнение материального баланса как основа для моделирования потоков веществ в технологическом процессе. Аргумент: Позволяет определить расход, выход и потери вещества в системе, обеспечивая возможность контроля и оптимизации.</w:t>
      </w:r>
    </w:p>
    <w:p>
      <w:pPr>
        <w:pStyle w:val="ListBullet"/>
      </w:pPr>
      <w:r>
        <w:t>Идея 4</w:t>
      </w:r>
    </w:p>
    <w:p>
      <w:pPr>
        <w:pStyle w:val="ListBullet"/>
      </w:pPr>
      <w:r>
        <w:t>Уравнение энергетического баланса как инструмент для анализа тепловых процессов и энергоэффективности. Аргумент: Позволяет рассчитать количество тепла, необходимого или выделяемого в процессе, что важно для оптимизации энергопотребления и снижения затрат.</w:t>
      </w:r>
    </w:p>
    <w:p>
      <w:pPr>
        <w:pStyle w:val="ListBullet"/>
      </w:pPr>
      <w:r>
        <w:t>Идея 5</w:t>
      </w:r>
    </w:p>
    <w:p>
      <w:pPr>
        <w:pStyle w:val="ListBullet"/>
      </w:pPr>
      <w:r>
        <w:t>Дифференциальные уравнения как математический аппарат для описания динамических процессов, изменяющихся во времени. Аргумент: Позволяют моделировать скорость изменения переменных во времени, что необходимо для анализа переходных процессов и управления системой.</w:t>
      </w:r>
    </w:p>
    <w:p>
      <w:pPr>
        <w:pStyle w:val="ListBullet"/>
      </w:pPr>
      <w:r>
        <w:t>Идея 6</w:t>
      </w:r>
    </w:p>
    <w:p>
      <w:pPr>
        <w:pStyle w:val="ListBullet"/>
      </w:pPr>
      <w:r>
        <w:t>Различие между обыкновенными и частными дифференциальными уравнениями и их применимость в различных задачах моделирования. Аргумент: Обыкновенные дифференциальные уравнения используются для описания процессов, изменяющихся по одной переменной (например, времени), а частные – для процессов, изменяющихся по нескольким переменным (например, времени и пространству).</w:t>
      </w:r>
    </w:p>
    <w:p>
      <w:pPr>
        <w:pStyle w:val="ListBullet"/>
      </w:pPr>
      <w:r>
        <w:t>Идея 7</w:t>
      </w:r>
    </w:p>
    <w:p>
      <w:pPr>
        <w:pStyle w:val="ListBullet"/>
      </w:pPr>
      <w:r>
        <w:t>Обзор основных методов решения математических моделей: аналитические и численные. Аргумент: Аналитические методы дают точное решение, но применимы только к простым задачам. Численные методы дают приближенное решение, но позволяют решать сложные задачи с использованием компьютера.</w:t>
      </w:r>
    </w:p>
    <w:p>
      <w:pPr>
        <w:pStyle w:val="ListBullet"/>
      </w:pPr>
      <w:r>
        <w:t>Идея 8</w:t>
      </w:r>
    </w:p>
    <w:p>
      <w:pPr>
        <w:pStyle w:val="ListBullet"/>
      </w:pPr>
      <w:r>
        <w:t>Краткое описание основных численных методов решения дифференциальных уравнений: метод Эйлера, метод Рунге-Кутты. Аргумент: Выбор численного метода зависит от требуемой точности, стабильности и вычислительных затрат.</w:t>
      </w:r>
    </w:p>
    <w:p>
      <w:pPr>
        <w:pStyle w:val="ListBullet"/>
      </w:pPr>
      <w:r>
        <w:t>Идея 9</w:t>
      </w:r>
    </w:p>
    <w:p>
      <w:pPr>
        <w:pStyle w:val="ListBullet"/>
      </w:pPr>
      <w:r>
        <w:t>Метод конечных элементов как мощный численный метод для решения сложных задач в различных областях, включая моделирование технологических процессов. Аргумент: Позволяет дискретизировать сложную систему и решить ее численно с высокой точностью.</w:t>
      </w:r>
    </w:p>
    <w:p>
      <w:pPr>
        <w:pStyle w:val="ListBullet"/>
      </w:pPr>
      <w:r>
        <w:t>Идея 10</w:t>
      </w:r>
    </w:p>
    <w:p>
      <w:pPr>
        <w:pStyle w:val="ListBullet"/>
      </w:pPr>
      <w:r>
        <w:t>Важность выбора подходящего метода решения математической модели в зависимости от ее сложности, требуемой точности и доступных вычислительных ресурсов. Аргумент:  Неправильный выбор метода может привести к неточным результатам или чрезмерным вычислительным затратам.</w:t>
      </w:r>
    </w:p>
    <w:p>
      <w:r>
        <w:br w:type="page"/>
      </w:r>
    </w:p>
    <w:p>
      <w:pPr>
        <w:pStyle w:val="Heading1"/>
      </w:pPr>
      <w:r>
        <w:t>Глава 3:  Разработка математических моделей технологических процессов: Этапы разработки, источники данных и примеры для основных процессов нефтепереработки.</w:t>
      </w:r>
    </w:p>
    <w:p>
      <w:pPr>
        <w:pStyle w:val="Heading2"/>
      </w:pPr>
      <w:r>
        <w:t>Структура Глава 3: Разработка математических моделей технологических процессов</w:t>
      </w:r>
    </w:p>
    <w:p>
      <w:r>
        <w:t>**I. Общий подход к разработке математической модели**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границ системы:</w:t>
      </w:r>
      <w:r>
        <w:rPr/>
        <w:t xml:space="preserve"> Выделение области исследования и определение взаимодействующих факторов.</w:t>
      </w:r>
    </w:p>
    <w:p>
      <w:pPr>
        <w:pStyle w:val="ListParagraph"/>
      </w:pPr>
      <w:r>
        <w:t xml:space="preserve">  Аргумент: Четкое определение границ упрощает задачу моделирования и повышает ее точность.</w:t>
      </w:r>
    </w:p>
    <w:p>
      <w:pPr>
        <w:pStyle w:val="ListParagraph"/>
      </w:pPr>
      <w:r>
        <w:t xml:space="preserve">  Аргумент:  Игнорирование незначительных факторов уменьшает вычислительную сложность модели.</w:t>
      </w:r>
    </w:p>
    <w:p>
      <w:pPr>
        <w:pStyle w:val="ListParagraph"/>
      </w:pPr>
      <w:r>
        <w:t xml:space="preserve">  </w:t>
      </w:r>
      <w:r>
        <w:rPr>
          <w:b/>
        </w:rPr>
        <w:t>B. Выявление ключевых переменных и параметров:</w:t>
      </w:r>
      <w:r>
        <w:rPr/>
        <w:t xml:space="preserve"> Определение факторов, оказывающих наибольшее влияние на процесс.</w:t>
      </w:r>
    </w:p>
    <w:p>
      <w:pPr>
        <w:pStyle w:val="ListParagraph"/>
      </w:pPr>
      <w:r>
        <w:t xml:space="preserve">  Аргумент: Сосредоточение на ключевых переменных упрощает модель и повышает ее интерпретируемость.</w:t>
      </w:r>
    </w:p>
    <w:p>
      <w:pPr>
        <w:pStyle w:val="ListParagraph"/>
      </w:pPr>
      <w:r>
        <w:t xml:space="preserve">  Аргумент:  Анализ чувствительности позволяет выявить наиболее важные параметры.</w:t>
      </w:r>
    </w:p>
    <w:p>
      <w:pPr>
        <w:pStyle w:val="ListParagraph"/>
      </w:pPr>
      <w:r>
        <w:t xml:space="preserve">  </w:t>
      </w:r>
      <w:r>
        <w:rPr>
          <w:b/>
        </w:rPr>
        <w:t>C. Выбор подходящего типа математической модели:</w:t>
      </w:r>
      <w:r>
        <w:rPr/>
        <w:t xml:space="preserve">  Определение способа представления системы в виде математических уравнений.</w:t>
      </w:r>
    </w:p>
    <w:p>
      <w:pPr>
        <w:pStyle w:val="ListParagraph"/>
      </w:pPr>
      <w:r>
        <w:t xml:space="preserve">  Аргумент: Тип модели зависит от характера процесса и требуемой точности.</w:t>
      </w:r>
    </w:p>
    <w:p>
      <w:pPr>
        <w:pStyle w:val="ListParagraph"/>
      </w:pPr>
      <w:r>
        <w:t xml:space="preserve">  Аргумент:  Детерминированные модели проще, но менее реалистичны, чем стохастические.</w:t>
      </w:r>
    </w:p>
    <w:p>
      <w:pPr>
        <w:pStyle w:val="ListParagraph"/>
      </w:pPr>
      <w:r>
        <w:t xml:space="preserve">  </w:t>
      </w:r>
      <w:r>
        <w:rPr>
          <w:b/>
        </w:rPr>
        <w:t>A. Дистилляция:</w:t>
      </w:r>
    </w:p>
    <w:p>
      <w:pPr>
        <w:pStyle w:val="ListParagraph"/>
      </w:pPr>
      <w:r>
        <w:t xml:space="preserve">  </w:t>
      </w:r>
      <w:r>
        <w:rPr>
          <w:b/>
        </w:rPr>
        <w:t>1. Уравнения материального и энергетического баланса для колонны дистилляции.</w:t>
      </w:r>
    </w:p>
    <w:p>
      <w:pPr>
        <w:pStyle w:val="ListParagraph"/>
      </w:pPr>
      <w:r>
        <w:t xml:space="preserve">  Аргумент: Обеспечивают расчет состава продуктов разделения и энергетических затрат.</w:t>
      </w:r>
    </w:p>
    <w:p>
      <w:pPr>
        <w:pStyle w:val="ListParagraph"/>
      </w:pPr>
      <w:r>
        <w:t xml:space="preserve">  </w:t>
      </w:r>
      <w:r>
        <w:rPr>
          <w:b/>
        </w:rPr>
        <w:t>2. Модель равновесия пар-жидкость:</w:t>
      </w:r>
      <w:r>
        <w:rPr/>
        <w:t xml:space="preserve"> Определение зависимости между составом пара и жидкости.</w:t>
      </w:r>
    </w:p>
    <w:p>
      <w:pPr>
        <w:pStyle w:val="ListParagraph"/>
      </w:pPr>
      <w:r>
        <w:t xml:space="preserve">  Аргумент: Важна для точного расчета состава продуктов.</w:t>
      </w:r>
    </w:p>
    <w:p>
      <w:pPr>
        <w:pStyle w:val="ListParagraph"/>
      </w:pPr>
      <w:r>
        <w:t xml:space="preserve">  </w:t>
      </w:r>
      <w:r>
        <w:rPr>
          <w:b/>
        </w:rPr>
        <w:t>3. Модель гидравлического сопротивления:</w:t>
      </w:r>
      <w:r>
        <w:rPr/>
        <w:t xml:space="preserve"> Определение перепада давления в колонне.</w:t>
      </w:r>
    </w:p>
    <w:p>
      <w:pPr>
        <w:pStyle w:val="ListParagraph"/>
      </w:pPr>
      <w:r>
        <w:t xml:space="preserve">  Аргумент:  Влияет на эффективность разделения и энергетические затраты.</w:t>
      </w:r>
    </w:p>
    <w:p>
      <w:pPr>
        <w:pStyle w:val="ListParagraph"/>
      </w:pPr>
      <w:r>
        <w:t xml:space="preserve">  </w:t>
      </w:r>
      <w:r>
        <w:rPr>
          <w:b/>
        </w:rPr>
        <w:t>B. Экстракция:</w:t>
      </w:r>
    </w:p>
    <w:p>
      <w:pPr>
        <w:pStyle w:val="ListParagraph"/>
      </w:pPr>
      <w:r>
        <w:t xml:space="preserve">  </w:t>
      </w:r>
      <w:r>
        <w:rPr>
          <w:b/>
        </w:rPr>
        <w:t>1. Уравнение распределения:</w:t>
      </w:r>
      <w:r>
        <w:rPr/>
        <w:t xml:space="preserve"> Описание зависимости между концентрацией вещества в двух несмешивающихся фазах.</w:t>
      </w:r>
    </w:p>
    <w:p>
      <w:pPr>
        <w:pStyle w:val="ListParagraph"/>
      </w:pPr>
      <w:r>
        <w:t xml:space="preserve">  Аргумент:  Ключевой фактор, определяющий эффективность экстракции.</w:t>
      </w:r>
    </w:p>
    <w:p>
      <w:pPr>
        <w:pStyle w:val="ListParagraph"/>
      </w:pPr>
      <w:r>
        <w:t xml:space="preserve">  </w:t>
      </w:r>
      <w:r>
        <w:rPr>
          <w:b/>
        </w:rPr>
        <w:t>2. Модель массопереноса:</w:t>
      </w:r>
      <w:r>
        <w:rPr/>
        <w:t xml:space="preserve"> Описание скорости переноса вещества между фазами.</w:t>
      </w:r>
    </w:p>
    <w:p>
      <w:pPr>
        <w:pStyle w:val="ListParagraph"/>
      </w:pPr>
      <w:r>
        <w:t xml:space="preserve">  Аргумент:  Влияет на скорость достижения равновесия и эффективность экстракции.</w:t>
      </w:r>
    </w:p>
    <w:p>
      <w:pPr>
        <w:pStyle w:val="ListParagraph"/>
      </w:pPr>
      <w:r>
        <w:t xml:space="preserve">  </w:t>
      </w:r>
      <w:r>
        <w:rPr>
          <w:b/>
        </w:rPr>
        <w:t>3. Модель гидравлического сопротивления экстрактора.</w:t>
      </w:r>
    </w:p>
    <w:p>
      <w:pPr>
        <w:pStyle w:val="ListParagraph"/>
      </w:pPr>
      <w:r>
        <w:t xml:space="preserve">  </w:t>
      </w:r>
      <w:r>
        <w:rPr>
          <w:b/>
        </w:rPr>
        <w:t>A. Реактор идеального смешения (CSTR):</w:t>
      </w:r>
    </w:p>
    <w:p>
      <w:pPr>
        <w:pStyle w:val="ListParagraph"/>
      </w:pPr>
      <w:r>
        <w:t xml:space="preserve">  </w:t>
      </w:r>
      <w:r>
        <w:rPr>
          <w:b/>
        </w:rPr>
        <w:t>1. Уравнение материального баланса для CSTR:</w:t>
      </w:r>
      <w:r>
        <w:rPr/>
        <w:t xml:space="preserve"> Описание зависимости между скоростью реакции, концентрацией реагентов и временем пребывания.</w:t>
      </w:r>
    </w:p>
    <w:p>
      <w:pPr>
        <w:pStyle w:val="ListParagraph"/>
      </w:pPr>
      <w:r>
        <w:t xml:space="preserve">  Аргумент:  Позволяет определить оптимальное время пребывания и концентрацию реагентов.</w:t>
      </w:r>
    </w:p>
    <w:p>
      <w:pPr>
        <w:pStyle w:val="ListParagraph"/>
      </w:pPr>
      <w:r>
        <w:t xml:space="preserve">  </w:t>
      </w:r>
      <w:r>
        <w:rPr>
          <w:b/>
        </w:rPr>
        <w:t>2. Кинетическое уравнение реакции:</w:t>
      </w:r>
      <w:r>
        <w:rPr/>
        <w:t xml:space="preserve"> Описание зависимости скорости реакции от концентрации реагентов и температуры.</w:t>
      </w:r>
    </w:p>
    <w:p>
      <w:pPr>
        <w:pStyle w:val="ListParagraph"/>
      </w:pPr>
      <w:r>
        <w:t xml:space="preserve">  Аргумент:  Основа для расчета скорости реакции и конверсии.</w:t>
      </w:r>
    </w:p>
    <w:p>
      <w:pPr>
        <w:pStyle w:val="ListParagraph"/>
      </w:pPr>
      <w:r>
        <w:t xml:space="preserve">  </w:t>
      </w:r>
      <w:r>
        <w:rPr>
          <w:b/>
        </w:rPr>
        <w:t>B. Проточный реактор:</w:t>
      </w:r>
    </w:p>
    <w:p>
      <w:pPr>
        <w:pStyle w:val="ListParagraph"/>
      </w:pPr>
      <w:r>
        <w:t xml:space="preserve">  </w:t>
      </w:r>
      <w:r>
        <w:rPr>
          <w:b/>
        </w:rPr>
        <w:t>1. Уравнение материального баланса для проточного реактора:</w:t>
      </w:r>
      <w:r>
        <w:rPr/>
        <w:t xml:space="preserve"> Описание зависимости между скоростью реакции, концентрацией реагентов и временем пребывания.</w:t>
      </w:r>
    </w:p>
    <w:p>
      <w:pPr>
        <w:pStyle w:val="ListParagraph"/>
      </w:pPr>
      <w:r>
        <w:t xml:space="preserve">  </w:t>
      </w:r>
      <w:r>
        <w:rPr>
          <w:b/>
        </w:rPr>
        <w:t>2. Учет осевой дисперсии:</w:t>
      </w:r>
      <w:r>
        <w:rPr/>
        <w:t xml:space="preserve"> Описание влияния осевой дисперсии на распределение концентрации реагентов.</w:t>
      </w:r>
    </w:p>
    <w:p>
      <w:pPr>
        <w:pStyle w:val="ListParagraph"/>
      </w:pPr>
      <w:r>
        <w:t xml:space="preserve">  </w:t>
      </w:r>
      <w:r>
        <w:rPr>
          <w:b/>
        </w:rPr>
        <w:t>C. Моделирование гетерогенного каталитического реактора:</w:t>
      </w:r>
      <w:r>
        <w:rPr/>
        <w:t xml:space="preserve">  Учет процессов адсорбции, диффузии и реакции на поверхности катализатора.</w:t>
      </w:r>
    </w:p>
    <w:p>
      <w:pPr>
        <w:pStyle w:val="ListParagraph"/>
      </w:pPr>
      <w:r>
        <w:t xml:space="preserve">  </w:t>
      </w:r>
      <w:r>
        <w:rPr>
          <w:b/>
        </w:rPr>
        <w:t>A. Уравнение теплопроводности:</w:t>
      </w:r>
      <w:r>
        <w:rPr/>
        <w:t xml:space="preserve">  Описание переноса тепла в твердом теле.</w:t>
      </w:r>
    </w:p>
    <w:p>
      <w:pPr>
        <w:pStyle w:val="ListParagraph"/>
      </w:pPr>
      <w:r>
        <w:t xml:space="preserve">  </w:t>
      </w:r>
      <w:r>
        <w:rPr>
          <w:b/>
        </w:rPr>
        <w:t>B. Уравнение конвекции:</w:t>
      </w:r>
      <w:r>
        <w:rPr/>
        <w:t xml:space="preserve">  Описание переноса тепла в жидкости или газе.</w:t>
      </w:r>
    </w:p>
    <w:p>
      <w:pPr>
        <w:pStyle w:val="ListParagraph"/>
      </w:pPr>
      <w:r>
        <w:t xml:space="preserve">  </w:t>
      </w:r>
      <w:r>
        <w:rPr>
          <w:b/>
        </w:rPr>
        <w:t>C. Модель теплообмена между фазами:</w:t>
      </w:r>
      <w:r>
        <w:rPr/>
        <w:t xml:space="preserve"> Описание переноса тепла между двумя фазами.</w:t>
      </w:r>
    </w:p>
    <w:p>
      <w:pPr>
        <w:pStyle w:val="ListParagraph"/>
      </w:pPr>
      <w:r>
        <w:t xml:space="preserve">  </w:t>
      </w:r>
      <w:r>
        <w:rPr>
          <w:b/>
        </w:rPr>
        <w:t>D. Моделирование теплообменника:</w:t>
      </w:r>
      <w:r>
        <w:rPr/>
        <w:t xml:space="preserve">  Расчет теплопередачи и эффективности теплообменника.</w:t>
      </w:r>
    </w:p>
    <w:p>
      <w:pPr>
        <w:pStyle w:val="ListParagraph"/>
      </w:pPr>
      <w:r>
        <w:t xml:space="preserve">  </w:t>
      </w:r>
      <w:r>
        <w:rPr>
          <w:b/>
        </w:rPr>
        <w:t>A. Верификация модели:</w:t>
      </w:r>
      <w:r>
        <w:rPr/>
        <w:t xml:space="preserve"> Проверка правильности реализации математической модели.</w:t>
      </w:r>
    </w:p>
    <w:p>
      <w:pPr>
        <w:pStyle w:val="ListParagraph"/>
      </w:pPr>
      <w:r>
        <w:t xml:space="preserve">  Аргумент:  Убедиться, что математические уравнения реализованы правильно в программном коде.</w:t>
      </w:r>
    </w:p>
    <w:p>
      <w:pPr>
        <w:pStyle w:val="ListParagraph"/>
      </w:pPr>
      <w:r>
        <w:t xml:space="preserve">  </w:t>
      </w:r>
      <w:r>
        <w:rPr>
          <w:b/>
        </w:rPr>
        <w:t>B. Валидация модели:</w:t>
      </w:r>
      <w:r>
        <w:rPr/>
        <w:t xml:space="preserve"> Сравнение результатов моделирования с экспериментальными данными.</w:t>
      </w:r>
    </w:p>
    <w:p>
      <w:pPr>
        <w:pStyle w:val="ListParagraph"/>
      </w:pPr>
      <w:r>
        <w:t xml:space="preserve">  Аргумент:  Оценить адекватность модели реальному процессу.</w:t>
      </w:r>
    </w:p>
    <w:p>
      <w:pPr>
        <w:pStyle w:val="ListParagraph"/>
      </w:pPr>
      <w:r>
        <w:t xml:space="preserve">  Аргумент: Использование статистических методов для оценки погрешности модели.</w:t>
      </w:r>
    </w:p>
    <w:p>
      <w:pPr>
        <w:pStyle w:val="ListParagraph"/>
      </w:pPr>
      <w:r>
        <w:t xml:space="preserve">  </w:t>
      </w:r>
      <w:r>
        <w:rPr>
          <w:b/>
        </w:rPr>
        <w:t>C. Чувствительный анализ:</w:t>
      </w:r>
      <w:r>
        <w:rPr/>
        <w:t xml:space="preserve"> Определение влияния изменения параметров модели на результаты моделирования.</w:t>
      </w:r>
    </w:p>
    <w:p>
      <w:pPr>
        <w:pStyle w:val="ListParagraph"/>
      </w:pPr>
      <w:r>
        <w:t xml:space="preserve">  Аргумент: Позволяет выявить наиболее важные параметры и улучшить точность модели.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Структура главы 3 выглядит очень продуманной и охватывает ключевые аспекты разработки математических моделей для нефтепереработки. Вот список идей, которые укладываются в предложенные рамки, с небольшими уточнениями и дополнениями для усиления логической связности и практической значимости:</w:t>
      </w:r>
    </w:p>
    <w:p>
      <w:pPr>
        <w:pStyle w:val="ListBullet"/>
      </w:pPr>
      <w:r>
        <w:rPr>
          <w:b/>
        </w:rPr>
        <w:t>I. Общий подход к разработке математической модели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границ системы:</w:t>
      </w:r>
      <w:r>
        <w:rPr/>
        <w:t xml:space="preserve">  Выделение области исследования и определение взаимодействующих факторов.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B. Выявление ключевых переменных и параметров:</w:t>
      </w:r>
      <w:r>
        <w:rPr/>
        <w:t xml:space="preserve"> Определение факторов, оказывающих наибольшее влияние на процесс.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C. Выбор подходящего типа математической модели:</w:t>
      </w:r>
      <w:r>
        <w:rPr/>
        <w:t xml:space="preserve"> Определение способа представления системы в виде математических уравнений.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упрощающих допущений:</w:t>
      </w:r>
      <w:r>
        <w:rPr/>
        <w:t xml:space="preserve">  Обоснование необходимости упрощений для уменьшения сложности модели и увеличения вычислительной эффективности. (Новая идея, дополняет С).</w:t>
      </w:r>
    </w:p>
    <w:p>
      <w:pPr>
        <w:pStyle w:val="ListBullet"/>
      </w:pPr>
      <w:r>
        <w:rPr>
          <w:b/>
        </w:rPr>
        <w:t>II. Моделирование процессов разделения</w:t>
      </w:r>
    </w:p>
    <w:p>
      <w:pPr>
        <w:pStyle w:val="ListParagraph"/>
      </w:pPr>
      <w:r>
        <w:t xml:space="preserve">  </w:t>
      </w:r>
      <w:r>
        <w:rPr>
          <w:b/>
        </w:rPr>
        <w:t>A. Дистилляция:</w:t>
      </w:r>
    </w:p>
    <w:p>
      <w:pPr>
        <w:pStyle w:val="ListParagraph"/>
      </w:pPr>
      <w:r>
        <w:t xml:space="preserve">  </w:t>
      </w:r>
      <w:r>
        <w:rPr>
          <w:b/>
        </w:rPr>
        <w:t>1. Уравнения материального и энергетического баланса для колонны дистилляции.</w:t>
      </w:r>
      <w:r>
        <w:rPr/>
        <w:t xml:space="preserve">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2. Модель равновесия пар-жидкость:</w:t>
      </w:r>
      <w:r>
        <w:rPr/>
        <w:t xml:space="preserve"> Определение зависимости между составом пара и жидкости. (Как указано ранее). Рассмотреть модели идеальных и неидеальных смесей (Рауля,  Pitzer).</w:t>
      </w:r>
    </w:p>
    <w:p>
      <w:pPr>
        <w:pStyle w:val="ListParagraph"/>
      </w:pPr>
      <w:r>
        <w:t xml:space="preserve">  </w:t>
      </w:r>
      <w:r>
        <w:rPr>
          <w:b/>
        </w:rPr>
        <w:t>3. Модель гидравлического сопротивления:</w:t>
      </w:r>
      <w:r>
        <w:rPr/>
        <w:t xml:space="preserve"> Определение перепада давления в колонне. (Как указано ранее). Включая модели для тарельчатых и насадочных колонн.</w:t>
      </w:r>
    </w:p>
    <w:p>
      <w:pPr>
        <w:pStyle w:val="ListParagraph"/>
      </w:pPr>
      <w:r>
        <w:t xml:space="preserve">  </w:t>
      </w:r>
      <w:r>
        <w:rPr>
          <w:b/>
        </w:rPr>
        <w:t>4. Моделирование риса (flooding) и захлеста (entrainment) в колонне.</w:t>
      </w:r>
      <w:r>
        <w:rPr/>
        <w:t xml:space="preserve"> (Новая идея, важная для практического применения модели).</w:t>
      </w:r>
    </w:p>
    <w:p>
      <w:pPr>
        <w:pStyle w:val="ListParagraph"/>
      </w:pPr>
      <w:r>
        <w:t xml:space="preserve">  </w:t>
      </w:r>
      <w:r>
        <w:rPr>
          <w:b/>
        </w:rPr>
        <w:t>B. Экстракция:</w:t>
      </w:r>
    </w:p>
    <w:p>
      <w:pPr>
        <w:pStyle w:val="ListParagraph"/>
      </w:pPr>
      <w:r>
        <w:t xml:space="preserve">  </w:t>
      </w:r>
      <w:r>
        <w:rPr>
          <w:b/>
        </w:rPr>
        <w:t>1. Уравнение распределения:</w:t>
      </w:r>
      <w:r>
        <w:rPr/>
        <w:t xml:space="preserve"> Определение зависимости между концентрацией вещества в двух несмешивающихся фазах. (Как указано ранее).  Рассмотреть разные типы экстракторов (смесительно-отстойные, колонные).</w:t>
      </w:r>
    </w:p>
    <w:p>
      <w:pPr>
        <w:pStyle w:val="ListParagraph"/>
      </w:pPr>
      <w:r>
        <w:t xml:space="preserve">  </w:t>
      </w:r>
      <w:r>
        <w:rPr>
          <w:b/>
        </w:rPr>
        <w:t>2. Модель массопереноса:</w:t>
      </w:r>
      <w:r>
        <w:rPr/>
        <w:t xml:space="preserve"> Описание скорости переноса вещества между фазами. (Как указано ранее).  Включая коэффициенты массопереноса и толщину пленки.</w:t>
      </w:r>
    </w:p>
    <w:p>
      <w:pPr>
        <w:pStyle w:val="ListParagraph"/>
      </w:pPr>
      <w:r>
        <w:t xml:space="preserve">  </w:t>
      </w:r>
      <w:r>
        <w:rPr>
          <w:b/>
        </w:rPr>
        <w:t>3. Модель гидравлического сопротивления экстрактора.</w:t>
      </w:r>
      <w:r>
        <w:rPr/>
        <w:t xml:space="preserve"> (Как указано ранее).</w:t>
      </w:r>
    </w:p>
    <w:p>
      <w:pPr>
        <w:pStyle w:val="ListBullet"/>
      </w:pPr>
      <w:r>
        <w:rPr>
          <w:b/>
        </w:rPr>
        <w:t>III. Моделирование химических реакторов</w:t>
      </w:r>
    </w:p>
    <w:p>
      <w:pPr>
        <w:pStyle w:val="ListParagraph"/>
      </w:pPr>
      <w:r>
        <w:t xml:space="preserve">  </w:t>
      </w:r>
      <w:r>
        <w:rPr>
          <w:b/>
        </w:rPr>
        <w:t>A. Реактор идеального смешения (CSTR):</w:t>
      </w:r>
    </w:p>
    <w:p>
      <w:pPr>
        <w:pStyle w:val="ListParagraph"/>
      </w:pPr>
      <w:r>
        <w:t xml:space="preserve">  </w:t>
      </w:r>
      <w:r>
        <w:rPr>
          <w:b/>
        </w:rPr>
        <w:t>1. Уравнение материального баланса для CSTR:</w:t>
      </w:r>
      <w:r>
        <w:rPr/>
        <w:t xml:space="preserve"> Описание зависимости между скоростью реакции, концентрацией реагентов и временем пребывания.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2. Кинетическое уравнение реакции:</w:t>
      </w:r>
      <w:r>
        <w:rPr/>
        <w:t xml:space="preserve"> Описание зависимости скорости реакции от концентрации реагентов и температуры. (Как указано ранее).  Рассмотреть простые и сложные кинетические механизмы.</w:t>
      </w:r>
    </w:p>
    <w:p>
      <w:pPr>
        <w:pStyle w:val="ListParagraph"/>
      </w:pPr>
      <w:r>
        <w:t xml:space="preserve">  </w:t>
      </w:r>
      <w:r>
        <w:rPr>
          <w:b/>
        </w:rPr>
        <w:t>B. Проточный реактор:</w:t>
      </w:r>
    </w:p>
    <w:p>
      <w:pPr>
        <w:pStyle w:val="ListParagraph"/>
      </w:pPr>
      <w:r>
        <w:t xml:space="preserve">  </w:t>
      </w:r>
      <w:r>
        <w:rPr>
          <w:b/>
        </w:rPr>
        <w:t>1. Уравнение материального баланса для проточного реактора:</w:t>
      </w:r>
      <w:r>
        <w:rPr/>
        <w:t xml:space="preserve"> Описание зависимости между скоростью реакции, концентрацией реагентов и временем пребывания.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2. Учет осевой дисперсии:</w:t>
      </w:r>
      <w:r>
        <w:rPr/>
        <w:t xml:space="preserve"> Описание влияния осевой дисперсии на распределение концентрации реагентов.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C. Моделирование гетерогенного каталитического реактора:</w:t>
      </w:r>
      <w:r>
        <w:rPr/>
        <w:t xml:space="preserve"> Учет процессов адсорбции, диффузии и реакции на поверхности катализатора. (Как указано ранее). Добавить описание модели пор.</w:t>
      </w:r>
    </w:p>
    <w:p>
      <w:pPr>
        <w:pStyle w:val="ListBullet"/>
      </w:pPr>
      <w:r>
        <w:rPr>
          <w:b/>
        </w:rPr>
        <w:t>IV. Моделирование теплообменных процессов</w:t>
      </w:r>
    </w:p>
    <w:p>
      <w:pPr>
        <w:pStyle w:val="ListParagraph"/>
      </w:pPr>
      <w:r>
        <w:t xml:space="preserve">  </w:t>
      </w:r>
      <w:r>
        <w:rPr>
          <w:b/>
        </w:rPr>
        <w:t>A. Уравнение теплопроводности:</w:t>
      </w:r>
      <w:r>
        <w:rPr/>
        <w:t xml:space="preserve"> Описание переноса тепла в твердом теле.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B. Уравнение конвекции:</w:t>
      </w:r>
      <w:r>
        <w:rPr/>
        <w:t xml:space="preserve"> Описание переноса тепла в жидкости или газе.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C. Модель теплообмена между фазами:</w:t>
      </w:r>
      <w:r>
        <w:rPr/>
        <w:t xml:space="preserve"> Описание переноса тепла между двумя фазами.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D. Моделирование теплообменника:</w:t>
      </w:r>
      <w:r>
        <w:rPr/>
        <w:t xml:space="preserve"> Расчет теплопередачи и эффективности теплообменника. (Как указано ранее).</w:t>
      </w:r>
    </w:p>
    <w:p>
      <w:pPr>
        <w:pStyle w:val="ListBullet"/>
      </w:pPr>
      <w:r>
        <w:rPr>
          <w:b/>
        </w:rPr>
        <w:t>V. Верификация и валидация модели</w:t>
      </w:r>
    </w:p>
    <w:p>
      <w:pPr>
        <w:pStyle w:val="ListParagraph"/>
      </w:pPr>
      <w:r>
        <w:t xml:space="preserve">  </w:t>
      </w:r>
      <w:r>
        <w:rPr>
          <w:b/>
        </w:rPr>
        <w:t>A. Верификация модели:</w:t>
      </w:r>
      <w:r>
        <w:rPr/>
        <w:t xml:space="preserve"> Проверка правильности реализации математической модели.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B. Валидация модели:</w:t>
      </w:r>
      <w:r>
        <w:rPr/>
        <w:t xml:space="preserve"> Сравнение результатов моделирования с экспериментальными данными.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C. Чувствительный анализ:</w:t>
      </w:r>
      <w:r>
        <w:rPr/>
        <w:t xml:space="preserve"> Определение влияния изменения параметров модели на результаты моделирования. (Как указано ранее).</w:t>
      </w:r>
    </w:p>
    <w:p>
      <w:pPr>
        <w:pStyle w:val="ListParagraph"/>
      </w:pPr>
      <w:r>
        <w:t xml:space="preserve">  </w:t>
      </w:r>
      <w:r>
        <w:rPr>
          <w:b/>
        </w:rPr>
        <w:t>D. Оценка неопределенности модели:</w:t>
      </w:r>
      <w:r>
        <w:rPr/>
        <w:t xml:space="preserve"> Оценка влияния неопределенности параметров и допущений на результаты моделирования. (Новая идея, усиливает практическую значимость).</w:t>
      </w:r>
    </w:p>
    <w:p>
      <w:pPr>
        <w:pStyle w:val="ListBullet"/>
      </w:pPr>
      <w:r>
        <w:t>Эта структура с добавленными идеями охватывает ключевые аспекты разработки математических моделей для процессов нефтепереработки, обеспечивая прочную основу для углубленного изучения темы.</w:t>
      </w:r>
    </w:p>
    <w:p>
      <w:r>
        <w:br w:type="page"/>
      </w:r>
    </w:p>
    <w:p>
      <w:pPr>
        <w:pStyle w:val="Heading1"/>
      </w:pPr>
      <w:r>
        <w:t>Глава 4:  Инструменты моделирования: Обзор, сравнение, выбор и краткая история развития программных пакетов.</w:t>
      </w:r>
    </w:p>
    <w:p>
      <w:r>
        <w:rPr>
          <w:b/>
        </w:rPr>
        <w:t>I. Общий обзор методов оптимизации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оптимизации:</w:t>
      </w:r>
      <w:r>
        <w:rPr/>
        <w:t xml:space="preserve"> Поиск наилучшего решения в заданных условиях.</w:t>
      </w:r>
    </w:p>
    <w:p>
      <w:pPr>
        <w:pStyle w:val="ListParagraph"/>
      </w:pPr>
      <w:r>
        <w:t xml:space="preserve">  Аргумент: Повышение эффективности, снижение затрат,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 методов оптимизации:</w:t>
      </w:r>
    </w:p>
    <w:p>
      <w:pPr>
        <w:pStyle w:val="ListParagraph"/>
      </w:pPr>
      <w:r>
        <w:t xml:space="preserve">  </w:t>
      </w:r>
      <w:r>
        <w:rPr>
          <w:b/>
        </w:rPr>
        <w:t>Детерминированные методы:</w:t>
      </w:r>
      <w:r>
        <w:rPr/>
        <w:t xml:space="preserve">  Требуют точного знания функции и ограничений.</w:t>
      </w:r>
    </w:p>
    <w:p>
      <w:pPr>
        <w:pStyle w:val="ListParagraph"/>
      </w:pPr>
      <w:r>
        <w:t xml:space="preserve">  Аргумент: Гарантированный поиск оптимального решения при правильной постановке задачи.</w:t>
      </w:r>
    </w:p>
    <w:p>
      <w:pPr>
        <w:pStyle w:val="ListParagraph"/>
      </w:pPr>
      <w:r>
        <w:t xml:space="preserve">  </w:t>
      </w:r>
      <w:r>
        <w:rPr>
          <w:b/>
        </w:rPr>
        <w:t>Стохастические методы:</w:t>
      </w:r>
      <w:r>
        <w:rPr/>
        <w:t xml:space="preserve">  Работают с неопределенностью и случайными факторами.</w:t>
      </w:r>
    </w:p>
    <w:p>
      <w:pPr>
        <w:pStyle w:val="ListParagraph"/>
      </w:pPr>
      <w:r>
        <w:t xml:space="preserve">  Аргумент:  Более устойчивы к шумам и неточностям в данных.</w:t>
      </w:r>
    </w:p>
    <w:p>
      <w:pPr>
        <w:pStyle w:val="ListParagraph"/>
      </w:pPr>
      <w:r>
        <w:t xml:space="preserve">  </w:t>
      </w:r>
      <w:r>
        <w:rPr>
          <w:b/>
        </w:rPr>
        <w:t>Основные понятия:</w:t>
      </w:r>
    </w:p>
    <w:p>
      <w:pPr>
        <w:pStyle w:val="ListParagraph"/>
      </w:pPr>
      <w:r>
        <w:t xml:space="preserve">  Целевая функция: Функция, которую нужно оптимизировать.</w:t>
      </w:r>
    </w:p>
    <w:p>
      <w:pPr>
        <w:pStyle w:val="ListParagraph"/>
      </w:pPr>
      <w:r>
        <w:t xml:space="preserve">  Переменные оптимизации: Параметры, которые можно изменять для достижения оптимального решения.</w:t>
      </w:r>
    </w:p>
    <w:p>
      <w:pPr>
        <w:pStyle w:val="ListParagraph"/>
      </w:pPr>
      <w:r>
        <w:t xml:space="preserve">  Ограничения: Условия, которые должны быть выполнены при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Постановка задачи линейного программирования:</w:t>
      </w:r>
      <w:r>
        <w:rPr/>
        <w:t xml:space="preserve"> Определение целевой функции и ограничений в виде линейных уравнений и неравенств.</w:t>
      </w:r>
    </w:p>
    <w:p>
      <w:pPr>
        <w:pStyle w:val="ListParagraph"/>
      </w:pPr>
      <w:r>
        <w:t xml:space="preserve">  Аргумент:  Широкий спектр применений в различных областях, таких как планирование производства, управление ресурсами, транспортная логистика.</w:t>
      </w:r>
    </w:p>
    <w:p>
      <w:pPr>
        <w:pStyle w:val="ListParagraph"/>
      </w:pPr>
      <w:r>
        <w:t xml:space="preserve">  </w:t>
      </w:r>
      <w:r>
        <w:rPr>
          <w:b/>
        </w:rPr>
        <w:t>Симплекс-метод:</w:t>
      </w:r>
      <w:r>
        <w:rPr/>
        <w:t xml:space="preserve"> Итеративный алгоритм поиска оптимального решения.</w:t>
      </w:r>
    </w:p>
    <w:p>
      <w:pPr>
        <w:pStyle w:val="ListParagraph"/>
      </w:pPr>
      <w:r>
        <w:t xml:space="preserve">  Аргумент:  Эффективный и надежный метод для решения задач линейного программирования.</w:t>
      </w:r>
    </w:p>
    <w:p>
      <w:pPr>
        <w:pStyle w:val="ListParagraph"/>
      </w:pPr>
      <w:r>
        <w:t xml:space="preserve">  </w:t>
      </w:r>
      <w:r>
        <w:rPr>
          <w:b/>
        </w:rPr>
        <w:t>Двойственность в линейном программировании:</w:t>
      </w:r>
      <w:r>
        <w:rPr/>
        <w:t xml:space="preserve">  Соответствие между прямой и двойственной задачами.</w:t>
      </w:r>
    </w:p>
    <w:p>
      <w:pPr>
        <w:pStyle w:val="ListParagraph"/>
      </w:pPr>
      <w:r>
        <w:t xml:space="preserve">  Аргумент:  Позволяет получить дополнительную информацию о задаче и проверить оптимальность решения.</w:t>
      </w:r>
    </w:p>
    <w:p>
      <w:pPr>
        <w:pStyle w:val="ListParagraph"/>
      </w:pPr>
      <w:r>
        <w:t xml:space="preserve">  </w:t>
      </w:r>
      <w:r>
        <w:rPr>
          <w:b/>
        </w:rPr>
        <w:t>Постановка задачи нелинейного программирования:</w:t>
      </w:r>
      <w:r>
        <w:rPr/>
        <w:t xml:space="preserve"> Определение целевой функции и ограничений в виде нелинейных уравнений и неравенств.</w:t>
      </w:r>
    </w:p>
    <w:p>
      <w:pPr>
        <w:pStyle w:val="ListParagraph"/>
      </w:pPr>
      <w:r>
        <w:t xml:space="preserve">  Аргумент:  Более реалистичное моделирование сложных процессов в химической и нефтеперерабатывающей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Методы градиентного спуска:</w:t>
      </w:r>
      <w:r>
        <w:rPr/>
        <w:t xml:space="preserve"> Итеративный алгоритм поиска локального минимума функции.</w:t>
      </w:r>
    </w:p>
    <w:p>
      <w:pPr>
        <w:pStyle w:val="ListParagraph"/>
      </w:pPr>
      <w:r>
        <w:t xml:space="preserve">  Аргумент:  Простота реализации и относительно небольшие вычислительные затраты.</w:t>
      </w:r>
    </w:p>
    <w:p>
      <w:pPr>
        <w:pStyle w:val="ListParagraph"/>
      </w:pPr>
      <w:r>
        <w:t xml:space="preserve">  </w:t>
      </w:r>
      <w:r>
        <w:rPr>
          <w:b/>
        </w:rPr>
        <w:t>Методы Ньютона:</w:t>
      </w:r>
      <w:r>
        <w:rPr/>
        <w:t xml:space="preserve"> Использование информации о производных функции для ускорения сходимости.</w:t>
      </w:r>
    </w:p>
    <w:p>
      <w:pPr>
        <w:pStyle w:val="ListParagraph"/>
      </w:pPr>
      <w:r>
        <w:t xml:space="preserve">  Аргумент:  Более быстрая сходимость, но требует вычисления вторых производных.</w:t>
      </w:r>
    </w:p>
    <w:p>
      <w:pPr>
        <w:pStyle w:val="ListParagraph"/>
      </w:pPr>
      <w:r>
        <w:t xml:space="preserve">  </w:t>
      </w:r>
      <w:r>
        <w:rPr>
          <w:b/>
        </w:rPr>
        <w:t>Квазиньютоновские методы:</w:t>
      </w:r>
      <w:r>
        <w:rPr/>
        <w:t xml:space="preserve">  Аппроксимация вторых производных для снижения вычислительных затрат.</w:t>
      </w:r>
    </w:p>
    <w:p>
      <w:pPr>
        <w:pStyle w:val="ListParagraph"/>
      </w:pPr>
      <w:r>
        <w:t xml:space="preserve">  Аргумент:  Компромисс между скоростью сходимости и вычислительными затратами.</w:t>
      </w:r>
    </w:p>
    <w:p>
      <w:pPr>
        <w:pStyle w:val="ListParagraph"/>
      </w:pPr>
      <w:r>
        <w:t xml:space="preserve">  </w:t>
      </w:r>
      <w:r>
        <w:rPr>
          <w:b/>
        </w:rPr>
        <w:t>Проблема локальных оптимумов:</w:t>
      </w:r>
      <w:r>
        <w:rPr/>
        <w:t xml:space="preserve">  Поиск глобального оптимума в задаче нелинейного программирования.</w:t>
      </w:r>
    </w:p>
    <w:p>
      <w:pPr>
        <w:pStyle w:val="ListParagraph"/>
      </w:pPr>
      <w:r>
        <w:t xml:space="preserve">  Аргумент:  Обычные методы оптимизации могут застревать в локальных оптимумах, не находя глобальный оптимум.</w:t>
      </w:r>
    </w:p>
    <w:p>
      <w:pPr>
        <w:pStyle w:val="ListParagraph"/>
      </w:pPr>
      <w:r>
        <w:t xml:space="preserve">  </w:t>
      </w:r>
      <w:r>
        <w:rPr>
          <w:b/>
        </w:rPr>
        <w:t>Методы случайного поиска:</w:t>
      </w:r>
    </w:p>
    <w:p>
      <w:pPr>
        <w:pStyle w:val="ListParagraph"/>
      </w:pPr>
      <w:r>
        <w:t xml:space="preserve">  </w:t>
      </w:r>
      <w:r>
        <w:rPr>
          <w:b/>
        </w:rPr>
        <w:t>Метод Монте-Карло:</w:t>
      </w:r>
      <w:r>
        <w:rPr/>
        <w:t xml:space="preserve">  Генерация случайных точек в пространстве переменных.</w:t>
      </w:r>
    </w:p>
    <w:p>
      <w:pPr>
        <w:pStyle w:val="ListParagraph"/>
      </w:pPr>
      <w:r>
        <w:t xml:space="preserve">  Аргумент:  Простота реализации, но медленная сходимость.</w:t>
      </w:r>
    </w:p>
    <w:p>
      <w:pPr>
        <w:pStyle w:val="ListParagraph"/>
      </w:pPr>
      <w:r>
        <w:t xml:space="preserve">  </w:t>
      </w:r>
      <w:r>
        <w:rPr>
          <w:b/>
        </w:rPr>
        <w:t>Эволюционные алгоритмы (генетические алгоритмы):</w:t>
      </w:r>
      <w:r>
        <w:rPr/>
        <w:t xml:space="preserve"> Имитация процесса эволюции для поиска оптимального решения.</w:t>
      </w:r>
    </w:p>
    <w:p>
      <w:pPr>
        <w:pStyle w:val="ListParagraph"/>
      </w:pPr>
      <w:r>
        <w:t xml:space="preserve">  Аргумент:  Эффективный метод для решения сложных задач глобальной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Метод имитации отжига:</w:t>
      </w:r>
      <w:r>
        <w:rPr/>
        <w:t xml:space="preserve">  Имитация процесса отжига металла для поиска оптимального решения.</w:t>
      </w:r>
    </w:p>
    <w:p>
      <w:pPr>
        <w:pStyle w:val="ListParagraph"/>
      </w:pPr>
      <w:r>
        <w:t xml:space="preserve">  Аргумент:  Позволяет избежать застревания в локальных оптимумах.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реакторов:</w:t>
      </w:r>
      <w:r>
        <w:rPr/>
        <w:t xml:space="preserve">  Выбор оптимальных температуры, давления, концентрации реагентов для максимизации выхода продукта.</w:t>
      </w:r>
    </w:p>
    <w:p>
      <w:pPr>
        <w:pStyle w:val="ListParagraph"/>
      </w:pPr>
      <w:r>
        <w:t xml:space="preserve">  Аргумент:  Снижение затрат, повышение производительности,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системы разделения:</w:t>
      </w:r>
      <w:r>
        <w:rPr/>
        <w:t xml:space="preserve">  Выбор оптимальных параметров колонны дистилляции, экстрактора, адсорбера для достижения максимальной эффективности разделения.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тепловых процессов:</w:t>
      </w:r>
      <w:r>
        <w:rPr/>
        <w:t xml:space="preserve">  Минимизация затрат на теплоснабжение и охлаждение.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программных пакетов для оптимизации:</w:t>
      </w:r>
      <w:r>
        <w:rPr/>
        <w:t xml:space="preserve">  GAMS, AMPL, MATLAB, Python.</w:t>
      </w:r>
    </w:p>
    <w:p>
      <w:pPr>
        <w:pStyle w:val="ListParagraph"/>
      </w:pPr>
      <w:r>
        <w:t xml:space="preserve">  </w:t>
      </w:r>
      <w:r>
        <w:rPr>
          <w:b/>
        </w:rPr>
        <w:t>Стохастическое программирование:</w:t>
      </w:r>
      <w:r>
        <w:rPr/>
        <w:t xml:space="preserve">  Учет случайных факторов в задаче оптимизации.</w:t>
      </w:r>
    </w:p>
    <w:p>
      <w:pPr>
        <w:pStyle w:val="ListParagraph"/>
      </w:pPr>
      <w:r>
        <w:t xml:space="preserve">  Аргумент:  Повышение надежности и устойчивости оптимального решения.</w:t>
      </w:r>
    </w:p>
    <w:p>
      <w:pPr>
        <w:pStyle w:val="ListParagraph"/>
      </w:pPr>
      <w:r>
        <w:t xml:space="preserve">  </w:t>
      </w:r>
      <w:r>
        <w:rPr>
          <w:b/>
        </w:rPr>
        <w:t>Надежное программирование:</w:t>
      </w:r>
      <w:r>
        <w:rPr/>
        <w:t xml:space="preserve">  Поиск решения, которое оптимально работает в наихудшем случае.</w:t>
      </w:r>
    </w:p>
    <w:p>
      <w:pPr>
        <w:pStyle w:val="ListParagraph"/>
      </w:pPr>
      <w:r>
        <w:t xml:space="preserve">  </w:t>
      </w:r>
      <w:r>
        <w:rPr>
          <w:b/>
        </w:rPr>
        <w:t>Интервальное программирование:</w:t>
      </w:r>
      <w:r>
        <w:rPr/>
        <w:t xml:space="preserve">  Учет неопределенности в виде интервалов значений параметров.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"Методы оптимизации в технологических процессах" (укладываются в рамки!)</w:t>
      </w:r>
    </w:p>
    <w:p>
      <w:pPr>
        <w:pStyle w:val="ListBullet"/>
      </w:pPr>
      <w:r>
        <w:rPr>
          <w:b/>
        </w:rPr>
        <w:t>I. Общий обзор методов оптимизации</w:t>
      </w:r>
    </w:p>
    <w:p>
      <w:pPr>
        <w:pStyle w:val="ListParagraph"/>
      </w:pPr>
      <w:r>
        <w:t xml:space="preserve">  Определение оптимизации: Поиск наилучшего решения в заданных условиях.</w:t>
      </w:r>
    </w:p>
    <w:p>
      <w:pPr>
        <w:pStyle w:val="ListParagraph"/>
      </w:pPr>
      <w:r>
        <w:t xml:space="preserve">  Классификация методов оптимизации:</w:t>
      </w:r>
    </w:p>
    <w:p>
      <w:pPr>
        <w:pStyle w:val="ListParagraph"/>
      </w:pPr>
      <w:r>
        <w:t xml:space="preserve">  Детерминированные методы</w:t>
      </w:r>
    </w:p>
    <w:p>
      <w:pPr>
        <w:pStyle w:val="ListParagraph"/>
      </w:pPr>
      <w:r>
        <w:t xml:space="preserve">  Стохастические методы</w:t>
      </w:r>
    </w:p>
    <w:p>
      <w:pPr>
        <w:pStyle w:val="ListParagraph"/>
      </w:pPr>
      <w:r>
        <w:t xml:space="preserve">  Основные понятия:</w:t>
      </w:r>
    </w:p>
    <w:p>
      <w:pPr>
        <w:pStyle w:val="ListParagraph"/>
      </w:pPr>
      <w:r>
        <w:t xml:space="preserve">  Целевая функция</w:t>
      </w:r>
    </w:p>
    <w:p>
      <w:pPr>
        <w:pStyle w:val="ListParagraph"/>
      </w:pPr>
      <w:r>
        <w:t xml:space="preserve">  Переменные оптимизации</w:t>
      </w:r>
    </w:p>
    <w:p>
      <w:pPr>
        <w:pStyle w:val="ListParagraph"/>
      </w:pPr>
      <w:r>
        <w:t xml:space="preserve">  Ограничения</w:t>
      </w:r>
    </w:p>
    <w:p>
      <w:pPr>
        <w:pStyle w:val="ListBullet"/>
      </w:pPr>
      <w:r>
        <w:rPr>
          <w:b/>
        </w:rPr>
        <w:t>II. Линейное программирование</w:t>
      </w:r>
    </w:p>
    <w:p>
      <w:pPr>
        <w:pStyle w:val="ListParagraph"/>
      </w:pPr>
      <w:r>
        <w:t xml:space="preserve">  Постановка задачи линейного программирования</w:t>
      </w:r>
    </w:p>
    <w:p>
      <w:pPr>
        <w:pStyle w:val="ListParagraph"/>
      </w:pPr>
      <w:r>
        <w:t xml:space="preserve">  Симплекс-метод</w:t>
      </w:r>
    </w:p>
    <w:p>
      <w:pPr>
        <w:pStyle w:val="ListParagraph"/>
      </w:pPr>
      <w:r>
        <w:t xml:space="preserve">  Двойственность в линейном программировании</w:t>
      </w:r>
    </w:p>
    <w:p>
      <w:pPr>
        <w:pStyle w:val="ListBullet"/>
      </w:pPr>
      <w:r>
        <w:rPr>
          <w:b/>
        </w:rPr>
        <w:t>III. Нелинейное программирование</w:t>
      </w:r>
    </w:p>
    <w:p>
      <w:pPr>
        <w:pStyle w:val="ListParagraph"/>
      </w:pPr>
      <w:r>
        <w:t xml:space="preserve">  Постановка задачи нелинейного программирования</w:t>
      </w:r>
    </w:p>
    <w:p>
      <w:pPr>
        <w:pStyle w:val="ListParagraph"/>
      </w:pPr>
      <w:r>
        <w:t xml:space="preserve">  Методы градиентного спуска</w:t>
      </w:r>
    </w:p>
    <w:p>
      <w:pPr>
        <w:pStyle w:val="ListParagraph"/>
      </w:pPr>
      <w:r>
        <w:t xml:space="preserve">  Методы Ньютона</w:t>
      </w:r>
    </w:p>
    <w:p>
      <w:pPr>
        <w:pStyle w:val="ListParagraph"/>
      </w:pPr>
      <w:r>
        <w:t xml:space="preserve">  Квазиньютоновские методы</w:t>
      </w:r>
    </w:p>
    <w:p>
      <w:pPr>
        <w:pStyle w:val="ListBullet"/>
      </w:pPr>
      <w:r>
        <w:rPr>
          <w:b/>
        </w:rPr>
        <w:t>IV. Глобальная оптимизация</w:t>
      </w:r>
    </w:p>
    <w:p>
      <w:pPr>
        <w:pStyle w:val="ListParagraph"/>
      </w:pPr>
      <w:r>
        <w:t xml:space="preserve">  Проблема локальных оптимумов</w:t>
      </w:r>
    </w:p>
    <w:p>
      <w:pPr>
        <w:pStyle w:val="ListParagraph"/>
      </w:pPr>
      <w:r>
        <w:t xml:space="preserve">  Метод Монте-Карло</w:t>
      </w:r>
    </w:p>
    <w:p>
      <w:pPr>
        <w:pStyle w:val="ListParagraph"/>
      </w:pPr>
      <w:r>
        <w:t xml:space="preserve">  Эволюционные алгоритмы (генетические алгоритмы)</w:t>
      </w:r>
    </w:p>
    <w:p>
      <w:pPr>
        <w:pStyle w:val="ListParagraph"/>
      </w:pPr>
      <w:r>
        <w:t xml:space="preserve">  Метод имитации отжига</w:t>
      </w:r>
    </w:p>
    <w:p>
      <w:pPr>
        <w:pStyle w:val="ListBullet"/>
      </w:pPr>
      <w:r>
        <w:rPr>
          <w:b/>
        </w:rPr>
        <w:t>V. Оптимизация в технологических процессах</w:t>
      </w:r>
    </w:p>
    <w:p>
      <w:pPr>
        <w:pStyle w:val="ListParagraph"/>
      </w:pPr>
      <w:r>
        <w:t xml:space="preserve">  Оптимизация режимов работы реакторов</w:t>
      </w:r>
    </w:p>
    <w:p>
      <w:pPr>
        <w:pStyle w:val="ListParagraph"/>
      </w:pPr>
      <w:r>
        <w:t xml:space="preserve">  Оптимизация системы разделения</w:t>
      </w:r>
    </w:p>
    <w:p>
      <w:pPr>
        <w:pStyle w:val="ListParagraph"/>
      </w:pPr>
      <w:r>
        <w:t xml:space="preserve">  Оптимизация тепловых процессов</w:t>
      </w:r>
    </w:p>
    <w:p>
      <w:pPr>
        <w:pStyle w:val="ListParagraph"/>
      </w:pPr>
      <w:r>
        <w:t xml:space="preserve">  Использование программных пакетов для оптимизации (GAMS, AMPL, MATLAB, Python)</w:t>
      </w:r>
    </w:p>
    <w:p>
      <w:pPr>
        <w:pStyle w:val="ListBullet"/>
      </w:pPr>
      <w:r>
        <w:rPr>
          <w:b/>
        </w:rPr>
        <w:t>VI. Учет неопределенности при оптимизации</w:t>
      </w:r>
    </w:p>
    <w:p>
      <w:pPr>
        <w:pStyle w:val="ListParagraph"/>
      </w:pPr>
      <w:r>
        <w:t xml:space="preserve">  Стохастическое программирование</w:t>
      </w:r>
    </w:p>
    <w:p>
      <w:pPr>
        <w:pStyle w:val="ListParagraph"/>
      </w:pPr>
      <w:r>
        <w:t xml:space="preserve">  Надежное программирование</w:t>
      </w:r>
    </w:p>
    <w:p>
      <w:pPr>
        <w:pStyle w:val="ListParagraph"/>
      </w:pPr>
      <w:r>
        <w:t xml:space="preserve">  Интервальное программирование</w:t>
      </w:r>
    </w:p>
    <w:p>
      <w:r>
        <w:br w:type="page"/>
      </w:r>
    </w:p>
    <w:p>
      <w:pPr>
        <w:pStyle w:val="Heading1"/>
      </w:pPr>
      <w:r>
        <w:t>Глава 5:  Что такое цифровой двойник?: Определение, отличие от модели, архитектура и уровни цифровых двойников.</w:t>
      </w:r>
    </w:p>
    <w:p>
      <w:r>
        <w:rPr>
          <w:b/>
        </w:rPr>
        <w:t>I. Введение в цифровые двойники</w:t>
      </w:r>
    </w:p>
    <w:p>
      <w:pPr>
        <w:pStyle w:val="ListParagraph"/>
      </w:pPr>
      <w:r>
        <w:t xml:space="preserve">  Определение цифрового двойника: Виртуальное представление физического объекта или системы.</w:t>
      </w:r>
    </w:p>
    <w:p>
      <w:pPr>
        <w:pStyle w:val="ListParagraph"/>
      </w:pPr>
      <w:r>
        <w:t xml:space="preserve">  Аргумент:  Обеспечивает возможность мониторинга, анализа и оптимизации работы объекта в режиме реального времени.</w:t>
      </w:r>
    </w:p>
    <w:p>
      <w:pPr>
        <w:pStyle w:val="ListParagraph"/>
      </w:pPr>
      <w:r>
        <w:t xml:space="preserve">  История развития концепции цифровых двойников.</w:t>
      </w:r>
    </w:p>
    <w:p>
      <w:pPr>
        <w:pStyle w:val="ListParagraph"/>
      </w:pPr>
      <w:r>
        <w:t xml:space="preserve">  Аргумент:  От первых компьютерных моделей до современных, интегрированных систем с использованием данных IoT и машинного обучения.</w:t>
      </w:r>
    </w:p>
    <w:p>
      <w:pPr>
        <w:pStyle w:val="ListParagraph"/>
      </w:pPr>
      <w:r>
        <w:t xml:space="preserve">  Ключевые компоненты цифрового двойника:</w:t>
      </w:r>
    </w:p>
    <w:p>
      <w:pPr>
        <w:pStyle w:val="ListParagraph"/>
      </w:pPr>
      <w:r>
        <w:t xml:space="preserve">  Физический объект: Реальный объект, для которого создается цифровой двойник.</w:t>
      </w:r>
    </w:p>
    <w:p>
      <w:pPr>
        <w:pStyle w:val="ListParagraph"/>
      </w:pPr>
      <w:r>
        <w:t xml:space="preserve">  Виртуальная модель:  Компьютерная модель, отражающая структуру, поведение и характеристики физического объекта.</w:t>
      </w:r>
    </w:p>
    <w:p>
      <w:pPr>
        <w:pStyle w:val="ListParagraph"/>
      </w:pPr>
      <w:r>
        <w:t xml:space="preserve">  Данные: Информация, получаемая от физического объекта и используемая для обновления и калибровки виртуальной модели.</w:t>
      </w:r>
    </w:p>
    <w:p>
      <w:pPr>
        <w:pStyle w:val="ListParagraph"/>
      </w:pPr>
      <w:r>
        <w:t xml:space="preserve">  Связь:  Канал передачи данных между физическим объектом и виртуальной моделью.</w:t>
      </w:r>
    </w:p>
    <w:p>
      <w:pPr>
        <w:pStyle w:val="ListParagraph"/>
      </w:pPr>
      <w:r>
        <w:t xml:space="preserve">  Анализ и визуализация: Инструменты для анализа данных и представления информации в понятной форме.</w:t>
      </w:r>
    </w:p>
    <w:p>
      <w:pPr>
        <w:pStyle w:val="ListParagraph"/>
      </w:pPr>
      <w:r>
        <w:t xml:space="preserve">  Сбор данных о физическом процессе:</w:t>
      </w:r>
    </w:p>
    <w:p>
      <w:pPr>
        <w:pStyle w:val="ListParagraph"/>
      </w:pPr>
      <w:r>
        <w:t xml:space="preserve">  Датчики и измерительные приборы: Сбор данных о температуре, давлении, расходе, уровне и других параметрах.</w:t>
      </w:r>
    </w:p>
    <w:p>
      <w:pPr>
        <w:pStyle w:val="ListParagraph"/>
      </w:pPr>
      <w:r>
        <w:t xml:space="preserve">  SCADA-системы: Получение данных из систем автоматического управления технологическими процессами.</w:t>
      </w:r>
    </w:p>
    <w:p>
      <w:pPr>
        <w:pStyle w:val="ListParagraph"/>
      </w:pPr>
      <w:r>
        <w:t xml:space="preserve">  Исторические данные:  Использование архивных данных для обучения и калибровки модели.</w:t>
      </w:r>
    </w:p>
    <w:p>
      <w:pPr>
        <w:pStyle w:val="ListParagraph"/>
      </w:pPr>
      <w:r>
        <w:t xml:space="preserve">  Построение виртуальной модели:</w:t>
      </w:r>
    </w:p>
    <w:p>
      <w:pPr>
        <w:pStyle w:val="ListParagraph"/>
      </w:pPr>
      <w:r>
        <w:t xml:space="preserve">  Математическое моделирование:  Использование уравнений, описывающих физические и химические процессы.</w:t>
      </w:r>
    </w:p>
    <w:p>
      <w:pPr>
        <w:pStyle w:val="ListParagraph"/>
      </w:pPr>
      <w:r>
        <w:t xml:space="preserve">  Имитационное моделирование:  Создание компьютерной модели, имитирующей поведение физического процесса.</w:t>
      </w:r>
    </w:p>
    <w:p>
      <w:pPr>
        <w:pStyle w:val="ListParagraph"/>
      </w:pPr>
      <w:r>
        <w:t xml:space="preserve">  3D-моделирование:  Создание визуального представления физического процесса.</w:t>
      </w:r>
    </w:p>
    <w:p>
      <w:pPr>
        <w:pStyle w:val="ListParagraph"/>
      </w:pPr>
      <w:r>
        <w:t xml:space="preserve">  Интеграция данных и моделей:</w:t>
      </w:r>
    </w:p>
    <w:p>
      <w:pPr>
        <w:pStyle w:val="ListParagraph"/>
      </w:pPr>
      <w:r>
        <w:t xml:space="preserve">  Использование API и протоколов обмена данными.</w:t>
      </w:r>
    </w:p>
    <w:p>
      <w:pPr>
        <w:pStyle w:val="ListParagraph"/>
      </w:pPr>
      <w:r>
        <w:t xml:space="preserve">  Создание единой платформы для управления данными и моделями.</w:t>
      </w:r>
    </w:p>
    <w:p>
      <w:pPr>
        <w:pStyle w:val="ListParagraph"/>
      </w:pPr>
      <w:r>
        <w:t xml:space="preserve">  Обеспечение синхронизации данных между физическим и виртуальным мирами.</w:t>
      </w:r>
    </w:p>
    <w:p>
      <w:pPr>
        <w:pStyle w:val="ListParagraph"/>
      </w:pPr>
      <w:r>
        <w:t xml:space="preserve">  Мониторинг и диагностика оборудования:</w:t>
      </w:r>
    </w:p>
    <w:p>
      <w:pPr>
        <w:pStyle w:val="ListParagraph"/>
      </w:pPr>
      <w:r>
        <w:t xml:space="preserve">  Прогнозирование отказов: Использование данных о состоянии оборудования для прогнозирования возможных отказов и планирования профилактических работ.</w:t>
      </w:r>
    </w:p>
    <w:p>
      <w:pPr>
        <w:pStyle w:val="ListParagraph"/>
      </w:pPr>
      <w:r>
        <w:t xml:space="preserve">  Оптимизация технического обслуживания:  Переход от планового технического обслуживания к техническому обслуживанию по состоянию.</w:t>
      </w:r>
    </w:p>
    <w:p>
      <w:pPr>
        <w:pStyle w:val="ListParagraph"/>
      </w:pPr>
      <w:r>
        <w:t xml:space="preserve">  Оптимизация технологических процессов:</w:t>
      </w:r>
    </w:p>
    <w:p>
      <w:pPr>
        <w:pStyle w:val="ListParagraph"/>
      </w:pPr>
      <w:r>
        <w:t xml:space="preserve">  Управление параметрами процесса:  Оптимизация температуры, давления, расхода и других параметров процесса для максимизации выхода продукта и снижения затрат.</w:t>
      </w:r>
    </w:p>
    <w:p>
      <w:pPr>
        <w:pStyle w:val="ListParagraph"/>
      </w:pPr>
      <w:r>
        <w:t xml:space="preserve">  Прогнозирование качества продукции:  Использование данных о параметрах процесса для прогнозирования качества продукции.</w:t>
      </w:r>
    </w:p>
    <w:p>
      <w:pPr>
        <w:pStyle w:val="ListParagraph"/>
      </w:pPr>
      <w:r>
        <w:t xml:space="preserve">  Оптимизация энергопотребления:</w:t>
      </w:r>
    </w:p>
    <w:p>
      <w:pPr>
        <w:pStyle w:val="ListParagraph"/>
      </w:pPr>
      <w:r>
        <w:t xml:space="preserve">  Анализ энергопотребления:  Выявление источников потерь энергии.</w:t>
      </w:r>
    </w:p>
    <w:p>
      <w:pPr>
        <w:pStyle w:val="ListParagraph"/>
      </w:pPr>
      <w:r>
        <w:t xml:space="preserve">  Разработка стратегий энергосбережения:  Реализация мер по снижению энергопотребления.</w:t>
      </w:r>
    </w:p>
    <w:p>
      <w:pPr>
        <w:pStyle w:val="ListParagraph"/>
      </w:pPr>
      <w:r>
        <w:t xml:space="preserve">  Обучение и тренировка персонала:</w:t>
      </w:r>
    </w:p>
    <w:p>
      <w:pPr>
        <w:pStyle w:val="ListParagraph"/>
      </w:pPr>
      <w:r>
        <w:t xml:space="preserve">  Создание виртуальных тренажеров:  Обучение персонала управлению технологическим процессом в безопасной среде.</w:t>
      </w:r>
    </w:p>
    <w:p>
      <w:pPr>
        <w:pStyle w:val="ListParagraph"/>
      </w:pPr>
      <w:r>
        <w:t xml:space="preserve">  Отработка аварийных ситуаций:  Обучение персонала действиям в аварийных ситуациях.</w:t>
      </w:r>
    </w:p>
    <w:p>
      <w:pPr>
        <w:pStyle w:val="ListParagraph"/>
      </w:pPr>
      <w:r>
        <w:t xml:space="preserve">  Интернет вещей (IoT):  Сбор данных от физических объектов.</w:t>
      </w:r>
    </w:p>
    <w:p>
      <w:pPr>
        <w:pStyle w:val="ListParagraph"/>
      </w:pPr>
      <w:r>
        <w:t xml:space="preserve">  Большие данные (Big Data):  Обработка и анализ больших объемов данных.</w:t>
      </w:r>
    </w:p>
    <w:p>
      <w:pPr>
        <w:pStyle w:val="ListParagraph"/>
      </w:pPr>
      <w:r>
        <w:t xml:space="preserve">  Машинное обучение (Machine Learning):  Обучение моделей на основе данных.</w:t>
      </w:r>
    </w:p>
    <w:p>
      <w:pPr>
        <w:pStyle w:val="ListParagraph"/>
      </w:pPr>
      <w:r>
        <w:t xml:space="preserve">  Облачные вычисления (Cloud Computing):  Хранение и обработка данных в облаке.</w:t>
      </w:r>
    </w:p>
    <w:p>
      <w:pPr>
        <w:pStyle w:val="ListParagraph"/>
      </w:pPr>
      <w:r>
        <w:t xml:space="preserve">  Виртуальная и дополненная реальность (VR/AR):  Визуализация данных и взаимодействие с цифровым двойником.</w:t>
      </w:r>
    </w:p>
    <w:p>
      <w:pPr>
        <w:pStyle w:val="ListParagraph"/>
      </w:pPr>
      <w:r>
        <w:t xml:space="preserve">  Промышленные протоколы связи (OPC UA, Modbus, Profibus): Обмен данными между различными системами.</w:t>
      </w:r>
    </w:p>
    <w:p>
      <w:pPr>
        <w:pStyle w:val="ListParagraph"/>
      </w:pPr>
      <w:r>
        <w:t xml:space="preserve">  Проблемы интеграции данных из различных источников.</w:t>
      </w:r>
    </w:p>
    <w:p>
      <w:pPr>
        <w:pStyle w:val="ListParagraph"/>
      </w:pPr>
      <w:r>
        <w:t xml:space="preserve">  Необходимость обеспечения кибербезопасности.</w:t>
      </w:r>
    </w:p>
    <w:p>
      <w:pPr>
        <w:pStyle w:val="ListParagraph"/>
      </w:pPr>
      <w:r>
        <w:t xml:space="preserve">  Высокая стоимость разработки и внедрения.</w:t>
      </w:r>
    </w:p>
    <w:p>
      <w:pPr>
        <w:pStyle w:val="ListParagraph"/>
      </w:pPr>
      <w:r>
        <w:t xml:space="preserve">  Нехватка квалифицированных специалистов.</w:t>
      </w:r>
    </w:p>
    <w:p>
      <w:pPr>
        <w:pStyle w:val="ListParagraph"/>
      </w:pPr>
      <w:r>
        <w:t xml:space="preserve">  Перспективы развития:</w:t>
      </w:r>
    </w:p>
    <w:p>
      <w:pPr>
        <w:pStyle w:val="ListParagraph"/>
      </w:pPr>
      <w:r>
        <w:t xml:space="preserve">  Расширение возможностей машинного обучения и искусственного интеллекта.</w:t>
      </w:r>
    </w:p>
    <w:p>
      <w:pPr>
        <w:pStyle w:val="ListParagraph"/>
      </w:pPr>
      <w:r>
        <w:t xml:space="preserve">  Создание более реалистичных и точных моделей.</w:t>
      </w:r>
    </w:p>
    <w:p>
      <w:pPr>
        <w:pStyle w:val="ListParagraph"/>
      </w:pPr>
      <w:r>
        <w:t xml:space="preserve">  Интеграция цифровых двойников с другими технологиями.</w:t>
      </w:r>
    </w:p>
    <w:p>
      <w:pPr>
        <w:pStyle w:val="ListParagraph"/>
      </w:pPr>
      <w:r>
        <w:t xml:space="preserve">  Повышение эффективности и устойчивости промышленных предприятий.</w:t>
      </w:r>
    </w:p>
    <w:p>
      <w:pPr>
        <w:pStyle w:val="ListParagraph"/>
      </w:pPr>
      <w:r>
        <w:t xml:space="preserve">  Развитие концепции “цифрового предприятия”.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"Оптимизация режимов работы реакторов" (в рамках текущих требований)</w:t>
      </w:r>
    </w:p>
    <w:p>
      <w:pPr>
        <w:pStyle w:val="ListBullet"/>
      </w:pPr>
      <w:r>
        <w:rPr>
          <w:b/>
        </w:rPr>
        <w:t>I. Введение в оптимизацию реакторных процессов</w:t>
      </w:r>
    </w:p>
    <w:p>
      <w:pPr>
        <w:pStyle w:val="ListParagraph"/>
      </w:pPr>
      <w:r>
        <w:t xml:space="preserve">  Цели оптимизации реакторных процессов: повышение производительности, снижение затрат, улучшение качества продукции, повышение безопасности.</w:t>
      </w:r>
    </w:p>
    <w:p>
      <w:pPr>
        <w:pStyle w:val="ListParagraph"/>
      </w:pPr>
      <w:r>
        <w:t xml:space="preserve">  Типы реакторов и их особенности: периодические, непрерывные, реакторы с перемешиванием, трубчатые реакторы, каталитические реакторы.</w:t>
      </w:r>
    </w:p>
    <w:p>
      <w:pPr>
        <w:pStyle w:val="ListParagraph"/>
      </w:pPr>
      <w:r>
        <w:t xml:space="preserve">  Основные параметры, влияющие на ход реакции: температура, давление, концентрация реагентов, время пребывания, расход теплоносителя, катализатор.</w:t>
      </w:r>
    </w:p>
    <w:p>
      <w:pPr>
        <w:pStyle w:val="ListBullet"/>
      </w:pPr>
      <w:r>
        <w:rPr>
          <w:b/>
        </w:rPr>
        <w:t>II. Математическое моделирование реакторных процессов</w:t>
      </w:r>
    </w:p>
    <w:p>
      <w:pPr>
        <w:pStyle w:val="ListParagraph"/>
      </w:pPr>
      <w:r>
        <w:t xml:space="preserve">  Уравнения материального баланса: Описание изменения концентрации реагентов и продуктов во времени и пространстве.</w:t>
      </w:r>
    </w:p>
    <w:p>
      <w:pPr>
        <w:pStyle w:val="ListParagraph"/>
      </w:pPr>
      <w:r>
        <w:t xml:space="preserve">  Кинетические уравнения реакции: Описание скорости реакции в зависимости от концентрации реагентов и температуры. (Включая простые и сложные механизмы)</w:t>
      </w:r>
    </w:p>
    <w:p>
      <w:pPr>
        <w:pStyle w:val="ListParagraph"/>
      </w:pPr>
      <w:r>
        <w:t xml:space="preserve">  Уравнения теплового баланса: Описание переноса тепла в реакторе.</w:t>
      </w:r>
    </w:p>
    <w:p>
      <w:pPr>
        <w:pStyle w:val="ListParagraph"/>
      </w:pPr>
      <w:r>
        <w:t xml:space="preserve">  Методы решения уравнений: аналитические методы, численные методы (метод конечных элементов, метод конечных объемов).</w:t>
      </w:r>
    </w:p>
    <w:p>
      <w:pPr>
        <w:pStyle w:val="ListBullet"/>
      </w:pPr>
      <w:r>
        <w:rPr>
          <w:b/>
        </w:rPr>
        <w:t>III. Методы оптимизации реакторных процессов</w:t>
      </w:r>
    </w:p>
    <w:p>
      <w:pPr>
        <w:pStyle w:val="ListParagraph"/>
      </w:pPr>
      <w:r>
        <w:t xml:space="preserve">  Однопараметрическая оптимизация: Поиск оптимального значения одного параметра при фиксированных значениях остальных.</w:t>
      </w:r>
    </w:p>
    <w:p>
      <w:pPr>
        <w:pStyle w:val="ListParagraph"/>
      </w:pPr>
      <w:r>
        <w:t xml:space="preserve">  Многопараметрическая оптимизация: Поиск оптимальных значений нескольких параметров одновременно.</w:t>
      </w:r>
    </w:p>
    <w:p>
      <w:pPr>
        <w:pStyle w:val="ListParagraph"/>
      </w:pPr>
      <w:r>
        <w:t xml:space="preserve">  Линейное программирование: Применимо для задач, где целевая функция и ограничения линейны.</w:t>
      </w:r>
    </w:p>
    <w:p>
      <w:pPr>
        <w:pStyle w:val="ListParagraph"/>
      </w:pPr>
      <w:r>
        <w:t xml:space="preserve">  Нелинейное программирование:  Применимо для задач с нелинейными целевыми функциями и ограничениями. (Методы градиентного спуска, Ньютона)</w:t>
      </w:r>
    </w:p>
    <w:p>
      <w:pPr>
        <w:pStyle w:val="ListParagraph"/>
      </w:pPr>
      <w:r>
        <w:t xml:space="preserve">  Генетические алгоритмы:  Применимы для сложных нелинейных задач.</w:t>
      </w:r>
    </w:p>
    <w:p>
      <w:pPr>
        <w:pStyle w:val="ListBullet"/>
      </w:pPr>
      <w:r>
        <w:rPr>
          <w:b/>
        </w:rPr>
        <w:t>IV. Оптимизация режимов работы конкретных типов реакторов</w:t>
      </w:r>
    </w:p>
    <w:p>
      <w:pPr>
        <w:pStyle w:val="ListParagraph"/>
      </w:pPr>
      <w:r>
        <w:t xml:space="preserve">  Оптимизация периодического реактора: Выбор оптимального времени реакции, температуры и концентрации реагентов.</w:t>
      </w:r>
    </w:p>
    <w:p>
      <w:pPr>
        <w:pStyle w:val="ListParagraph"/>
      </w:pPr>
      <w:r>
        <w:t xml:space="preserve">  Оптимизация непрерывного реактора с перемешиванием: Оптимизация расхода реагентов, температуры и объема реактора.</w:t>
      </w:r>
    </w:p>
    <w:p>
      <w:pPr>
        <w:pStyle w:val="ListParagraph"/>
      </w:pPr>
      <w:r>
        <w:t xml:space="preserve">  Оптимизация трубчатого реактора: Оптимизация температуры теплоносителя, диаметра трубы и длины реактора.</w:t>
      </w:r>
    </w:p>
    <w:p>
      <w:pPr>
        <w:pStyle w:val="ListParagraph"/>
      </w:pPr>
      <w:r>
        <w:t xml:space="preserve">  Оптимизация каталитического реактора: Оптимизация концентрации катализатора, температуры и расхода реагентов.</w:t>
      </w:r>
    </w:p>
    <w:p>
      <w:pPr>
        <w:pStyle w:val="ListBullet"/>
      </w:pPr>
      <w:r>
        <w:rPr>
          <w:b/>
        </w:rPr>
        <w:t>V. Практические аспекты оптимизации реакторных процессов</w:t>
      </w:r>
    </w:p>
    <w:p>
      <w:pPr>
        <w:pStyle w:val="ListParagraph"/>
      </w:pPr>
      <w:r>
        <w:t xml:space="preserve">  Сбор и анализ данных:  Получение данных о параметрах процесса и качестве продукции.</w:t>
      </w:r>
    </w:p>
    <w:p>
      <w:pPr>
        <w:pStyle w:val="ListParagraph"/>
      </w:pPr>
      <w:r>
        <w:t xml:space="preserve">  Идентификация модели:  Построение математической модели на основе экспериментальных данных.</w:t>
      </w:r>
    </w:p>
    <w:p>
      <w:pPr>
        <w:pStyle w:val="ListParagraph"/>
      </w:pPr>
      <w:r>
        <w:t xml:space="preserve">  Верификация и валидация модели: Проверка правильности и адекватности модели.</w:t>
      </w:r>
    </w:p>
    <w:p>
      <w:pPr>
        <w:pStyle w:val="ListParagraph"/>
      </w:pPr>
      <w:r>
        <w:t xml:space="preserve">  Реализация алгоритма оптимизации:  Использование программного обеспечения для реализации алгоритма оптимизации и управления процессом.</w:t>
      </w:r>
    </w:p>
    <w:p>
      <w:pPr>
        <w:pStyle w:val="ListParagraph"/>
      </w:pPr>
      <w:r>
        <w:t xml:space="preserve">  Анализ чувствительности: Определение влияния изменения параметров на оптимальное решение.</w:t>
      </w:r>
    </w:p>
    <w:p>
      <w:pPr>
        <w:pStyle w:val="ListParagraph"/>
      </w:pPr>
      <w:r>
        <w:t xml:space="preserve">  Экономическая оценка: Оценка экономической эффективности оптимизации.</w:t>
      </w:r>
    </w:p>
    <w:p>
      <w:r>
        <w:br w:type="page"/>
      </w:r>
    </w:p>
    <w:p>
      <w:pPr>
        <w:pStyle w:val="Heading1"/>
      </w:pPr>
      <w:r>
        <w:t>Глава 6:  Реализация цифровых двойников в нефтепереработке: Этапы создания, интеграция с существующими системами и требования к данным.</w:t>
      </w:r>
    </w:p>
    <w:p>
      <w:r>
        <w:rPr>
          <w:b/>
        </w:rPr>
        <w:t>I. Введение в промышленную автоматизацию и цифровизацию</w:t>
      </w:r>
    </w:p>
    <w:p>
      <w:pPr>
        <w:pStyle w:val="ListParagraph"/>
      </w:pPr>
      <w:r>
        <w:t xml:space="preserve">  Определение промышленной автоматизации: Использование технологий для автоматического управления производственными процессами.</w:t>
      </w:r>
    </w:p>
    <w:p>
      <w:pPr>
        <w:pStyle w:val="ListParagraph"/>
      </w:pPr>
      <w:r>
        <w:t xml:space="preserve">  Аргумент: Повышение эффективности, снижение затрат, улучшение качества продукции.</w:t>
      </w:r>
    </w:p>
    <w:p>
      <w:pPr>
        <w:pStyle w:val="ListParagraph"/>
      </w:pPr>
      <w:r>
        <w:t xml:space="preserve">  Определение цифровизации в промышленности: Преобразование данных в ценную информацию для принятия решений.</w:t>
      </w:r>
    </w:p>
    <w:p>
      <w:pPr>
        <w:pStyle w:val="ListParagraph"/>
      </w:pPr>
      <w:r>
        <w:t xml:space="preserve">  Аргумент: Оптимизация процессов, улучшение взаимодействия, создание новых бизнес-моделей.</w:t>
      </w:r>
    </w:p>
    <w:p>
      <w:pPr>
        <w:pStyle w:val="ListParagraph"/>
      </w:pPr>
      <w:r>
        <w:t xml:space="preserve">  Эволюция автоматизации: От простых механических систем к сложным киберфизическим системам.</w:t>
      </w:r>
    </w:p>
    <w:p>
      <w:pPr>
        <w:pStyle w:val="ListParagraph"/>
      </w:pPr>
      <w:r>
        <w:t xml:space="preserve">  Аргумент: Необходимость адаптации к меняющимся требованиям рынка и технологическим инновациям.</w:t>
      </w:r>
    </w:p>
    <w:p>
      <w:pPr>
        <w:pStyle w:val="ListParagraph"/>
      </w:pPr>
      <w:r>
        <w:t xml:space="preserve">  Основные тренды в промышленной автоматизации и цифровизации: IIoT, облачные вычисления, искусственный интеллект, машинное обучение, цифровые двойники.</w:t>
      </w:r>
    </w:p>
    <w:p>
      <w:pPr>
        <w:pStyle w:val="ListParagraph"/>
      </w:pPr>
      <w:r>
        <w:t xml:space="preserve">  Аргумент: Эти технологии позволяют создавать интеллектуальные, гибкие и самооптимизирующиеся производственные системы.</w:t>
      </w:r>
    </w:p>
    <w:p>
      <w:pPr>
        <w:pStyle w:val="ListParagraph"/>
      </w:pPr>
      <w:r>
        <w:t xml:space="preserve">  Определение MES: Промежуточное звено между системами управления предприятием (ERP) и системами управления технологическими процессами (PCS).</w:t>
      </w:r>
    </w:p>
    <w:p>
      <w:pPr>
        <w:pStyle w:val="ListParagraph"/>
      </w:pPr>
      <w:r>
        <w:t xml:space="preserve">  Аргумент: MES обеспечивает сбор данных в реальном времени, управление производственными операциями и контроль качества продукции.</w:t>
      </w:r>
    </w:p>
    <w:p>
      <w:pPr>
        <w:pStyle w:val="ListParagraph"/>
      </w:pPr>
      <w:r>
        <w:t xml:space="preserve">  Основные функции MES: Управление производственными заказами, планирование производства, диспетчеризация, отслеживание материалов, управление качеством, сбор данных о производственных процессах.</w:t>
      </w:r>
    </w:p>
    <w:p>
      <w:pPr>
        <w:pStyle w:val="ListParagraph"/>
      </w:pPr>
      <w:r>
        <w:t xml:space="preserve">  Аргумент: Эти функции позволяют повысить эффективность планирования, оптимизировать использование ресурсов и обеспечить соответствие требованиям качества.</w:t>
      </w:r>
    </w:p>
    <w:p>
      <w:pPr>
        <w:pStyle w:val="ListParagraph"/>
      </w:pPr>
      <w:r>
        <w:t xml:space="preserve">  Преимущества внедрения MES: Повышение производительности, снижение затрат, улучшение качества продукции, повышение гибкости производства.</w:t>
      </w:r>
    </w:p>
    <w:p>
      <w:pPr>
        <w:pStyle w:val="ListParagraph"/>
      </w:pPr>
      <w:r>
        <w:t xml:space="preserve">  Аргумент: MES помогает предприятиям повысить конкурентоспособность и адаптироваться к изменяющимся потребностям рынка.</w:t>
      </w:r>
    </w:p>
    <w:p>
      <w:pPr>
        <w:pStyle w:val="ListParagraph"/>
      </w:pPr>
      <w:r>
        <w:t xml:space="preserve">  Интеграция MES с другими системами: ERP, PCS, SCADA, лабораторные информационные системы (LIMS).</w:t>
      </w:r>
    </w:p>
    <w:p>
      <w:pPr>
        <w:pStyle w:val="ListParagraph"/>
      </w:pPr>
      <w:r>
        <w:t xml:space="preserve">  Аргумент: Интеграция обеспечивает бесперебойный обмен данными и позволяет создать единую информационную среду на предприятии.</w:t>
      </w:r>
    </w:p>
    <w:p>
      <w:pPr>
        <w:pStyle w:val="ListParagraph"/>
      </w:pPr>
      <w:r>
        <w:t xml:space="preserve">  Определение IIoT: Сеть подключенных устройств, собирающих и обменивающихся данными в реальном времени.</w:t>
      </w:r>
    </w:p>
    <w:p>
      <w:pPr>
        <w:pStyle w:val="ListParagraph"/>
      </w:pPr>
      <w:r>
        <w:t xml:space="preserve">  Аргумент: IIoT позволяет создавать интеллектуальные производственные системы, способные самоадаптироваться и оптимизировать свою работу.</w:t>
      </w:r>
    </w:p>
    <w:p>
      <w:pPr>
        <w:pStyle w:val="ListParagraph"/>
      </w:pPr>
      <w:r>
        <w:t xml:space="preserve">  Основные компоненты IIoT: Датчики, шлюзы, облачные платформы, аналитические инструменты.</w:t>
      </w:r>
    </w:p>
    <w:p>
      <w:pPr>
        <w:pStyle w:val="ListParagraph"/>
      </w:pPr>
      <w:r>
        <w:t xml:space="preserve">  Аргумент: Эти компоненты обеспечивают сбор данных, их передачу, хранение, обработку и анализ.</w:t>
      </w:r>
    </w:p>
    <w:p>
      <w:pPr>
        <w:pStyle w:val="ListParagraph"/>
      </w:pPr>
      <w:r>
        <w:t xml:space="preserve">  Применение IIoT в промышленности: Предиктивное обслуживание, мониторинг состояния оборудования, управление запасами, оптимизация логистики, контроль качества.</w:t>
      </w:r>
    </w:p>
    <w:p>
      <w:pPr>
        <w:pStyle w:val="ListParagraph"/>
      </w:pPr>
      <w:r>
        <w:t xml:space="preserve">  Аргумент: Эти применения позволяют снизить затраты, повысить производительность и улучшить качество продукции.</w:t>
      </w:r>
    </w:p>
    <w:p>
      <w:pPr>
        <w:pStyle w:val="ListParagraph"/>
      </w:pPr>
      <w:r>
        <w:t xml:space="preserve">  Проблемы безопасности IIoT: Защита от кибератак, обеспечение конфиденциальности данных.</w:t>
      </w:r>
    </w:p>
    <w:p>
      <w:pPr>
        <w:pStyle w:val="ListParagraph"/>
      </w:pPr>
      <w:r>
        <w:t xml:space="preserve">  Аргумент: Необходимо внедрять надежные меры безопасности для защиты промышленных систем от угроз.</w:t>
      </w:r>
    </w:p>
    <w:p>
      <w:pPr>
        <w:pStyle w:val="ListParagraph"/>
      </w:pPr>
      <w:r>
        <w:t xml:space="preserve">  Применение искусственного интеллекта (ИИ) в промышленности: Роботизация, автоматическое управление технологическими процессами, визуальный контроль качества.</w:t>
      </w:r>
    </w:p>
    <w:p>
      <w:pPr>
        <w:pStyle w:val="ListParagraph"/>
      </w:pPr>
      <w:r>
        <w:t xml:space="preserve">  Аргумент: ИИ позволяет автоматизировать рутинные операции, повысить точность и надежность процессов.</w:t>
      </w:r>
    </w:p>
    <w:p>
      <w:pPr>
        <w:pStyle w:val="ListParagraph"/>
      </w:pPr>
      <w:r>
        <w:t xml:space="preserve">  Машинное обучение (МО) для анализа данных и прогнозирования: Предиктивное обслуживание, оптимизация параметров процесса, выявление аномалий.</w:t>
      </w:r>
    </w:p>
    <w:p>
      <w:pPr>
        <w:pStyle w:val="ListParagraph"/>
      </w:pPr>
      <w:r>
        <w:t xml:space="preserve">  Аргумент: МО позволяет выявлять скрытые закономерности в данных, прогнозировать будущие события и принимать обоснованные решения.</w:t>
      </w:r>
    </w:p>
    <w:p>
      <w:pPr>
        <w:pStyle w:val="ListParagraph"/>
      </w:pPr>
      <w:r>
        <w:t xml:space="preserve">  Алгоритмы машинного обучения: Регрессия, классификация, кластеризация, нейронные сети.</w:t>
      </w:r>
    </w:p>
    <w:p>
      <w:pPr>
        <w:pStyle w:val="ListParagraph"/>
      </w:pPr>
      <w:r>
        <w:t xml:space="preserve">  Аргумент: Разные алгоритмы МО подходят для решения разных задач.</w:t>
      </w:r>
    </w:p>
    <w:p>
      <w:pPr>
        <w:pStyle w:val="ListParagraph"/>
      </w:pPr>
      <w:r>
        <w:t xml:space="preserve">  Проблемы внедрения ИИ и МО: Недостаток данных, сложность моделей, необходимость квалифицированных специалистов.</w:t>
      </w:r>
    </w:p>
    <w:p>
      <w:pPr>
        <w:pStyle w:val="ListParagraph"/>
      </w:pPr>
      <w:r>
        <w:t xml:space="preserve">  Аргумент: Необходимо преодолевать эти проблемы для успешного внедрения ИИ и МО в промышленности.</w:t>
      </w:r>
    </w:p>
    <w:p>
      <w:pPr>
        <w:pStyle w:val="ListParagraph"/>
      </w:pPr>
      <w:r>
        <w:t xml:space="preserve">  Угрозы кибербезопасности в промышленности: Атаки на SCADA-системы, вирусы-вымогатели, кража интеллектуальной собственности.</w:t>
      </w:r>
    </w:p>
    <w:p>
      <w:pPr>
        <w:pStyle w:val="ListParagraph"/>
      </w:pPr>
      <w:r>
        <w:t xml:space="preserve">  Аргумент: Кибератаки могут привести к остановке производства, потере данных и финансовым потерям.</w:t>
      </w:r>
    </w:p>
    <w:p>
      <w:pPr>
        <w:pStyle w:val="ListParagraph"/>
      </w:pPr>
      <w:r>
        <w:t xml:space="preserve">  Основные меры защиты: Сегментация сети, межсетевые экраны, системы обнаружения вторжений, антивирусное программное обеспечение.</w:t>
      </w:r>
    </w:p>
    <w:p>
      <w:pPr>
        <w:pStyle w:val="ListParagraph"/>
      </w:pPr>
      <w:r>
        <w:t xml:space="preserve">  Аргумент: Необходимо внедрять комплексные меры защиты для обеспечения безопасности промышленных систем.</w:t>
      </w:r>
    </w:p>
    <w:p>
      <w:pPr>
        <w:pStyle w:val="ListParagraph"/>
      </w:pPr>
      <w:r>
        <w:t xml:space="preserve">  Стандарты и нормативы кибербезопасности: ISA/IEC 62443, NIST Cybersecurity Framework.</w:t>
      </w:r>
    </w:p>
    <w:p>
      <w:pPr>
        <w:pStyle w:val="ListParagraph"/>
      </w:pPr>
      <w:r>
        <w:t xml:space="preserve">  Аргумент: Необходимо следовать стандартам и нормативам для обеспечения соответствия требованиям безопасности.</w:t>
      </w:r>
    </w:p>
    <w:p>
      <w:pPr>
        <w:pStyle w:val="ListParagraph"/>
      </w:pPr>
      <w:r>
        <w:t xml:space="preserve">  Обучение персонала: Повышение осведомленности о киберугрозах и мерах защиты.</w:t>
      </w:r>
    </w:p>
    <w:p>
      <w:pPr>
        <w:pStyle w:val="ListParagraph"/>
      </w:pPr>
      <w:r>
        <w:t xml:space="preserve">  Аргумент: Человеческий фактор играет важную роль в обеспечении кибербезопасности.</w:t>
      </w:r>
    </w:p>
    <w:p>
      <w:pPr>
        <w:pStyle w:val="ListParagraph"/>
      </w:pPr>
      <w:r>
        <w:t xml:space="preserve">  Конвергенция технологий: Объединение автоматизации, ИИ, IIoT и кибербезопасности.</w:t>
      </w:r>
    </w:p>
    <w:p>
      <w:pPr>
        <w:pStyle w:val="ListParagraph"/>
      </w:pPr>
      <w:r>
        <w:t xml:space="preserve">  Аргумент: Конвергенция технологий позволит создавать интеллектуальные, гибкие и самооптимизирующиеся производственные системы.</w:t>
      </w:r>
    </w:p>
    <w:p>
      <w:pPr>
        <w:pStyle w:val="ListParagraph"/>
      </w:pPr>
      <w:r>
        <w:t xml:space="preserve">  Развитие цифровых двойников: Создание виртуальных моделей физических объектов и процессов.</w:t>
      </w:r>
    </w:p>
    <w:p>
      <w:pPr>
        <w:pStyle w:val="ListParagraph"/>
      </w:pPr>
      <w:r>
        <w:t xml:space="preserve">  Аргумент: Цифровые двойники позволят проводить моделирование, анализ и оптимизацию процессов в реальном времени.</w:t>
      </w:r>
    </w:p>
    <w:p>
      <w:pPr>
        <w:pStyle w:val="ListParagraph"/>
      </w:pPr>
      <w:r>
        <w:t xml:space="preserve">  Использование облачных вычислений: Перенос данных и приложений в облако.</w:t>
      </w:r>
    </w:p>
    <w:p>
      <w:pPr>
        <w:pStyle w:val="ListParagraph"/>
      </w:pPr>
      <w:r>
        <w:t xml:space="preserve">  Аргумент: Облачные вычисления позволяют снизить затраты, повысить гибкость и масштабируемость.</w:t>
      </w:r>
    </w:p>
    <w:p>
      <w:pPr>
        <w:pStyle w:val="ListParagraph"/>
      </w:pPr>
      <w:r>
        <w:t xml:space="preserve">  Развитие человеко-машинного взаимодействия: Создание интуитивно понятных интерфейсов и систем управления.</w:t>
      </w:r>
    </w:p>
    <w:p>
      <w:pPr>
        <w:pStyle w:val="ListParagraph"/>
      </w:pPr>
      <w:r>
        <w:t xml:space="preserve">  Аргумент: Человеко-машинное взаимодействие позволит повысить производительность и снизить вероятность ошибок.</w:t>
      </w:r>
    </w:p>
    <w:p>
      <w:pPr>
        <w:pStyle w:val="ListParagraph"/>
      </w:pPr>
      <w:r>
        <w:t xml:space="preserve">  Устойчивое развитие: Внедрение экологически чистых технологий и процессов.</w:t>
      </w:r>
    </w:p>
    <w:p>
      <w:pPr>
        <w:pStyle w:val="ListParagraph"/>
      </w:pPr>
      <w:r>
        <w:t xml:space="preserve">  Аргумент: Устойчивое развитие позволит снизить негативное воздействие на окружающую среду и повысить социальную ответственность предприятий.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"Промышленная автоматизация и цифровизация" (в рамках заданных рамок)</w:t>
      </w:r>
    </w:p>
    <w:p>
      <w:pPr>
        <w:pStyle w:val="ListBullet"/>
      </w:pPr>
      <w:r>
        <w:t>Вот список идей, строго соответствующих заданным рамкам, разделенных по разделам главы.</w:t>
      </w:r>
    </w:p>
    <w:p>
      <w:pPr>
        <w:pStyle w:val="ListBullet"/>
      </w:pPr>
      <w:r>
        <w:rPr>
          <w:b/>
        </w:rPr>
        <w:t>I. Введение в промышленную автоматизацию и цифровизацию</w:t>
      </w:r>
    </w:p>
    <w:p>
      <w:pPr>
        <w:pStyle w:val="ListBullet"/>
      </w:pPr>
      <w:r>
        <w:t xml:space="preserve">1.  </w:t>
      </w:r>
      <w:r>
        <w:rPr>
          <w:b/>
        </w:rPr>
        <w:t>Определение промышленной автоматизации:</w:t>
      </w:r>
      <w:r>
        <w:rPr/>
        <w:t xml:space="preserve">  Использование технологий для автоматизации производственных задач.</w:t>
      </w:r>
    </w:p>
    <w:p>
      <w:pPr>
        <w:pStyle w:val="ListBullet"/>
      </w:pPr>
      <w:r>
        <w:t xml:space="preserve">2.  </w:t>
      </w:r>
      <w:r>
        <w:rPr>
          <w:b/>
        </w:rPr>
        <w:t>Определение цифровизации в промышленности:</w:t>
      </w:r>
      <w:r>
        <w:rPr/>
        <w:t xml:space="preserve">  Преобразование данных в полезную информацию для оптимизации процессов.</w:t>
      </w:r>
    </w:p>
    <w:p>
      <w:pPr>
        <w:pStyle w:val="ListBullet"/>
      </w:pPr>
      <w:r>
        <w:t xml:space="preserve">3.  </w:t>
      </w:r>
      <w:r>
        <w:rPr>
          <w:b/>
        </w:rPr>
        <w:t>Эволюция автоматизации:</w:t>
      </w:r>
      <w:r>
        <w:rPr/>
        <w:t xml:space="preserve"> От механических систем к современным киберфизическим системам.</w:t>
      </w:r>
    </w:p>
    <w:p>
      <w:pPr>
        <w:pStyle w:val="ListBullet"/>
      </w:pPr>
      <w:r>
        <w:t xml:space="preserve">4.  </w:t>
      </w:r>
      <w:r>
        <w:rPr>
          <w:b/>
        </w:rPr>
        <w:t>Основные тренды:</w:t>
      </w:r>
      <w:r>
        <w:rPr/>
        <w:t xml:space="preserve">  IIoT, облачные вычисления, искусственный интеллект, машинное обучение.</w:t>
      </w:r>
    </w:p>
    <w:p>
      <w:pPr>
        <w:pStyle w:val="ListBullet"/>
      </w:pPr>
      <w:r>
        <w:rPr>
          <w:b/>
        </w:rPr>
        <w:t>II. Системы управления производством (MES)</w:t>
      </w:r>
    </w:p>
    <w:p>
      <w:pPr>
        <w:pStyle w:val="ListBullet"/>
      </w:pPr>
      <w:r>
        <w:t xml:space="preserve">1.  </w:t>
      </w:r>
      <w:r>
        <w:rPr>
          <w:b/>
        </w:rPr>
        <w:t>Определение MES:</w:t>
      </w:r>
      <w:r>
        <w:rPr/>
        <w:t xml:space="preserve">  Промежуточное звено между ERP и PCS.</w:t>
      </w:r>
    </w:p>
    <w:p>
      <w:pPr>
        <w:pStyle w:val="ListBullet"/>
      </w:pPr>
      <w:r>
        <w:t xml:space="preserve">2.  </w:t>
      </w:r>
      <w:r>
        <w:rPr>
          <w:b/>
        </w:rPr>
        <w:t>Основные функции MES:</w:t>
      </w:r>
      <w:r>
        <w:rPr/>
        <w:t xml:space="preserve">  Управление заказами, планирование, диспетчеризация, отслеживание, контроль качества, сбор данных.</w:t>
      </w:r>
    </w:p>
    <w:p>
      <w:pPr>
        <w:pStyle w:val="ListBullet"/>
      </w:pPr>
      <w:r>
        <w:t xml:space="preserve">3.  </w:t>
      </w:r>
      <w:r>
        <w:rPr>
          <w:b/>
        </w:rPr>
        <w:t>Преимущества внедрения MES:</w:t>
      </w:r>
      <w:r>
        <w:rPr/>
        <w:t xml:space="preserve">  Повышение производительности, снижение затрат, улучшение качества, гибкость производства.</w:t>
      </w:r>
    </w:p>
    <w:p>
      <w:pPr>
        <w:pStyle w:val="ListBullet"/>
      </w:pPr>
      <w:r>
        <w:t xml:space="preserve">4.  </w:t>
      </w:r>
      <w:r>
        <w:rPr>
          <w:b/>
        </w:rPr>
        <w:t>Интеграция MES:</w:t>
      </w:r>
      <w:r>
        <w:rPr/>
        <w:t xml:space="preserve"> С ERP, PCS, SCADA, LIMS.</w:t>
      </w:r>
    </w:p>
    <w:p>
      <w:pPr>
        <w:pStyle w:val="ListBullet"/>
      </w:pPr>
      <w:r>
        <w:rPr>
          <w:b/>
        </w:rPr>
        <w:t>III. Промышленный интернет вещей (IIoT)</w:t>
      </w:r>
    </w:p>
    <w:p>
      <w:pPr>
        <w:pStyle w:val="ListBullet"/>
      </w:pPr>
      <w:r>
        <w:t xml:space="preserve">1.  </w:t>
      </w:r>
      <w:r>
        <w:rPr>
          <w:b/>
        </w:rPr>
        <w:t>Определение IIoT:</w:t>
      </w:r>
      <w:r>
        <w:rPr/>
        <w:t xml:space="preserve"> Сеть подключенных устройств, собирающих и обменивающихся данными.</w:t>
      </w:r>
    </w:p>
    <w:p>
      <w:pPr>
        <w:pStyle w:val="ListBullet"/>
      </w:pPr>
      <w:r>
        <w:t xml:space="preserve">2.  </w:t>
      </w:r>
      <w:r>
        <w:rPr>
          <w:b/>
        </w:rPr>
        <w:t>Основные компоненты IIoT:</w:t>
      </w:r>
      <w:r>
        <w:rPr/>
        <w:t xml:space="preserve"> Датчики, шлюзы, облачные платформы, аналитические инструменты.</w:t>
      </w:r>
    </w:p>
    <w:p>
      <w:pPr>
        <w:pStyle w:val="ListBullet"/>
      </w:pPr>
      <w:r>
        <w:t xml:space="preserve">3.  </w:t>
      </w:r>
      <w:r>
        <w:rPr>
          <w:b/>
        </w:rPr>
        <w:t>Применение IIoT:</w:t>
      </w:r>
      <w:r>
        <w:rPr/>
        <w:t xml:space="preserve"> Предиктивное обслуживание, мониторинг состояния, управление запасами, оптимизация логистики.</w:t>
      </w:r>
    </w:p>
    <w:p>
      <w:pPr>
        <w:pStyle w:val="ListBullet"/>
      </w:pPr>
      <w:r>
        <w:t xml:space="preserve">4.  </w:t>
      </w:r>
      <w:r>
        <w:rPr>
          <w:b/>
        </w:rPr>
        <w:t>Проблемы безопасности IIoT:</w:t>
      </w:r>
      <w:r>
        <w:rPr/>
        <w:t xml:space="preserve"> Защита от кибератак, конфиденциальность данных.</w:t>
      </w:r>
    </w:p>
    <w:p>
      <w:pPr>
        <w:pStyle w:val="ListBullet"/>
      </w:pPr>
      <w:r>
        <w:rPr>
          <w:b/>
        </w:rPr>
        <w:t>IV. Искусственный интеллект и машинное обучение в промышленности</w:t>
      </w:r>
    </w:p>
    <w:p>
      <w:pPr>
        <w:pStyle w:val="ListBullet"/>
      </w:pPr>
      <w:r>
        <w:t xml:space="preserve">1.  </w:t>
      </w:r>
      <w:r>
        <w:rPr>
          <w:b/>
        </w:rPr>
        <w:t>Применение ИИ:</w:t>
      </w:r>
      <w:r>
        <w:rPr/>
        <w:t xml:space="preserve"> Роботизация, автоматическое управление процессами, визуальный контроль.</w:t>
      </w:r>
    </w:p>
    <w:p>
      <w:pPr>
        <w:pStyle w:val="ListBullet"/>
      </w:pPr>
      <w:r>
        <w:t xml:space="preserve">2.  </w:t>
      </w:r>
      <w:r>
        <w:rPr>
          <w:b/>
        </w:rPr>
        <w:t>МО для анализа и прогнозирования:</w:t>
      </w:r>
      <w:r>
        <w:rPr/>
        <w:t xml:space="preserve"> Предиктивное обслуживание, оптимизация параметров, выявление аномалий.</w:t>
      </w:r>
    </w:p>
    <w:p>
      <w:pPr>
        <w:pStyle w:val="ListBullet"/>
      </w:pPr>
      <w:r>
        <w:t xml:space="preserve">3.  </w:t>
      </w:r>
      <w:r>
        <w:rPr>
          <w:b/>
        </w:rPr>
        <w:t>Алгоритмы МО:</w:t>
      </w:r>
      <w:r>
        <w:rPr/>
        <w:t xml:space="preserve"> Регрессия, классификация, кластеризация, нейронные сети.</w:t>
      </w:r>
    </w:p>
    <w:p>
      <w:pPr>
        <w:pStyle w:val="ListBullet"/>
      </w:pPr>
      <w:r>
        <w:t xml:space="preserve">4.  </w:t>
      </w:r>
      <w:r>
        <w:rPr>
          <w:b/>
        </w:rPr>
        <w:t>Проблемы внедрения ИИ/МО:</w:t>
      </w:r>
      <w:r>
        <w:rPr/>
        <w:t xml:space="preserve"> Недостаток данных, сложность моделей, квалифицированные специалисты.</w:t>
      </w:r>
    </w:p>
    <w:p>
      <w:pPr>
        <w:pStyle w:val="ListBullet"/>
      </w:pPr>
      <w:r>
        <w:rPr>
          <w:b/>
        </w:rPr>
        <w:t>V. Кибербезопасность промышленных систем</w:t>
      </w:r>
    </w:p>
    <w:p>
      <w:pPr>
        <w:pStyle w:val="ListBullet"/>
      </w:pPr>
      <w:r>
        <w:t xml:space="preserve">1.  </w:t>
      </w:r>
      <w:r>
        <w:rPr>
          <w:b/>
        </w:rPr>
        <w:t>Угрозы кибербезопасности:</w:t>
      </w:r>
      <w:r>
        <w:rPr/>
        <w:t xml:space="preserve"> Атаки на SCADA, вирусы-вымогатели, кража интеллектуальной собственности.</w:t>
      </w:r>
    </w:p>
    <w:p>
      <w:pPr>
        <w:pStyle w:val="ListBullet"/>
      </w:pPr>
      <w:r>
        <w:t xml:space="preserve">2.  </w:t>
      </w:r>
      <w:r>
        <w:rPr>
          <w:b/>
        </w:rPr>
        <w:t>Основные меры защиты:</w:t>
      </w:r>
      <w:r>
        <w:rPr/>
        <w:t xml:space="preserve"> Сегментация сети, межсетевые экраны, системы обнаружения вторжений, антивирусное ПО.</w:t>
      </w:r>
    </w:p>
    <w:p>
      <w:pPr>
        <w:pStyle w:val="ListBullet"/>
      </w:pPr>
      <w:r>
        <w:t xml:space="preserve">3.  </w:t>
      </w:r>
      <w:r>
        <w:rPr>
          <w:b/>
        </w:rPr>
        <w:t>Стандарты и нормативы:</w:t>
      </w:r>
      <w:r>
        <w:rPr/>
        <w:t xml:space="preserve"> ISA/IEC 62443, NIST Cybersecurity Framework.</w:t>
      </w:r>
    </w:p>
    <w:p>
      <w:pPr>
        <w:pStyle w:val="ListBullet"/>
      </w:pPr>
      <w:r>
        <w:t xml:space="preserve">4.  </w:t>
      </w:r>
      <w:r>
        <w:rPr>
          <w:b/>
        </w:rPr>
        <w:t>Обучение персонала:</w:t>
      </w:r>
      <w:r>
        <w:rPr/>
        <w:t xml:space="preserve"> Повышение осведомленности о киберугрозах.</w:t>
      </w:r>
    </w:p>
    <w:p>
      <w:pPr>
        <w:pStyle w:val="ListBullet"/>
      </w:pPr>
      <w:r>
        <w:rPr>
          <w:b/>
        </w:rPr>
        <w:t>VI. Перспективы развития промышленной автоматизации и цифровизации</w:t>
      </w:r>
    </w:p>
    <w:p>
      <w:pPr>
        <w:pStyle w:val="ListBullet"/>
      </w:pPr>
      <w:r>
        <w:t xml:space="preserve">1.  </w:t>
      </w:r>
      <w:r>
        <w:rPr>
          <w:b/>
        </w:rPr>
        <w:t>Конвергенция технологий:</w:t>
      </w:r>
      <w:r>
        <w:rPr/>
        <w:t xml:space="preserve">  Объединение автоматизации, ИИ, IIoT и кибербезопасности.</w:t>
      </w:r>
    </w:p>
    <w:p>
      <w:pPr>
        <w:pStyle w:val="ListBullet"/>
      </w:pPr>
      <w:r>
        <w:t xml:space="preserve">2.  </w:t>
      </w:r>
      <w:r>
        <w:rPr>
          <w:b/>
        </w:rPr>
        <w:t>Развитие цифровых двойников:</w:t>
      </w:r>
      <w:r>
        <w:rPr/>
        <w:t xml:space="preserve"> Создание виртуальных моделей.</w:t>
      </w:r>
    </w:p>
    <w:p>
      <w:pPr>
        <w:pStyle w:val="ListBullet"/>
      </w:pPr>
      <w:r>
        <w:t xml:space="preserve">3.  </w:t>
      </w:r>
      <w:r>
        <w:rPr>
          <w:b/>
        </w:rPr>
        <w:t>Использование облачных вычислений:</w:t>
      </w:r>
      <w:r>
        <w:rPr/>
        <w:t xml:space="preserve"> Перенос данных и приложений.</w:t>
      </w:r>
    </w:p>
    <w:p>
      <w:pPr>
        <w:pStyle w:val="ListBullet"/>
      </w:pPr>
      <w:r>
        <w:t xml:space="preserve">4.  </w:t>
      </w:r>
      <w:r>
        <w:rPr>
          <w:b/>
        </w:rPr>
        <w:t>Развитие человеко-машинного взаимодействия:</w:t>
      </w:r>
      <w:r>
        <w:rPr/>
        <w:t xml:space="preserve"> Создание интуитивно понятных интерфейсов.</w:t>
      </w:r>
    </w:p>
    <w:p>
      <w:pPr>
        <w:pStyle w:val="ListBullet"/>
      </w:pPr>
      <w:r>
        <w:t xml:space="preserve">5.  </w:t>
      </w:r>
      <w:r>
        <w:rPr>
          <w:b/>
        </w:rPr>
        <w:t>Устойчивое развитие:</w:t>
      </w:r>
      <w:r>
        <w:rPr/>
        <w:t xml:space="preserve"> Внедрение экологически чистых технологий.</w:t>
      </w:r>
    </w:p>
    <w:p>
      <w:r>
        <w:br w:type="page"/>
      </w:r>
    </w:p>
    <w:p>
      <w:pPr>
        <w:pStyle w:val="Heading1"/>
      </w:pPr>
      <w:r>
        <w:t>Глава 7:  Примеры цифровых двойников и их применение: Оптимизация и прогнозирование для установок первичной переработки, каталитического крекинга, систем оборотного водоснабжения и логистических цепочек.</w:t>
      </w:r>
    </w:p>
    <w:p>
      <w:r>
        <w:rPr>
          <w:b/>
        </w:rPr>
        <w:t>I. Введение в концепцию устойчивого развития в промышленности</w:t>
      </w:r>
    </w:p>
    <w:p>
      <w:pPr>
        <w:pStyle w:val="ListParagraph"/>
      </w:pPr>
      <w:r>
        <w:t xml:space="preserve">  Определение устойчивого развития: Баланс между экономическим ростом, социальной справедливостью и экологической безопасностью.</w:t>
      </w:r>
    </w:p>
    <w:p>
      <w:pPr>
        <w:pStyle w:val="ListParagraph"/>
      </w:pPr>
      <w:r>
        <w:t xml:space="preserve">  Аргумент: Устойчивое развитие необходимо для обеспечения благополучия будущих поколений и сохранения природных ресурсов.</w:t>
      </w:r>
    </w:p>
    <w:p>
      <w:pPr>
        <w:pStyle w:val="ListParagraph"/>
      </w:pPr>
      <w:r>
        <w:t xml:space="preserve">  Принципы устойчивого производства: Предотвращение загрязнения, ресурсосбережение, минимизация отходов, энергоэффективность.</w:t>
      </w:r>
    </w:p>
    <w:p>
      <w:pPr>
        <w:pStyle w:val="ListParagraph"/>
      </w:pPr>
      <w:r>
        <w:t xml:space="preserve">  Аргумент: Соблюдение этих принципов позволяет снизить негативное воздействие на окружающую среду и повысить экономическую эффективность.</w:t>
      </w:r>
    </w:p>
    <w:p>
      <w:pPr>
        <w:pStyle w:val="ListParagraph"/>
      </w:pPr>
      <w:r>
        <w:t xml:space="preserve">  Роль промышленности в достижении целей устойчивого развития ООН (ЦУР).</w:t>
      </w:r>
    </w:p>
    <w:p>
      <w:pPr>
        <w:pStyle w:val="ListParagraph"/>
      </w:pPr>
      <w:r>
        <w:t xml:space="preserve">  Аргумент: Промышленность играет ключевую роль в достижении многих ЦУР, таких как обеспечение чистой энергии, ответственное потребление и производство, и борьба с изменением климата.</w:t>
      </w:r>
    </w:p>
    <w:p>
      <w:pPr>
        <w:pStyle w:val="ListParagraph"/>
      </w:pPr>
      <w:r>
        <w:t xml:space="preserve">  Оценка жизненного цикла (LCA): Метод оценки экологического воздействия продукта или процесса на протяжении всего его жизненного цикла.</w:t>
      </w:r>
    </w:p>
    <w:p>
      <w:pPr>
        <w:pStyle w:val="ListParagraph"/>
      </w:pPr>
      <w:r>
        <w:t xml:space="preserve">  Аргумент: LCA позволяет выявить наиболее значимые источники воздействия и разработать стратегии по их снижению.</w:t>
      </w:r>
    </w:p>
    <w:p>
      <w:pPr>
        <w:pStyle w:val="ListParagraph"/>
      </w:pPr>
      <w:r>
        <w:t xml:space="preserve">  Предотвращение загрязнения: Использование чистых технологий и процессов для предотвращения выбросов и сбросов загрязняющих веществ.</w:t>
      </w:r>
    </w:p>
    <w:p>
      <w:pPr>
        <w:pStyle w:val="ListParagraph"/>
      </w:pPr>
      <w:r>
        <w:t xml:space="preserve">  Аргумент: Предотвращение загрязнения более эффективно и экономически выгодно, чем его устранение.</w:t>
      </w:r>
    </w:p>
    <w:p>
      <w:pPr>
        <w:pStyle w:val="ListParagraph"/>
      </w:pPr>
      <w:r>
        <w:t xml:space="preserve">  Управление отходами: Иерархия управления отходами: предотвращение, повторное использование, переработка, восстановление энергии, захоронение.</w:t>
      </w:r>
    </w:p>
    <w:p>
      <w:pPr>
        <w:pStyle w:val="ListParagraph"/>
      </w:pPr>
      <w:r>
        <w:t xml:space="preserve">  Аргумент: Следует стремиться к минимизации образования отходов и максимальному их повторному использованию и переработке.</w:t>
      </w:r>
    </w:p>
    <w:p>
      <w:pPr>
        <w:pStyle w:val="ListParagraph"/>
      </w:pPr>
      <w:r>
        <w:t xml:space="preserve">  Энергоаудит: Оценка энергопотребления предприятия и выявление возможностей для его снижения.</w:t>
      </w:r>
    </w:p>
    <w:p>
      <w:pPr>
        <w:pStyle w:val="ListParagraph"/>
      </w:pPr>
      <w:r>
        <w:t xml:space="preserve">  Аргумент: Энергоаудит позволяет выявить неэффективные процессы и разработать меры по их оптимизации.</w:t>
      </w:r>
    </w:p>
    <w:p>
      <w:pPr>
        <w:pStyle w:val="ListParagraph"/>
      </w:pPr>
      <w:r>
        <w:t xml:space="preserve">  Внедрение энергосберегающих технологий: Использование энергоэффективного оборудования, оптимизация систем освещения и отопления, утилизация тепла.</w:t>
      </w:r>
    </w:p>
    <w:p>
      <w:pPr>
        <w:pStyle w:val="ListParagraph"/>
      </w:pPr>
      <w:r>
        <w:t xml:space="preserve">  Аргумент: Внедрение энергосберегающих технологий позволяет снизить затраты на энергию и сократить выбросы парниковых газов.</w:t>
      </w:r>
    </w:p>
    <w:p>
      <w:pPr>
        <w:pStyle w:val="ListParagraph"/>
      </w:pPr>
      <w:r>
        <w:t xml:space="preserve">  Использование возобновляемых источников энергии: Солнечная, ветровая, гидроэнергия, биомасса.</w:t>
      </w:r>
    </w:p>
    <w:p>
      <w:pPr>
        <w:pStyle w:val="ListParagraph"/>
      </w:pPr>
      <w:r>
        <w:t xml:space="preserve">  Аргумент: Переход на возобновляемые источники энергии позволяет снизить зависимость от ископаемого топлива и уменьшить воздействие на климат.</w:t>
      </w:r>
    </w:p>
    <w:p>
      <w:pPr>
        <w:pStyle w:val="ListParagraph"/>
      </w:pPr>
      <w:r>
        <w:t xml:space="preserve">  Принципы циркулярной экономики: Сохранение материалов в использовании, повторное использование, переработка, восстановление.</w:t>
      </w:r>
    </w:p>
    <w:p>
      <w:pPr>
        <w:pStyle w:val="ListParagraph"/>
      </w:pPr>
      <w:r>
        <w:t xml:space="preserve">  Аргумент: Циркулярная экономика позволяет снизить потребление ресурсов и уменьшить образование отходов.</w:t>
      </w:r>
    </w:p>
    <w:p>
      <w:pPr>
        <w:pStyle w:val="ListParagraph"/>
      </w:pPr>
      <w:r>
        <w:t xml:space="preserve">  Разработка продуктов с учетом принципов циркулярной экономики: Экодизайн, модульность, долговечность, ремонтопригодность, перерабатываемость.</w:t>
      </w:r>
    </w:p>
    <w:p>
      <w:pPr>
        <w:pStyle w:val="ListParagraph"/>
      </w:pPr>
      <w:r>
        <w:t xml:space="preserve">  Аргумент: Экодизайн позволяет создавать продукты с меньшим воздействием на окружающую среду на протяжении всего их жизненного цикла.</w:t>
      </w:r>
    </w:p>
    <w:p>
      <w:pPr>
        <w:pStyle w:val="ListParagraph"/>
      </w:pPr>
      <w:r>
        <w:t xml:space="preserve">  Внедрение систем повторного использования и переработки материалов: Замкнутые циклы, сотрудничество с поставщиками и потребителями.</w:t>
      </w:r>
    </w:p>
    <w:p>
      <w:pPr>
        <w:pStyle w:val="ListParagraph"/>
      </w:pPr>
      <w:r>
        <w:t xml:space="preserve">  Аргумент: Замкнутые циклы позволяют максимально использовать ресурсы и снизить потребность в новых материалах.</w:t>
      </w:r>
    </w:p>
    <w:p>
      <w:pPr>
        <w:pStyle w:val="ListParagraph"/>
      </w:pPr>
      <w:r>
        <w:t xml:space="preserve">  Охрана труда и промышленная безопасность: Обеспечение безопасных условий труда и предотвращение несчастных случаев.</w:t>
      </w:r>
    </w:p>
    <w:p>
      <w:pPr>
        <w:pStyle w:val="ListParagraph"/>
      </w:pPr>
      <w:r>
        <w:t xml:space="preserve">  Аргумент: Безопасность персонала является приоритетной задачей для любого предприятия.</w:t>
      </w:r>
    </w:p>
    <w:p>
      <w:pPr>
        <w:pStyle w:val="ListParagraph"/>
      </w:pPr>
      <w:r>
        <w:t xml:space="preserve">  Развитие персонала и обучение: Повышение квалификации и мотивации сотрудников.</w:t>
      </w:r>
    </w:p>
    <w:p>
      <w:pPr>
        <w:pStyle w:val="ListParagraph"/>
      </w:pPr>
      <w:r>
        <w:t xml:space="preserve">  Аргумент: Квалифицированный и мотивированный персонал является ключевым фактором успеха.</w:t>
      </w:r>
    </w:p>
    <w:p>
      <w:pPr>
        <w:pStyle w:val="ListParagraph"/>
      </w:pPr>
      <w:r>
        <w:t xml:space="preserve">  Социальное партнерство и взаимодействие с местным сообществом: Поддержка социальных инициатив и развитие инфраструктуры.</w:t>
      </w:r>
    </w:p>
    <w:p>
      <w:pPr>
        <w:pStyle w:val="ListParagraph"/>
      </w:pPr>
      <w:r>
        <w:t xml:space="preserve">  Аргумент: Социальная ответственность способствует укреплению доверия и улучшению репутации предприятия.</w:t>
      </w:r>
    </w:p>
    <w:p>
      <w:pPr>
        <w:pStyle w:val="ListParagraph"/>
      </w:pPr>
      <w:r>
        <w:t xml:space="preserve">  Ключевые показатели эффективности (KPI) в области устойчивого развития: Энергоэффективность, водопотребление, образование отходов, выбросы парниковых газов, травматизм.</w:t>
      </w:r>
    </w:p>
    <w:p>
      <w:pPr>
        <w:pStyle w:val="ListParagraph"/>
      </w:pPr>
      <w:r>
        <w:t xml:space="preserve">  Аргумент: KPI позволяют измерять прогресс и оценивать эффективность мероприятий в области устойчивого развития.</w:t>
      </w:r>
    </w:p>
    <w:p>
      <w:pPr>
        <w:pStyle w:val="ListParagraph"/>
      </w:pPr>
      <w:r>
        <w:t xml:space="preserve">  Стандарты и рамки отчетности в области устойчивого развития: GRI, SASB, TCFD, интегрированная отчетность.</w:t>
      </w:r>
    </w:p>
    <w:p>
      <w:pPr>
        <w:pStyle w:val="ListParagraph"/>
      </w:pPr>
      <w:r>
        <w:t xml:space="preserve">  Аргумент: Стандарты отчетности обеспечивают прозрачность и сопоставимость данных.</w:t>
      </w:r>
    </w:p>
    <w:p>
      <w:pPr>
        <w:pStyle w:val="ListParagraph"/>
      </w:pPr>
      <w:r>
        <w:t xml:space="preserve">  Верификация и аудит отчетов в области устойчивого развития: Обеспечение достоверности и надежности данных.</w:t>
      </w:r>
    </w:p>
    <w:p>
      <w:pPr>
        <w:pStyle w:val="ListParagraph"/>
      </w:pPr>
      <w:r>
        <w:t xml:space="preserve">  Аргумент: Верификация и аудит повышают доверие к отчетам и обеспечивают их соответствие требованиям стандартов.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"Управление рисками в промышленных системах" (в рамках заданных рамок)</w:t>
      </w:r>
    </w:p>
    <w:p>
      <w:pPr>
        <w:pStyle w:val="ListBullet"/>
      </w:pPr>
      <w:r>
        <w:rPr>
          <w:b/>
        </w:rPr>
        <w:t>I. Введение в управление рисками в промышленности</w:t>
      </w:r>
    </w:p>
    <w:p>
      <w:pPr>
        <w:pStyle w:val="ListBullet"/>
      </w:pPr>
      <w:r>
        <w:t xml:space="preserve">1.  </w:t>
      </w:r>
      <w:r>
        <w:rPr>
          <w:b/>
        </w:rPr>
        <w:t>Определение риска:</w:t>
      </w:r>
      <w:r>
        <w:rPr/>
        <w:t xml:space="preserve"> Вероятность возникновения опасного события и потенциальный ущерб от него.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Понимание риска – первый шаг к его управлению.</w:t>
      </w:r>
    </w:p>
    <w:p>
      <w:pPr>
        <w:pStyle w:val="ListBullet"/>
      </w:pPr>
      <w:r>
        <w:t xml:space="preserve">2.  </w:t>
      </w:r>
      <w:r>
        <w:rPr>
          <w:b/>
        </w:rPr>
        <w:t>Классификация промышленных рисков:</w:t>
      </w:r>
      <w:r>
        <w:rPr/>
        <w:t xml:space="preserve">  Технологические, экологические, экономические, кадровые, рыночные.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Разделение рисков упрощает их анализ и разработку мер по их снижению.</w:t>
      </w:r>
    </w:p>
    <w:p>
      <w:pPr>
        <w:pStyle w:val="ListBullet"/>
      </w:pPr>
      <w:r>
        <w:t xml:space="preserve">3.  </w:t>
      </w:r>
      <w:r>
        <w:rPr>
          <w:b/>
        </w:rPr>
        <w:t>Цели управления рисками:</w:t>
      </w:r>
      <w:r>
        <w:rPr/>
        <w:t xml:space="preserve"> Снижение вероятности возникновения опасных событий, минимизация ущерба, обеспечение непрерывности производства.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Эффективное управление рисками способствует повышению безопасности и надежности производственных процессов.</w:t>
      </w:r>
    </w:p>
    <w:p>
      <w:pPr>
        <w:pStyle w:val="ListBullet"/>
      </w:pPr>
      <w:r>
        <w:rPr>
          <w:b/>
        </w:rPr>
        <w:t>II. Методы идентификации рисков</w:t>
      </w:r>
    </w:p>
    <w:p>
      <w:pPr>
        <w:pStyle w:val="ListBullet"/>
      </w:pPr>
      <w:r>
        <w:t xml:space="preserve">1.  </w:t>
      </w:r>
      <w:r>
        <w:rPr>
          <w:b/>
        </w:rPr>
        <w:t>Анализ опасностей и работоспособности (HAZOP):</w:t>
      </w:r>
      <w:r>
        <w:rPr/>
        <w:t xml:space="preserve">  Систематический метод выявления отклонений от нормальных условий работы и их последствий.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HAZOP позволяет выявить скрытые риски и разработать превентивные меры.</w:t>
      </w:r>
    </w:p>
    <w:p>
      <w:pPr>
        <w:pStyle w:val="ListBullet"/>
      </w:pPr>
      <w:r>
        <w:t xml:space="preserve">2.  </w:t>
      </w:r>
      <w:r>
        <w:rPr>
          <w:b/>
        </w:rPr>
        <w:t>Анализ дерева отказов (FTA):</w:t>
      </w:r>
      <w:r>
        <w:rPr/>
        <w:t xml:space="preserve">  Метод выявления причинно-следственных связей, приводящих к нежелаемому событию.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FTA помогает определить наиболее критичные компоненты и системы, требующие особого внимания.</w:t>
      </w:r>
    </w:p>
    <w:p>
      <w:pPr>
        <w:pStyle w:val="ListBullet"/>
      </w:pPr>
      <w:r>
        <w:t xml:space="preserve">3.  </w:t>
      </w:r>
      <w:r>
        <w:rPr>
          <w:b/>
        </w:rPr>
        <w:t>Анализ видов и последствий отказов (FMEA):</w:t>
      </w:r>
      <w:r>
        <w:rPr/>
        <w:t xml:space="preserve">  Метод оценки рисков, связанных с отказами компонентов или систем.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FMEA позволяет определить наиболее важные риски и разработать стратегии по их снижению.</w:t>
      </w:r>
    </w:p>
    <w:p>
      <w:pPr>
        <w:pStyle w:val="ListBullet"/>
      </w:pPr>
      <w:r>
        <w:rPr>
          <w:b/>
        </w:rPr>
        <w:t>III. Оценка рисков</w:t>
      </w:r>
    </w:p>
    <w:p>
      <w:pPr>
        <w:pStyle w:val="ListBullet"/>
      </w:pPr>
      <w:r>
        <w:t xml:space="preserve">1.  </w:t>
      </w:r>
      <w:r>
        <w:rPr>
          <w:b/>
        </w:rPr>
        <w:t>Вероятность и последствия:</w:t>
      </w:r>
      <w:r>
        <w:rPr/>
        <w:t xml:space="preserve">  Определение вероятности возникновения опасного события и потенциального ущерба от него.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Оценка вероятности и последствий позволяет приоритизировать риски и разработать эффективные меры по их снижению.</w:t>
      </w:r>
    </w:p>
    <w:p>
      <w:pPr>
        <w:pStyle w:val="ListBullet"/>
      </w:pPr>
      <w:r>
        <w:t xml:space="preserve">2.  </w:t>
      </w:r>
      <w:r>
        <w:rPr>
          <w:b/>
        </w:rPr>
        <w:t>Матрица рисков:</w:t>
      </w:r>
      <w:r>
        <w:rPr/>
        <w:t xml:space="preserve">  Инструмент для визуализации рисков и определения приоритетов.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Матрица рисков помогает быстро оценить риски и разработать план действий.</w:t>
      </w:r>
    </w:p>
    <w:p>
      <w:pPr>
        <w:pStyle w:val="ListBullet"/>
      </w:pPr>
      <w:r>
        <w:t xml:space="preserve">3.  </w:t>
      </w:r>
      <w:r>
        <w:rPr>
          <w:b/>
        </w:rPr>
        <w:t>Количественная оценка рисков:</w:t>
      </w:r>
      <w:r>
        <w:rPr/>
        <w:t xml:space="preserve">  Использование статистических методов и моделей для оценки вероятности и последствий.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Количественная оценка рисков обеспечивает более точную и объективную оценку.</w:t>
      </w:r>
    </w:p>
    <w:p>
      <w:pPr>
        <w:pStyle w:val="ListBullet"/>
      </w:pPr>
      <w:r>
        <w:rPr>
          <w:b/>
        </w:rPr>
        <w:t>IV. Стратегии управления рисками</w:t>
      </w:r>
    </w:p>
    <w:p>
      <w:pPr>
        <w:pStyle w:val="ListBullet"/>
      </w:pPr>
      <w:r>
        <w:t xml:space="preserve">1.  </w:t>
      </w:r>
      <w:r>
        <w:rPr>
          <w:b/>
        </w:rPr>
        <w:t>Предотвращение:</w:t>
      </w:r>
      <w:r>
        <w:rPr/>
        <w:t xml:space="preserve">  Устранение или снижение вероятности возникновения опасного события.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Предотвращение является наиболее эффективной стратегией управления рисками.</w:t>
      </w:r>
    </w:p>
    <w:p>
      <w:pPr>
        <w:pStyle w:val="ListBullet"/>
      </w:pPr>
      <w:r>
        <w:t xml:space="preserve">2.  </w:t>
      </w:r>
      <w:r>
        <w:rPr>
          <w:b/>
        </w:rPr>
        <w:t>Снижение:</w:t>
      </w:r>
      <w:r>
        <w:rPr/>
        <w:t xml:space="preserve">  Уменьшение последствий опасного события.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Снижение позволяет минимизировать ущерб от опасного события.</w:t>
      </w:r>
    </w:p>
    <w:p>
      <w:pPr>
        <w:pStyle w:val="ListBullet"/>
      </w:pPr>
      <w:r>
        <w:t xml:space="preserve">3.  </w:t>
      </w:r>
      <w:r>
        <w:rPr>
          <w:b/>
        </w:rPr>
        <w:t>Передача:</w:t>
      </w:r>
      <w:r>
        <w:rPr/>
        <w:t xml:space="preserve">  Передача риска другой стороне (например, страхование).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Передача риска позволяет снизить финансовое бремя.</w:t>
      </w:r>
    </w:p>
    <w:p>
      <w:pPr>
        <w:pStyle w:val="ListBullet"/>
      </w:pPr>
      <w:r>
        <w:t xml:space="preserve">4.  </w:t>
      </w:r>
      <w:r>
        <w:rPr>
          <w:b/>
        </w:rPr>
        <w:t>Принятие:</w:t>
      </w:r>
      <w:r>
        <w:rPr/>
        <w:t xml:space="preserve">  Принятие риска и готовность к последствиям.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Принятие риска оправдано, если стоимость снижения риска превышает потенциальный ущерб.</w:t>
      </w:r>
    </w:p>
    <w:p>
      <w:pPr>
        <w:pStyle w:val="ListBullet"/>
      </w:pPr>
      <w:r>
        <w:rPr>
          <w:b/>
        </w:rPr>
        <w:t>V. Мониторинг и контроль рисков</w:t>
      </w:r>
    </w:p>
    <w:p>
      <w:pPr>
        <w:pStyle w:val="ListBullet"/>
      </w:pPr>
      <w:r>
        <w:t xml:space="preserve">1.  </w:t>
      </w:r>
      <w:r>
        <w:rPr>
          <w:b/>
        </w:rPr>
        <w:t>Разработка показателей эффективности:</w:t>
      </w:r>
      <w:r>
        <w:rPr/>
        <w:t xml:space="preserve">  KPI для мониторинга состояния рисков.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KPI позволяют отслеживать эффективность мер по управлению рисками.</w:t>
      </w:r>
    </w:p>
    <w:p>
      <w:pPr>
        <w:pStyle w:val="ListBullet"/>
      </w:pPr>
      <w:r>
        <w:t xml:space="preserve">2.  </w:t>
      </w:r>
      <w:r>
        <w:rPr>
          <w:b/>
        </w:rPr>
        <w:t>Регулярные проверки и аудиты:</w:t>
      </w:r>
      <w:r>
        <w:rPr/>
        <w:t xml:space="preserve">  Оценка эффективности системы управления рисками.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 Регулярные проверки и аудиты позволяют выявить недостатки и разработать корректирующие меры.</w:t>
      </w:r>
    </w:p>
    <w:p>
      <w:pPr>
        <w:pStyle w:val="ListBullet"/>
      </w:pPr>
      <w:r>
        <w:t xml:space="preserve">3.  </w:t>
      </w:r>
      <w:r>
        <w:rPr>
          <w:b/>
        </w:rPr>
        <w:t>Управление изменениями:</w:t>
      </w:r>
      <w:r>
        <w:rPr/>
        <w:t xml:space="preserve">  Оценка влияния изменений на систему управления рисками.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Управление изменениями позволяет избежать непредвиденных рисков.</w:t>
      </w:r>
    </w:p>
    <w:p>
      <w:pPr>
        <w:pStyle w:val="ListBullet"/>
      </w:pPr>
      <w:r>
        <w:rPr>
          <w:b/>
        </w:rPr>
        <w:t>VI. Современные подходы к управлению рисками</w:t>
      </w:r>
    </w:p>
    <w:p>
      <w:pPr>
        <w:pStyle w:val="ListBullet"/>
      </w:pPr>
      <w:r>
        <w:t xml:space="preserve">1.  </w:t>
      </w:r>
      <w:r>
        <w:rPr>
          <w:b/>
        </w:rPr>
        <w:t>Прогностическая аналитика:</w:t>
      </w:r>
      <w:r>
        <w:rPr/>
        <w:t xml:space="preserve">  Использование данных для прогнозирования вероятности возникновения рисков.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Прогностическая аналитика позволяет заранее выявлять потенциальные риски и разрабатывать превентивные меры.</w:t>
      </w:r>
    </w:p>
    <w:p>
      <w:pPr>
        <w:pStyle w:val="ListBullet"/>
      </w:pPr>
      <w:r>
        <w:t xml:space="preserve">2.  </w:t>
      </w:r>
      <w:r>
        <w:rPr>
          <w:b/>
        </w:rPr>
        <w:t>Цифровые двойники:</w:t>
      </w:r>
      <w:r>
        <w:rPr/>
        <w:t xml:space="preserve">  Использование виртуальных моделей для оценки рисков и разработки мер по их снижению.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Цифровые двойники позволяют проводить виртуальные эксперименты и оценивать эффективность различных стратегий управления рисками.</w:t>
      </w:r>
    </w:p>
    <w:p>
      <w:pPr>
        <w:pStyle w:val="ListBullet"/>
      </w:pPr>
      <w:r>
        <w:t xml:space="preserve">3.  </w:t>
      </w:r>
      <w:r>
        <w:rPr>
          <w:b/>
        </w:rPr>
        <w:t>Искусственный интеллект:</w:t>
      </w:r>
      <w:r>
        <w:rPr/>
        <w:t xml:space="preserve">  Использование ИИ для автоматизации процессов управления рисками.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ИИ позволяет автоматически выявлять риски, оценивать их вероятность и последствия, а также разрабатывать рекомендации по их снижению.</w:t>
      </w:r>
    </w:p>
    <w:p>
      <w:pPr>
        <w:pStyle w:val="ListBullet"/>
      </w:pPr>
      <w:r>
        <w:t>Эта структура соответствует заданным рамкам и предоставляет логическое развитие темы управления рисками в промышленных системах.</w:t>
      </w:r>
    </w:p>
    <w:p>
      <w:r>
        <w:br w:type="page"/>
      </w:r>
    </w:p>
    <w:p>
      <w:pPr>
        <w:pStyle w:val="Heading1"/>
      </w:pPr>
      <w:r>
        <w:t>Глава 8:  Анализ и оптимизация с помощью цифровых двойников: Прогнозирование параметров, оптимизация режимов, анализ "что если" и диагностика неисправностей.</w:t>
      </w:r>
    </w:p>
    <w:p>
      <w:r>
        <w:rPr>
          <w:b/>
        </w:rPr>
        <w:t>I. Введение в концепцию Индустрии 4.0</w:t>
      </w:r>
    </w:p>
    <w:p>
      <w:pPr>
        <w:pStyle w:val="ListParagraph"/>
      </w:pPr>
      <w:r>
        <w:t xml:space="preserve">  Определение Индустрии 4.0: Интеграция цифровых технологий в производственные процессы для повышения эффективности, гибкости и производительности.</w:t>
      </w:r>
    </w:p>
    <w:p>
      <w:pPr>
        <w:pStyle w:val="ListParagraph"/>
      </w:pPr>
      <w:r>
        <w:t xml:space="preserve">  Аргумент: Индустрия 4.0 представляет собой новую стадию промышленной революции, характеризующуюся взаимосвязью машин, систем и людей.</w:t>
      </w:r>
    </w:p>
    <w:p>
      <w:pPr>
        <w:pStyle w:val="ListParagraph"/>
      </w:pPr>
      <w:r>
        <w:t xml:space="preserve">  Ключевые технологии Индустрии 4.0: Интернет вещей (IoT), облачные вычисления, большие данные и аналитика, искусственный интеллект (ИИ) и машинное обучение (МО), дополненная и виртуальная реальность (AR/VR), аддитивные технологии (3D-печать), роботизация и автоматизация.</w:t>
      </w:r>
    </w:p>
    <w:p>
      <w:pPr>
        <w:pStyle w:val="ListParagraph"/>
      </w:pPr>
      <w:r>
        <w:t xml:space="preserve">  Аргумент: Эти технологии работают синергетически, обеспечивая беспрецедентный уровень автоматизации, оптимизации и инноваций.</w:t>
      </w:r>
    </w:p>
    <w:p>
      <w:pPr>
        <w:pStyle w:val="ListParagraph"/>
      </w:pPr>
      <w:r>
        <w:t xml:space="preserve">  Основные принципы Индустрии 4.0: Взаимосвязь, прозрачность, децентрализация, адаптивность и предвидение.</w:t>
      </w:r>
    </w:p>
    <w:p>
      <w:pPr>
        <w:pStyle w:val="ListParagraph"/>
      </w:pPr>
      <w:r>
        <w:t xml:space="preserve">  Аргумент: Эти принципы позволяют предприятиям быстро реагировать на изменения рынка, оптимизировать ресурсы и создавать новые ценности.</w:t>
      </w:r>
    </w:p>
    <w:p>
      <w:pPr>
        <w:pStyle w:val="ListParagraph"/>
      </w:pPr>
      <w:r>
        <w:t xml:space="preserve">  Внедрение сенсоров и датчиков для сбора данных о производственных процессах, оборудовании и окружающей среде.</w:t>
      </w:r>
    </w:p>
    <w:p>
      <w:pPr>
        <w:pStyle w:val="ListParagraph"/>
      </w:pPr>
      <w:r>
        <w:t xml:space="preserve">  Аргумент: Сбор данных в реальном времени позволяет отслеживать состояние оборудования, оптимизировать параметры процессов и выявлять потенциальные проблемы.</w:t>
      </w:r>
    </w:p>
    <w:p>
      <w:pPr>
        <w:pStyle w:val="ListParagraph"/>
      </w:pPr>
      <w:r>
        <w:t xml:space="preserve">  Подключение оборудования и систем к сети для обмена данными и управления процессами удаленно.</w:t>
      </w:r>
    </w:p>
    <w:p>
      <w:pPr>
        <w:pStyle w:val="ListParagraph"/>
      </w:pPr>
      <w:r>
        <w:t xml:space="preserve">  Аргумент: Удаленное управление позволяет сократить время простоя, повысить эффективность работы оборудования и снизить затраты на обслуживание.</w:t>
      </w:r>
    </w:p>
    <w:p>
      <w:pPr>
        <w:pStyle w:val="ListParagraph"/>
      </w:pPr>
      <w:r>
        <w:t xml:space="preserve">  Использование облачных платформ для хранения, обработки и анализа данных, собранных с датчиков.</w:t>
      </w:r>
    </w:p>
    <w:p>
      <w:pPr>
        <w:pStyle w:val="ListParagraph"/>
      </w:pPr>
      <w:r>
        <w:t xml:space="preserve">  Аргумент: Облачные платформы обеспечивают масштабируемость, гибкость и доступность данных, необходимых для принятия обоснованных решений.</w:t>
      </w:r>
    </w:p>
    <w:p>
      <w:pPr>
        <w:pStyle w:val="ListParagraph"/>
      </w:pPr>
      <w:r>
        <w:t xml:space="preserve">  Сбор и обработка огромных объемов данных из различных источников: датчики, системы управления, логистика, продажи.</w:t>
      </w:r>
    </w:p>
    <w:p>
      <w:pPr>
        <w:pStyle w:val="ListParagraph"/>
      </w:pPr>
      <w:r>
        <w:t xml:space="preserve">  Аргумент: Обработка больших данных позволяет выявлять скрытые закономерности, тенденции и аномалии, которые могут быть использованы для оптимизации процессов.</w:t>
      </w:r>
    </w:p>
    <w:p>
      <w:pPr>
        <w:pStyle w:val="ListParagraph"/>
      </w:pPr>
      <w:r>
        <w:t xml:space="preserve">  Использование методов машинного обучения и анализа данных для прогнозирования отказов оборудования, оптимизации производственных процессов и повышения качества продукции.</w:t>
      </w:r>
    </w:p>
    <w:p>
      <w:pPr>
        <w:pStyle w:val="ListParagraph"/>
      </w:pPr>
      <w:r>
        <w:t xml:space="preserve">  Аргумент: Машинное обучение позволяет автоматизировать принятие решений, повысить точность прогнозов и снизить риски.</w:t>
      </w:r>
    </w:p>
    <w:p>
      <w:pPr>
        <w:pStyle w:val="ListParagraph"/>
      </w:pPr>
      <w:r>
        <w:t xml:space="preserve">  Визуализация данных и создание интерактивных отчетов для облегчения анализа и принятия решений.</w:t>
      </w:r>
    </w:p>
    <w:p>
      <w:pPr>
        <w:pStyle w:val="ListParagraph"/>
      </w:pPr>
      <w:r>
        <w:t xml:space="preserve">  Аргумент: Визуализация данных помогает быстро и легко понимать сложные закономерности и тенденции.</w:t>
      </w:r>
    </w:p>
    <w:p>
      <w:pPr>
        <w:pStyle w:val="ListParagraph"/>
      </w:pPr>
      <w:r>
        <w:t xml:space="preserve">  Роботизация и автоматизация производственных процессов с использованием роботов, оснащенных ИИ.</w:t>
      </w:r>
    </w:p>
    <w:p>
      <w:pPr>
        <w:pStyle w:val="ListParagraph"/>
      </w:pPr>
      <w:r>
        <w:t xml:space="preserve">  Аргумент: Роботы с ИИ могут выполнять сложные задачи, адаптироваться к изменяющимся условиям и работать в сотрудничестве с людьми.</w:t>
      </w:r>
    </w:p>
    <w:p>
      <w:pPr>
        <w:pStyle w:val="ListParagraph"/>
      </w:pPr>
      <w:r>
        <w:t xml:space="preserve">  Разработка интеллектуальных систем управления производством, которые могут оптимизировать планирование, распределение ресурсов и контроль качества.</w:t>
      </w:r>
    </w:p>
    <w:p>
      <w:pPr>
        <w:pStyle w:val="ListParagraph"/>
      </w:pPr>
      <w:r>
        <w:t xml:space="preserve">  Аргумент: Интеллектуальные системы управления позволяют повысить эффективность работы предприятия и снизить затраты.</w:t>
      </w:r>
    </w:p>
    <w:p>
      <w:pPr>
        <w:pStyle w:val="ListParagraph"/>
      </w:pPr>
      <w:r>
        <w:t xml:space="preserve">  Использование алгоритмов машинного обучения для выявления дефектов продукции, прогнозирования спроса и оптимизации цепочек поставок.</w:t>
      </w:r>
    </w:p>
    <w:p>
      <w:pPr>
        <w:pStyle w:val="ListParagraph"/>
      </w:pPr>
      <w:r>
        <w:t xml:space="preserve">  Аргумент: Машинное обучение позволяет повысить качество продукции, сократить сроки выполнения заказов и снизить издержки.</w:t>
      </w:r>
    </w:p>
    <w:p>
      <w:pPr>
        <w:pStyle w:val="ListParagraph"/>
      </w:pPr>
      <w:r>
        <w:t xml:space="preserve">  Использование 3D-печати для быстрого прототипирования, производства индивидуальных деталей и изготовления сложных изделий.</w:t>
      </w:r>
    </w:p>
    <w:p>
      <w:pPr>
        <w:pStyle w:val="ListParagraph"/>
      </w:pPr>
      <w:r>
        <w:t xml:space="preserve">  Аргумент: 3D-печать позволяет сократить время разработки, снизить затраты на производство и создавать изделия с уникальными характеристиками.</w:t>
      </w:r>
    </w:p>
    <w:p>
      <w:pPr>
        <w:pStyle w:val="ListParagraph"/>
      </w:pPr>
      <w:r>
        <w:t xml:space="preserve">  Применение 3D-печати для производства запасных частей по требованию, сокращения складских запасов и повышения гибкости производства.</w:t>
      </w:r>
    </w:p>
    <w:p>
      <w:pPr>
        <w:pStyle w:val="ListParagraph"/>
      </w:pPr>
      <w:r>
        <w:t xml:space="preserve">  Аргумент: 3D-печать позволяет быстро и эффективно производить детали по мере необходимости, снижая затраты на хранение и транспортировку.</w:t>
      </w:r>
    </w:p>
    <w:p>
      <w:pPr>
        <w:pStyle w:val="ListParagraph"/>
      </w:pPr>
      <w:r>
        <w:t xml:space="preserve">  Использование 3D-печати для создания новых материалов и изделий с улучшенными свойствами.</w:t>
      </w:r>
    </w:p>
    <w:p>
      <w:pPr>
        <w:pStyle w:val="ListParagraph"/>
      </w:pPr>
      <w:r>
        <w:t xml:space="preserve">  Аргумент: 3D-печать позволяет создавать изделия с уникальными характеристиками, которые невозможно получить традиционными методами.</w:t>
      </w:r>
    </w:p>
    <w:p>
      <w:pPr>
        <w:pStyle w:val="ListParagraph"/>
      </w:pPr>
      <w:r>
        <w:t xml:space="preserve">  Угрозы кибербезопасности в промышленной среде: атаки на системы управления, кража интеллектуальной собственности, нарушение работы оборудования.</w:t>
      </w:r>
    </w:p>
    <w:p>
      <w:pPr>
        <w:pStyle w:val="ListParagraph"/>
      </w:pPr>
      <w:r>
        <w:t xml:space="preserve">  Аргумент: Интеграция цифровых технологий в производственные процессы создает новые уязвимости для кибератак.</w:t>
      </w:r>
    </w:p>
    <w:p>
      <w:pPr>
        <w:pStyle w:val="ListParagraph"/>
      </w:pPr>
      <w:r>
        <w:t xml:space="preserve">  Меры защиты от кибератак: сегментация сети, межсетевые экраны, системы обнаружения вторжений, антивирусное программное обеспечение, шифрование данных.</w:t>
      </w:r>
    </w:p>
    <w:p>
      <w:pPr>
        <w:pStyle w:val="ListParagraph"/>
      </w:pPr>
      <w:r>
        <w:t xml:space="preserve">  Аргумент: Комплексный подход к кибербезопасности позволяет защитить промышленное предприятие от угроз.</w:t>
      </w:r>
    </w:p>
    <w:p>
      <w:pPr>
        <w:pStyle w:val="ListParagraph"/>
      </w:pPr>
      <w:r>
        <w:t xml:space="preserve">  Стандарты и нормативы кибербезопасности для промышленной отрасли: ISA/IEC 62443, NIST Cybersecurity Framework.</w:t>
      </w:r>
    </w:p>
    <w:p>
      <w:pPr>
        <w:pStyle w:val="ListParagraph"/>
      </w:pPr>
      <w:r>
        <w:t xml:space="preserve">  Аргумент: Соблюдение стандартов и нормативов обеспечивает высокий уровень защиты от кибератак.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"Индустрия 4.0 и Цифровая Трансформация Промышленности"</w:t>
      </w:r>
    </w:p>
    <w:p>
      <w:pPr>
        <w:pStyle w:val="ListBullet"/>
      </w:pPr>
      <w:r>
        <w:rPr>
          <w:b/>
        </w:rPr>
        <w:t>I. Введение в концепцию Индустрии 4.0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Индустрии 4.0:</w:t>
      </w:r>
      <w:r>
        <w:rPr/>
        <w:t xml:space="preserve"> Интеграция цифровых технологий в производственные процессы для повышения эффективности, гибкости и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Ключевые технологии Индустрии 4.0:</w:t>
      </w:r>
      <w:r>
        <w:rPr/>
        <w:t xml:space="preserve"> Интернет вещей (IoT), облачные вычисления, большие данные и аналитика, искусственный интеллект (ИИ) и машинное обучение (МО).</w:t>
      </w:r>
    </w:p>
    <w:p>
      <w:pPr>
        <w:pStyle w:val="ListParagraph"/>
      </w:pPr>
      <w:r>
        <w:t xml:space="preserve">  </w:t>
      </w:r>
      <w:r>
        <w:rPr>
          <w:b/>
        </w:rPr>
        <w:t>Основные принципы Индустрии 4.0:</w:t>
      </w:r>
      <w:r>
        <w:rPr/>
        <w:t xml:space="preserve"> Взаимосвязь, прозрачность, децентрализация, адаптивность и предвидение.</w:t>
      </w:r>
    </w:p>
    <w:p>
      <w:pPr>
        <w:pStyle w:val="ListBullet"/>
      </w:pPr>
      <w:r>
        <w:rPr>
          <w:b/>
        </w:rPr>
        <w:t>II. Интернет вещей (IoT) в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Внедрение сенсоров и датчиков</w:t>
      </w:r>
      <w:r>
        <w:rPr/>
        <w:t xml:space="preserve"> для сбора данных о производственных процессах, оборудовании и окружающей среде.</w:t>
      </w:r>
    </w:p>
    <w:p>
      <w:pPr>
        <w:pStyle w:val="ListParagraph"/>
      </w:pPr>
      <w:r>
        <w:t xml:space="preserve">  </w:t>
      </w:r>
      <w:r>
        <w:rPr>
          <w:b/>
        </w:rPr>
        <w:t>Подключение оборудования и систем к сети</w:t>
      </w:r>
      <w:r>
        <w:rPr/>
        <w:t xml:space="preserve"> для обмена данными и управления процессами удаленно.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облачных платформ</w:t>
      </w:r>
      <w:r>
        <w:rPr/>
        <w:t xml:space="preserve"> для хранения, обработки и анализа данных, собранных с датчиков.</w:t>
      </w:r>
    </w:p>
    <w:p>
      <w:pPr>
        <w:pStyle w:val="ListBullet"/>
      </w:pPr>
      <w:r>
        <w:rPr>
          <w:b/>
        </w:rPr>
        <w:t>III. Большие данные и аналитика в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Сбор и обработка огромных объемов данных</w:t>
      </w:r>
      <w:r>
        <w:rPr/>
        <w:t xml:space="preserve"> из различных источников: датчики, системы управления, логистика, продажи.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методов машинного обучения и анализа данных</w:t>
      </w:r>
      <w:r>
        <w:rPr/>
        <w:t xml:space="preserve"> для прогнозирования отказов оборудования, оптимизации производственных процессов и повышения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 и создание интерактивных отчетов</w:t>
      </w:r>
      <w:r>
        <w:rPr/>
        <w:t xml:space="preserve"> для облегчения анализа и принятия решений.</w:t>
      </w:r>
    </w:p>
    <w:p>
      <w:pPr>
        <w:pStyle w:val="ListBullet"/>
      </w:pPr>
      <w:r>
        <w:rPr>
          <w:b/>
        </w:rPr>
        <w:t>IV. Искусственный интеллект и машинное обучение в производственных процессах</w:t>
      </w:r>
    </w:p>
    <w:p>
      <w:pPr>
        <w:pStyle w:val="ListParagraph"/>
      </w:pPr>
      <w:r>
        <w:t xml:space="preserve">  </w:t>
      </w:r>
      <w:r>
        <w:rPr>
          <w:b/>
        </w:rPr>
        <w:t>Роботизация и автоматизация производственных процессов</w:t>
      </w:r>
      <w:r>
        <w:rPr/>
        <w:t xml:space="preserve"> с использованием роботов, оснащенных ИИ.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интеллектуальных систем управления производством</w:t>
      </w:r>
      <w:r>
        <w:rPr/>
        <w:t>, которые могут оптимизировать планирование, распределение ресурсов и контроль качества.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алгоритмов машинного обучения</w:t>
      </w:r>
      <w:r>
        <w:rPr/>
        <w:t xml:space="preserve"> для выявления дефектов продукции, прогнозирования спроса и оптимизации цепочек поставок.</w:t>
      </w:r>
    </w:p>
    <w:p>
      <w:pPr>
        <w:pStyle w:val="ListBullet"/>
      </w:pPr>
      <w:r>
        <w:rPr>
          <w:b/>
        </w:rPr>
        <w:t>V. Аддитивные технологии (3D-печать) в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3D-печати</w:t>
      </w:r>
      <w:r>
        <w:rPr/>
        <w:t xml:space="preserve"> для быстрого прототипирования, производства индивидуальных деталей и изготовления сложных изделий.</w:t>
      </w:r>
    </w:p>
    <w:p>
      <w:pPr>
        <w:pStyle w:val="ListParagraph"/>
      </w:pPr>
      <w:r>
        <w:t xml:space="preserve">  </w:t>
      </w:r>
      <w:r>
        <w:rPr>
          <w:b/>
        </w:rPr>
        <w:t>Применение 3D-печати</w:t>
      </w:r>
      <w:r>
        <w:rPr/>
        <w:t xml:space="preserve"> для производства запасных частей по требованию, сокращения складских запасов и повышения гибкости производства.</w:t>
      </w:r>
    </w:p>
    <w:p>
      <w:pPr>
        <w:pStyle w:val="ListBullet"/>
      </w:pPr>
      <w:r>
        <w:rPr>
          <w:b/>
        </w:rPr>
        <w:t>VI. Кибербезопасность в эпоху Индустрии 4.0</w:t>
      </w:r>
    </w:p>
    <w:p>
      <w:pPr>
        <w:pStyle w:val="ListParagraph"/>
      </w:pPr>
      <w:r>
        <w:t xml:space="preserve">  </w:t>
      </w:r>
      <w:r>
        <w:rPr>
          <w:b/>
        </w:rPr>
        <w:t>Угрозы кибербезопасности</w:t>
      </w:r>
      <w:r>
        <w:rPr/>
        <w:t xml:space="preserve"> в промышленной среде: атаки на системы управления, кража интеллектуальной собственности, нарушение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Меры защиты от кибератак:</w:t>
      </w:r>
      <w:r>
        <w:rPr/>
        <w:t xml:space="preserve"> сегментация сети, межсетевые экраны, системы обнаружения вторжений, антивирусное программное обеспечение.</w:t>
      </w:r>
    </w:p>
    <w:p>
      <w:pPr>
        <w:pStyle w:val="ListParagraph"/>
      </w:pPr>
      <w:r>
        <w:t xml:space="preserve">  </w:t>
      </w:r>
      <w:r>
        <w:rPr>
          <w:b/>
        </w:rPr>
        <w:t>Стандарты и нормативы кибербезопасности</w:t>
      </w:r>
      <w:r>
        <w:rPr/>
        <w:t xml:space="preserve"> для промышленной отрасли: ISA/IEC 62443.</w:t>
      </w:r>
    </w:p>
    <w:p>
      <w:r>
        <w:br w:type="page"/>
      </w:r>
    </w:p>
    <w:p>
      <w:pPr>
        <w:pStyle w:val="Heading1"/>
      </w:pPr>
      <w:r>
        <w:t>Глава 9:  Оценка экономического эффекта от внедрения цифровых двойников: Снижение затрат, повышение производительности, улучшение качества и сокращение времени простоя.</w:t>
      </w:r>
    </w:p>
    <w:p>
      <w:r>
        <w:rPr>
          <w:b/>
        </w:rPr>
        <w:t>I. Введение в концепцию "Умного производства" (Smart Manufacturing)</w:t>
      </w:r>
    </w:p>
    <w:p>
      <w:pPr>
        <w:pStyle w:val="ListParagraph"/>
      </w:pPr>
      <w:r>
        <w:t xml:space="preserve">  Определение "Умного производства": Использование цифровых технологий для создания самооптимизирующихся, самодиагностирующихся и самовосстанавливающихся производственных систем.</w:t>
      </w:r>
    </w:p>
    <w:p>
      <w:pPr>
        <w:pStyle w:val="ListParagraph"/>
      </w:pPr>
      <w:r>
        <w:t xml:space="preserve">  Аргумент: Переход от автоматизации к автономному, адаптивному и оптимизированному производству, требующему интеграции технологий и данных.</w:t>
      </w:r>
    </w:p>
    <w:p>
      <w:pPr>
        <w:pStyle w:val="ListParagraph"/>
      </w:pPr>
      <w:r>
        <w:t xml:space="preserve">  Отличия "Умного производства" от Индустрии 4.0: Акцент на непрерывном совершенствовании, самообучении и адаптации систем в реальном времени.</w:t>
      </w:r>
    </w:p>
    <w:p>
      <w:pPr>
        <w:pStyle w:val="ListParagraph"/>
      </w:pPr>
      <w:r>
        <w:t xml:space="preserve">  Аргумент: Индустрия 4.0 - это технологическая основа, а "Умное производство" - это философия и стратегия реализации.</w:t>
      </w:r>
    </w:p>
    <w:p>
      <w:pPr>
        <w:pStyle w:val="ListParagraph"/>
      </w:pPr>
      <w:r>
        <w:t xml:space="preserve">  Основные характеристики "Умного производства": Связанность, прозрачность, предсказуемость, адаптивность и безопасность.</w:t>
      </w:r>
    </w:p>
    <w:p>
      <w:pPr>
        <w:pStyle w:val="ListParagraph"/>
      </w:pPr>
      <w:r>
        <w:t xml:space="preserve">  Аргумент: Эти характеристики позволяют предприятиям реагировать на изменения рынка, оптимизировать ресурсы и создавать новые ценности.</w:t>
      </w:r>
    </w:p>
    <w:p>
      <w:pPr>
        <w:pStyle w:val="ListParagraph"/>
      </w:pPr>
      <w:r>
        <w:t xml:space="preserve">  Сбор данных из различных источников: датчики, оборудование, системы управления, цепочки поставок, данные о клиентах.</w:t>
      </w:r>
    </w:p>
    <w:p>
      <w:pPr>
        <w:pStyle w:val="ListParagraph"/>
      </w:pPr>
      <w:r>
        <w:t xml:space="preserve">  Аргумент:  Данные – основа для принятия решений и оптимизации процессов в "Умном производстве".</w:t>
      </w:r>
    </w:p>
    <w:p>
      <w:pPr>
        <w:pStyle w:val="ListParagraph"/>
      </w:pPr>
      <w:r>
        <w:t xml:space="preserve">  Использование технологий больших данных (Big Data) и аналитики для обработки и анализа данных.</w:t>
      </w:r>
    </w:p>
    <w:p>
      <w:pPr>
        <w:pStyle w:val="ListParagraph"/>
      </w:pPr>
      <w:r>
        <w:t xml:space="preserve">  Аргумент: Анализ больших данных позволяет выявлять закономерности, тенденции и аномалии, которые невозможно обнаружить традиционными методами.</w:t>
      </w:r>
    </w:p>
    <w:p>
      <w:pPr>
        <w:pStyle w:val="ListParagraph"/>
      </w:pPr>
      <w:r>
        <w:t xml:space="preserve">  Создание "цифрового двойника" производственной системы: виртуальная модель, отражающая состояние и поведение реальной системы.</w:t>
      </w:r>
    </w:p>
    <w:p>
      <w:pPr>
        <w:pStyle w:val="ListParagraph"/>
      </w:pPr>
      <w:r>
        <w:t xml:space="preserve">  Аргумент:  "Цифровой двойник" позволяет моделировать различные сценарии, оптимизировать процессы и прогнозировать отказы оборудования.</w:t>
      </w:r>
    </w:p>
    <w:p>
      <w:pPr>
        <w:pStyle w:val="ListParagraph"/>
      </w:pPr>
      <w:r>
        <w:t xml:space="preserve">  Применение машинного обучения (МО) и глубокого обучения (ДО) для анализа данных и принятия решений.</w:t>
      </w:r>
    </w:p>
    <w:p>
      <w:pPr>
        <w:pStyle w:val="ListParagraph"/>
      </w:pPr>
      <w:r>
        <w:t xml:space="preserve">  Аргумент: МО и ДО позволяют системам учиться на данных и улучшать свою производительность без явного программирования.</w:t>
      </w:r>
    </w:p>
    <w:p>
      <w:pPr>
        <w:pStyle w:val="ListParagraph"/>
      </w:pPr>
      <w:r>
        <w:t xml:space="preserve">  Разработка самообучающихся систем управления производством, способных оптимизировать планирование, распределение ресурсов и контроль качества.</w:t>
      </w:r>
    </w:p>
    <w:p>
      <w:pPr>
        <w:pStyle w:val="ListParagraph"/>
      </w:pPr>
      <w:r>
        <w:t xml:space="preserve">  Аргумент: Самообучающиеся системы могут адаптироваться к изменяющимся условиям и принимать более эффективные решения, чем традиционные системы.</w:t>
      </w:r>
    </w:p>
    <w:p>
      <w:pPr>
        <w:pStyle w:val="ListParagraph"/>
      </w:pPr>
      <w:r>
        <w:t xml:space="preserve">  Использование ИИ для прогнозирования отказов оборудования и проведения предиктивного обслуживания.</w:t>
      </w:r>
    </w:p>
    <w:p>
      <w:pPr>
        <w:pStyle w:val="ListParagraph"/>
      </w:pPr>
      <w:r>
        <w:t xml:space="preserve">  Аргумент: Предиктивное обслуживание позволяет предотвратить отказы оборудования, снизить затраты на ремонт и увеличить срок службы оборудования.</w:t>
      </w:r>
    </w:p>
    <w:p>
      <w:pPr>
        <w:pStyle w:val="ListParagraph"/>
      </w:pPr>
      <w:r>
        <w:t xml:space="preserve">  Разработка и внедрение автономных роботов, способных выполнять сложные задачи без участия человека.</w:t>
      </w:r>
    </w:p>
    <w:p>
      <w:pPr>
        <w:pStyle w:val="ListParagraph"/>
      </w:pPr>
      <w:r>
        <w:t xml:space="preserve">  Аргумент: Автономные роботы могут повысить производительность, снизить затраты и улучшить качество продукции.</w:t>
      </w:r>
    </w:p>
    <w:p>
      <w:pPr>
        <w:pStyle w:val="ListParagraph"/>
      </w:pPr>
      <w:r>
        <w:t xml:space="preserve">  Использование совместных роботов (коботов) для работы в сотрудничестве с людьми.</w:t>
      </w:r>
    </w:p>
    <w:p>
      <w:pPr>
        <w:pStyle w:val="ListParagraph"/>
      </w:pPr>
      <w:r>
        <w:t xml:space="preserve">  Аргумент: Коботы могут выполнять опасные или монотонные задачи, освобождая людей для более творческой и сложной работы.</w:t>
      </w:r>
    </w:p>
    <w:p>
      <w:pPr>
        <w:pStyle w:val="ListParagraph"/>
      </w:pPr>
      <w:r>
        <w:t xml:space="preserve">  Создание автономных транспортных систем для перемещения материалов и продукции внутри предприятия.</w:t>
      </w:r>
    </w:p>
    <w:p>
      <w:pPr>
        <w:pStyle w:val="ListParagraph"/>
      </w:pPr>
      <w:r>
        <w:t xml:space="preserve">  Аргумент: Автономные транспортные системы могут повысить эффективность логистики и снизить затраты на транспортировку.</w:t>
      </w:r>
    </w:p>
    <w:p>
      <w:pPr>
        <w:pStyle w:val="ListParagraph"/>
      </w:pPr>
      <w:r>
        <w:t xml:space="preserve">  Использование гибких производственных систем (FMS) и модульных производственных линий для быстрой переналадки под различные продукты.</w:t>
      </w:r>
    </w:p>
    <w:p>
      <w:pPr>
        <w:pStyle w:val="ListParagraph"/>
      </w:pPr>
      <w:r>
        <w:t xml:space="preserve">  Аргумент: FMS и модульные производственные линии позволяют производить небольшие партии продуктов с минимальными затратами на переналадку.</w:t>
      </w:r>
    </w:p>
    <w:p>
      <w:pPr>
        <w:pStyle w:val="ListParagraph"/>
      </w:pPr>
      <w:r>
        <w:t xml:space="preserve">  Внедрение технологий аддитивного производства (3D-печать) для производства индивидуальных продуктов и прототипов.</w:t>
      </w:r>
    </w:p>
    <w:p>
      <w:pPr>
        <w:pStyle w:val="ListParagraph"/>
      </w:pPr>
      <w:r>
        <w:t xml:space="preserve">  Аргумент: 3D-печать позволяет производить сложные изделия с уникальными характеристиками по требованию.</w:t>
      </w:r>
    </w:p>
    <w:p>
      <w:pPr>
        <w:pStyle w:val="ListParagraph"/>
      </w:pPr>
      <w:r>
        <w:t xml:space="preserve">  Использование технологий виртуальной и дополненной реальности для проектирования и тестирования продуктов.</w:t>
      </w:r>
    </w:p>
    <w:p>
      <w:pPr>
        <w:pStyle w:val="ListParagraph"/>
      </w:pPr>
      <w:r>
        <w:t xml:space="preserve">  Аргумент: VR и AR позволяют визуализировать продукты и процессы в реальном времени, что упрощает проектирование и тестирование.</w:t>
      </w:r>
    </w:p>
    <w:p>
      <w:pPr>
        <w:pStyle w:val="ListParagraph"/>
      </w:pPr>
      <w:r>
        <w:t xml:space="preserve">  Обеспечение безопасности данных и защиты от кибератак.</w:t>
      </w:r>
    </w:p>
    <w:p>
      <w:pPr>
        <w:pStyle w:val="ListParagraph"/>
      </w:pPr>
      <w:r>
        <w:t xml:space="preserve">  Аргумент: "Умное производство" создает новые уязвимости для кибератак, поэтому необходимо обеспечить надежную защиту данных.</w:t>
      </w:r>
    </w:p>
    <w:p>
      <w:pPr>
        <w:pStyle w:val="ListParagraph"/>
      </w:pPr>
      <w:r>
        <w:t xml:space="preserve">  Внедрение систем обнаружения вторжений и предотвращения кибератак.</w:t>
      </w:r>
    </w:p>
    <w:p>
      <w:pPr>
        <w:pStyle w:val="ListParagraph"/>
      </w:pPr>
      <w:r>
        <w:t xml:space="preserve">  Аргумент: Системы обнаружения вторжений и предотвращения кибератак позволяют быстро реагировать на угрозы и предотвращать атаки.</w:t>
      </w:r>
    </w:p>
    <w:p>
      <w:pPr>
        <w:pStyle w:val="ListParagraph"/>
      </w:pPr>
      <w:r>
        <w:t xml:space="preserve">  Обеспечение конфиденциальности и целостности данных.</w:t>
      </w:r>
    </w:p>
    <w:p>
      <w:pPr>
        <w:pStyle w:val="ListParagraph"/>
      </w:pPr>
      <w:r>
        <w:t xml:space="preserve">  Аргумент: Конфиденциальность и целостность данных являются критически важными для защиты интеллектуальной собственности и обеспечения доверия клиентов.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"Цифровые Двойники в Промышленности: От Моделирования к Оптимизации"</w:t>
      </w:r>
    </w:p>
    <w:p>
      <w:pPr>
        <w:pStyle w:val="ListBullet"/>
      </w:pPr>
      <w:r>
        <w:rPr>
          <w:b/>
        </w:rPr>
        <w:t>I. Основы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Цифрового Двойника (ЦД):</w:t>
      </w:r>
      <w:r>
        <w:rPr/>
        <w:t xml:space="preserve"> Виртуальное представление физического объекта или системы на протяжении всего его жизненного цикла, используемое для мониторинга, анализа и оптимизации.</w:t>
      </w:r>
    </w:p>
    <w:p>
      <w:pPr>
        <w:pStyle w:val="ListParagraph"/>
      </w:pPr>
      <w:r>
        <w:t xml:space="preserve">  Аргумент: ЦД выходит за рамки простого 3D-моделирования, обеспечивая связь с реальными данными и возможность прогнозирования поведения.</w:t>
      </w:r>
    </w:p>
    <w:p>
      <w:pPr>
        <w:pStyle w:val="ListParagraph"/>
      </w:pPr>
      <w:r>
        <w:t xml:space="preserve">  </w:t>
      </w:r>
      <w:r>
        <w:rPr>
          <w:b/>
        </w:rPr>
        <w:t>Уровни Цифровых Двойников:</w:t>
      </w:r>
      <w:r>
        <w:rPr/>
        <w:t xml:space="preserve"> От простых моделей данных до сложных симуляций, отражающих все аспекты физического объекта.</w:t>
      </w:r>
    </w:p>
    <w:p>
      <w:pPr>
        <w:pStyle w:val="ListParagraph"/>
      </w:pPr>
      <w:r>
        <w:t xml:space="preserve">  Аргумент: Различные уровни сложности ЦД соответствуют различным задачам и требованиям к точности и детализации.</w:t>
      </w:r>
    </w:p>
    <w:p>
      <w:pPr>
        <w:pStyle w:val="ListParagraph"/>
      </w:pPr>
      <w:r>
        <w:t xml:space="preserve">  </w:t>
      </w:r>
      <w:r>
        <w:rPr>
          <w:b/>
        </w:rPr>
        <w:t>Компоненты Цифрового Двойника:</w:t>
      </w:r>
      <w:r>
        <w:rPr/>
        <w:t xml:space="preserve"> 3D-модель, данные датчиков, аналитика, машинное обучение, визуализация.</w:t>
      </w:r>
    </w:p>
    <w:p>
      <w:pPr>
        <w:pStyle w:val="ListParagraph"/>
      </w:pPr>
      <w:r>
        <w:t xml:space="preserve">  Аргумент: Интеграция этих компонентов обеспечивает полную картину состояния физического объекта и возможность принятия обоснованных решений.</w:t>
      </w:r>
    </w:p>
    <w:p>
      <w:pPr>
        <w:pStyle w:val="ListBullet"/>
      </w:pPr>
      <w:r>
        <w:rPr>
          <w:b/>
        </w:rPr>
        <w:t>II. Создание и Интеграция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 для ЦД:</w:t>
      </w:r>
      <w:r>
        <w:rPr/>
        <w:t xml:space="preserve"> IoT-датчики, SCADA-системы, PLM-системы, ERP-системы, данные технического обслуживания.</w:t>
      </w:r>
    </w:p>
    <w:p>
      <w:pPr>
        <w:pStyle w:val="ListParagraph"/>
      </w:pPr>
      <w:r>
        <w:t xml:space="preserve">  Аргумент: Сбор данных из различных источников обеспечивает полноту и достоверность информации о физическом объекте.</w:t>
      </w:r>
    </w:p>
    <w:p>
      <w:pPr>
        <w:pStyle w:val="ListParagraph"/>
      </w:pPr>
      <w:r>
        <w:t xml:space="preserve">  </w:t>
      </w:r>
      <w:r>
        <w:rPr>
          <w:b/>
        </w:rPr>
        <w:t>Технологии для Создания ЦД:</w:t>
      </w:r>
      <w:r>
        <w:rPr/>
        <w:t xml:space="preserve"> 3D-сканирование, CAD/CAM-системы, BIM-системы, облачные платформы.</w:t>
      </w:r>
    </w:p>
    <w:p>
      <w:pPr>
        <w:pStyle w:val="ListParagraph"/>
      </w:pPr>
      <w:r>
        <w:t xml:space="preserve">  Аргумент: Выбор технологий зависит от сложности объекта и требований к точности модели.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ЦД с другими системами:</w:t>
      </w:r>
      <w:r>
        <w:rPr/>
        <w:t xml:space="preserve"> ERP, MES, PLM, SCM для обеспечения сквозной видимости и оптимизации процессов.</w:t>
      </w:r>
    </w:p>
    <w:p>
      <w:pPr>
        <w:pStyle w:val="ListParagraph"/>
      </w:pPr>
      <w:r>
        <w:t xml:space="preserve">  Аргумент: Интеграция обеспечивает обмен данными и координацию действий между различными подразделениями предприятия.</w:t>
      </w:r>
    </w:p>
    <w:p>
      <w:pPr>
        <w:pStyle w:val="ListBullet"/>
      </w:pPr>
      <w:r>
        <w:rPr>
          <w:b/>
        </w:rPr>
        <w:t>III. Применение Цифровых Двойников в Различных Отраслях</w:t>
      </w:r>
    </w:p>
    <w:p>
      <w:pPr>
        <w:pStyle w:val="ListParagraph"/>
      </w:pPr>
      <w:r>
        <w:t xml:space="preserve">  </w:t>
      </w:r>
      <w:r>
        <w:rPr>
          <w:b/>
        </w:rPr>
        <w:t>Производство:</w:t>
      </w:r>
      <w:r>
        <w:rPr/>
        <w:t xml:space="preserve"> Оптимизация производственных процессов, прогнозирование отказов оборудования, повышение качества продукции.</w:t>
      </w:r>
    </w:p>
    <w:p>
      <w:pPr>
        <w:pStyle w:val="ListParagraph"/>
      </w:pPr>
      <w:r>
        <w:t xml:space="preserve">  Аргумент: ЦД позволяет моделировать различные сценарии и находить оптимальные решения для повышения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Энергетика:</w:t>
      </w:r>
      <w:r>
        <w:rPr/>
        <w:t xml:space="preserve"> Мониторинг и управление энергосетями, прогнозирование спроса на электроэнергию, повышение надежности энергоснабжения.</w:t>
      </w:r>
    </w:p>
    <w:p>
      <w:pPr>
        <w:pStyle w:val="ListParagraph"/>
      </w:pPr>
      <w:r>
        <w:t xml:space="preserve">  Аргумент: ЦД позволяет оптимизировать работу энергосистем и снижать затраты на электроэнергию.</w:t>
      </w:r>
    </w:p>
    <w:p>
      <w:pPr>
        <w:pStyle w:val="ListParagraph"/>
      </w:pPr>
      <w:r>
        <w:t xml:space="preserve">  </w:t>
      </w:r>
      <w:r>
        <w:rPr>
          <w:b/>
        </w:rPr>
        <w:t>Здравоохранение:</w:t>
      </w:r>
      <w:r>
        <w:rPr/>
        <w:t xml:space="preserve"> Создание цифровых двойников пациентов для персонализированной медицины и прогнозирования заболеваний.</w:t>
      </w:r>
    </w:p>
    <w:p>
      <w:pPr>
        <w:pStyle w:val="ListParagraph"/>
      </w:pPr>
      <w:r>
        <w:t xml:space="preserve">  Аргумент: ЦД позволяет разрабатывать индивидуальные планы лечения и повышать эффективность медицинских процедур.</w:t>
      </w:r>
    </w:p>
    <w:p>
      <w:pPr>
        <w:pStyle w:val="ListParagraph"/>
      </w:pPr>
      <w:r>
        <w:t xml:space="preserve">  </w:t>
      </w:r>
      <w:r>
        <w:rPr>
          <w:b/>
        </w:rPr>
        <w:t>Строительство:</w:t>
      </w:r>
      <w:r>
        <w:rPr/>
        <w:t xml:space="preserve"> Моделирование строительства зданий и инфраструктуры, управление проектами, мониторинг состояния зданий.</w:t>
      </w:r>
    </w:p>
    <w:p>
      <w:pPr>
        <w:pStyle w:val="ListParagraph"/>
      </w:pPr>
      <w:r>
        <w:t xml:space="preserve">  Аргумент: ЦД позволяет оптимизировать строительство и снижать затраты на обслуживание зданий.</w:t>
      </w:r>
    </w:p>
    <w:p>
      <w:pPr>
        <w:pStyle w:val="ListBullet"/>
      </w:pPr>
      <w:r>
        <w:rPr>
          <w:b/>
        </w:rPr>
        <w:t>IV. Аналитика и Машинное Обучение в Цифровых Двойниках</w:t>
      </w:r>
    </w:p>
    <w:p>
      <w:pPr>
        <w:pStyle w:val="ListParagraph"/>
      </w:pPr>
      <w:r>
        <w:t xml:space="preserve">  </w:t>
      </w:r>
      <w:r>
        <w:rPr>
          <w:b/>
        </w:rPr>
        <w:t>Прогностическое обслуживание:</w:t>
      </w:r>
      <w:r>
        <w:rPr/>
        <w:t xml:space="preserve"> Использование машинного обучения для прогнозирования отказов оборудования и планирования технического обслуживания.</w:t>
      </w:r>
    </w:p>
    <w:p>
      <w:pPr>
        <w:pStyle w:val="ListParagraph"/>
      </w:pPr>
      <w:r>
        <w:t xml:space="preserve">  Аргумент: Предиктивное обслуживание позволяет снизить затраты на ремонт и увеличить срок службы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процессов:</w:t>
      </w:r>
      <w:r>
        <w:rPr/>
        <w:t xml:space="preserve"> Использование аналитики для выявления узких мест в производственных процессах и разработки мер по их устранению.</w:t>
      </w:r>
    </w:p>
    <w:p>
      <w:pPr>
        <w:pStyle w:val="ListParagraph"/>
      </w:pPr>
      <w:r>
        <w:t xml:space="preserve">  Аргумент: Оптимизация процессов позволяет повысить производительность и снизить затраты.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продуктов:</w:t>
      </w:r>
      <w:r>
        <w:rPr/>
        <w:t xml:space="preserve"> Использование ЦД для моделирования поведения новых продуктов и оптимизации их конструкции.</w:t>
      </w:r>
    </w:p>
    <w:p>
      <w:pPr>
        <w:pStyle w:val="ListParagraph"/>
      </w:pPr>
      <w:r>
        <w:t xml:space="preserve">  Аргумент: Моделирование позволяет сократить время разработки и повысить качество новых продуктов.</w:t>
      </w:r>
    </w:p>
    <w:p>
      <w:pPr>
        <w:pStyle w:val="ListBullet"/>
      </w:pPr>
      <w:r>
        <w:rPr>
          <w:b/>
        </w:rPr>
        <w:t>V. Будущее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метавселенной:</w:t>
      </w:r>
      <w:r>
        <w:rPr/>
        <w:t xml:space="preserve"> Создание виртуальных сред, в которых ЦД могут взаимодействовать друг с другом и с людьми.</w:t>
      </w:r>
    </w:p>
    <w:p>
      <w:pPr>
        <w:pStyle w:val="ListParagraph"/>
      </w:pPr>
      <w:r>
        <w:t xml:space="preserve">  Аргумент: Интеграция с метавселенной открывает новые возможности для моделирования, обучения и сотрудничества.</w:t>
      </w:r>
    </w:p>
    <w:p>
      <w:pPr>
        <w:pStyle w:val="ListParagraph"/>
      </w:pPr>
      <w:r>
        <w:t xml:space="preserve">  </w:t>
      </w:r>
      <w:r>
        <w:rPr>
          <w:b/>
        </w:rPr>
        <w:t>Развитие искусственного интеллекта:</w:t>
      </w:r>
      <w:r>
        <w:rPr/>
        <w:t xml:space="preserve"> Использование более совершенных алгоритмов ИИ для анализа данных и принятия решений в ЦД.</w:t>
      </w:r>
    </w:p>
    <w:p>
      <w:pPr>
        <w:pStyle w:val="ListParagraph"/>
      </w:pPr>
      <w:r>
        <w:t xml:space="preserve">  Аргумент: Более совершенный ИИ позволит создавать более точные и надежные ЦД.</w:t>
      </w:r>
    </w:p>
    <w:p>
      <w:pPr>
        <w:pStyle w:val="ListParagraph"/>
      </w:pPr>
      <w:r>
        <w:t xml:space="preserve">  </w:t>
      </w:r>
      <w:r>
        <w:rPr>
          <w:b/>
        </w:rPr>
        <w:t>Расширение областей применения:</w:t>
      </w:r>
      <w:r>
        <w:rPr/>
        <w:t xml:space="preserve"> Использование ЦД в новых отраслях и для решения новых задач.</w:t>
      </w:r>
    </w:p>
    <w:p>
      <w:pPr>
        <w:pStyle w:val="ListParagraph"/>
      </w:pPr>
      <w:r>
        <w:t xml:space="preserve">  Аргумент: Расширение областей применения ЦД позволит повысить эффективность и снизить затраты в различных отраслях экономики.</w:t>
      </w:r>
    </w:p>
    <w:p>
      <w:r>
        <w:br w:type="page"/>
      </w:r>
    </w:p>
    <w:p>
      <w:pPr>
        <w:pStyle w:val="Heading1"/>
      </w:pPr>
      <w:r>
        <w:t>Глава 10:  Перспективы развития цифровых двойников в нефтепереработке: Интеграция с ИИ и машинным обучением, использование данных из различных источников и развитие облачных технологий.</w:t>
      </w:r>
    </w:p>
    <w:p>
      <w:r>
        <w:rPr>
          <w:b/>
        </w:rPr>
        <w:t>I. Будущее Промышленности: Тенденции и Вызовы</w:t>
      </w:r>
    </w:p>
    <w:p>
      <w:pPr>
        <w:pStyle w:val="ListParagraph"/>
      </w:pPr>
      <w:r>
        <w:t xml:space="preserve">  Появление новых материалов и технологий (наноматериалы, биоматериалы, графеновые технологии) – </w:t>
      </w:r>
      <w:r>
        <w:rPr>
          <w:i/>
        </w:rPr>
        <w:t>Аргумент: Открывают возможности для создания более прочных, легких и функциональных продуктов.</w:t>
      </w:r>
    </w:p>
    <w:p>
      <w:pPr>
        <w:pStyle w:val="ListParagraph"/>
      </w:pPr>
      <w:r>
        <w:t xml:space="preserve">  Развитие принципов циркулярной экономики и устойчивого производства – </w:t>
      </w:r>
      <w:r>
        <w:rPr>
          <w:i/>
        </w:rPr>
        <w:t>Аргумент:  Сокращение отходов, повторное использование ресурсов, снижение негативного воздействия на окружающую среду.</w:t>
      </w:r>
    </w:p>
    <w:p>
      <w:pPr>
        <w:pStyle w:val="ListParagraph"/>
      </w:pPr>
      <w:r>
        <w:t xml:space="preserve">  Усиление роли искусственного интеллекта и машинного обучения во всех сферах промышленности – </w:t>
      </w:r>
      <w:r>
        <w:rPr>
          <w:i/>
        </w:rPr>
        <w:t>Аргумент: Автоматизация процессов, оптимизация производства, улучшение качества продукции, повышение безопасности.</w:t>
      </w:r>
    </w:p>
    <w:p>
      <w:pPr>
        <w:pStyle w:val="ListParagraph"/>
      </w:pPr>
      <w:r>
        <w:t xml:space="preserve">  Рост значимости данных и аналитики для принятия решений – </w:t>
      </w:r>
      <w:r>
        <w:rPr>
          <w:i/>
        </w:rPr>
        <w:t>Аргумент:  Выявление закономерностей, прогнозирование трендов, оптимизация процессов, повышение эффективности.</w:t>
      </w:r>
    </w:p>
    <w:p>
      <w:pPr>
        <w:pStyle w:val="ListParagraph"/>
      </w:pPr>
      <w:r>
        <w:t xml:space="preserve">  Развитие "умных" фабрик и систем киберфизических производств – </w:t>
      </w:r>
      <w:r>
        <w:rPr>
          <w:i/>
        </w:rPr>
        <w:t>Аргумент:  Повышение гибкости, адаптивности и эффективности производства, снижение затрат, улучшение качества продукции.</w:t>
      </w:r>
    </w:p>
    <w:p>
      <w:pPr>
        <w:pStyle w:val="ListParagraph"/>
      </w:pPr>
      <w:r>
        <w:t xml:space="preserve">  Роль человека в эпоху автоматизации и роботизации – </w:t>
      </w:r>
      <w:r>
        <w:rPr>
          <w:i/>
        </w:rPr>
        <w:t>Аргумент: Переход от рутинных задач к творческим, аналитическим и управленческим функциям.</w:t>
      </w:r>
    </w:p>
    <w:p>
      <w:pPr>
        <w:pStyle w:val="ListParagraph"/>
      </w:pPr>
      <w:r>
        <w:t xml:space="preserve">  Развитие навыков будущего: критическое мышление, креативность, коммуникация, эмоциональный интеллект – </w:t>
      </w:r>
      <w:r>
        <w:rPr>
          <w:i/>
        </w:rPr>
        <w:t>Аргумент: Необходимость подготовки специалистов, способных адаптироваться к быстро меняющимся условиям.</w:t>
      </w:r>
    </w:p>
    <w:p>
      <w:pPr>
        <w:pStyle w:val="ListParagraph"/>
      </w:pPr>
      <w:r>
        <w:t xml:space="preserve">  Новые формы организации труда: удаленная работа, гибкий график, проектная работа – </w:t>
      </w:r>
      <w:r>
        <w:rPr>
          <w:i/>
        </w:rPr>
        <w:t>Аргумент:  Повышение продуктивности, мотивации и удовлетворенности сотрудников.</w:t>
      </w:r>
    </w:p>
    <w:p>
      <w:pPr>
        <w:pStyle w:val="ListParagraph"/>
      </w:pPr>
      <w:r>
        <w:t xml:space="preserve">  Развитие технологий дополненной и виртуальной реальности для обучения и повышения квалификации – </w:t>
      </w:r>
      <w:r>
        <w:rPr>
          <w:i/>
        </w:rPr>
        <w:t>Аргумент:  Создание интерактивной и реалистичной среды для обучения, повышение эффективности обучения.</w:t>
      </w:r>
    </w:p>
    <w:p>
      <w:pPr>
        <w:pStyle w:val="ListParagraph"/>
      </w:pPr>
      <w:r>
        <w:t xml:space="preserve">  Этические и социальные аспекты автоматизации и роботизации – </w:t>
      </w:r>
      <w:r>
        <w:rPr>
          <w:i/>
        </w:rPr>
        <w:t>Аргумент:  Необходимость решения проблем безработицы, неравенства и социальной справедливости.</w:t>
      </w:r>
    </w:p>
    <w:p>
      <w:pPr>
        <w:pStyle w:val="ListParagraph"/>
      </w:pPr>
      <w:r>
        <w:t xml:space="preserve">  Развитие технологий блокчейн для обеспечения прозрачности и безопасности цепочек поставок – </w:t>
      </w:r>
      <w:r>
        <w:rPr>
          <w:i/>
        </w:rPr>
        <w:t>Аргумент:  Обеспечение прослеживаемости продукции, борьба с контрафактом, снижение рисков.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оптимизации логистики и управления запасами – </w:t>
      </w:r>
      <w:r>
        <w:rPr>
          <w:i/>
        </w:rPr>
        <w:t>Аргумент:  Сокращение затрат на транспортировку, снижение рисков сбоев в поставках, оптимизация уровня запасов.</w:t>
      </w:r>
    </w:p>
    <w:p>
      <w:pPr>
        <w:pStyle w:val="ListParagraph"/>
      </w:pPr>
      <w:r>
        <w:t xml:space="preserve">  Развитие концепции "умных" складов и логистических центров – </w:t>
      </w:r>
      <w:r>
        <w:rPr>
          <w:i/>
        </w:rPr>
        <w:t>Аргумент:  Автоматизация процессов, повышение эффективности, снижение затрат.</w:t>
      </w:r>
    </w:p>
    <w:p>
      <w:pPr>
        <w:pStyle w:val="ListParagraph"/>
      </w:pPr>
      <w:r>
        <w:t xml:space="preserve">  Развитие сотрудничества и обмена данными между участниками цепочек поставок – </w:t>
      </w:r>
      <w:r>
        <w:rPr>
          <w:i/>
        </w:rPr>
        <w:t>Аргумент:  Повышение прозрачности, снижение рисков, оптимизация процессов.</w:t>
      </w:r>
    </w:p>
    <w:p>
      <w:pPr>
        <w:pStyle w:val="ListParagraph"/>
      </w:pPr>
      <w:r>
        <w:t xml:space="preserve">  Устойчивое развитие цепочек поставок: экологическая ответственность, социальная справедливость – </w:t>
      </w:r>
      <w:r>
        <w:rPr>
          <w:i/>
        </w:rPr>
        <w:t>Аргумент:  Снижение негативного воздействия на окружающую среду, обеспечение достойных условий труда.</w:t>
      </w:r>
    </w:p>
    <w:p>
      <w:pPr>
        <w:pStyle w:val="ListParagraph"/>
      </w:pPr>
      <w:r>
        <w:t xml:space="preserve">  Использование технологий 3D-печати и аддитивного производства для создания индивидуальных продуктов – </w:t>
      </w:r>
      <w:r>
        <w:rPr>
          <w:i/>
        </w:rPr>
        <w:t>Аргумент:  Сокращение сроков разработки, снижение затрат, повышение гибкости производства.</w:t>
      </w:r>
    </w:p>
    <w:p>
      <w:pPr>
        <w:pStyle w:val="ListParagraph"/>
      </w:pPr>
      <w:r>
        <w:t xml:space="preserve">  Разработка "умных" продуктов и услуг, адаптированных к потребностям конкретного пользователя – </w:t>
      </w:r>
      <w:r>
        <w:rPr>
          <w:i/>
        </w:rPr>
        <w:t>Аргумент:  Повышение удовлетворенности клиентов, создание лояльной аудитории.</w:t>
      </w:r>
    </w:p>
    <w:p>
      <w:pPr>
        <w:pStyle w:val="ListParagraph"/>
      </w:pPr>
      <w:r>
        <w:t xml:space="preserve">  Использование больших данных и аналитики для изучения предпочтений клиентов и создания персонализированных предложений – </w:t>
      </w:r>
      <w:r>
        <w:rPr>
          <w:i/>
        </w:rPr>
        <w:t>Аргумент:  Повышение эффективности маркетинга, увеличение продаж.</w:t>
      </w:r>
    </w:p>
    <w:p>
      <w:pPr>
        <w:pStyle w:val="ListParagraph"/>
      </w:pPr>
      <w:r>
        <w:t xml:space="preserve">  Развитие концепции "промышленности 4.0" и "умного производства" – </w:t>
      </w:r>
      <w:r>
        <w:rPr>
          <w:i/>
        </w:rPr>
        <w:t>Аргумент:  Создание самоадаптирующихся и самооптимизирующихся производственных систем.</w:t>
      </w:r>
    </w:p>
    <w:p>
      <w:pPr>
        <w:pStyle w:val="ListParagraph"/>
      </w:pPr>
      <w:r>
        <w:t xml:space="preserve">  Развитие платформ для совместного проектирования и разработки продуктов – </w:t>
      </w:r>
      <w:r>
        <w:rPr>
          <w:i/>
        </w:rPr>
        <w:t>Аргумент:  Привлечение клиентов к процессу создания продуктов, повышение инновационности.</w:t>
      </w:r>
    </w:p>
    <w:p>
      <w:pPr>
        <w:pStyle w:val="ListParagraph"/>
      </w:pPr>
      <w:r>
        <w:t xml:space="preserve">  Развитие концепции "продукта как услуги" (Product-as-a-Service) – </w:t>
      </w:r>
      <w:r>
        <w:rPr>
          <w:i/>
        </w:rPr>
        <w:t>Аргумент:  Создание новых источников дохода, повышение лояльности клиентов.</w:t>
      </w:r>
    </w:p>
    <w:p>
      <w:pPr>
        <w:pStyle w:val="ListParagraph"/>
      </w:pPr>
      <w:r>
        <w:t xml:space="preserve">  Развитие платформ для обмена данными и ресурсами – </w:t>
      </w:r>
      <w:r>
        <w:rPr>
          <w:i/>
        </w:rPr>
        <w:t>Аргумент:  Снижение затрат, повышение эффективности, создание новых возможностей для сотрудничества.</w:t>
      </w:r>
    </w:p>
    <w:p>
      <w:pPr>
        <w:pStyle w:val="ListParagraph"/>
      </w:pPr>
      <w:r>
        <w:t xml:space="preserve">  Развитие концепции "цифрового двойника" – </w:t>
      </w:r>
      <w:r>
        <w:rPr>
          <w:i/>
        </w:rPr>
        <w:t>Аргумент:  Оптимизация процессов, прогнозирование отказов, повышение эффективности.</w:t>
      </w:r>
    </w:p>
    <w:p>
      <w:pPr>
        <w:pStyle w:val="ListParagraph"/>
      </w:pPr>
      <w:r>
        <w:t xml:space="preserve">  Развитие концепции "циркулярной экономики" – </w:t>
      </w:r>
      <w:r>
        <w:rPr>
          <w:i/>
        </w:rPr>
        <w:t>Аргумент:  Сокращение отходов, повторное использование ресурсов, снижение негативного воздействия на окружающую среду.</w:t>
      </w:r>
    </w:p>
    <w:p>
      <w:pPr>
        <w:pStyle w:val="ListParagraph"/>
      </w:pPr>
      <w:r>
        <w:t xml:space="preserve">  Развитие концепции "устойчивого развития" – </w:t>
      </w:r>
      <w:r>
        <w:rPr>
          <w:i/>
        </w:rPr>
        <w:t>Аргумент:  Обеспечение баланса между экономическим ростом, социальной справедливостью и экологической ответственностью.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"Будущее Промышленности: Тенденции и Вызовы"</w:t>
      </w:r>
    </w:p>
    <w:p>
      <w:pPr>
        <w:pStyle w:val="ListBullet"/>
      </w:pPr>
      <w:r>
        <w:t>Ниже список идей, структурированный по разделам, соответствующим предложенной вами структуре главы. Идеи сформулированы так, чтобы быть достаточно конкретными и подкрепленными аргументами.</w:t>
      </w:r>
    </w:p>
    <w:p>
      <w:pPr>
        <w:pStyle w:val="ListBullet"/>
      </w:pPr>
      <w:r>
        <w:rPr>
          <w:b/>
        </w:rPr>
        <w:t>I. Будущее Промышленности: Тенденции и Вызовы</w:t>
      </w:r>
    </w:p>
    <w:p>
      <w:pPr>
        <w:pStyle w:val="ListParagraph"/>
      </w:pPr>
      <w:r>
        <w:t xml:space="preserve">  </w:t>
      </w:r>
      <w:r>
        <w:rPr>
          <w:b/>
        </w:rPr>
        <w:t>Новые материалы: Самовосстанавливающиеся полимеры.</w:t>
      </w:r>
      <w:r>
        <w:rPr/>
        <w:t xml:space="preserve"> </w:t>
      </w:r>
      <w:r>
        <w:rPr>
          <w:i/>
        </w:rPr>
        <w:t>Аргумент: Снижение затрат на ремонт и замену оборудования, увеличение срока службы продукции.</w:t>
      </w:r>
    </w:p>
    <w:p>
      <w:pPr>
        <w:pStyle w:val="ListParagraph"/>
      </w:pPr>
      <w:r>
        <w:t xml:space="preserve">  </w:t>
      </w:r>
      <w:r>
        <w:rPr>
          <w:b/>
        </w:rPr>
        <w:t>Циркулярная экономика: Использование вторичного сырья в производстве аккумуляторов.</w:t>
      </w:r>
      <w:r>
        <w:rPr/>
        <w:t xml:space="preserve"> </w:t>
      </w:r>
      <w:r>
        <w:rPr>
          <w:i/>
        </w:rPr>
        <w:t>Аргумент: Снижение зависимости от первичных ресурсов, снижение экологического следа, создание новых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ИИ и автоматизация: Автоматизированное управление энергопотреблением на промышленных предприятиях.</w:t>
      </w:r>
      <w:r>
        <w:rPr/>
        <w:t xml:space="preserve"> </w:t>
      </w:r>
      <w:r>
        <w:rPr>
          <w:i/>
        </w:rPr>
        <w:t>Аргумент: Снижение затрат на электроэнергию, повышение энергоэффективности, снижение выбросов парниковых газов.</w:t>
      </w:r>
    </w:p>
    <w:p>
      <w:pPr>
        <w:pStyle w:val="ListParagraph"/>
      </w:pPr>
      <w:r>
        <w:t xml:space="preserve">  </w:t>
      </w:r>
      <w:r>
        <w:rPr>
          <w:b/>
        </w:rPr>
        <w:t>Данные и аналитика: Использование предиктивной аналитики для оптимизации логистических маршрутов.</w:t>
      </w:r>
      <w:r>
        <w:rPr/>
        <w:t xml:space="preserve"> </w:t>
      </w:r>
      <w:r>
        <w:rPr>
          <w:i/>
        </w:rPr>
        <w:t>Аргумент: Сокращение времени доставки, снижение затрат на транспортировку, повышение удовлетворенности клиентов.</w:t>
      </w:r>
    </w:p>
    <w:p>
      <w:pPr>
        <w:pStyle w:val="ListParagraph"/>
      </w:pPr>
      <w:r>
        <w:t xml:space="preserve">  </w:t>
      </w:r>
      <w:r>
        <w:rPr>
          <w:b/>
        </w:rPr>
        <w:t>"Умные" фабрики: Использование цифровых двойников для моделирования и оптимизации производственных процессов.</w:t>
      </w:r>
      <w:r>
        <w:rPr/>
        <w:t xml:space="preserve"> </w:t>
      </w:r>
      <w:r>
        <w:rPr>
          <w:i/>
        </w:rPr>
        <w:t>Аргумент: Повышение производительности, снижение дефектов, сокращение времени на разработку новых продуктов.</w:t>
      </w:r>
    </w:p>
    <w:p>
      <w:pPr>
        <w:pStyle w:val="ListBullet"/>
      </w:pPr>
      <w:r>
        <w:rPr>
          <w:b/>
        </w:rPr>
        <w:t>II. Интеграция Человека и Машины: Новая Эра Сотрудничества</w:t>
      </w:r>
    </w:p>
    <w:p>
      <w:pPr>
        <w:pStyle w:val="ListParagraph"/>
      </w:pPr>
      <w:r>
        <w:t xml:space="preserve">  </w:t>
      </w:r>
      <w:r>
        <w:rPr>
          <w:b/>
        </w:rPr>
        <w:t>Роль человека: Развитие навыков управления роботами и автоматизированными системами.</w:t>
      </w:r>
      <w:r>
        <w:rPr/>
        <w:t xml:space="preserve"> </w:t>
      </w:r>
      <w:r>
        <w:rPr>
          <w:i/>
        </w:rPr>
        <w:t>Аргумент: Обеспечение эффективной работы автоматизированных систем, повышение безопасности, создание новых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Навыки будущего: Развитие навыков междисциплинарного сотрудничества и командной работы.</w:t>
      </w:r>
      <w:r>
        <w:rPr/>
        <w:t xml:space="preserve"> </w:t>
      </w:r>
      <w:r>
        <w:rPr>
          <w:i/>
        </w:rPr>
        <w:t>Аргумент: Решение сложных проблем, требующих знаний из различных областей, повышение инновационности.</w:t>
      </w:r>
    </w:p>
    <w:p>
      <w:pPr>
        <w:pStyle w:val="ListParagraph"/>
      </w:pPr>
      <w:r>
        <w:t xml:space="preserve">  </w:t>
      </w:r>
      <w:r>
        <w:rPr>
          <w:b/>
        </w:rPr>
        <w:t>Новые формы организации труда: Внедрение гибких графиков работы для повышения производительности и удовлетворенности сотрудников.</w:t>
      </w:r>
      <w:r>
        <w:rPr/>
        <w:t xml:space="preserve"> </w:t>
      </w:r>
      <w:r>
        <w:rPr>
          <w:i/>
        </w:rPr>
        <w:t>Аргумент: Привлечение и удержание талантливых специалистов, повышение лояльности к компании.</w:t>
      </w:r>
    </w:p>
    <w:p>
      <w:pPr>
        <w:pStyle w:val="ListParagraph"/>
      </w:pPr>
      <w:r>
        <w:t xml:space="preserve">  </w:t>
      </w:r>
      <w:r>
        <w:rPr>
          <w:b/>
        </w:rPr>
        <w:t>Технологии обучения: Использование VR/AR для обучения сотрудников работе с новым оборудованием и технологиями.</w:t>
      </w:r>
      <w:r>
        <w:rPr/>
        <w:t xml:space="preserve"> </w:t>
      </w:r>
      <w:r>
        <w:rPr>
          <w:i/>
        </w:rPr>
        <w:t>Аргумент: Повышение эффективности обучения, снижение затрат на обучение,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Этические аспекты: Разработка этических принципов использования ИИ и автоматизации в промышленности.</w:t>
      </w:r>
      <w:r>
        <w:rPr/>
        <w:t xml:space="preserve"> </w:t>
      </w:r>
      <w:r>
        <w:rPr>
          <w:i/>
        </w:rPr>
        <w:t>Аргумент: Обеспечение справедливого распределения благ, предотвращение дискриминации, защита прав человека.</w:t>
      </w:r>
    </w:p>
    <w:p>
      <w:pPr>
        <w:pStyle w:val="ListBullet"/>
      </w:pPr>
      <w:r>
        <w:rPr>
          <w:b/>
        </w:rPr>
        <w:t>III. Трансформация Цепочек Поставок: От Линейных к Сетевым</w:t>
      </w:r>
    </w:p>
    <w:p>
      <w:pPr>
        <w:pStyle w:val="ListParagraph"/>
      </w:pPr>
      <w:r>
        <w:t xml:space="preserve">  </w:t>
      </w:r>
      <w:r>
        <w:rPr>
          <w:b/>
        </w:rPr>
        <w:t>Блокчейн: Использование блокчейн для отслеживания происхождения сырья и материалов.</w:t>
      </w:r>
      <w:r>
        <w:rPr/>
        <w:t xml:space="preserve"> </w:t>
      </w:r>
      <w:r>
        <w:rPr>
          <w:i/>
        </w:rPr>
        <w:t>Аргумент: Повышение прозрачности цепочки поставок, борьба с контрафактом, обеспечение соблюдения экологических стандартов.</w:t>
      </w:r>
    </w:p>
    <w:p>
      <w:pPr>
        <w:pStyle w:val="ListParagraph"/>
      </w:pPr>
      <w:r>
        <w:t xml:space="preserve">  </w:t>
      </w:r>
      <w:r>
        <w:rPr>
          <w:b/>
        </w:rPr>
        <w:t>ИИ и логистика: Использование ИИ для прогнозирования спроса и оптимизации уровня запасов.</w:t>
      </w:r>
      <w:r>
        <w:rPr/>
        <w:t xml:space="preserve"> </w:t>
      </w:r>
      <w:r>
        <w:rPr>
          <w:i/>
        </w:rPr>
        <w:t>Аргумент: Сокращение затрат на хранение запасов, повышение скорости доставки, повышение удовлетворенности клиентов.</w:t>
      </w:r>
    </w:p>
    <w:p>
      <w:pPr>
        <w:pStyle w:val="ListParagraph"/>
      </w:pPr>
      <w:r>
        <w:t xml:space="preserve">  </w:t>
      </w:r>
      <w:r>
        <w:rPr>
          <w:b/>
        </w:rPr>
        <w:t>"Умные" склады: Автоматизация процессов комплектации и отправки заказов на складе.</w:t>
      </w:r>
      <w:r>
        <w:rPr/>
        <w:t xml:space="preserve"> </w:t>
      </w:r>
      <w:r>
        <w:rPr>
          <w:i/>
        </w:rPr>
        <w:t>Аргумент: Повышение эффективности работы склада, сокращение затрат на оплату труда, повышение скорости выполнения заказов.</w:t>
      </w:r>
    </w:p>
    <w:p>
      <w:pPr>
        <w:pStyle w:val="ListParagraph"/>
      </w:pPr>
      <w:r>
        <w:t xml:space="preserve">  </w:t>
      </w:r>
      <w:r>
        <w:rPr>
          <w:b/>
        </w:rPr>
        <w:t>Сотрудничество: Создание платформы для обмена данными между поставщиками, производителями и потребителями.</w:t>
      </w:r>
      <w:r>
        <w:rPr/>
        <w:t xml:space="preserve"> </w:t>
      </w:r>
      <w:r>
        <w:rPr>
          <w:i/>
        </w:rPr>
        <w:t>Аргумент: Повышение прозрачности цепочки поставок, снижение рисков,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Устойчивость: Использование экологически чистых материалов и технологий в цепочке поставок.</w:t>
      </w:r>
      <w:r>
        <w:rPr/>
        <w:t xml:space="preserve"> </w:t>
      </w:r>
      <w:r>
        <w:rPr>
          <w:i/>
        </w:rPr>
        <w:t>Аргумент: Снижение негативного воздействия на окружающую среду, повышение репутации компании, удовлетворение потребностей экологически осознанных потребителей.</w:t>
      </w:r>
    </w:p>
    <w:p>
      <w:pPr>
        <w:pStyle w:val="ListBullet"/>
      </w:pPr>
      <w:r>
        <w:rPr>
          <w:b/>
        </w:rPr>
        <w:t>IV. Персонализация и Кастомизация: Производство по Требованию</w:t>
      </w:r>
    </w:p>
    <w:p>
      <w:pPr>
        <w:pStyle w:val="ListParagraph"/>
      </w:pPr>
      <w:r>
        <w:t xml:space="preserve">  </w:t>
      </w:r>
      <w:r>
        <w:rPr>
          <w:b/>
        </w:rPr>
        <w:t>3D-печать: Производство индивидуальных протезов и имплантатов с использованием 3D-печати.</w:t>
      </w:r>
      <w:r>
        <w:rPr/>
        <w:t xml:space="preserve"> </w:t>
      </w:r>
      <w:r>
        <w:rPr>
          <w:i/>
        </w:rPr>
        <w:t>Аргумент: Обеспечение индивидуального подхода к пациентам, повышение качества жизни, снижение затрат на здравоохранение.</w:t>
      </w:r>
    </w:p>
    <w:p>
      <w:pPr>
        <w:pStyle w:val="ListParagraph"/>
      </w:pPr>
      <w:r>
        <w:t xml:space="preserve">  </w:t>
      </w:r>
      <w:r>
        <w:rPr>
          <w:b/>
        </w:rPr>
        <w:t>"Умные" продукты: Разработка "умных" инструментов, адаптирующихся к потребностям конкретного рабочего.</w:t>
      </w:r>
      <w:r>
        <w:rPr/>
        <w:t xml:space="preserve"> </w:t>
      </w:r>
      <w:r>
        <w:rPr>
          <w:i/>
        </w:rPr>
        <w:t>Аргумент: Повышение производительности труда, снижение риска травм, повышение комфорта.</w:t>
      </w:r>
    </w:p>
    <w:p>
      <w:pPr>
        <w:pStyle w:val="ListParagraph"/>
      </w:pPr>
      <w:r>
        <w:t xml:space="preserve">  </w:t>
      </w:r>
      <w:r>
        <w:rPr>
          <w:b/>
        </w:rPr>
        <w:t>Данные и аналитика: Использование данных о предпочтениях клиентов для разработки персонализированных продуктов.</w:t>
      </w:r>
      <w:r>
        <w:rPr/>
        <w:t xml:space="preserve"> </w:t>
      </w:r>
      <w:r>
        <w:rPr>
          <w:i/>
        </w:rPr>
        <w:t>Аргумент: Повышение лояльности клиентов, увеличение продаж, создание конкурентного преимущества.</w:t>
      </w:r>
    </w:p>
    <w:p>
      <w:pPr>
        <w:pStyle w:val="ListParagraph"/>
      </w:pPr>
      <w:r>
        <w:t xml:space="preserve">  </w:t>
      </w:r>
      <w:r>
        <w:rPr>
          <w:b/>
        </w:rPr>
        <w:t>"Промышленность 4.0": Создание самоадаптирующихся производственных систем, способных быстро переключаться на производство различных продуктов.</w:t>
      </w:r>
      <w:r>
        <w:rPr/>
        <w:t xml:space="preserve"> </w:t>
      </w:r>
      <w:r>
        <w:rPr>
          <w:i/>
        </w:rPr>
        <w:t>Аргумент: Повышение гибкости производства, снижение затрат, повышение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Платформы: Создание платформы для совместного проектирования и разработки продуктов с клиентами.</w:t>
      </w:r>
      <w:r>
        <w:rPr/>
        <w:t xml:space="preserve"> </w:t>
      </w:r>
      <w:r>
        <w:rPr>
          <w:i/>
        </w:rPr>
        <w:t>Аргумент: Повышение инновационности, удовлетворение потребностей клиентов, создание лояльной аудитории.</w:t>
      </w:r>
    </w:p>
    <w:p>
      <w:pPr>
        <w:pStyle w:val="ListBullet"/>
      </w:pPr>
      <w:r>
        <w:rPr>
          <w:b/>
        </w:rPr>
        <w:t>V. Новые Бизнес-Модели и Возможности</w:t>
      </w:r>
    </w:p>
    <w:p>
      <w:pPr>
        <w:pStyle w:val="ListParagraph"/>
      </w:pPr>
      <w:r>
        <w:t xml:space="preserve">  </w:t>
      </w:r>
      <w:r>
        <w:rPr>
          <w:b/>
        </w:rPr>
        <w:t>"Продукт как услуга": Предоставление доступа к промышленному оборудованию в качестве услуги, а не его продажи.</w:t>
      </w:r>
      <w:r>
        <w:rPr/>
        <w:t xml:space="preserve"> </w:t>
      </w:r>
      <w:r>
        <w:rPr>
          <w:i/>
        </w:rPr>
        <w:t>Аргумент: Снижение затрат для клиентов, повышение доходов для производителей, создание устойчивой бизнес-модели.</w:t>
      </w:r>
    </w:p>
    <w:p>
      <w:pPr>
        <w:pStyle w:val="ListParagraph"/>
      </w:pPr>
      <w:r>
        <w:t xml:space="preserve">  </w:t>
      </w:r>
      <w:r>
        <w:rPr>
          <w:b/>
        </w:rPr>
        <w:t>Платформы: Создание платформы для обмена данными и ресурсами между промышленными предприятиями.</w:t>
      </w:r>
      <w:r>
        <w:rPr/>
        <w:t xml:space="preserve"> </w:t>
      </w:r>
      <w:r>
        <w:rPr>
          <w:i/>
        </w:rPr>
        <w:t>Аргумент: Снижение затрат, повышение эффективности, создание новых возможностей для сотрудничества.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двойники: Использование цифровых двойников для оптимизации работы промышленного оборудования и прогнозирования его отказов.</w:t>
      </w:r>
      <w:r>
        <w:rPr/>
        <w:t xml:space="preserve"> </w:t>
      </w:r>
      <w:r>
        <w:rPr>
          <w:i/>
        </w:rPr>
        <w:t>Аргумент: Снижение затрат на обслуживание, повышение надежности, увеличение срока службы.</w:t>
      </w:r>
    </w:p>
    <w:p>
      <w:pPr>
        <w:pStyle w:val="ListParagraph"/>
      </w:pPr>
      <w:r>
        <w:t xml:space="preserve">  </w:t>
      </w:r>
      <w:r>
        <w:rPr>
          <w:b/>
        </w:rPr>
        <w:t>Циркулярная экономика: Разработка бизнес-моделей, основанных на принципах циркулярной экономики, таких как повторное использование и переработка материалов.</w:t>
      </w:r>
      <w:r>
        <w:rPr/>
        <w:t xml:space="preserve"> </w:t>
      </w:r>
      <w:r>
        <w:rPr>
          <w:i/>
        </w:rPr>
        <w:t>Аргумент: Снижение негативного воздействия на окружающую среду, создание новых рабочих мест, повышение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Устойчивое развитие: Разработка бизнес-моделей, основанных на принципах устойчивого развития, таких как социальная ответственность и экологическая безопасность.</w:t>
      </w:r>
      <w:r>
        <w:rPr/>
        <w:t xml:space="preserve"> </w:t>
      </w:r>
      <w:r>
        <w:rPr>
          <w:i/>
        </w:rPr>
        <w:t>Аргумент: Повышение репутации компании, привлечение инвестиций, создание долгосрочной ценности.</w:t>
      </w:r>
    </w:p>
    <w:p>
      <w:pPr>
        <w:pStyle w:val="ListBullet"/>
      </w:pPr>
      <w:r>
        <w:t>Этот список идей соответствует заданной структуре и представлен в формате, который легко адаптируется для создания полноценной главы.</w:t>
      </w:r>
    </w:p>
    <w:p>
      <w:r>
        <w:br w:type="page"/>
      </w:r>
    </w:p>
    <w:p>
      <w:pPr>
        <w:pStyle w:val="Heading1"/>
      </w:pPr>
      <w:r>
        <w:t>Глава 11:  Реальные кейсы внедрения цифровых двойников: Примеры успешных проектов, полученный опыт и извлеченные уроки.</w:t>
      </w:r>
    </w:p>
    <w:p>
      <w:r>
        <w:rPr>
          <w:b/>
        </w:rPr>
        <w:t>I.  Будущее Промышленности: Тенденции и Вызовы</w:t>
      </w:r>
    </w:p>
    <w:p>
      <w:pPr>
        <w:pStyle w:val="ListParagraph"/>
      </w:pPr>
      <w:r>
        <w:t xml:space="preserve">  Появление новых материалов и технологий – </w:t>
      </w:r>
      <w:r>
        <w:rPr>
          <w:i/>
        </w:rPr>
        <w:t>Открывают возможности для создания более прочных, легких и функциональных продуктов.</w:t>
      </w:r>
    </w:p>
    <w:p>
      <w:pPr>
        <w:pStyle w:val="ListParagraph"/>
      </w:pPr>
      <w:r>
        <w:t xml:space="preserve">  Развитие принципов циркулярной экономики и устойчивого производства – </w:t>
      </w:r>
      <w:r>
        <w:rPr>
          <w:i/>
        </w:rPr>
        <w:t>Сокращение отходов, повторное использование ресурсов, снижение негативного воздействия на окружающую среду.</w:t>
      </w:r>
    </w:p>
    <w:p>
      <w:pPr>
        <w:pStyle w:val="ListParagraph"/>
      </w:pPr>
      <w:r>
        <w:t xml:space="preserve">  Усиление роли искусственного интеллекта и машинного обучения во всех сферах промышленности – </w:t>
      </w:r>
      <w:r>
        <w:rPr>
          <w:i/>
        </w:rPr>
        <w:t>Автоматизация процессов, оптимизация производства, улучшение качества продукции, повышение безопасности.</w:t>
      </w:r>
    </w:p>
    <w:p>
      <w:pPr>
        <w:pStyle w:val="ListParagraph"/>
      </w:pPr>
      <w:r>
        <w:t xml:space="preserve">  Рост значимости данных и аналитики для принятия решений – </w:t>
      </w:r>
      <w:r>
        <w:rPr>
          <w:i/>
        </w:rPr>
        <w:t>Выявление закономерностей, прогнозирование трендов, оптимизация процессов, повышение эффективности.</w:t>
      </w:r>
    </w:p>
    <w:p>
      <w:pPr>
        <w:pStyle w:val="ListParagraph"/>
      </w:pPr>
      <w:r>
        <w:t xml:space="preserve">  Развитие "умных" фабрик и систем киберфизических производств – </w:t>
      </w:r>
      <w:r>
        <w:rPr>
          <w:i/>
        </w:rPr>
        <w:t>Повышение гибкости, адаптивности и эффективности производства, снижение затрат, улучшение качества продукции.</w:t>
      </w:r>
    </w:p>
    <w:p>
      <w:pPr>
        <w:pStyle w:val="ListParagraph"/>
      </w:pPr>
      <w:r>
        <w:t xml:space="preserve">  Роль человека в эпоху автоматизации и роботизации – </w:t>
      </w:r>
      <w:r>
        <w:rPr>
          <w:i/>
        </w:rPr>
        <w:t>Переход от рутинных задач к творческим, аналитическим и управленческим функциям.</w:t>
      </w:r>
    </w:p>
    <w:p>
      <w:pPr>
        <w:pStyle w:val="ListParagraph"/>
      </w:pPr>
      <w:r>
        <w:t xml:space="preserve">  Развитие навыков будущего – </w:t>
      </w:r>
      <w:r>
        <w:rPr>
          <w:i/>
        </w:rPr>
        <w:t>Необходимость подготовки специалистов, способных адаптироваться к быстро меняющимся условиям.</w:t>
      </w:r>
    </w:p>
    <w:p>
      <w:pPr>
        <w:pStyle w:val="ListParagraph"/>
      </w:pPr>
      <w:r>
        <w:t xml:space="preserve">  Новые формы организации труда – </w:t>
      </w:r>
      <w:r>
        <w:rPr>
          <w:i/>
        </w:rPr>
        <w:t>Повышение продуктивности, мотивации и удовлетворенности сотрудников.</w:t>
      </w:r>
    </w:p>
    <w:p>
      <w:pPr>
        <w:pStyle w:val="ListParagraph"/>
      </w:pPr>
      <w:r>
        <w:t xml:space="preserve">  Развитие технологий дополненной и виртуальной реальности для обучения и повышения квалификации – </w:t>
      </w:r>
      <w:r>
        <w:rPr>
          <w:i/>
        </w:rPr>
        <w:t>Создание интерактивной и реалистичной среды для обучения, повышение эффективности обучения.</w:t>
      </w:r>
    </w:p>
    <w:p>
      <w:pPr>
        <w:pStyle w:val="ListParagraph"/>
      </w:pPr>
      <w:r>
        <w:t xml:space="preserve">  Этические и социальные аспекты автоматизации и роботизации – </w:t>
      </w:r>
      <w:r>
        <w:rPr>
          <w:i/>
        </w:rPr>
        <w:t>Необходимость решения проблем безработицы, неравенства и социальной справедливости.</w:t>
      </w:r>
    </w:p>
    <w:p>
      <w:pPr>
        <w:pStyle w:val="ListParagraph"/>
      </w:pPr>
      <w:r>
        <w:t xml:space="preserve">  Развитие технологий блокчейн – </w:t>
      </w:r>
      <w:r>
        <w:rPr>
          <w:i/>
        </w:rPr>
        <w:t>Обеспечение прослеживаемости продукции, борьба с контрафактом, снижение рисков.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оптимизации логистики и управления запасами – </w:t>
      </w:r>
      <w:r>
        <w:rPr>
          <w:i/>
        </w:rPr>
        <w:t>Сокращение затрат на транспортировку, снижение рисков сбоев в поставках, оптимизация уровня запасов.</w:t>
      </w:r>
    </w:p>
    <w:p>
      <w:pPr>
        <w:pStyle w:val="ListParagraph"/>
      </w:pPr>
      <w:r>
        <w:t xml:space="preserve">  Развитие концепции "умных" складов и логистических центров – </w:t>
      </w:r>
      <w:r>
        <w:rPr>
          <w:i/>
        </w:rPr>
        <w:t>Автоматизация процессов, повышение эффективности, снижение затрат.</w:t>
      </w:r>
    </w:p>
    <w:p>
      <w:pPr>
        <w:pStyle w:val="ListParagraph"/>
      </w:pPr>
      <w:r>
        <w:t xml:space="preserve">  Развитие сотрудничества и обмена данными между участниками цепочек поставок – </w:t>
      </w:r>
      <w:r>
        <w:rPr>
          <w:i/>
        </w:rPr>
        <w:t>Повышение прозрачности, снижение рисков, оптимизация процессов.</w:t>
      </w:r>
    </w:p>
    <w:p>
      <w:pPr>
        <w:pStyle w:val="ListParagraph"/>
      </w:pPr>
      <w:r>
        <w:t xml:space="preserve">  Устойчивое развитие цепочек поставок – </w:t>
      </w:r>
      <w:r>
        <w:rPr>
          <w:i/>
        </w:rPr>
        <w:t>Снижение негативного воздействия на окружающую среду, обеспечение достойных условий труда.</w:t>
      </w:r>
    </w:p>
    <w:p>
      <w:pPr>
        <w:pStyle w:val="ListParagraph"/>
      </w:pPr>
      <w:r>
        <w:t xml:space="preserve">  Использование технологий 3D-печати и аддитивного производства – </w:t>
      </w:r>
      <w:r>
        <w:rPr>
          <w:i/>
        </w:rPr>
        <w:t>Сокращение сроков разработки, снижение затрат, повышение гибкости производства.</w:t>
      </w:r>
    </w:p>
    <w:p>
      <w:pPr>
        <w:pStyle w:val="ListParagraph"/>
      </w:pPr>
      <w:r>
        <w:t xml:space="preserve">  Разработка "умных" продуктов и услуг – </w:t>
      </w:r>
      <w:r>
        <w:rPr>
          <w:i/>
        </w:rPr>
        <w:t>Повышение удовлетворенности клиентов, создание лояльной аудитории.</w:t>
      </w:r>
    </w:p>
    <w:p>
      <w:pPr>
        <w:pStyle w:val="ListParagraph"/>
      </w:pPr>
      <w:r>
        <w:t xml:space="preserve">  Использование больших данных и аналитики для изучения предпочтений клиентов – </w:t>
      </w:r>
      <w:r>
        <w:rPr>
          <w:i/>
        </w:rPr>
        <w:t>Повышение эффективности маркетинга, увеличение продаж.</w:t>
      </w:r>
    </w:p>
    <w:p>
      <w:pPr>
        <w:pStyle w:val="ListParagraph"/>
      </w:pPr>
      <w:r>
        <w:t xml:space="preserve">  Развитие концепции "промышленности 4.0" и "умного производства" – </w:t>
      </w:r>
      <w:r>
        <w:rPr>
          <w:i/>
        </w:rPr>
        <w:t>Создание самоадаптирующихся и самооптимизирующихся производственных систем.</w:t>
      </w:r>
    </w:p>
    <w:p>
      <w:pPr>
        <w:pStyle w:val="ListParagraph"/>
      </w:pPr>
      <w:r>
        <w:t xml:space="preserve">  Развитие платформ для совместного проектирования и разработки продуктов – </w:t>
      </w:r>
      <w:r>
        <w:rPr>
          <w:i/>
        </w:rPr>
        <w:t>Привлечение клиентов к процессу создания продуктов, повышение инновационности.</w:t>
      </w:r>
    </w:p>
    <w:p>
      <w:pPr>
        <w:pStyle w:val="ListParagraph"/>
      </w:pPr>
      <w:r>
        <w:t xml:space="preserve">  Развитие концепции "продукта как услуги" – </w:t>
      </w:r>
      <w:r>
        <w:rPr>
          <w:i/>
        </w:rPr>
        <w:t>Создание новых источников дохода, повышение лояльности клиентов.</w:t>
      </w:r>
    </w:p>
    <w:p>
      <w:pPr>
        <w:pStyle w:val="ListParagraph"/>
      </w:pPr>
      <w:r>
        <w:t xml:space="preserve">  Развитие платформ для обмена данными и ресурсами – </w:t>
      </w:r>
      <w:r>
        <w:rPr>
          <w:i/>
        </w:rPr>
        <w:t>Снижение затрат, повышение эффективности, создание новых возможностей для сотрудничества.</w:t>
      </w:r>
    </w:p>
    <w:p>
      <w:pPr>
        <w:pStyle w:val="ListParagraph"/>
      </w:pPr>
      <w:r>
        <w:t xml:space="preserve">  Развитие концепции "цифрового двойника" – </w:t>
      </w:r>
      <w:r>
        <w:rPr>
          <w:i/>
        </w:rPr>
        <w:t>Оптимизация процессов, прогнозирование отказов, повышение эффективности.</w:t>
      </w:r>
    </w:p>
    <w:p>
      <w:pPr>
        <w:pStyle w:val="ListParagraph"/>
      </w:pPr>
      <w:r>
        <w:t xml:space="preserve">  Развитие концепции "циркулярной экономики" – </w:t>
      </w:r>
      <w:r>
        <w:rPr>
          <w:i/>
        </w:rPr>
        <w:t>Сокращение отходов, повторное использование ресурсов, снижение негативного воздействия на окружающую среду.</w:t>
      </w:r>
    </w:p>
    <w:p>
      <w:pPr>
        <w:pStyle w:val="ListParagraph"/>
      </w:pPr>
      <w:r>
        <w:t xml:space="preserve">  Развитие концепции "устойчивого развития" – </w:t>
      </w:r>
      <w:r>
        <w:rPr>
          <w:i/>
        </w:rPr>
        <w:t>Обеспечение баланса между экономическим ростом, социальной справедливостью и экологической ответственностью.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"Будущее Промышленности" (в рамках заданной структуры)</w:t>
      </w:r>
    </w:p>
    <w:p>
      <w:pPr>
        <w:pStyle w:val="ListBullet"/>
      </w:pPr>
      <w:r>
        <w:t>Вот список идей, сфокусированных на предложенной структуре главы, предназначенный для формирования содержательного контента.</w:t>
      </w:r>
    </w:p>
    <w:p>
      <w:pPr>
        <w:pStyle w:val="ListBullet"/>
      </w:pPr>
      <w:r>
        <w:rPr>
          <w:b/>
        </w:rPr>
        <w:t>I. Будующее Промышленности: Тенденции и Вызовы</w:t>
      </w:r>
    </w:p>
    <w:p>
      <w:pPr>
        <w:pStyle w:val="ListParagraph"/>
      </w:pPr>
      <w:r>
        <w:t xml:space="preserve">  </w:t>
      </w:r>
      <w:r>
        <w:rPr>
          <w:b/>
        </w:rPr>
        <w:t>Новые материалы (Графен, композиты):</w:t>
      </w:r>
      <w:r>
        <w:rPr/>
        <w:t xml:space="preserve">  Разработка сверхпрочных и легких материалов для авиастроения и автомобилестроения, снижение веса и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Циркулярная экономика (закрытые циклы):</w:t>
      </w:r>
      <w:r>
        <w:rPr/>
        <w:t xml:space="preserve"> Примеры успешных практик переработки промышленных отходов и вторичного использования материалов в производстве.</w:t>
      </w:r>
    </w:p>
    <w:p>
      <w:pPr>
        <w:pStyle w:val="ListParagraph"/>
      </w:pPr>
      <w:r>
        <w:t xml:space="preserve">  </w:t>
      </w:r>
      <w:r>
        <w:rPr>
          <w:b/>
        </w:rPr>
        <w:t>ИИ для оптимизации энергопотребления:</w:t>
      </w:r>
      <w:r>
        <w:rPr/>
        <w:t xml:space="preserve"> Использование алгоритмов машинного обучения для управления энергосистемами на предприятиях, снижения выбросов и стоимости энергии.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для предиктивного обслуживания:</w:t>
      </w:r>
      <w:r>
        <w:rPr/>
        <w:t xml:space="preserve">  Анализ данных с датчиков оборудования для прогнозирования отказов и проведения своевременного ремонта, сокращение времени простоя.</w:t>
      </w:r>
    </w:p>
    <w:p>
      <w:pPr>
        <w:pStyle w:val="ListParagraph"/>
      </w:pPr>
      <w:r>
        <w:t xml:space="preserve">  </w:t>
      </w:r>
      <w:r>
        <w:rPr>
          <w:b/>
        </w:rPr>
        <w:t>"Умные" фабрики (интеграция систем):</w:t>
      </w:r>
      <w:r>
        <w:rPr/>
        <w:t xml:space="preserve">  Примеры интеграции производственных систем, ERP, CRM и IoT для обеспечения сквозного управления производством.</w:t>
      </w:r>
    </w:p>
    <w:p>
      <w:pPr>
        <w:pStyle w:val="ListBullet"/>
      </w:pPr>
      <w:r>
        <w:rPr>
          <w:b/>
        </w:rPr>
        <w:t>II. Интеграция Человека и Машины: Новая Эра Сотрудничества</w:t>
      </w:r>
    </w:p>
    <w:p>
      <w:pPr>
        <w:pStyle w:val="ListParagraph"/>
      </w:pPr>
      <w:r>
        <w:t xml:space="preserve">  </w:t>
      </w:r>
      <w:r>
        <w:rPr>
          <w:b/>
        </w:rPr>
        <w:t>Роль человека – Оператор-аналитик:</w:t>
      </w:r>
      <w:r>
        <w:rPr/>
        <w:t xml:space="preserve">  Переход от ручного труда к контролю и оптимизации работы автоматизированных систем. Развитие навыков анализа данных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Навыки будущего – Креативность и критическое мышление:</w:t>
      </w:r>
      <w:r>
        <w:rPr/>
        <w:t xml:space="preserve">  Развитие навыков, которые не могут быть автоматизированы, таких как творчество, решение сложных проблем и коммуникация.</w:t>
      </w:r>
    </w:p>
    <w:p>
      <w:pPr>
        <w:pStyle w:val="ListParagraph"/>
      </w:pPr>
      <w:r>
        <w:t xml:space="preserve">  </w:t>
      </w:r>
      <w:r>
        <w:rPr>
          <w:b/>
        </w:rPr>
        <w:t>Новые формы организации – Гибкие команды:</w:t>
      </w:r>
      <w:r>
        <w:rPr/>
        <w:t xml:space="preserve">  Создание небольших, автономных команд, способных быстро адаптироваться к изменениям и принимать решения на месте.</w:t>
      </w:r>
    </w:p>
    <w:p>
      <w:pPr>
        <w:pStyle w:val="ListParagraph"/>
      </w:pPr>
      <w:r>
        <w:t xml:space="preserve">  </w:t>
      </w:r>
      <w:r>
        <w:rPr>
          <w:b/>
        </w:rPr>
        <w:t>VR/AR – Иммерсивное обучение:</w:t>
      </w:r>
      <w:r>
        <w:rPr/>
        <w:t xml:space="preserve">  Использование виртуальной и дополненной реальности для обучения сотрудников работе с новым оборудованием и симуляции сложных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Этика – Ответственность за автоматизацию:</w:t>
      </w:r>
      <w:r>
        <w:rPr/>
        <w:t xml:space="preserve">  Обсуждение этических вопросов, связанных с автоматизацией и роботизацией, таких как потеря рабочих мест и необходимость переквалификации.</w:t>
      </w:r>
    </w:p>
    <w:p>
      <w:pPr>
        <w:pStyle w:val="ListBullet"/>
      </w:pPr>
      <w:r>
        <w:rPr>
          <w:b/>
        </w:rPr>
        <w:t>III. Трансформация Цепочек Поставок: От Линейных к Сетевым</w:t>
      </w:r>
    </w:p>
    <w:p>
      <w:pPr>
        <w:pStyle w:val="ListParagraph"/>
      </w:pPr>
      <w:r>
        <w:t xml:space="preserve">  </w:t>
      </w:r>
      <w:r>
        <w:rPr>
          <w:b/>
        </w:rPr>
        <w:t>Блокчейн – Отслеживаемость происхождения:</w:t>
      </w:r>
      <w:r>
        <w:rPr/>
        <w:t xml:space="preserve">  Использование блокчейн для обеспечения прозрачности и отслеживаемости происхождения сырья и материалов, борьба с контрафактом и неэтичным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ИИ – Оптимизация логистики:</w:t>
      </w:r>
      <w:r>
        <w:rPr/>
        <w:t xml:space="preserve"> Использование алгоритмов машинного обучения для прогнозирования спроса, оптимизации маршрутов доставки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"Умные" склады – Автоматизированные системы:</w:t>
      </w:r>
      <w:r>
        <w:rPr/>
        <w:t xml:space="preserve">  Внедрение автоматизированных систем хранения и комплектации заказов на складах, повышение эффективности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Сотрудничество – Платформы обмена данными:</w:t>
      </w:r>
      <w:r>
        <w:rPr/>
        <w:t xml:space="preserve">  Создание платформ обмена данными между участниками цепочки поставок, повышение прозрачности и улучшение координации.</w:t>
      </w:r>
    </w:p>
    <w:p>
      <w:pPr>
        <w:pStyle w:val="ListParagraph"/>
      </w:pPr>
      <w:r>
        <w:t xml:space="preserve">  </w:t>
      </w:r>
      <w:r>
        <w:rPr>
          <w:b/>
        </w:rPr>
        <w:t>Устойчивость – "Зеленые" цепочки поставок:</w:t>
      </w:r>
      <w:r>
        <w:rPr/>
        <w:t xml:space="preserve">  Внедрение экологически чистых материалов и технологий в цепочку поставок, снижение выбросов и отходов.</w:t>
      </w:r>
    </w:p>
    <w:p>
      <w:pPr>
        <w:pStyle w:val="ListBullet"/>
      </w:pPr>
      <w:r>
        <w:rPr>
          <w:b/>
        </w:rPr>
        <w:t>IV. Персонализация и Кастомизация: Производство по Требованию</w:t>
      </w:r>
    </w:p>
    <w:p>
      <w:pPr>
        <w:pStyle w:val="ListParagraph"/>
      </w:pPr>
      <w:r>
        <w:t xml:space="preserve">  </w:t>
      </w:r>
      <w:r>
        <w:rPr>
          <w:b/>
        </w:rPr>
        <w:t>3D-печать – Индивидуальные продукты:</w:t>
      </w:r>
      <w:r>
        <w:rPr/>
        <w:t xml:space="preserve">  Использование 3D-печати для производства индивидуальных продуктов и прототипов, удовлетворение уникальных потребностей клиентов.</w:t>
      </w:r>
    </w:p>
    <w:p>
      <w:pPr>
        <w:pStyle w:val="ListParagraph"/>
      </w:pPr>
      <w:r>
        <w:t xml:space="preserve">  </w:t>
      </w:r>
      <w:r>
        <w:rPr>
          <w:b/>
        </w:rPr>
        <w:t>"Умные" продукты – Адаптация к пользователю:</w:t>
      </w:r>
      <w:r>
        <w:rPr/>
        <w:t xml:space="preserve">  Разработка "умных" продуктов, которые адаптируются к потребностям и предпочтениям конкретного пользователя, повышение удовлетворенности клиентов.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– Анализ потребительских предпочтений:</w:t>
      </w:r>
      <w:r>
        <w:rPr/>
        <w:t xml:space="preserve">  Использование больших данных для анализа потребительских предпочтений и разработки персонализированных продуктов и услуг.</w:t>
      </w:r>
    </w:p>
    <w:p>
      <w:pPr>
        <w:pStyle w:val="ListParagraph"/>
      </w:pPr>
      <w:r>
        <w:t xml:space="preserve">  </w:t>
      </w:r>
      <w:r>
        <w:rPr>
          <w:b/>
        </w:rPr>
        <w:t>"Промышленность 4.0" – Гибкие производственные системы:</w:t>
      </w:r>
      <w:r>
        <w:rPr/>
        <w:t xml:space="preserve">  Создание гибких производственных систем, способных быстро переключаться на производство различных продуктов, удовлетворение меняющихся потребностей рынка.</w:t>
      </w:r>
    </w:p>
    <w:p>
      <w:pPr>
        <w:pStyle w:val="ListParagraph"/>
      </w:pPr>
      <w:r>
        <w:t xml:space="preserve">  </w:t>
      </w:r>
      <w:r>
        <w:rPr>
          <w:b/>
        </w:rPr>
        <w:t>Платформы – Совместное проектирование:</w:t>
      </w:r>
      <w:r>
        <w:rPr/>
        <w:t xml:space="preserve">  Создание платформ для совместного проектирования и разработки продуктов с клиентами, привлечение их к процессу создания новых продуктов.</w:t>
      </w:r>
    </w:p>
    <w:p>
      <w:pPr>
        <w:pStyle w:val="ListBullet"/>
      </w:pPr>
      <w:r>
        <w:rPr>
          <w:b/>
        </w:rPr>
        <w:t>V. Новые Бизнес-Модели и Возможности</w:t>
      </w:r>
    </w:p>
    <w:p>
      <w:pPr>
        <w:pStyle w:val="ListParagraph"/>
      </w:pPr>
      <w:r>
        <w:t xml:space="preserve">  </w:t>
      </w:r>
      <w:r>
        <w:rPr>
          <w:b/>
        </w:rPr>
        <w:t>"Продукт как услуга" – Подписка на оборудование:</w:t>
      </w:r>
      <w:r>
        <w:rPr/>
        <w:t xml:space="preserve">  Предоставление доступа к промышленному оборудованию в качестве услуги, а не его продажи, снижение капитальных затрат для клиентов.</w:t>
      </w:r>
    </w:p>
    <w:p>
      <w:pPr>
        <w:pStyle w:val="ListParagraph"/>
      </w:pPr>
      <w:r>
        <w:t xml:space="preserve">  </w:t>
      </w:r>
      <w:r>
        <w:rPr>
          <w:b/>
        </w:rPr>
        <w:t>Платформы – Экосистемы промышленных данных:</w:t>
      </w:r>
      <w:r>
        <w:rPr/>
        <w:t xml:space="preserve">  Создание платформ для обмена данными и ресурсами между промышленными предприятиями, повышение эффективности и инноваций.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– Виртуальное моделирование:</w:t>
      </w:r>
      <w:r>
        <w:rPr/>
        <w:t xml:space="preserve">  Использование цифровых двойников для оптимизации работы промышленного оборудования и прогнозирования его отказов, повышение эффективности и надежности.</w:t>
      </w:r>
    </w:p>
    <w:p>
      <w:pPr>
        <w:pStyle w:val="ListParagraph"/>
      </w:pPr>
      <w:r>
        <w:t xml:space="preserve">  </w:t>
      </w:r>
      <w:r>
        <w:rPr>
          <w:b/>
        </w:rPr>
        <w:t>Циркулярная экономика –  Замкнутый цикл переработки:</w:t>
      </w:r>
      <w:r>
        <w:rPr/>
        <w:t xml:space="preserve">  Разработка бизнес-моделей, основанных на принципах циркулярной экономики, таких как повторное использование и переработка материалов, снижение отходов и затрат.</w:t>
      </w:r>
    </w:p>
    <w:p>
      <w:pPr>
        <w:pStyle w:val="ListParagraph"/>
      </w:pPr>
      <w:r>
        <w:t xml:space="preserve">  </w:t>
      </w:r>
      <w:r>
        <w:rPr>
          <w:b/>
        </w:rPr>
        <w:t>Устойчивое развитие –  Социальная ответственность:</w:t>
      </w:r>
      <w:r>
        <w:rPr/>
        <w:t xml:space="preserve"> Разработка бизнес-моделей, основанных на принципах устойчивого развития, таких как социальная ответственность и экологическая безопасность, повышение репутации и привлечение инвестиций.</w:t>
      </w:r>
    </w:p>
    <w:p>
      <w:pPr>
        <w:pStyle w:val="ListBullet"/>
      </w:pPr>
      <w:r>
        <w:t>Этот список сосредоточен на идеях, которые соответствуют структуре и предложат содержательный материал для каждой части главы.</w:t>
      </w:r>
    </w:p>
    <w:p>
      <w:r>
        <w:br w:type="page"/>
      </w:r>
    </w:p>
    <w:p>
      <w:pPr>
        <w:pStyle w:val="Heading1"/>
      </w:pPr>
      <w:r>
        <w:t>Заключение:  Подведение итогов, основные выводы и перспективы развития цифровых двойников в нефтепереработке.</w:t>
      </w:r>
    </w:p>
    <w:p>
      <w:pPr>
        <w:pStyle w:val="Heading2"/>
      </w:pPr>
      <w:r>
        <w:t>Структура Заключения</w:t>
      </w:r>
    </w:p>
    <w:p>
      <w:r>
        <w:t>**I. Основные тенденции и выводы:**</w:t>
      </w:r>
    </w:p>
    <w:p>
      <w:pPr>
        <w:pStyle w:val="ListParagraph"/>
      </w:pPr>
      <w:r>
        <w:t xml:space="preserve">  </w:t>
      </w:r>
      <w:r>
        <w:rPr>
          <w:b/>
        </w:rPr>
        <w:t>Ускорение цифровой трансформации:</w:t>
      </w:r>
    </w:p>
    <w:p>
      <w:pPr>
        <w:pStyle w:val="ListParagraph"/>
      </w:pPr>
      <w:r>
        <w:t xml:space="preserve">  Аргумент: Интеграция передовых технологий (ИИ, машинное обучение, IIoT) становится критически важной для конкурентоспособности.</w:t>
      </w:r>
    </w:p>
    <w:p>
      <w:pPr>
        <w:pStyle w:val="ListParagraph"/>
      </w:pPr>
      <w:r>
        <w:t xml:space="preserve">  Аргумент:  Данные становятся ключевым активом, требующим эффективного управления и анализа.</w:t>
      </w:r>
    </w:p>
    <w:p>
      <w:pPr>
        <w:pStyle w:val="ListParagraph"/>
      </w:pPr>
      <w:r>
        <w:t xml:space="preserve">  </w:t>
      </w:r>
      <w:r>
        <w:rPr>
          <w:b/>
        </w:rPr>
        <w:t>Сдвиг к гибким и адаптивным производственным системам:</w:t>
      </w:r>
    </w:p>
    <w:p>
      <w:pPr>
        <w:pStyle w:val="ListParagraph"/>
      </w:pPr>
      <w:r>
        <w:t xml:space="preserve">  Аргумент:  Необходимость быстрой адаптации к меняющимся требованиям рынка и индивидуальным потребностям клиентов.</w:t>
      </w:r>
    </w:p>
    <w:p>
      <w:pPr>
        <w:pStyle w:val="ListParagraph"/>
      </w:pPr>
      <w:r>
        <w:t xml:space="preserve">  Аргумент:  Роль модульного производства, аддитивных технологий и роботизации в обеспечении гибкости.</w:t>
      </w:r>
    </w:p>
    <w:p>
      <w:pPr>
        <w:pStyle w:val="ListParagraph"/>
      </w:pPr>
      <w:r>
        <w:t xml:space="preserve">  </w:t>
      </w:r>
      <w:r>
        <w:rPr>
          <w:b/>
        </w:rPr>
        <w:t>Усиление роли человека в эпоху автоматизации:</w:t>
      </w:r>
    </w:p>
    <w:p>
      <w:pPr>
        <w:pStyle w:val="ListParagraph"/>
      </w:pPr>
      <w:r>
        <w:t xml:space="preserve">  Аргумент:  Переход от рутинных задач к задачам, требующим творческого мышления, аналитических навыков и эмоционального интеллекта.</w:t>
      </w:r>
    </w:p>
    <w:p>
      <w:pPr>
        <w:pStyle w:val="ListParagraph"/>
      </w:pPr>
      <w:r>
        <w:t xml:space="preserve">  Аргумент:  Необходимость непрерывного обучения и повышения квалификации работников.</w:t>
      </w:r>
    </w:p>
    <w:p>
      <w:pPr>
        <w:pStyle w:val="ListParagraph"/>
      </w:pPr>
      <w:r>
        <w:t xml:space="preserve">  </w:t>
      </w:r>
      <w:r>
        <w:rPr>
          <w:b/>
        </w:rPr>
        <w:t>Трансформация цепочек поставок:</w:t>
      </w:r>
    </w:p>
    <w:p>
      <w:pPr>
        <w:pStyle w:val="ListParagraph"/>
      </w:pPr>
      <w:r>
        <w:t xml:space="preserve">  Аргумент:  Сдвиг от линейных к сетевым цепочкам поставок, основанным на сотрудничестве и обмене данными.</w:t>
      </w:r>
    </w:p>
    <w:p>
      <w:pPr>
        <w:pStyle w:val="ListParagraph"/>
      </w:pPr>
      <w:r>
        <w:t xml:space="preserve">  Аргумент:  Роль технологий блокчейн в обеспечении прозрачности и безопасности цепочек поставок.</w:t>
      </w:r>
    </w:p>
    <w:p>
      <w:pPr>
        <w:pStyle w:val="ListParagraph"/>
      </w:pPr>
      <w:r>
        <w:t xml:space="preserve">  </w:t>
      </w:r>
      <w:r>
        <w:rPr>
          <w:b/>
        </w:rPr>
        <w:t>Сдвиг к персонализации и кастомизации:</w:t>
      </w:r>
    </w:p>
    <w:p>
      <w:pPr>
        <w:pStyle w:val="ListParagraph"/>
      </w:pPr>
      <w:r>
        <w:t xml:space="preserve">  Аргумент:  Растущий спрос на продукты и услуги, адаптированные к индивидуальным потребностям клиентов.</w:t>
      </w:r>
    </w:p>
    <w:p>
      <w:pPr>
        <w:pStyle w:val="ListParagraph"/>
      </w:pPr>
      <w:r>
        <w:t xml:space="preserve">  Аргумент:  Роль технологий 3D-печати и аддитивного производства в обеспечении персонализации.</w:t>
      </w:r>
    </w:p>
    <w:p>
      <w:pPr>
        <w:pStyle w:val="ListParagraph"/>
      </w:pPr>
      <w:r>
        <w:t xml:space="preserve">  </w:t>
      </w:r>
      <w:r>
        <w:rPr>
          <w:b/>
        </w:rPr>
        <w:t>"Продукт как услуга" (Product-as-a-Service):</w:t>
      </w:r>
    </w:p>
    <w:p>
      <w:pPr>
        <w:pStyle w:val="ListParagraph"/>
      </w:pPr>
      <w:r>
        <w:t xml:space="preserve">  Аргумент:  Создание новых источников дохода и повышение лояльности клиентов за счет предоставления доступа к продуктам и услугам, а не их продажи.</w:t>
      </w:r>
    </w:p>
    <w:p>
      <w:pPr>
        <w:pStyle w:val="ListParagraph"/>
      </w:pPr>
      <w:r>
        <w:t xml:space="preserve">  </w:t>
      </w:r>
      <w:r>
        <w:rPr>
          <w:b/>
        </w:rPr>
        <w:t>Платформенные решения:</w:t>
      </w:r>
    </w:p>
    <w:p>
      <w:pPr>
        <w:pStyle w:val="ListParagraph"/>
      </w:pPr>
      <w:r>
        <w:t xml:space="preserve">  Аргумент:  Оптимизация процессов, снижение затрат и создание новых возможностей для сотрудничества за счет объединения различных участников в единую экосистему.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двойники:</w:t>
      </w:r>
    </w:p>
    <w:p>
      <w:pPr>
        <w:pStyle w:val="ListParagraph"/>
      </w:pPr>
      <w:r>
        <w:t xml:space="preserve">  Аргумент:  Оптимизация производственных процессов, прогнозирование отказов оборудования и повышение эффективности за счет создания виртуальных копий физических объектов.</w:t>
      </w:r>
    </w:p>
    <w:p>
      <w:pPr>
        <w:pStyle w:val="ListParagraph"/>
      </w:pPr>
      <w:r>
        <w:t xml:space="preserve">  </w:t>
      </w:r>
      <w:r>
        <w:rPr>
          <w:b/>
        </w:rPr>
        <w:t>Циркулярная экономика:</w:t>
      </w:r>
    </w:p>
    <w:p>
      <w:pPr>
        <w:pStyle w:val="ListParagraph"/>
      </w:pPr>
      <w:r>
        <w:t xml:space="preserve">  Аргумент:  Сокращение отходов, повторное использование ресурсов и снижение негативного воздействия на окружающую среду за счет внедрения принципов устойчивого развития.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инвестиций в инфраструктуру и технологии:</w:t>
      </w:r>
    </w:p>
    <w:p>
      <w:pPr>
        <w:pStyle w:val="ListParagraph"/>
      </w:pPr>
      <w:r>
        <w:t xml:space="preserve">  Аргумент:  Внедрение передовых технологий требует значительных инвестиций в инфраструктуру, оборудование и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Проблемы кибербезопасности:</w:t>
      </w:r>
    </w:p>
    <w:p>
      <w:pPr>
        <w:pStyle w:val="ListParagraph"/>
      </w:pPr>
      <w:r>
        <w:t xml:space="preserve">  Аргумент:  Увеличение степени цифровизации повышает риск кибератак и требует усиления мер по защите данных и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Этическое и социальное воздействие автоматизации:</w:t>
      </w:r>
    </w:p>
    <w:p>
      <w:pPr>
        <w:pStyle w:val="ListParagraph"/>
      </w:pPr>
      <w:r>
        <w:t xml:space="preserve">  Аргумент:  Необходимо учитывать этические и социальные последствия автоматизации, такие как потеря рабочих мест и социальное неравенство.</w:t>
      </w:r>
    </w:p>
    <w:p>
      <w:pPr>
        <w:pStyle w:val="ListParagraph"/>
      </w:pPr>
      <w:r>
        <w:t xml:space="preserve">  </w:t>
      </w:r>
      <w:r>
        <w:rPr>
          <w:b/>
        </w:rPr>
        <w:t>Перспективы развития промышленности 4.0:</w:t>
      </w:r>
    </w:p>
    <w:p>
      <w:pPr>
        <w:pStyle w:val="ListParagraph"/>
      </w:pPr>
      <w:r>
        <w:t xml:space="preserve">  Аргумент:  Дальнейшее развитие промышленности 4.0 приведет к созданию более эффективных, гибких и устойчивых производственных систем.</w:t>
      </w:r>
    </w:p>
    <w:p>
      <w:pPr>
        <w:pStyle w:val="ListParagraph"/>
      </w:pPr>
      <w:r>
        <w:t xml:space="preserve">  </w:t>
      </w:r>
      <w:r>
        <w:rPr>
          <w:b/>
        </w:rPr>
        <w:t>Роль государства и образования:</w:t>
      </w:r>
    </w:p>
    <w:p>
      <w:pPr>
        <w:pStyle w:val="ListParagraph"/>
      </w:pPr>
      <w:r>
        <w:t xml:space="preserve">  Аргумент:  Государство и образование должны играть ключевую роль в поддержке инноваций, развитии кадрового потенциала и создании благоприятной среды для развития промышленности 4.0.</w:t>
      </w:r>
    </w:p>
    <w:p>
      <w:pPr>
        <w:pStyle w:val="Heading1"/>
      </w:pPr>
      <w:r>
        <w:t>Идеи:</w:t>
      </w:r>
    </w:p>
    <w:p>
      <w:pPr>
        <w:pStyle w:val="Heading2"/>
      </w:pPr>
      <w:r>
        <w:t>Заключение: Основные Тенденции, Вызовы и Перспективы</w:t>
      </w:r>
    </w:p>
    <w:p>
      <w:pPr>
        <w:pStyle w:val="ListBullet"/>
      </w:pPr>
      <w:r>
        <w:rPr>
          <w:b/>
        </w:rPr>
        <w:t>I. Основные тенденции и выводы:</w:t>
      </w:r>
    </w:p>
    <w:p>
      <w:pPr>
        <w:pStyle w:val="ListParagraph"/>
      </w:pPr>
      <w:r>
        <w:t xml:space="preserve">  </w:t>
      </w:r>
      <w:r>
        <w:rPr>
          <w:b/>
        </w:rPr>
        <w:t>Ускорение цифровой трансформации:</w:t>
      </w:r>
    </w:p>
    <w:p>
      <w:pPr>
        <w:pStyle w:val="ListParagraph"/>
      </w:pPr>
      <w:r>
        <w:t xml:space="preserve">  Аргумент: Интеграция ИИ и машинного обучения становится критической для оптимизации производственных процессов и повышения эффективности.</w:t>
      </w:r>
    </w:p>
    <w:p>
      <w:pPr>
        <w:pStyle w:val="ListParagraph"/>
      </w:pPr>
      <w:r>
        <w:t xml:space="preserve">  Аргумент: Эффективное управление и анализ данных (Big Data) становятся ключевым конкурентным преимуществом.</w:t>
      </w:r>
    </w:p>
    <w:p>
      <w:pPr>
        <w:pStyle w:val="ListParagraph"/>
      </w:pPr>
      <w:r>
        <w:t xml:space="preserve">  </w:t>
      </w:r>
      <w:r>
        <w:rPr>
          <w:b/>
        </w:rPr>
        <w:t>Сдвиг к гибким и адаптивным производственным системам:</w:t>
      </w:r>
    </w:p>
    <w:p>
      <w:pPr>
        <w:pStyle w:val="ListParagraph"/>
      </w:pPr>
      <w:r>
        <w:t xml:space="preserve">  Аргумент: Модульное производство и аддитивные технологии (3D-печать) обеспечивают гибкость и позволяют быстро адаптироваться к меняющимся требованиям рынка.</w:t>
      </w:r>
    </w:p>
    <w:p>
      <w:pPr>
        <w:pStyle w:val="ListParagraph"/>
      </w:pPr>
      <w:r>
        <w:t xml:space="preserve">  </w:t>
      </w:r>
      <w:r>
        <w:rPr>
          <w:b/>
        </w:rPr>
        <w:t>Усиление роли человека в эпоху автоматизации:</w:t>
      </w:r>
    </w:p>
    <w:p>
      <w:pPr>
        <w:pStyle w:val="ListParagraph"/>
      </w:pPr>
      <w:r>
        <w:t xml:space="preserve">  Аргумент: Переход к задачам, требующим творческого мышления, анализа данных и принятия решений, подчеркивает важность непрерывного обучения и повышения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Трансформация цепочек поставок:</w:t>
      </w:r>
    </w:p>
    <w:p>
      <w:pPr>
        <w:pStyle w:val="ListParagraph"/>
      </w:pPr>
      <w:r>
        <w:t xml:space="preserve">  Аргумент: Переход к сетевым цепочкам поставок, основанным на сотрудничестве и обмене данными, повышает прозрачность и устойчивость.</w:t>
      </w:r>
    </w:p>
    <w:p>
      <w:pPr>
        <w:pStyle w:val="ListParagraph"/>
      </w:pPr>
      <w:r>
        <w:t xml:space="preserve">  </w:t>
      </w:r>
      <w:r>
        <w:rPr>
          <w:b/>
        </w:rPr>
        <w:t>Сдвиг к персонализации и кастомизации:</w:t>
      </w:r>
    </w:p>
    <w:p>
      <w:pPr>
        <w:pStyle w:val="ListParagraph"/>
      </w:pPr>
      <w:r>
        <w:t xml:space="preserve">  Аргумент: Рост спроса на персонализированные продукты и услуги требует гибких производственных систем и новых бизнес-моделей.</w:t>
      </w:r>
    </w:p>
    <w:p>
      <w:pPr>
        <w:pStyle w:val="ListBullet"/>
      </w:pPr>
      <w:r>
        <w:rPr>
          <w:b/>
        </w:rPr>
        <w:t>II. Новые бизнес-модели и возможности:</w:t>
      </w:r>
    </w:p>
    <w:p>
      <w:pPr>
        <w:pStyle w:val="ListParagraph"/>
      </w:pPr>
      <w:r>
        <w:t xml:space="preserve">  </w:t>
      </w:r>
      <w:r>
        <w:rPr>
          <w:b/>
        </w:rPr>
        <w:t>"Продукт как услуга" (Product-as-a-Service):</w:t>
      </w:r>
    </w:p>
    <w:p>
      <w:pPr>
        <w:pStyle w:val="ListParagraph"/>
      </w:pPr>
      <w:r>
        <w:t xml:space="preserve">  Аргумент: Предоставление доступа к продуктам и услугам вместо их продажи создает новые источники дохода и повышает лояльность клиентов.</w:t>
      </w:r>
    </w:p>
    <w:p>
      <w:pPr>
        <w:pStyle w:val="ListParagraph"/>
      </w:pPr>
      <w:r>
        <w:t xml:space="preserve">  </w:t>
      </w:r>
      <w:r>
        <w:rPr>
          <w:b/>
        </w:rPr>
        <w:t>Платформенные решения:</w:t>
      </w:r>
    </w:p>
    <w:p>
      <w:pPr>
        <w:pStyle w:val="ListParagraph"/>
      </w:pPr>
      <w:r>
        <w:t xml:space="preserve">  Аргумент: Интеграция различных участников в единую экосистему оптимизирует процессы и снижает затраты.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двойники:</w:t>
      </w:r>
    </w:p>
    <w:p>
      <w:pPr>
        <w:pStyle w:val="ListParagraph"/>
      </w:pPr>
      <w:r>
        <w:t xml:space="preserve">  Аргумент: Создание виртуальных копий физических объектов позволяет оптимизировать производственные процессы и прогнозировать отказы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Циркулярная экономика:</w:t>
      </w:r>
    </w:p>
    <w:p>
      <w:pPr>
        <w:pStyle w:val="ListParagraph"/>
      </w:pPr>
      <w:r>
        <w:t xml:space="preserve">  Аргумент: Повторное использование ресурсов и снижение отходов создают экономическую выгоду и снижают негативное воздействие на окружающую среду.</w:t>
      </w:r>
    </w:p>
    <w:p>
      <w:pPr>
        <w:pStyle w:val="ListBullet"/>
      </w:pPr>
      <w:r>
        <w:rPr>
          <w:b/>
        </w:rPr>
        <w:t>III. Вызовы и перспективы: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инвестиций в инфраструктуру и технологии:</w:t>
      </w:r>
    </w:p>
    <w:p>
      <w:pPr>
        <w:pStyle w:val="ListParagraph"/>
      </w:pPr>
      <w:r>
        <w:t xml:space="preserve">  Аргумент: Внедрение передовых технологий требует значительных инвестиций в оборудование, программное обеспечение и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Проблемы кибербезопасности:</w:t>
      </w:r>
    </w:p>
    <w:p>
      <w:pPr>
        <w:pStyle w:val="ListParagraph"/>
      </w:pPr>
      <w:r>
        <w:t xml:space="preserve">  Аргумент: Увеличение степени цифровизации повышает риск кибератак и требует усиления мер по защите данных и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Этическое и социальное воздействие автоматизации:</w:t>
      </w:r>
    </w:p>
    <w:p>
      <w:pPr>
        <w:pStyle w:val="ListParagraph"/>
      </w:pPr>
      <w:r>
        <w:t xml:space="preserve">  Аргумент: Необходимо учитывать этические и социальные последствия автоматизации, такие как потеря рабочих мест и социальное неравенство, и разрабатывать стратегии для смягчения этих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Перспективы развития промышленности 4.0:</w:t>
      </w:r>
    </w:p>
    <w:p>
      <w:pPr>
        <w:pStyle w:val="ListParagraph"/>
      </w:pPr>
      <w:r>
        <w:t xml:space="preserve">  Аргумент: Развитие промышленности 4.0 приведет к созданию более эффективных, гибких и устойчивых производственных систем, способных адаптироваться к быстро меняющимся требованиям рынка.</w:t>
      </w:r>
    </w:p>
    <w:p>
      <w:pPr>
        <w:pStyle w:val="ListParagraph"/>
      </w:pPr>
      <w:r>
        <w:t xml:space="preserve">  </w:t>
      </w:r>
      <w:r>
        <w:rPr>
          <w:b/>
        </w:rPr>
        <w:t>Роль государства и образования:</w:t>
      </w:r>
    </w:p>
    <w:p>
      <w:pPr>
        <w:pStyle w:val="ListParagraph"/>
      </w:pPr>
      <w:r>
        <w:t xml:space="preserve">  Аргумент: Государство и образование должны играть ключевую роль в поддержке инноваций, развитии кадрового потенциала и создании благоприятной среды для развития промышленности 4.0.</w:t>
      </w:r>
    </w:p>
    <w:p>
      <w:pPr>
        <w:pStyle w:val="ListBullet"/>
      </w:pPr>
      <w:r>
        <w:t>Это – завершенный набор идей, который укладывается в предоставленную структуру.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