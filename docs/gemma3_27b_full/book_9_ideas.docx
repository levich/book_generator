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Кибербезопасность нефтеперерабатывающей отрасли: Защита от угроз и обеспечение непрерывности производства</w:t>
      </w:r>
    </w:p>
    <w:p>
      <w:r>
        <w:br w:type="page"/>
      </w:r>
    </w:p>
    <w:p>
      <w:pPr>
        <w:pStyle w:val="Heading1"/>
      </w:pPr>
      <w:r>
        <w:t>Введение:  Актуальность кибербезопасности в нефтепереработке, цели и структура книги.</w:t>
      </w:r>
    </w:p>
    <w:p>
      <w:pPr>
        <w:pStyle w:val="Heading2"/>
      </w:pPr>
      <w:r>
        <w:t>Введение: Структура идей и аргументов</w:t>
      </w:r>
    </w:p>
    <w:p>
      <w:r>
        <w:t>**I. Значимость кибербезопасности для нефтеперерабатывающей отрасли**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Критическая инфраструктура, к которой относится нефтепереработка, является привлекательной целью для атак.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Остановка или повреждение НПЗ приводит к серьезным экономическим последствиям, дефициту топлива и нарушению жизнедеятельности населения.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Рост цифровизации и автоматизации НПЗ увеличивает поверхность атаки и усложняет защиту.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Внедрение промышленных сетей, систем SCADA и удаленного доступа создает новые уязвимости.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Успешная атака на НПЗ может привести к серьезным последствиям для безопасности персонала и окружающей среды.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Атака на системы контроля и безопасности может привести к авариям, взрывам и выбросу опасных веществ.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Атаки, направленные на нарушение целостности производственных процессов и нарушение технологического режима.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Нарушение работы ключевого оборудования может привести к остановке производства и повреждению оборудования.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Атаки, направленные на кражу интеллектуальной собственности и конфиденциальной информации.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Кража технологических данных и коммерческой тайны может привести к экономическим потерям и потере конкурентоспособности.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Атаки, направленные на нарушение работы критически важных систем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Атака на системы пожаротушения, оповещения и эвакуации может поставить под угрозу жизни людей.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Предоставить исчерпывающую информацию о современных угрозах и методах защиты для специалистов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Охват всех аспектов кибербезопасности – от технических мер до организационных процедур.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Помочь специалистам оценить риски и разработать эффективные стратегии защиты.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Предоставление практических рекомендаций и примеров реализации.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Повысить осведомленность персонала о киберугрозах и способах защиты.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Обучение лучшим практикам и повышение культуры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Книга структурирована по принципу от общего к частному, начиная с обзора угроз и заканчивая конкретными мерами защиты.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Разделение на части и главы, каждая из которых посвящена определенной теме.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книге используются современные термины и подходы в области кибербезопасности.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актуальных стандартов, фреймворков и рекомендаций.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книге представлены практические примеры и кейсы из нефтеперерабатывающей отрасли.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Реальные случаи атак и успешных мер защиты.</w:t>
      </w:r>
    </w:p>
    <w:p>
      <w:pPr>
        <w:pStyle w:val="Heading1"/>
      </w:pPr>
      <w:r>
        <w:t>Идеи:</w:t>
      </w:r>
    </w:p>
    <w:p>
      <w:pPr>
        <w:pStyle w:val="ListBullet"/>
      </w:pPr>
      <w:r>
        <w:t>Выявление и документирование угроз: важность понимания ландшафта угроз в нефтепереработке.</w:t>
      </w:r>
    </w:p>
    <w:p>
      <w:pPr>
        <w:pStyle w:val="ListBullet"/>
      </w:pPr>
      <w:r>
        <w:t>Использование Threat Intelligence для сбора информации об угрозах и уязвимостях, специфичных для отрасли.</w:t>
      </w:r>
    </w:p>
    <w:p>
      <w:pPr>
        <w:pStyle w:val="ListBullet"/>
      </w:pPr>
      <w:r>
        <w:t>Методы анализа уязвимостей, включая сканирование, тестирование на проникновение и анализ конфигураций.</w:t>
      </w:r>
    </w:p>
    <w:p>
      <w:pPr>
        <w:pStyle w:val="ListBullet"/>
      </w:pPr>
      <w:r>
        <w:t>Создание и поддержание реестра угроз и уязвимостей: определение приоритетов и классификация.</w:t>
      </w:r>
    </w:p>
    <w:p>
      <w:pPr>
        <w:pStyle w:val="ListBullet"/>
      </w:pPr>
      <w:r>
        <w:t>Использование фреймворков оценки рисков (например, NIST Cybersecurity Framework, ISA/IEC 62443) для структурированного подхода к оценке рисков.</w:t>
      </w:r>
    </w:p>
    <w:p>
      <w:pPr>
        <w:pStyle w:val="ListBullet"/>
      </w:pPr>
      <w:r>
        <w:t>Важность документирования атак и инцидентов: сбор данных для анализа и улучшения защиты.</w:t>
      </w:r>
    </w:p>
    <w:p>
      <w:pPr>
        <w:pStyle w:val="ListBullet"/>
      </w:pPr>
      <w:r>
        <w:t>Определение типов акторов угроз (хакеры, конкуренты, внутренние угрозы) и их мотивации.</w:t>
      </w:r>
    </w:p>
    <w:p>
      <w:pPr>
        <w:pStyle w:val="ListBullet"/>
      </w:pPr>
      <w:r>
        <w:t>Анализ векторов атак (фишинг, вредоносное ПО, эксплуатация уязвимостей) для понимания путей проникновения злоумышленников.</w:t>
      </w:r>
    </w:p>
    <w:p>
      <w:pPr>
        <w:pStyle w:val="ListBullet"/>
      </w:pPr>
      <w:r>
        <w:t>Использование Threat Modeling для визуализации потенциальных угроз и уязвимостей в инфраструктуре НПЗ.</w:t>
      </w:r>
    </w:p>
    <w:p>
      <w:pPr>
        <w:pStyle w:val="ListBullet"/>
      </w:pPr>
      <w:r>
        <w:t>Роль обмена информацией об угрозах с другими организациями в отрасли для повышения осведомленности и коллективной защиты.</w:t>
      </w:r>
    </w:p>
    <w:p>
      <w:pPr>
        <w:pStyle w:val="ListBullet"/>
      </w:pPr>
      <w:r>
        <w:t>Важность интеграции данных об угрозах из различных источников (SIEM, IDS/IPS, Threat Intelligence feeds) для создания целостной картины угроз.</w:t>
      </w:r>
    </w:p>
    <w:p>
      <w:pPr>
        <w:pStyle w:val="ListBullet"/>
      </w:pPr>
      <w:r>
        <w:t>Использование MITRE ATT&amp;CK framework для классификации тактик, техник и процедур злоумышленников, используемых в атаках на нефтеперерабатывающие предприятия.</w:t>
      </w:r>
    </w:p>
    <w:p>
      <w:pPr>
        <w:pStyle w:val="ListBullet"/>
      </w:pPr>
      <w:r>
        <w:t>Разработка критериев для оценки серьезности угроз и определения приоритетов для реагирования на инциденты.</w:t>
      </w:r>
    </w:p>
    <w:p>
      <w:pPr>
        <w:pStyle w:val="ListBullet"/>
      </w:pPr>
      <w:r>
        <w:t>Необходимость регулярного обновления реестра угроз и уязвимостей с учетом новых угроз и изменений в инфраструктуре НПЗ.</w:t>
      </w:r>
    </w:p>
    <w:p>
      <w:pPr>
        <w:pStyle w:val="ListBullet"/>
      </w:pPr>
      <w:r>
        <w:t>Важность обучения персонала методам выявления и документирования угроз.</w:t>
      </w:r>
    </w:p>
    <w:p>
      <w:pPr>
        <w:pStyle w:val="ListBullet"/>
      </w:pPr>
      <w:r>
        <w:t>Внедрение процесса управления уязвимостями, включающего идентификацию, оценку и устранение уязвимостей в инфраструктуре НПЗ.</w:t>
      </w:r>
    </w:p>
    <w:p>
      <w:pPr>
        <w:pStyle w:val="ListBullet"/>
      </w:pPr>
      <w:r>
        <w:t>Использование автоматизированных инструментов для сканирования уязвимостей и управления патчами.</w:t>
      </w:r>
    </w:p>
    <w:p>
      <w:pPr>
        <w:pStyle w:val="ListBullet"/>
      </w:pPr>
      <w:r>
        <w:t>Важность проведения регулярных аудитов безопасности для оценки эффективности мер защиты и выявления новых уязвимостей.</w:t>
      </w:r>
    </w:p>
    <w:p>
      <w:pPr>
        <w:pStyle w:val="ListBullet"/>
      </w:pPr>
      <w:r>
        <w:t>Роль системы управления информацией о безопасности (SIM) в сборе, анализе и хранении данных об угрозах и уязвимостях.</w:t>
      </w:r>
    </w:p>
    <w:p>
      <w:pPr>
        <w:pStyle w:val="ListBullet"/>
      </w:pPr>
      <w:r>
        <w:t>Необходимость интеграции системы управления информацией о безопасности с другими системами безопасности (SIEM, IDS/IPS) для обеспечения комплексной защиты.</w:t>
      </w:r>
    </w:p>
    <w:p>
      <w:pPr>
        <w:pStyle w:val="ListBullet"/>
      </w:pPr>
      <w:r>
        <w:t>Внедрение системы оповещения об инцидентах безопасности для своевременного реагирования на угрозы.</w:t>
      </w:r>
    </w:p>
    <w:p>
      <w:pPr>
        <w:pStyle w:val="ListBullet"/>
      </w:pPr>
      <w:r>
        <w:t>Разработка плана коммуникации для информирования заинтересованных сторон об инцидентах безопасности.</w:t>
      </w:r>
    </w:p>
    <w:p>
      <w:pPr>
        <w:pStyle w:val="ListBullet"/>
      </w:pPr>
      <w:r>
        <w:t>Важность проведения анализа первопричин инцидентов безопасности для предотвращения повторения подобных ситуаций в будущем.</w:t>
      </w:r>
    </w:p>
    <w:p>
      <w:pPr>
        <w:pStyle w:val="ListBullet"/>
      </w:pPr>
      <w:r>
        <w:t>Использование метрик безопасности для оценки эффективности мер защиты и выявления областей для улучшения.</w:t>
      </w:r>
    </w:p>
    <w:p>
      <w:pPr>
        <w:pStyle w:val="ListBullet"/>
      </w:pPr>
      <w:r>
        <w:t>Регулярное обновление политик безопасности с учетом новых угроз и изменений в инфраструктуре НПЗ.</w:t>
      </w:r>
    </w:p>
    <w:p>
      <w:pPr>
        <w:pStyle w:val="ListBullet"/>
      </w:pPr>
      <w:r>
        <w:t>Обучение персонала лучшим практикам безопасности и повышение осведомленности об угрозах.</w:t>
      </w:r>
    </w:p>
    <w:p>
      <w:pPr>
        <w:pStyle w:val="ListBullet"/>
      </w:pPr>
      <w:r>
        <w:t>Проведение учений и симуляций инцидентов безопасности для проверки готовности персонала к реагированию на угрозы.</w:t>
      </w:r>
    </w:p>
    <w:p>
      <w:pPr>
        <w:pStyle w:val="ListBullet"/>
      </w:pPr>
      <w:r>
        <w:t>Внедрение культуры безопасности, которая поощряет сотрудников сообщать о подозрительной активности и участвовать в обеспечении безопасности предприятия.</w:t>
      </w:r>
    </w:p>
    <w:p>
      <w:r>
        <w:br w:type="page"/>
      </w:r>
    </w:p>
    <w:p>
      <w:pPr>
        <w:pStyle w:val="Heading1"/>
      </w:pPr>
      <w:r>
        <w:t>Глава 1:  Угрозы и атаки на нефтеперерабатывающие предприятия: классификация, типы и примеры.</w:t>
      </w:r>
    </w:p>
    <w:p>
      <w:pPr>
        <w:pStyle w:val="Heading2"/>
      </w:pPr>
      <w:r>
        <w:t>Структура Глава 1: Угрозы и Атаки на Нефтеперерабатывающие Предприятия</w:t>
      </w:r>
    </w:p>
    <w:p>
      <w:r>
        <w:t>**I. Критичность Нефтеперерабатывающей Отрасли как Цели Атак**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Нефтеперерабатывающие предприятия (НПЗ) являются критически важной инфраструктурой, обеспечивающей энергоснабжение и функционирование экономики.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Нарушение работы НПЗ приводит к дефициту топлива, перебоям в транспорте, остановке производства и негативным социальным последствиям.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Успешная атака на НПЗ может нанести значительный экономический ущерб.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Потери от остановки производства, ремонтного ущерба, упущенной выгоды и штрафных санкций.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силу своей критичности, НПЗ привлекают внимание как государственных, так и негосударственных злоумышленников.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Наличие мотивов для атак: политический саботаж, кибершпионаж, вымогательство, конкурентная борьба.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Угрозы для НПЗ можно разделить на несколько основных категорий.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Технические угрозы (вирусы, хакерские атаки, DoS/DDoS), инсайдерские угрозы (злонамеренные действия сотрудников), физические угрозы (саботаж, кражи).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Киберугрозы представляют собой наиболее актуальную и быстро развивающуюся категорию.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Рост числа и сложности кибератак, направленных на промышленные предприятия, включая НПЗ.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Комбинированные угрозы (например, физический саботаж в сочетании с кибератакой) представляют собой повышенный риск.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Увеличение эффективности и скрытности атак, усложнение обнаружения и предотвращения.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 на системы управления производством (SCADA/DCS) представляют собой наибольшую опасность.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Возможность нарушения технологического режима, выхода из строя оборудования, возникновения аварийных ситуаций.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 на системы безопасности (видеонаблюдение, контроль доступа, пожарная сигнализация) могут привести к нарушению физической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Возможность проникновения злоумышленников на территорию НПЗ, кражи оборудования и материалов, саботажа.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 на корпоративную инфраструктуру (IT-системы, сети) могут привести к краже конфиденциальной информации и нарушению бизнес-процессов.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Утечка технологических данных, коммерческой тайны, персональных данных сотрудников и клиентов.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Вымогательские атаки (ransomware) представляют собой растущую угрозу для НПЗ.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Шифрование критически важных данных и требование выкупа за их восстановление, что может привести к остановке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Анализ реальных инцидентов позволяет оценить реальные угрозы и разработать эффективные меры защиты.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Обзор известных случаев кибератак на промышленные предприятия, включая НПЗ, с анализом используемых методов и последствий.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 на промышленные предприятия становятся все более сложными и изощренными.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новых вредоносных программ, методов социальной инженерии и уязвимостей нулевого дня.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Атаки на промышленные предприятия часто направлены на нарушение непрерывности производства.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вредоносного программного обеспечения для остановки оборудования, изменения параметров технологических процессов и вывода из строя систем управления.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Недостаточная осведомленность персонала о киберугрозах является одним из основных факторов, способствующих успешным атакам.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Успешные атаки, основанные на методах социальной инженерии, таких как фишинг и претекстинг.</w:t>
      </w:r>
    </w:p>
    <w:p>
      <w:pPr>
        <w:pStyle w:val="Heading1"/>
      </w:pPr>
      <w:r>
        <w:t>Идеи:</w:t>
      </w:r>
    </w:p>
    <w:p>
      <w:pPr>
        <w:pStyle w:val="ListBullet"/>
      </w:pPr>
      <w:r>
        <w:t>Критичность Нефтеперерабатывающей Отрасли как Цели Атак</w:t>
      </w:r>
    </w:p>
    <w:p>
      <w:pPr>
        <w:pStyle w:val="ListBullet"/>
      </w:pPr>
      <w:r>
        <w:t>Аргумент: Нефтеперерабатывающие предприятия (НПЗ) являются критически важной инфраструктурой, обеспечивающей энергоснабжение и функционирование экономики.</w:t>
      </w:r>
    </w:p>
    <w:p>
      <w:pPr>
        <w:pStyle w:val="ListBullet"/>
      </w:pPr>
      <w:r>
        <w:t>Аргумент: Успешная атака на НПЗ может нанести значительный экономический ущерб.</w:t>
      </w:r>
    </w:p>
    <w:p>
      <w:pPr>
        <w:pStyle w:val="ListBullet"/>
      </w:pPr>
      <w:r>
        <w:t>Аргумент: В силу своей критичности, НПЗ привлекают внимание как государственных, так и негосударственных злоумышленников.</w:t>
      </w:r>
    </w:p>
    <w:p>
      <w:pPr>
        <w:pStyle w:val="ListBullet"/>
      </w:pPr>
      <w:r>
        <w:t>Классификация Угроз для НПЗ</w:t>
      </w:r>
    </w:p>
    <w:p>
      <w:pPr>
        <w:pStyle w:val="ListBullet"/>
      </w:pPr>
      <w:r>
        <w:t>Аргумент: Угрозы для НПЗ можно разделить на несколько основных категорий.</w:t>
      </w:r>
    </w:p>
    <w:p>
      <w:pPr>
        <w:pStyle w:val="ListBullet"/>
      </w:pPr>
      <w:r>
        <w:t>Аргумент: Киберугрозы представляют собой наиболее актуальную и быстро развивающуюся категорию.</w:t>
      </w:r>
    </w:p>
    <w:p>
      <w:pPr>
        <w:pStyle w:val="ListBullet"/>
      </w:pPr>
      <w:r>
        <w:t>Аргумент: Комбинированные угрозы (например, физический саботаж в сочетании с кибератакой) представляют собой повышенный риск.</w:t>
      </w:r>
    </w:p>
    <w:p>
      <w:pPr>
        <w:pStyle w:val="ListBullet"/>
      </w:pPr>
      <w:r>
        <w:t>Основные Типы Атак на НПЗ</w:t>
      </w:r>
    </w:p>
    <w:p>
      <w:pPr>
        <w:pStyle w:val="ListBullet"/>
      </w:pPr>
      <w:r>
        <w:t>Аргумент: Атаки на системы управления производством (SCADA/DCS) представляют собой наибольшую опасность.</w:t>
      </w:r>
    </w:p>
    <w:p>
      <w:pPr>
        <w:pStyle w:val="ListBullet"/>
      </w:pPr>
      <w:r>
        <w:t>Аргумент: Атаки на системы безопасности (видеонаблюдение, контроль доступа, пожарная сигнализация) могут привести к нарушению физической безопасности.</w:t>
      </w:r>
    </w:p>
    <w:p>
      <w:pPr>
        <w:pStyle w:val="ListBullet"/>
      </w:pPr>
      <w:r>
        <w:t>Аргумент: Атаки на корпоративную инфраструктуру (IT-системы, сети) могут привести к краже конфиденциальной информации и нарушению бизнес-процессов.</w:t>
      </w:r>
    </w:p>
    <w:p>
      <w:pPr>
        <w:pStyle w:val="ListBullet"/>
      </w:pPr>
      <w:r>
        <w:t>Аргумент: Вымогательские атаки (ransomware) представляют собой растущую угрозу для НПЗ.</w:t>
      </w:r>
    </w:p>
    <w:p>
      <w:pPr>
        <w:pStyle w:val="ListBullet"/>
      </w:pPr>
      <w:r>
        <w:t>Примеры Реальных Атак на Промышленные Предприятия (включая НПЗ)</w:t>
      </w:r>
    </w:p>
    <w:p>
      <w:pPr>
        <w:pStyle w:val="ListBullet"/>
      </w:pPr>
      <w:r>
        <w:t>Аргумент: Анализ реальных инцидентов позволяет оценить реальные угрозы и разработать эффективные меры защиты.</w:t>
      </w:r>
    </w:p>
    <w:p>
      <w:pPr>
        <w:pStyle w:val="ListBullet"/>
      </w:pPr>
      <w:r>
        <w:t>Аргумент: Атаки на промышленные предприятия становятся все более сложными и изощренными.</w:t>
      </w:r>
    </w:p>
    <w:p>
      <w:pPr>
        <w:pStyle w:val="ListBullet"/>
      </w:pPr>
      <w:r>
        <w:t>Аргумент: Атаки на промышленные предприятия часто направлены на нарушение непрерывности производства.</w:t>
      </w:r>
    </w:p>
    <w:p>
      <w:pPr>
        <w:pStyle w:val="ListBullet"/>
      </w:pPr>
      <w:r>
        <w:t>Аргумент: Недостаточная осведомленность персонала о киберугрозах является одним из основных факторов, способствующих успешным атакам.</w:t>
      </w:r>
    </w:p>
    <w:p>
      <w:r>
        <w:br w:type="page"/>
      </w:r>
    </w:p>
    <w:p>
      <w:pPr>
        <w:pStyle w:val="Heading1"/>
      </w:pPr>
      <w:r>
        <w:t>Глава 2:  Особенности инфраструктуры нефтепереработки и ее уязвимости: обзор и анализ слабых мест.</w:t>
      </w:r>
    </w:p>
    <w:p>
      <w:pPr>
        <w:pStyle w:val="Heading2"/>
      </w:pPr>
      <w:r>
        <w:t>Структура Глава 2: Специфика Инфраструктуры НПЗ и Ее Уязвимости</w:t>
      </w:r>
    </w:p>
    <w:p>
      <w:r>
        <w:t>**I. Обзор Типичной Инфраструктуры Нефтеперерабатывающего Завода**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НПЗ состоит из множества взаимосвязанных технологических установок и систем.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Перечисление основных установок: первичная переработка нефти, каталитический крекинг, риформинг, алкилирование, изомеризация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Ключевые элементы инфраструктуры включают производственные установки, системы управления технологическими процессами (SCADA/DCS), системы безопасности, системы электроснабжения и водоснабжения, транспортную инфраструктуру.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Детальное описание каждого элемента и его роли в обеспечении непрерывности производства.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Взаимосвязь между различными элементами инфраструктуры создает единую систему, уязвимость которой может привести к серьезным последствиям.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Анализ потенциальных сценариев отказа или нарушения работы отдельных элементов и их влияния на всю систему.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SCADA/DCS системы являются критически важными для обеспечения безопасной и эффективной работы НПЗ.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контроля и управления технологическими параметрами, такими как температура, давление, расход, уровень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Традиционно SCADA/DCS системы были изолированы от внешних сетей, что обеспечивало определенный уровень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проприетарных протоколов и оборудования, отсутствие прямого подключения к Интернету.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современных технологий и требований к интеграции с другими системами привело к повышению уязвимости SCADA/DCS систем.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стандартных сетевых протоколов, подключение к корпоративным сетям и Интернету, использование беспроводных технологий.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Системы безопасности, такие как видеонаблюдение, контроль доступа, пожарная сигнализация и системы обнаружения утечек, играют важную роль в защите НПЗ.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Обеспечение физической защиты территории, оборудования и персонала.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Устаревшие системы безопасности и недостаточная интеграция с другими системами создают уязвимости.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устаревших протоколов и оборудования, отсутствие централизованного управления и мониторинга.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IP-камер и других сетевых устройств повышает уязвимость систем безопасности к кибератакам.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Возможность несанкционированного доступа к видеопотоку, управления камерами и другими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Корпоративные IT-системы играют важную роль в обеспечении бизнес-процессов НПЗ.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Управление данными, финансовый учет, управление персоналом, логистика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Недостаточная сегментация сети и отсутствие надлежащих мер защиты создают уязвимости.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Возможность несанкционированного доступа к критически важным данным и системам.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облачных технологий и использование мобильных устройств повышает уязвимость корпоративной инфраструктуры.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Риски, связанные с безопасностью данных и доступа к системам.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Персонал НПЗ является ключевым звеном в обеспечении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Обслуживание и управление технологическим оборудованием, системы безопасности, IT-инфраструктурой.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Недостаточная осведомленность о киберугрозах и недостаточная подготовка персонала создают уязвимости.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Риски, связанные с социальным инжинирингом, фишингом и другими методами атак.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Несоблюдение правил безопасности и использование небезопасных устройств создают дополнительные риски.</w:t>
      </w:r>
    </w:p>
    <w:p>
      <w:pPr>
        <w:pStyle w:val="ListParagraph"/>
      </w:pPr>
      <w:r>
        <w:t xml:space="preserve">  </w:t>
      </w:r>
      <w:r>
        <w:rPr>
          <w:i/>
        </w:rPr>
        <w:t>Подтверждение:</w:t>
      </w:r>
      <w:r>
        <w:rPr/>
        <w:t xml:space="preserve">  Использование личных устройств для доступа к корпоративным системам, несоблюдение правил парольной политики.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Продолжаем структурировать главу 2. Вот список идей, соответствующих заданной рамке и структуре, которые можно добавить или развить:</w:t>
      </w:r>
    </w:p>
    <w:p>
      <w:pPr>
        <w:pStyle w:val="ListBullet"/>
      </w:pPr>
      <w:r>
        <w:rPr>
          <w:b/>
        </w:rPr>
        <w:t>I. (Развитие) Детальное описание технологических установок (для подтверждения аргумента о сложности инфраструктуры):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Каждая установка имеет уникальные уязвимости, связанные со спецификой технологического процесса и используемым оборудованием.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Краткое описание уязвимостей конкретных установок (например, каталитический крекинг - риски, связанные с высокими температурами и давлением, первичная переработка - уязвимости трубопроводов и резервуаров).</w:t>
      </w:r>
    </w:p>
    <w:p>
      <w:pPr>
        <w:pStyle w:val="ListBullet"/>
      </w:pPr>
      <w:r>
        <w:rPr>
          <w:b/>
        </w:rPr>
        <w:t>II. (Развитие)  Детальное описание SCADA/DCS (для подтверждения аргумента об уязвимостях систем управления):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Устаревшие SCADA-системы часто используют проприетарные протоколы с известными уязвимостями.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известных уязвимостей проприетарных протоколов, отсутствие механизмов аутентификации и авторизации.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Интеграция SCADA/DCS с корпоративной сетью создает "мостик" для кибератак.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Отсутствие должной сегментации сети, использование общих сетевых устройств, возможность перехвата трафика.</w:t>
      </w:r>
    </w:p>
    <w:p>
      <w:pPr>
        <w:pStyle w:val="ListBullet"/>
      </w:pPr>
      <w:r>
        <w:rPr>
          <w:b/>
        </w:rPr>
        <w:t>III. (Развитие) Уязвимости Систем Безопасности (для подтверждения аргумента об уязвимостях систем безопасности):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IP-камеры часто имеют слабые пароли по умолчанию или устаревшее программное обеспечение.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Примеры атак на IP-камеры, захват видеопотока, управление камерами для проведения разведки.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Отсутствие физической защиты сетевых устройств (коммутаторы, маршрутизаторы) создает возможность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Возможность подмены оборудования, перехвата трафика, установки вредоносного ПО.</w:t>
      </w:r>
    </w:p>
    <w:p>
      <w:pPr>
        <w:pStyle w:val="ListBullet"/>
      </w:pPr>
      <w:r>
        <w:rPr>
          <w:b/>
        </w:rPr>
        <w:t>IV. (Развитие) Уязвимости Корпоративной Инфраструктуры (для подтверждения аргумента об уязвимостях IT-систем):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Использование устаревшего программного обеспечения и операционных систем в корпоративной сети.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Наличие известных уязвимостей, отсутствие обновлений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Недостаточная сегментация сети между корпоративной сетью и сетью управления технологическими процессами.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Возможность горизонтального перемещения злоумышленника по сети.</w:t>
      </w:r>
    </w:p>
    <w:p>
      <w:pPr>
        <w:pStyle w:val="ListBullet"/>
      </w:pPr>
      <w:r>
        <w:rPr>
          <w:b/>
        </w:rPr>
        <w:t>V. (Развитие) Уязвимости, Связанные с Человеческим Фактором (для подтверждения аргумента о человеческом факторе):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Недостаточная осведомленность персонала о методах социальной инженерии.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Успешные примеры фишинговых атак на промышленные предприятия.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Использование слабых или легко угадываемых паролей.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Результаты аудитов безопасности, выявляющих слабые пароли.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Несоблюдение правил безопасности при использовании личных устройств.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заражения корпоративной сети через личные устройства.</w:t>
      </w:r>
    </w:p>
    <w:p>
      <w:pPr>
        <w:pStyle w:val="ListBullet"/>
      </w:pPr>
      <w:r>
        <w:rPr>
          <w:b/>
        </w:rPr>
        <w:t>Новые идеи, которые можно добавить: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Зависимость от сторонних поставщиков программного обеспечения и услуг (например, поставщики систем безопасности).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Риски, связанные с уязвимостями в стороннем программном обеспечении, недостаточный контроль над поставщиками.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Недостаточное внимание к физической безопасности критически важных объектов (например, резервуары с нефтью, электроподстанции).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Возможность физического саботажа, нарушения целостности оборудования.</w:t>
      </w:r>
    </w:p>
    <w:p>
      <w:pPr>
        <w:pStyle w:val="ListBullet"/>
      </w:pPr>
      <w:r>
        <w:t>Все эти идеи соответствуют заданной структуре и рамкам главы.  Можно выбрать наиболее релевантные и развить их, добавив конкретные примеры и факты.</w:t>
      </w:r>
    </w:p>
    <w:p>
      <w:r>
        <w:br w:type="page"/>
      </w:r>
    </w:p>
    <w:p>
      <w:pPr>
        <w:pStyle w:val="Heading1"/>
      </w:pPr>
      <w:r>
        <w:t>Глава 3:  Нормативные требования и стандарты в области кибербезопасности: международные и российские стандарты.</w:t>
      </w:r>
    </w:p>
    <w:p>
      <w:pPr>
        <w:pStyle w:val="Heading2"/>
      </w:pPr>
      <w:r>
        <w:t>Структура Глава 3: Нормативное Регулирование и Стандарты Информационной Безопасности на Предприятиях Нефтегазовой Отрасли</w:t>
      </w:r>
    </w:p>
    <w:p>
      <w:r>
        <w:t>**I. Обзор Нормативно-Правовой Базы Информационной Безопасности в РФ**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 Российской Федерации существует комплекс нормативных правовых актов, регулирующих вопросы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Перечисление ключевых законов и нормативных актов: "О Федеральной службе по техническому и экспортному контролю", "О персональных данных", "О безопасности критической инфраструктуры", приказы ФСТЭК России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Нормативные акты устанавливают требования к защите информации, в том числе конфиденциальной и персональной.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Детальное описание требований к организации защиты информации, классификации информации, доступу к информации, защите от несанкционированного доступа и т.д.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Соблюдение требований законодательства является обязательным для всех организаций, в том числе предприятий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ответственности за нарушение требований законодательства, включая административные и уголовные наказания.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 нефтегазовой отрасли существуют специальные стандарты и рекомендации по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Перечисление ключевых стандартов и рекомендаций: ГОСТ Р ИСО/МЭК 27001,  рекомендации ФСТЭК России для предприятий нефтегазового комплекса, отраслевые стандарты, разрабатываемые отраслевыми организациями.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Стандарты и рекомендации содержат конкретные требования к организации системы управления информационной безопасностью (СУИБ).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элементов СУИБ: политики и процедуры, организационная структура, технические средства защиты, обучение персонала, мониторинг и аудит.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СУИБ в соответствии со стандартами позволяет повысить уровень защиты информации и снизить риски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Анализ преимуществ внедрения СУИБ, в том числе повышение доверия со стороны партнеров и клиентов, снижение финансовых потерь от инцидентов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Наряду с национальными стандартами существуют международные стандарты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Перечисление ключевых международных стандартов: ISO 27001, NIST Cybersecurity Framework, PCI DSS.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Соответствие международным стандартам позволяет повысить конкурентоспособность организации на мировом рынке.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соответствия международным стандартам, в том числе возможность участия в международных тендерах, повышение доверия со стороны иностранных партнеров.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Многие организации нефтегазовой отрасли стремятся к соответствию международным стандартам в рамках своей стратегии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внедрения международных стандартов на предприятиях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Предприятия нефтегазовой отрасли являются операторами критической информационной инфраструктуры (КИИ).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критериев отнесения объектов к КИИ.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объектов КИИ установлены повышенные требования к защите информации.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дополнительных требований к организации защиты информации, проведению мониторинга и аудита, реагированию на инциденты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Соблюдение требований к защите КИИ является обязательным и контролируется со стороны государства.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системы государственного контроля за соблюдением требований к защите КИИ.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Проведение аудита и сертификации систем информационной безопасности позволяет подтвердить соответствие требованиям стандартов и нормативных актов.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процедур проведения аудита и сертификации, используемых стандартов и критериев оценки.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Результаты аудита и сертификации могут быть использованы для повышения доверия со стороны партнеров и клиентов.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Примеры использования результатов аудита и сертификации в маркетинговых целях.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Периодическое проведение аудита и сертификации необходимо для поддержания высокого уровня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периодичности проведения аудита и сертификации.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 для главы 4, строго соответствующих предложенной структуре и рамкам.</w:t>
      </w:r>
    </w:p>
    <w:p>
      <w:pPr>
        <w:pStyle w:val="Heading2"/>
      </w:pPr>
      <w:r>
        <w:t>Структура Глава 4: Технические Средства Защиты Информации на Предприятиях Нефтегазовой Отрасли</w:t>
      </w:r>
    </w:p>
    <w:p>
      <w:pPr>
        <w:pStyle w:val="ListBullet"/>
      </w:pPr>
      <w:r>
        <w:rPr>
          <w:b/>
        </w:rPr>
        <w:t>I. Обзор Основных Технических Средств Защиты Информации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Технические средства защиты информации (ТСЗИ) являются важным элементом системы защиты информации.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Классификация ТСЗИ по функциональному назначению: средства идентификации и аутентификации, средства контроля доступа, средства защиты от вредоносного ПО, средства обнаружения и предотвращения вторжений, средства шифрования информации, средства резервного копирования и восстановления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Выбор ТСЗИ должен осуществляться на основе анализа рисков и потребностей организации.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Описание процесса выбора ТСЗИ: определение угроз и уязвимостей, оценка рисков, определение требований к ТСЗИ, выбор оптимального решения.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Внедрение и настройка ТСЗИ требует квалифицированного персонала.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необходимых навыков и знаний персонала, ответственного за внедрение и настройку ТСЗИ.</w:t>
      </w:r>
    </w:p>
    <w:p>
      <w:pPr>
        <w:pStyle w:val="ListBullet"/>
      </w:pPr>
      <w:r>
        <w:rPr>
          <w:b/>
        </w:rPr>
        <w:t>II. Средства Идентификации и Аутентификации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Надежная идентификация и аутентификация пользователей являются основой защиты информации.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методов идентификации и аутентификации: пароли, биометрические данные, двухфакторная аутентификация, смарт-карты, цифровые сертификаты.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повышения безопасности рекомендуется использовать многофакторную аутентификацию.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преимуществ многофакторной аутентификации.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регулярно менять пароли и применять сложные парольные политики.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требований к сложным паролям и срокам их смены.</w:t>
      </w:r>
    </w:p>
    <w:p>
      <w:pPr>
        <w:pStyle w:val="ListBullet"/>
      </w:pPr>
      <w:r>
        <w:rPr>
          <w:b/>
        </w:rPr>
        <w:t>III. Средства Контроля Доступа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Контроль доступа позволяет ограничить доступ пользователей к конфиденциальной информации.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методов контроля доступа: разграничение прав доступа, списки контроля доступа, ролевая модель доступа.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защиты от несанкционированного доступа необходимо применять принцип наименьших привилегий.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принципа наименьших привилегий и его реализации в системе контроля доступа.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Регулярный аудит прав доступа позволяет выявить и устранить нарушения.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процесса аудита прав доступа.</w:t>
      </w:r>
    </w:p>
    <w:p>
      <w:pPr>
        <w:pStyle w:val="ListBullet"/>
      </w:pPr>
      <w:r>
        <w:rPr>
          <w:b/>
        </w:rPr>
        <w:t>IV. Средства Защиты от Вредоносного ПО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Защита от вредоносного ПО является важной задачей обеспечения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типов вредоносного ПО: вирусы, трояны, черви, шпионское ПО, программы-вымогатели.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Для защиты от вредоносного ПО необходимо использовать антивирусные программы и системы обнаружения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функций антивирусных программ и систем обнаружения вторжений.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Регулярное обновление антивирусных баз и программного обеспечения позволяет повысить эффективность защиты.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необходимости регулярного обновления антивирусных баз и программного обеспечения.</w:t>
      </w:r>
    </w:p>
    <w:p>
      <w:pPr>
        <w:pStyle w:val="ListBullet"/>
      </w:pPr>
      <w:r>
        <w:rPr>
          <w:b/>
        </w:rPr>
        <w:t>V. Средства Шифрования Информации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Шифрование информации позволяет защитить ее от несанкционированного доступа.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различных методов шифрования: симметричное шифрование, асимметричное шифрование.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Шифрование необходимо использовать для защиты конфиденциальной информации при ее хранении и передаче.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сценариев использования шифрования информации.</w:t>
      </w:r>
    </w:p>
    <w:p>
      <w:pPr>
        <w:pStyle w:val="ListParagraph"/>
      </w:pPr>
      <w:r>
        <w:t xml:space="preserve">  </w:t>
      </w:r>
      <w:r>
        <w:rPr>
          <w:b/>
        </w:rPr>
        <w:t>Аргумент:</w:t>
      </w:r>
      <w:r>
        <w:rPr/>
        <w:t xml:space="preserve">  Необходимо правильно управлять ключами шифрования.</w:t>
      </w:r>
    </w:p>
    <w:p>
      <w:pPr>
        <w:pStyle w:val="ListParagraph"/>
      </w:pPr>
      <w:r>
        <w:t xml:space="preserve">  </w:t>
      </w:r>
      <w:r>
        <w:rPr>
          <w:b/>
        </w:rPr>
        <w:t>Подтверждение:</w:t>
      </w:r>
      <w:r>
        <w:rPr/>
        <w:t xml:space="preserve">  Описание методов управления ключами шифрования.</w:t>
      </w:r>
    </w:p>
    <w:p>
      <w:pPr>
        <w:pStyle w:val="ListBullet"/>
      </w:pPr>
      <w:r>
        <w:t>Эти идеи полностью соответствуют предложенной структуре и рамкам главы, концентрируясь на технических средствах защиты информации, применимых в нефтегазовой отрасли.</w:t>
      </w:r>
    </w:p>
    <w:p>
      <w:r>
        <w:br w:type="page"/>
      </w:r>
    </w:p>
    <w:p>
      <w:pPr>
        <w:pStyle w:val="Heading1"/>
      </w:pPr>
      <w:r>
        <w:t>Глава 4:  Выявление и документирование угроз: методы сбора информации, анализ рисков и создание реестра.</w:t>
      </w:r>
    </w:p>
    <w:p>
      <w:r>
        <w:rPr>
          <w:b/>
        </w:rPr>
        <w:t>I. Анализ Рисков Информационной Безопасности на Предприятиях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А. Идентификация Угроз:</w:t>
      </w:r>
    </w:p>
    <w:p>
      <w:pPr>
        <w:pStyle w:val="ListParagraph"/>
      </w:pPr>
      <w:r>
        <w:t xml:space="preserve">  1.  Внешние угрозы (хакерские атаки, DDoS-атаки, вирусы, вредоносное ПО).</w:t>
      </w:r>
    </w:p>
    <w:p>
      <w:pPr>
        <w:pStyle w:val="ListParagraph"/>
      </w:pPr>
      <w:r>
        <w:t xml:space="preserve">  2.  Внутренние угрозы (недобросовестные сотрудники, ошибки персонала, утечки данных).</w:t>
      </w:r>
    </w:p>
    <w:p>
      <w:pPr>
        <w:pStyle w:val="ListParagraph"/>
      </w:pPr>
      <w:r>
        <w:t xml:space="preserve">  3.  Природные и техногенные угрозы (пожары, наводнения, отключение электроэнергии).</w:t>
      </w:r>
    </w:p>
    <w:p>
      <w:pPr>
        <w:pStyle w:val="ListParagraph"/>
      </w:pPr>
      <w:r>
        <w:t xml:space="preserve">  </w:t>
      </w:r>
      <w:r>
        <w:rPr>
          <w:b/>
        </w:rPr>
        <w:t>Б. Оценка Уязвимостей:</w:t>
      </w:r>
    </w:p>
    <w:p>
      <w:pPr>
        <w:pStyle w:val="ListParagraph"/>
      </w:pPr>
      <w:r>
        <w:t xml:space="preserve">  1.  Уязвимости SCADA/DCS систем (отсутствие обновлений, слабые пароли, отсутствие сегментации сети).</w:t>
      </w:r>
    </w:p>
    <w:p>
      <w:pPr>
        <w:pStyle w:val="ListParagraph"/>
      </w:pPr>
      <w:r>
        <w:t xml:space="preserve">  2.  Уязвимости корпоративной IT-инфраструктуры (устаревшие системы, отсутствие патчей, слабые настройки безопасности).</w:t>
      </w:r>
    </w:p>
    <w:p>
      <w:pPr>
        <w:pStyle w:val="ListParagraph"/>
      </w:pPr>
      <w:r>
        <w:t xml:space="preserve">  3.  Уязвимости, связанные с человеческим фактором (отсутствие обучения, несоблюдение правил безопасности, фишинг).</w:t>
      </w:r>
    </w:p>
    <w:p>
      <w:pPr>
        <w:pStyle w:val="ListParagraph"/>
      </w:pPr>
      <w:r>
        <w:t xml:space="preserve">  </w:t>
      </w:r>
      <w:r>
        <w:rPr>
          <w:b/>
        </w:rPr>
        <w:t>В. Определение Вероятности и Возможного Ущерба:</w:t>
      </w:r>
    </w:p>
    <w:p>
      <w:pPr>
        <w:pStyle w:val="ListParagraph"/>
      </w:pPr>
      <w:r>
        <w:t xml:space="preserve">  1.  Оценка вероятности реализации каждой угрозы (на основе исторических данных, анализа текущей ситуации).</w:t>
      </w:r>
    </w:p>
    <w:p>
      <w:pPr>
        <w:pStyle w:val="ListParagraph"/>
      </w:pPr>
      <w:r>
        <w:t xml:space="preserve">  2.  Оценка возможного ущерба (финансовые потери, репутационные риски, нарушение производственного процесса, угроза жизни и здоровью людей).</w:t>
      </w:r>
    </w:p>
    <w:p>
      <w:pPr>
        <w:pStyle w:val="ListParagraph"/>
      </w:pPr>
      <w:r>
        <w:t xml:space="preserve">  </w:t>
      </w:r>
      <w:r>
        <w:rPr>
          <w:b/>
        </w:rPr>
        <w:t>Г. Ранжирование Рисков:</w:t>
      </w:r>
    </w:p>
    <w:p>
      <w:pPr>
        <w:pStyle w:val="ListParagraph"/>
      </w:pPr>
      <w:r>
        <w:t xml:space="preserve">  1.  Определение приоритетов по снижению рисков (на основе оценки вероятности и возможного ущерба).</w:t>
      </w:r>
    </w:p>
    <w:p>
      <w:pPr>
        <w:pStyle w:val="ListParagraph"/>
      </w:pPr>
      <w:r>
        <w:t xml:space="preserve">  2.  Разработка плана управления рисками.</w:t>
      </w:r>
    </w:p>
    <w:p>
      <w:pPr>
        <w:pStyle w:val="ListParagraph"/>
      </w:pPr>
      <w:r>
        <w:t xml:space="preserve">  </w:t>
      </w:r>
      <w:r>
        <w:rPr>
          <w:b/>
        </w:rPr>
        <w:t>А. Организационные Меры:</w:t>
      </w:r>
    </w:p>
    <w:p>
      <w:pPr>
        <w:pStyle w:val="ListParagraph"/>
      </w:pPr>
      <w:r>
        <w:t xml:space="preserve">  1.  Разработка политики информационной безопасности.</w:t>
      </w:r>
    </w:p>
    <w:p>
      <w:pPr>
        <w:pStyle w:val="ListParagraph"/>
      </w:pPr>
      <w:r>
        <w:t xml:space="preserve">  2.  Организация обучения и повышения квалификации персонала.</w:t>
      </w:r>
    </w:p>
    <w:p>
      <w:pPr>
        <w:pStyle w:val="ListParagraph"/>
      </w:pPr>
      <w:r>
        <w:t xml:space="preserve">  3.  Проведение регулярных аудитов и проверок.</w:t>
      </w:r>
    </w:p>
    <w:p>
      <w:pPr>
        <w:pStyle w:val="ListParagraph"/>
      </w:pPr>
      <w:r>
        <w:t xml:space="preserve">  4.  Разработка плана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Б. Технические Меры:</w:t>
      </w:r>
    </w:p>
    <w:p>
      <w:pPr>
        <w:pStyle w:val="ListParagraph"/>
      </w:pPr>
      <w:r>
        <w:t xml:space="preserve">  1.  Использование межсетевых экранов (firewall).</w:t>
      </w:r>
    </w:p>
    <w:p>
      <w:pPr>
        <w:pStyle w:val="ListParagraph"/>
      </w:pPr>
      <w:r>
        <w:t xml:space="preserve">  2.  Внедрение систем обнаружения и предотвращения вторжений (IDS/IPS).</w:t>
      </w:r>
    </w:p>
    <w:p>
      <w:pPr>
        <w:pStyle w:val="ListParagraph"/>
      </w:pPr>
      <w:r>
        <w:t xml:space="preserve">  3.  Использование антивирусного программного обеспечения.</w:t>
      </w:r>
    </w:p>
    <w:p>
      <w:pPr>
        <w:pStyle w:val="ListParagraph"/>
      </w:pPr>
      <w:r>
        <w:t xml:space="preserve">  4.  Внедрение систем контроля доступа.</w:t>
      </w:r>
    </w:p>
    <w:p>
      <w:pPr>
        <w:pStyle w:val="ListParagraph"/>
      </w:pPr>
      <w:r>
        <w:t xml:space="preserve">  5.  Шифрование данных.</w:t>
      </w:r>
    </w:p>
    <w:p>
      <w:pPr>
        <w:pStyle w:val="ListParagraph"/>
      </w:pPr>
      <w:r>
        <w:t xml:space="preserve">  6.  Разделение сети на сегменты.</w:t>
      </w:r>
    </w:p>
    <w:p>
      <w:pPr>
        <w:pStyle w:val="ListParagraph"/>
      </w:pPr>
      <w:r>
        <w:t xml:space="preserve">  7.  Мониторинг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В. Защита SCADA/DCS Систем:</w:t>
      </w:r>
    </w:p>
    <w:p>
      <w:pPr>
        <w:pStyle w:val="ListParagraph"/>
      </w:pPr>
      <w:r>
        <w:t xml:space="preserve">  1.  Сегментация сети.</w:t>
      </w:r>
    </w:p>
    <w:p>
      <w:pPr>
        <w:pStyle w:val="ListParagraph"/>
      </w:pPr>
      <w:r>
        <w:t xml:space="preserve">  2.  Использование специализированных межсетевых экранов для SCADA/DCS.</w:t>
      </w:r>
    </w:p>
    <w:p>
      <w:pPr>
        <w:pStyle w:val="ListParagraph"/>
      </w:pPr>
      <w:r>
        <w:t xml:space="preserve">  3.  Мониторинг трафика SCADA/DCS.</w:t>
      </w:r>
    </w:p>
    <w:p>
      <w:pPr>
        <w:pStyle w:val="ListParagraph"/>
      </w:pPr>
      <w:r>
        <w:t xml:space="preserve">  4.  Использование надежных методов аутентификации.</w:t>
      </w:r>
    </w:p>
    <w:p>
      <w:pPr>
        <w:pStyle w:val="ListParagraph"/>
      </w:pPr>
      <w:r>
        <w:t xml:space="preserve">  5.  Установка последних обновлений и патчей.</w:t>
      </w:r>
    </w:p>
    <w:p>
      <w:pPr>
        <w:pStyle w:val="ListParagraph"/>
      </w:pPr>
      <w:r>
        <w:t xml:space="preserve">  </w:t>
      </w:r>
      <w:r>
        <w:rPr>
          <w:b/>
        </w:rPr>
        <w:t>Г. Защита от Внутренних Угроз:</w:t>
      </w:r>
    </w:p>
    <w:p>
      <w:pPr>
        <w:pStyle w:val="ListParagraph"/>
      </w:pPr>
      <w:r>
        <w:t xml:space="preserve">  1.  Контроль доступа к информации.</w:t>
      </w:r>
    </w:p>
    <w:p>
      <w:pPr>
        <w:pStyle w:val="ListParagraph"/>
      </w:pPr>
      <w:r>
        <w:t xml:space="preserve">  2.  Разделение полномочий.</w:t>
      </w:r>
    </w:p>
    <w:p>
      <w:pPr>
        <w:pStyle w:val="ListParagraph"/>
      </w:pPr>
      <w:r>
        <w:t xml:space="preserve">  3.  Мониторинг действий пользователей.</w:t>
      </w:r>
    </w:p>
    <w:p>
      <w:pPr>
        <w:pStyle w:val="ListParagraph"/>
      </w:pPr>
      <w:r>
        <w:t xml:space="preserve">  4.  Проведение регулярных проверок.</w:t>
      </w:r>
    </w:p>
    <w:p>
      <w:pPr>
        <w:pStyle w:val="ListParagraph"/>
      </w:pPr>
      <w:r>
        <w:t xml:space="preserve">  </w:t>
      </w:r>
      <w:r>
        <w:rPr>
          <w:b/>
        </w:rPr>
        <w:t>А. Этапы Реагирования:</w:t>
      </w:r>
    </w:p>
    <w:p>
      <w:pPr>
        <w:pStyle w:val="ListParagraph"/>
      </w:pPr>
      <w:r>
        <w:t xml:space="preserve">  1.  Обнаружение инцидента.</w:t>
      </w:r>
    </w:p>
    <w:p>
      <w:pPr>
        <w:pStyle w:val="ListParagraph"/>
      </w:pPr>
      <w:r>
        <w:t xml:space="preserve">  2.  Подтверждение инцидента.</w:t>
      </w:r>
    </w:p>
    <w:p>
      <w:pPr>
        <w:pStyle w:val="ListParagraph"/>
      </w:pPr>
      <w:r>
        <w:t xml:space="preserve">  3.  Локализация инцидента.</w:t>
      </w:r>
    </w:p>
    <w:p>
      <w:pPr>
        <w:pStyle w:val="ListParagraph"/>
      </w:pPr>
      <w:r>
        <w:t xml:space="preserve">  4.  Устранение последствий инцидента.</w:t>
      </w:r>
    </w:p>
    <w:p>
      <w:pPr>
        <w:pStyle w:val="ListParagraph"/>
      </w:pPr>
      <w:r>
        <w:t xml:space="preserve">  5.  Восстановление работоспособности систем.</w:t>
      </w:r>
    </w:p>
    <w:p>
      <w:pPr>
        <w:pStyle w:val="ListParagraph"/>
      </w:pPr>
      <w:r>
        <w:t xml:space="preserve">  6.  Анализ инцидента и разработка мер по предотвращению повторения.</w:t>
      </w:r>
    </w:p>
    <w:p>
      <w:pPr>
        <w:pStyle w:val="ListParagraph"/>
      </w:pPr>
      <w:r>
        <w:t xml:space="preserve">  </w:t>
      </w:r>
      <w:r>
        <w:rPr>
          <w:b/>
        </w:rPr>
        <w:t>Б. Роли и Ответственности:</w:t>
      </w:r>
    </w:p>
    <w:p>
      <w:pPr>
        <w:pStyle w:val="ListParagraph"/>
      </w:pPr>
      <w:r>
        <w:t xml:space="preserve">  1.  Определение команды реагирования на инциденты.</w:t>
      </w:r>
    </w:p>
    <w:p>
      <w:pPr>
        <w:pStyle w:val="ListParagraph"/>
      </w:pPr>
      <w:r>
        <w:t xml:space="preserve">  2.  Определение ролей и ответственности каждого члена команды.</w:t>
      </w:r>
    </w:p>
    <w:p>
      <w:pPr>
        <w:pStyle w:val="ListParagraph"/>
      </w:pPr>
      <w:r>
        <w:t xml:space="preserve">  3.  Обеспечение необходимой подготовки и ресурсов.</w:t>
      </w:r>
    </w:p>
    <w:p>
      <w:pPr>
        <w:pStyle w:val="ListParagraph"/>
      </w:pPr>
      <w:r>
        <w:t xml:space="preserve">  </w:t>
      </w:r>
      <w:r>
        <w:rPr>
          <w:b/>
        </w:rPr>
        <w:t>В. Коммуникация:</w:t>
      </w:r>
    </w:p>
    <w:p>
      <w:pPr>
        <w:pStyle w:val="ListParagraph"/>
      </w:pPr>
      <w:r>
        <w:t xml:space="preserve">  1.  Определение каналов коммуникации.</w:t>
      </w:r>
    </w:p>
    <w:p>
      <w:pPr>
        <w:pStyle w:val="ListParagraph"/>
      </w:pPr>
      <w:r>
        <w:t xml:space="preserve">  2.  Определение порядка уведомления заинтересованных сторон.</w:t>
      </w:r>
    </w:p>
    <w:p>
      <w:pPr>
        <w:pStyle w:val="ListParagraph"/>
      </w:pPr>
      <w:r>
        <w:t xml:space="preserve">  3.  Обеспечение прозрачности и своевременности информации.</w:t>
      </w:r>
    </w:p>
    <w:p>
      <w:pPr>
        <w:pStyle w:val="ListParagraph"/>
      </w:pPr>
      <w:r>
        <w:t xml:space="preserve">  </w:t>
      </w:r>
      <w:r>
        <w:rPr>
          <w:b/>
        </w:rPr>
        <w:t>А. Разработка Политики Резервного Копирования:</w:t>
      </w:r>
    </w:p>
    <w:p>
      <w:pPr>
        <w:pStyle w:val="ListParagraph"/>
      </w:pPr>
      <w:r>
        <w:t xml:space="preserve">  1.  Определение критически важных данных.</w:t>
      </w:r>
    </w:p>
    <w:p>
      <w:pPr>
        <w:pStyle w:val="ListParagraph"/>
      </w:pPr>
      <w:r>
        <w:t xml:space="preserve">  2.  Определение частоты резервного копирования.</w:t>
      </w:r>
    </w:p>
    <w:p>
      <w:pPr>
        <w:pStyle w:val="ListParagraph"/>
      </w:pPr>
      <w:r>
        <w:t xml:space="preserve">  3.  Определение места хранения резервных копий.</w:t>
      </w:r>
    </w:p>
    <w:p>
      <w:pPr>
        <w:pStyle w:val="ListParagraph"/>
      </w:pPr>
      <w:r>
        <w:t xml:space="preserve">  </w:t>
      </w:r>
      <w:r>
        <w:rPr>
          <w:b/>
        </w:rPr>
        <w:t>Б. Проверка Резервных Копий:</w:t>
      </w:r>
    </w:p>
    <w:p>
      <w:pPr>
        <w:pStyle w:val="ListParagraph"/>
      </w:pPr>
      <w:r>
        <w:t xml:space="preserve">  1.  Регулярное тестирование резервных копий.</w:t>
      </w:r>
    </w:p>
    <w:p>
      <w:pPr>
        <w:pStyle w:val="ListParagraph"/>
      </w:pPr>
      <w:r>
        <w:t xml:space="preserve">  2.  Убедиться в возможности восстановления данных.</w:t>
      </w:r>
    </w:p>
    <w:p>
      <w:pPr>
        <w:pStyle w:val="ListParagraph"/>
      </w:pPr>
      <w:r>
        <w:t xml:space="preserve">  </w:t>
      </w:r>
      <w:r>
        <w:rPr>
          <w:b/>
        </w:rPr>
        <w:t>В. План Восстановления:</w:t>
      </w:r>
    </w:p>
    <w:p>
      <w:pPr>
        <w:pStyle w:val="ListParagraph"/>
      </w:pPr>
      <w:r>
        <w:t xml:space="preserve">  1.  Разработка плана восстановления данных.</w:t>
      </w:r>
    </w:p>
    <w:p>
      <w:pPr>
        <w:pStyle w:val="ListParagraph"/>
      </w:pPr>
      <w:r>
        <w:t xml:space="preserve">  2.  Определение сроков восстановления.</w:t>
      </w:r>
    </w:p>
    <w:p>
      <w:pPr>
        <w:pStyle w:val="ListParagraph"/>
      </w:pPr>
      <w:r>
        <w:t xml:space="preserve">  3.  Проведение тренировок по восстановлению данных.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список идей, полностью соответствующих предложенной структуре, для главы "Анализ Рисков Информационной Безопасности, Меры Защиты, Реагирование на Инциденты, Резервное Копирование и Восстановление Данных" на предприятиях нефтегазовой отрасли.  Я постарался дать достаточно конкретные предложения по каждой подструктуре.</w:t>
      </w:r>
    </w:p>
    <w:p>
      <w:pPr>
        <w:pStyle w:val="ListBullet"/>
      </w:pPr>
      <w:r>
        <w:rPr>
          <w:b/>
        </w:rPr>
        <w:t>I. Анализ Рисков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А. Идентификация Угроз:</w:t>
      </w:r>
    </w:p>
    <w:p>
      <w:pPr>
        <w:pStyle w:val="ListParagraph"/>
      </w:pPr>
      <w:r>
        <w:t xml:space="preserve">  1.  </w:t>
      </w:r>
      <w:r>
        <w:rPr>
          <w:b/>
        </w:rPr>
        <w:t>Внешние угрозы:</w:t>
      </w:r>
      <w:r>
        <w:rPr/>
        <w:t xml:space="preserve">  APT-атаки (Advanced Persistent Threats) на промышленные системы управления (ICS/SCADA), DDoS-атаки на критически важную инфраструктуру (удаленный доступ, онлайн-мониторинг), фишинг-кампании, направленные на сотрудников с доступом к конфиденциальной информации.</w:t>
      </w:r>
    </w:p>
    <w:p>
      <w:pPr>
        <w:pStyle w:val="ListParagraph"/>
      </w:pPr>
      <w:r>
        <w:t xml:space="preserve">  2.  </w:t>
      </w:r>
      <w:r>
        <w:rPr>
          <w:b/>
        </w:rPr>
        <w:t>Внутренние угрозы:</w:t>
      </w:r>
      <w:r>
        <w:rPr/>
        <w:t xml:space="preserve"> Неумышленная утечка данных сотрудниками (потеря носителей, отправка данных по небезопасным каналам),  злоупотребление полномочиями администраторами систем,  несоблюдение политик безопасности (слабые пароли, использование личных устройств).</w:t>
      </w:r>
    </w:p>
    <w:p>
      <w:pPr>
        <w:pStyle w:val="ListParagraph"/>
      </w:pPr>
      <w:r>
        <w:t xml:space="preserve">  3.  </w:t>
      </w:r>
      <w:r>
        <w:rPr>
          <w:b/>
        </w:rPr>
        <w:t>Природные и техногенные угрозы:</w:t>
      </w:r>
      <w:r>
        <w:rPr/>
        <w:t xml:space="preserve">  Повреждение серверов и систем из-за наводнений, пожаров,  отключение электроэнергии,  отказ оборудования (серверы, СХД, сетевое оборудование).</w:t>
      </w:r>
    </w:p>
    <w:p>
      <w:pPr>
        <w:pStyle w:val="ListParagraph"/>
      </w:pPr>
      <w:r>
        <w:t xml:space="preserve">  </w:t>
      </w:r>
      <w:r>
        <w:rPr>
          <w:b/>
        </w:rPr>
        <w:t>Б. Оценка Уязвимостей:</w:t>
      </w:r>
    </w:p>
    <w:p>
      <w:pPr>
        <w:pStyle w:val="ListParagraph"/>
      </w:pPr>
      <w:r>
        <w:t xml:space="preserve">  1.  </w:t>
      </w:r>
      <w:r>
        <w:rPr>
          <w:b/>
        </w:rPr>
        <w:t>Уязвимости SCADA/DCS систем:</w:t>
      </w:r>
      <w:r>
        <w:rPr/>
        <w:t xml:space="preserve">  Устаревшие версии прошивок, отсутствие патчей безопасности,  слабые пароли по умолчанию,  отсутствие сегментации сети,  незащищенный удаленный доступ.</w:t>
      </w:r>
    </w:p>
    <w:p>
      <w:pPr>
        <w:pStyle w:val="ListParagraph"/>
      </w:pPr>
      <w:r>
        <w:t xml:space="preserve">  2.  </w:t>
      </w:r>
      <w:r>
        <w:rPr>
          <w:b/>
        </w:rPr>
        <w:t>Уязвимости корпоративной IT-инфраструктуры:</w:t>
      </w:r>
      <w:r>
        <w:rPr/>
        <w:t xml:space="preserve">  Устаревшие операционные системы и приложения,  не настроенные межсетевые экраны,  отсутствие систем обнаружения вторжений (IDS/IPS),  недостаточное шифрование данных.</w:t>
      </w:r>
    </w:p>
    <w:p>
      <w:pPr>
        <w:pStyle w:val="ListParagraph"/>
      </w:pPr>
      <w:r>
        <w:t xml:space="preserve">  3.  </w:t>
      </w:r>
      <w:r>
        <w:rPr>
          <w:b/>
        </w:rPr>
        <w:t>Уязвимости, связанные с человеческим фактором:</w:t>
      </w:r>
      <w:r>
        <w:rPr/>
        <w:t xml:space="preserve">  Недостаточная осведомленность сотрудников о правилах информационной безопасности,  отсутствие регулярных тренингов,  фишинг-атаки,  социальная инженерия.</w:t>
      </w:r>
    </w:p>
    <w:p>
      <w:pPr>
        <w:pStyle w:val="ListParagraph"/>
      </w:pPr>
      <w:r>
        <w:t xml:space="preserve">  </w:t>
      </w:r>
      <w:r>
        <w:rPr>
          <w:b/>
        </w:rPr>
        <w:t>В. Определение Вероятности и Возможного Ущерба:</w:t>
      </w:r>
    </w:p>
    <w:p>
      <w:pPr>
        <w:pStyle w:val="ListParagraph"/>
      </w:pPr>
      <w:r>
        <w:t xml:space="preserve">  1.  </w:t>
      </w:r>
      <w:r>
        <w:rPr>
          <w:b/>
        </w:rPr>
        <w:t>Оценка вероятности:</w:t>
      </w:r>
      <w:r>
        <w:rPr/>
        <w:t xml:space="preserve"> Использование исторических данных о инцидентах,  оценка текущей ситуации (угрозы, уязвимости),  использование моделей угроз.  Присвоение вероятности (низкая, средняя, высокая) каждой угрозе.</w:t>
      </w:r>
    </w:p>
    <w:p>
      <w:pPr>
        <w:pStyle w:val="ListParagraph"/>
      </w:pPr>
      <w:r>
        <w:t xml:space="preserve">  2.  </w:t>
      </w:r>
      <w:r>
        <w:rPr>
          <w:b/>
        </w:rPr>
        <w:t>Оценка ущерба:</w:t>
      </w:r>
      <w:r>
        <w:rPr/>
        <w:t xml:space="preserve">  Определение финансовых потерь (прямые и косвенные),  репутационные риски,  нарушение производственного процесса,  угроза жизни и здоровью людей,  юридические последствия.  Оценка ущерба в денежном выражении.</w:t>
      </w:r>
    </w:p>
    <w:p>
      <w:pPr>
        <w:pStyle w:val="ListParagraph"/>
      </w:pPr>
      <w:r>
        <w:t xml:space="preserve">  </w:t>
      </w:r>
      <w:r>
        <w:rPr>
          <w:b/>
        </w:rPr>
        <w:t>Г. Ранжирование Рисков:</w:t>
      </w:r>
    </w:p>
    <w:p>
      <w:pPr>
        <w:pStyle w:val="ListParagraph"/>
      </w:pPr>
      <w:r>
        <w:t xml:space="preserve">  1.  </w:t>
      </w:r>
      <w:r>
        <w:rPr>
          <w:b/>
        </w:rPr>
        <w:t>Определение приоритетов:</w:t>
      </w:r>
      <w:r>
        <w:rPr/>
        <w:t xml:space="preserve">  Использование матрицы рисков (вероятность x ущерб) для ранжирования рисков.  Определение критических, высоких, средних и низких рисков.</w:t>
      </w:r>
    </w:p>
    <w:p>
      <w:pPr>
        <w:pStyle w:val="ListParagraph"/>
      </w:pPr>
      <w:r>
        <w:t xml:space="preserve">  2.  </w:t>
      </w:r>
      <w:r>
        <w:rPr>
          <w:b/>
        </w:rPr>
        <w:t>Разработка плана управления рисками:</w:t>
      </w:r>
      <w:r>
        <w:rPr/>
        <w:t xml:space="preserve">  Разработка стратегии реагирования на каждый риск (снижение, передача, принятие, избежание).  Определение ответственных за выполнение плана.</w:t>
      </w:r>
    </w:p>
    <w:p>
      <w:pPr>
        <w:pStyle w:val="ListBullet"/>
      </w:pPr>
      <w:r>
        <w:rPr>
          <w:b/>
        </w:rPr>
        <w:t>II. Меры Защиты Информации</w:t>
      </w:r>
    </w:p>
    <w:p>
      <w:pPr>
        <w:pStyle w:val="ListParagraph"/>
      </w:pPr>
      <w:r>
        <w:t xml:space="preserve">  </w:t>
      </w:r>
      <w:r>
        <w:rPr>
          <w:b/>
        </w:rPr>
        <w:t>А. Организационные Меры:</w:t>
      </w:r>
    </w:p>
    <w:p>
      <w:pPr>
        <w:pStyle w:val="ListParagraph"/>
      </w:pPr>
      <w:r>
        <w:t xml:space="preserve">  1.  </w:t>
      </w:r>
      <w:r>
        <w:rPr>
          <w:b/>
        </w:rPr>
        <w:t>Разработка политики информационной безопасности:</w:t>
      </w:r>
      <w:r>
        <w:rPr/>
        <w:t xml:space="preserve">  Определение правил и процедур обеспечения безопасности информации,  определение ролей и ответственности,  определение порядка реагирования на инциденты.</w:t>
      </w:r>
    </w:p>
    <w:p>
      <w:pPr>
        <w:pStyle w:val="ListParagraph"/>
      </w:pPr>
      <w:r>
        <w:t xml:space="preserve">  2.  </w:t>
      </w:r>
      <w:r>
        <w:rPr>
          <w:b/>
        </w:rPr>
        <w:t>Организация обучения и повышения квалификации персонала:</w:t>
      </w:r>
      <w:r>
        <w:rPr/>
        <w:t xml:space="preserve">  Регулярные тренинги по информационной безопасности,  тестирование на фишинг,  информирование о новых угрозах.</w:t>
      </w:r>
    </w:p>
    <w:p>
      <w:pPr>
        <w:pStyle w:val="ListParagraph"/>
      </w:pPr>
      <w:r>
        <w:t xml:space="preserve">  3.  </w:t>
      </w:r>
      <w:r>
        <w:rPr>
          <w:b/>
        </w:rPr>
        <w:t>Проведение регулярных аудитов и проверок:</w:t>
      </w:r>
      <w:r>
        <w:rPr/>
        <w:t xml:space="preserve">  Оценка соответствия политики информационной безопасности,  оценка эффективности мер защиты,  выявление уязвимостей.</w:t>
      </w:r>
    </w:p>
    <w:p>
      <w:pPr>
        <w:pStyle w:val="ListParagraph"/>
      </w:pPr>
      <w:r>
        <w:t xml:space="preserve">  4.  </w:t>
      </w:r>
      <w:r>
        <w:rPr>
          <w:b/>
        </w:rPr>
        <w:t>Разработка плана реагирования на инциденты:</w:t>
      </w:r>
      <w:r>
        <w:rPr/>
        <w:t xml:space="preserve">  Определение порядка действий при возникновении инцидента,  определение ответственных,  определение порядка коммуникации.</w:t>
      </w:r>
    </w:p>
    <w:p>
      <w:pPr>
        <w:pStyle w:val="ListParagraph"/>
      </w:pPr>
      <w:r>
        <w:t xml:space="preserve">  </w:t>
      </w:r>
      <w:r>
        <w:rPr>
          <w:b/>
        </w:rPr>
        <w:t>Б. Технические Меры:</w:t>
      </w:r>
    </w:p>
    <w:p>
      <w:pPr>
        <w:pStyle w:val="ListParagraph"/>
      </w:pPr>
      <w:r>
        <w:t xml:space="preserve">  1.  </w:t>
      </w:r>
      <w:r>
        <w:rPr>
          <w:b/>
        </w:rPr>
        <w:t>Использование межсетевых экранов (firewall):</w:t>
      </w:r>
      <w:r>
        <w:rPr/>
        <w:t xml:space="preserve">  Настройка правил фильтрации трафика,  защита от внешних атак.</w:t>
      </w:r>
    </w:p>
    <w:p>
      <w:pPr>
        <w:pStyle w:val="ListParagraph"/>
      </w:pPr>
      <w:r>
        <w:t xml:space="preserve">  2.  </w:t>
      </w:r>
      <w:r>
        <w:rPr>
          <w:b/>
        </w:rPr>
        <w:t>Внедрение систем обнаружения и предотвращения вторжений (IDS/IPS):</w:t>
      </w:r>
      <w:r>
        <w:rPr/>
        <w:t xml:space="preserve">  Обнаружение и блокирование подозрительной активности в сети.</w:t>
      </w:r>
    </w:p>
    <w:p>
      <w:pPr>
        <w:pStyle w:val="ListParagraph"/>
      </w:pPr>
      <w:r>
        <w:t xml:space="preserve">  3.  </w:t>
      </w:r>
      <w:r>
        <w:rPr>
          <w:b/>
        </w:rPr>
        <w:t>Использование антивирусного программного обеспечения:</w:t>
      </w:r>
      <w:r>
        <w:rPr/>
        <w:t xml:space="preserve">  Защита от вредоносного ПО.</w:t>
      </w:r>
    </w:p>
    <w:p>
      <w:pPr>
        <w:pStyle w:val="ListParagraph"/>
      </w:pPr>
      <w:r>
        <w:t xml:space="preserve">  4.  </w:t>
      </w:r>
      <w:r>
        <w:rPr>
          <w:b/>
        </w:rPr>
        <w:t>Внедрение систем контроля доступа:</w:t>
      </w:r>
      <w:r>
        <w:rPr/>
        <w:t xml:space="preserve">  Ограничение доступа к информации на основе ролей и прав пользователей.</w:t>
      </w:r>
    </w:p>
    <w:p>
      <w:pPr>
        <w:pStyle w:val="ListParagraph"/>
      </w:pPr>
      <w:r>
        <w:t xml:space="preserve">  5.  </w:t>
      </w:r>
      <w:r>
        <w:rPr>
          <w:b/>
        </w:rPr>
        <w:t>Шифрование данных:</w:t>
      </w:r>
      <w:r>
        <w:rPr/>
        <w:t xml:space="preserve">  Защита конфиденциальной информации при хранении и передаче.</w:t>
      </w:r>
    </w:p>
    <w:p>
      <w:pPr>
        <w:pStyle w:val="ListParagraph"/>
      </w:pPr>
      <w:r>
        <w:t xml:space="preserve">  6.  </w:t>
      </w:r>
      <w:r>
        <w:rPr>
          <w:b/>
        </w:rPr>
        <w:t>Разделение сети на сегменты:</w:t>
      </w:r>
      <w:r>
        <w:rPr/>
        <w:t xml:space="preserve">  Изоляция критически важных систем от остальной сети.</w:t>
      </w:r>
    </w:p>
    <w:p>
      <w:pPr>
        <w:pStyle w:val="ListParagraph"/>
      </w:pPr>
      <w:r>
        <w:t xml:space="preserve">  7.  </w:t>
      </w:r>
      <w:r>
        <w:rPr>
          <w:b/>
        </w:rPr>
        <w:t>Мониторинг безопасности:</w:t>
      </w:r>
      <w:r>
        <w:rPr/>
        <w:t xml:space="preserve">  Сбор и анализ журналов событий,  обнаружение аномалий.</w:t>
      </w:r>
    </w:p>
    <w:p>
      <w:pPr>
        <w:pStyle w:val="ListParagraph"/>
      </w:pPr>
      <w:r>
        <w:t xml:space="preserve">  </w:t>
      </w:r>
      <w:r>
        <w:rPr>
          <w:b/>
        </w:rPr>
        <w:t>В. Защита SCADA/DCS Систем:</w:t>
      </w:r>
    </w:p>
    <w:p>
      <w:pPr>
        <w:pStyle w:val="ListParagraph"/>
      </w:pPr>
      <w:r>
        <w:t xml:space="preserve">  1.  </w:t>
      </w:r>
      <w:r>
        <w:rPr>
          <w:b/>
        </w:rPr>
        <w:t>Сегментация сети:</w:t>
      </w:r>
      <w:r>
        <w:rPr/>
        <w:t xml:space="preserve">  Изоляция SCADA/DCS сети от корпоративной сети и интернета.</w:t>
      </w:r>
    </w:p>
    <w:p>
      <w:pPr>
        <w:pStyle w:val="ListParagraph"/>
      </w:pPr>
      <w:r>
        <w:t xml:space="preserve">  2.  </w:t>
      </w:r>
      <w:r>
        <w:rPr>
          <w:b/>
        </w:rPr>
        <w:t>Использование специализированных межсетевых экранов для SCADA/DCS:</w:t>
      </w:r>
      <w:r>
        <w:rPr/>
        <w:t xml:space="preserve">  Поддержка промышленных протоколов,  глубокий анализ пакетов.</w:t>
      </w:r>
    </w:p>
    <w:p>
      <w:pPr>
        <w:pStyle w:val="ListParagraph"/>
      </w:pPr>
      <w:r>
        <w:t xml:space="preserve">  3.  </w:t>
      </w:r>
      <w:r>
        <w:rPr>
          <w:b/>
        </w:rPr>
        <w:t>Мониторинг трафика SCADA/DCS:</w:t>
      </w:r>
      <w:r>
        <w:rPr/>
        <w:t xml:space="preserve">  Обнаружение аномалий и подозрительной активности.</w:t>
      </w:r>
    </w:p>
    <w:p>
      <w:pPr>
        <w:pStyle w:val="ListParagraph"/>
      </w:pPr>
      <w:r>
        <w:t xml:space="preserve">  4.  </w:t>
      </w:r>
      <w:r>
        <w:rPr>
          <w:b/>
        </w:rPr>
        <w:t>Использование надежных методов аутентификации:</w:t>
      </w:r>
      <w:r>
        <w:rPr/>
        <w:t xml:space="preserve">  Многофакторная аутентификация,  цифровые сертификаты.</w:t>
      </w:r>
    </w:p>
    <w:p>
      <w:pPr>
        <w:pStyle w:val="ListParagraph"/>
      </w:pPr>
      <w:r>
        <w:t xml:space="preserve">  5.  </w:t>
      </w:r>
      <w:r>
        <w:rPr>
          <w:b/>
        </w:rPr>
        <w:t>Установка последних обновлений и патчей:</w:t>
      </w:r>
      <w:r>
        <w:rPr/>
        <w:t xml:space="preserve">  Устранение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Г. Защита от Внутренних Угроз:</w:t>
      </w:r>
    </w:p>
    <w:p>
      <w:pPr>
        <w:pStyle w:val="ListParagraph"/>
      </w:pPr>
      <w:r>
        <w:t xml:space="preserve">  1.  </w:t>
      </w:r>
      <w:r>
        <w:rPr>
          <w:b/>
        </w:rPr>
        <w:t>Контроль доступа к информации:</w:t>
      </w:r>
      <w:r>
        <w:rPr/>
        <w:t xml:space="preserve">  Принцип наименьших привилегий.</w:t>
      </w:r>
    </w:p>
    <w:p>
      <w:pPr>
        <w:pStyle w:val="ListParagraph"/>
      </w:pPr>
      <w:r>
        <w:t xml:space="preserve">  2.  </w:t>
      </w:r>
      <w:r>
        <w:rPr>
          <w:b/>
        </w:rPr>
        <w:t>Разделение полномочий:</w:t>
      </w:r>
      <w:r>
        <w:rPr/>
        <w:t xml:space="preserve">  Предотвращение злоупотреблений.</w:t>
      </w:r>
    </w:p>
    <w:p>
      <w:pPr>
        <w:pStyle w:val="ListParagraph"/>
      </w:pPr>
      <w:r>
        <w:t xml:space="preserve">  3.  </w:t>
      </w:r>
      <w:r>
        <w:rPr>
          <w:b/>
        </w:rPr>
        <w:t>Мониторинг действий пользователей:</w:t>
      </w:r>
      <w:r>
        <w:rPr/>
        <w:t xml:space="preserve">  Обнаружение подозрительной активности.</w:t>
      </w:r>
    </w:p>
    <w:p>
      <w:pPr>
        <w:pStyle w:val="ListParagraph"/>
      </w:pPr>
      <w:r>
        <w:t xml:space="preserve">  4.  </w:t>
      </w:r>
      <w:r>
        <w:rPr>
          <w:b/>
        </w:rPr>
        <w:t>Проведение регулярных проверок:</w:t>
      </w:r>
      <w:r>
        <w:rPr/>
        <w:t xml:space="preserve">  Оценка соблюдения правил безопасности.</w:t>
      </w:r>
    </w:p>
    <w:p>
      <w:pPr>
        <w:pStyle w:val="ListBullet"/>
      </w:pPr>
      <w:r>
        <w:rPr>
          <w:b/>
        </w:rPr>
        <w:t>III. Реагирование на Инциденты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А. Этапы Реагирования:</w:t>
      </w:r>
    </w:p>
    <w:p>
      <w:pPr>
        <w:pStyle w:val="ListParagraph"/>
      </w:pPr>
      <w:r>
        <w:t xml:space="preserve">  1.  </w:t>
      </w:r>
      <w:r>
        <w:rPr>
          <w:b/>
        </w:rPr>
        <w:t>Обнаружение инцидента:</w:t>
      </w:r>
      <w:r>
        <w:rPr/>
        <w:t xml:space="preserve">  Использование систем мониторинга,  анализ журналов событий,  сообщения от пользователей.</w:t>
      </w:r>
    </w:p>
    <w:p>
      <w:pPr>
        <w:pStyle w:val="ListParagraph"/>
      </w:pPr>
      <w:r>
        <w:t xml:space="preserve">  2.  </w:t>
      </w:r>
      <w:r>
        <w:rPr>
          <w:b/>
        </w:rPr>
        <w:t>Подтверждение инцидента:</w:t>
      </w:r>
      <w:r>
        <w:rPr/>
        <w:t xml:space="preserve">  Анализ собранных данных,  оценка масштаба инцидента.</w:t>
      </w:r>
    </w:p>
    <w:p>
      <w:pPr>
        <w:pStyle w:val="ListParagraph"/>
      </w:pPr>
      <w:r>
        <w:t xml:space="preserve">  3.  </w:t>
      </w:r>
      <w:r>
        <w:rPr>
          <w:b/>
        </w:rPr>
        <w:t>Локализация инцидента:</w:t>
      </w:r>
      <w:r>
        <w:rPr/>
        <w:t xml:space="preserve">  Изоляция затронутых систем,  ограничение доступа к информации.</w:t>
      </w:r>
    </w:p>
    <w:p>
      <w:pPr>
        <w:pStyle w:val="ListParagraph"/>
      </w:pPr>
      <w:r>
        <w:t xml:space="preserve">  4.  </w:t>
      </w:r>
      <w:r>
        <w:rPr>
          <w:b/>
        </w:rPr>
        <w:t>Устранение последствий инцидента:</w:t>
      </w:r>
      <w:r>
        <w:rPr/>
        <w:t xml:space="preserve">  Удаление вредоносного ПО,  восстановление данных,  закрытие уязвимостей.</w:t>
      </w:r>
    </w:p>
    <w:p>
      <w:pPr>
        <w:pStyle w:val="ListParagraph"/>
      </w:pPr>
      <w:r>
        <w:t xml:space="preserve">  5.  </w:t>
      </w:r>
      <w:r>
        <w:rPr>
          <w:b/>
        </w:rPr>
        <w:t>Восстановление работоспособности систем:</w:t>
      </w:r>
      <w:r>
        <w:rPr/>
        <w:t xml:space="preserve">  Запуск систем,  проверка работоспособности.</w:t>
      </w:r>
    </w:p>
    <w:p>
      <w:pPr>
        <w:pStyle w:val="ListParagraph"/>
      </w:pPr>
      <w:r>
        <w:t xml:space="preserve">  6.  </w:t>
      </w:r>
      <w:r>
        <w:rPr>
          <w:b/>
        </w:rPr>
        <w:t>Анализ инцидента и разработка мер по предотвращению повторения:</w:t>
      </w:r>
      <w:r>
        <w:rPr/>
        <w:t xml:space="preserve">  Выявление причин инцидента,  разработка рекомендаций по улучшению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Роли и Ответственности:</w:t>
      </w:r>
    </w:p>
    <w:p>
      <w:pPr>
        <w:pStyle w:val="ListParagraph"/>
      </w:pPr>
      <w:r>
        <w:t xml:space="preserve">  1.  </w:t>
      </w:r>
      <w:r>
        <w:rPr>
          <w:b/>
        </w:rPr>
        <w:t>Определение команды реагирования на инциденты:</w:t>
      </w:r>
      <w:r>
        <w:rPr/>
        <w:t xml:space="preserve">  Представители IT-отдела,  службы безопасности,  руководители подразделений.</w:t>
      </w:r>
    </w:p>
    <w:p>
      <w:pPr>
        <w:pStyle w:val="ListParagraph"/>
      </w:pPr>
      <w:r>
        <w:t xml:space="preserve">  2.  </w:t>
      </w:r>
      <w:r>
        <w:rPr>
          <w:b/>
        </w:rPr>
        <w:t>Определение ролей и ответственности каждого члена команды:</w:t>
      </w:r>
      <w:r>
        <w:rPr/>
        <w:t xml:space="preserve">  Руководитель группы,  аналитик,  специалист по восстановлению данных.</w:t>
      </w:r>
    </w:p>
    <w:p>
      <w:pPr>
        <w:pStyle w:val="ListParagraph"/>
      </w:pPr>
      <w:r>
        <w:t xml:space="preserve">  3.  </w:t>
      </w:r>
      <w:r>
        <w:rPr>
          <w:b/>
        </w:rPr>
        <w:t>Обеспечение необходимой подготовки и ресурсов:</w:t>
      </w:r>
      <w:r>
        <w:rPr/>
        <w:t xml:space="preserve">  Обучение,  инструменты,  документация.</w:t>
      </w:r>
    </w:p>
    <w:p>
      <w:pPr>
        <w:pStyle w:val="ListParagraph"/>
      </w:pPr>
      <w:r>
        <w:t xml:space="preserve">  </w:t>
      </w:r>
      <w:r>
        <w:rPr>
          <w:b/>
        </w:rPr>
        <w:t>В. Коммуникация:</w:t>
      </w:r>
    </w:p>
    <w:p>
      <w:pPr>
        <w:pStyle w:val="ListParagraph"/>
      </w:pPr>
      <w:r>
        <w:t xml:space="preserve">  1.  </w:t>
      </w:r>
      <w:r>
        <w:rPr>
          <w:b/>
        </w:rPr>
        <w:t>Определение каналов коммуникации:</w:t>
      </w:r>
      <w:r>
        <w:rPr/>
        <w:t xml:space="preserve">  Телефон,  электронная почта,  специальные системы обмена сообщениями.</w:t>
      </w:r>
    </w:p>
    <w:p>
      <w:pPr>
        <w:pStyle w:val="ListParagraph"/>
      </w:pPr>
      <w:r>
        <w:t xml:space="preserve">  2.  </w:t>
      </w:r>
      <w:r>
        <w:rPr>
          <w:b/>
        </w:rPr>
        <w:t>Определение порядка уведомления заинтересованных сторон:</w:t>
      </w:r>
      <w:r>
        <w:rPr/>
        <w:t xml:space="preserve">  Руководство компании,  правоохранительные органы,  страховые компании.</w:t>
      </w:r>
    </w:p>
    <w:p>
      <w:pPr>
        <w:pStyle w:val="ListParagraph"/>
      </w:pPr>
      <w:r>
        <w:t xml:space="preserve">  3.  </w:t>
      </w:r>
      <w:r>
        <w:rPr>
          <w:b/>
        </w:rPr>
        <w:t>Обеспечение прозрачности и своевременности информации:</w:t>
      </w:r>
      <w:r>
        <w:rPr/>
        <w:t xml:space="preserve">  Информирование заинтересованных сторон о ходе расследования и принятых мерах.</w:t>
      </w:r>
    </w:p>
    <w:p>
      <w:pPr>
        <w:pStyle w:val="ListBullet"/>
      </w:pPr>
      <w:r>
        <w:rPr>
          <w:b/>
        </w:rPr>
        <w:t>IV. Резервное Копирование и Восстановление Данных</w:t>
      </w:r>
    </w:p>
    <w:p>
      <w:pPr>
        <w:pStyle w:val="ListParagraph"/>
      </w:pPr>
      <w:r>
        <w:t xml:space="preserve">  1.  </w:t>
      </w:r>
      <w:r>
        <w:rPr>
          <w:b/>
        </w:rPr>
        <w:t>Определение критически важных данных:</w:t>
      </w:r>
      <w:r>
        <w:rPr/>
        <w:t xml:space="preserve">  Выявление данных, потеря которых может привести к серьезным последствиям.</w:t>
      </w:r>
    </w:p>
    <w:p>
      <w:pPr>
        <w:pStyle w:val="ListParagraph"/>
      </w:pPr>
      <w:r>
        <w:t xml:space="preserve">  2.  </w:t>
      </w:r>
      <w:r>
        <w:rPr>
          <w:b/>
        </w:rPr>
        <w:t>Разработка плана резервного копирования:</w:t>
      </w:r>
      <w:r>
        <w:rPr/>
        <w:t xml:space="preserve">  Определение частоты резервного копирования,  типа резервного копирования (полное, инкрементное, дифференциальное),  места хранения резервных копий.</w:t>
      </w:r>
    </w:p>
    <w:p>
      <w:pPr>
        <w:pStyle w:val="ListParagraph"/>
      </w:pPr>
      <w:r>
        <w:t xml:space="preserve">  3.  </w:t>
      </w:r>
      <w:r>
        <w:rPr>
          <w:b/>
        </w:rPr>
        <w:t>Реализация плана резервного копирования:</w:t>
      </w:r>
      <w:r>
        <w:rPr/>
        <w:t xml:space="preserve">  Установка и настройка программного обеспечения для резервного копирования,  автоматизация процесса резервного копирования.</w:t>
      </w:r>
    </w:p>
    <w:p>
      <w:pPr>
        <w:pStyle w:val="ListParagraph"/>
      </w:pPr>
      <w:r>
        <w:t xml:space="preserve">  4.  </w:t>
      </w:r>
      <w:r>
        <w:rPr>
          <w:b/>
        </w:rPr>
        <w:t>Тестирование плана восстановления данных:</w:t>
      </w:r>
      <w:r>
        <w:rPr/>
        <w:t xml:space="preserve">  Проведение регулярных тестов восстановления данных для проверки работоспособности плана.</w:t>
      </w:r>
    </w:p>
    <w:p>
      <w:pPr>
        <w:pStyle w:val="ListParagraph"/>
      </w:pPr>
      <w:r>
        <w:t xml:space="preserve">  5.  </w:t>
      </w:r>
      <w:r>
        <w:rPr>
          <w:b/>
        </w:rPr>
        <w:t>Хранение резервных копий в безопасном месте:</w:t>
      </w:r>
      <w:r>
        <w:rPr/>
        <w:t xml:space="preserve">  Обеспечение защиты резервных копий от несанкционированного доступа,  уничтожения и повреждения (включая физическую защиту и шифрование).</w:t>
      </w:r>
    </w:p>
    <w:p>
      <w:pPr>
        <w:pStyle w:val="ListParagraph"/>
      </w:pPr>
      <w:r>
        <w:t xml:space="preserve">  6.  </w:t>
      </w:r>
      <w:r>
        <w:rPr>
          <w:b/>
        </w:rPr>
        <w:t>Определение времени восстановления (RTO) и точки восстановления (RPO) для каждой системы:</w:t>
      </w:r>
      <w:r>
        <w:rPr/>
        <w:t xml:space="preserve">  Определение приемлемого времени простоя и потерь данных.</w:t>
      </w:r>
    </w:p>
    <w:p>
      <w:pPr>
        <w:pStyle w:val="ListParagraph"/>
      </w:pPr>
      <w:r>
        <w:t xml:space="preserve">  7. </w:t>
      </w:r>
      <w:r>
        <w:rPr>
          <w:b/>
        </w:rPr>
        <w:t>Использование различных мест хранения (off-site):</w:t>
      </w:r>
      <w:r>
        <w:rPr/>
        <w:t xml:space="preserve"> Использование облачных хранилищ или других удаленных площадок для хранения резервных копий, чтобы обеспечить защиту от локальных катастроф.</w:t>
      </w:r>
    </w:p>
    <w:p>
      <w:pPr>
        <w:pStyle w:val="ListBullet"/>
      </w:pPr>
      <w:r>
        <w:t>Надеюсь, этот список будет полезен для разработки вашей стратегии информационной безопасности!</w:t>
      </w:r>
    </w:p>
    <w:p>
      <w:r>
        <w:br w:type="page"/>
      </w:r>
    </w:p>
    <w:p>
      <w:pPr>
        <w:pStyle w:val="Heading1"/>
      </w:pPr>
      <w:r>
        <w:t>Глава 5:  Мониторинг и обнаружение угроз: системы обнаружения вторжений, анализ журналов и сетевого трафика.</w:t>
      </w:r>
    </w:p>
    <w:p>
      <w:r>
        <w:rPr>
          <w:b/>
        </w:rPr>
        <w:t>I. Перспективы Развития Систем Информационной Безопасности на Предприятиях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А. Использование Искусственного Интеллекта и Машинного Обучения:</w:t>
      </w:r>
    </w:p>
    <w:p>
      <w:pPr>
        <w:pStyle w:val="ListParagraph"/>
      </w:pPr>
      <w:r>
        <w:t xml:space="preserve">  1.  Автоматизация обнаружения и предотвращения угроз.</w:t>
      </w:r>
    </w:p>
    <w:p>
      <w:pPr>
        <w:pStyle w:val="ListParagraph"/>
      </w:pPr>
      <w:r>
        <w:t xml:space="preserve">  2.  Анализ поведения пользователей для выявления аномалий.</w:t>
      </w:r>
    </w:p>
    <w:p>
      <w:pPr>
        <w:pStyle w:val="ListParagraph"/>
      </w:pPr>
      <w:r>
        <w:t xml:space="preserve">  3.  Прогнозирование угроз на основе исторических данных.</w:t>
      </w:r>
    </w:p>
    <w:p>
      <w:pPr>
        <w:pStyle w:val="ListParagraph"/>
      </w:pPr>
      <w:r>
        <w:t xml:space="preserve">  </w:t>
      </w:r>
      <w:r>
        <w:rPr>
          <w:b/>
        </w:rPr>
        <w:t>Б. Облачные Технологии и Информационная Безопасность:</w:t>
      </w:r>
    </w:p>
    <w:p>
      <w:pPr>
        <w:pStyle w:val="ListParagraph"/>
      </w:pPr>
      <w:r>
        <w:t xml:space="preserve">  1.  Преимущества и риски использования облачных сервисов.</w:t>
      </w:r>
    </w:p>
    <w:p>
      <w:pPr>
        <w:pStyle w:val="ListParagraph"/>
      </w:pPr>
      <w:r>
        <w:t xml:space="preserve">  2.  Меры защиты данных в облачной инфраструктуре.</w:t>
      </w:r>
    </w:p>
    <w:p>
      <w:pPr>
        <w:pStyle w:val="ListParagraph"/>
      </w:pPr>
      <w:r>
        <w:t xml:space="preserve">  3.  Гибридные облачные решения для обеспечения гибкости 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В. Блокчейн-Технологии для Защиты Данных:</w:t>
      </w:r>
    </w:p>
    <w:p>
      <w:pPr>
        <w:pStyle w:val="ListParagraph"/>
      </w:pPr>
      <w:r>
        <w:t xml:space="preserve">  1.  Использование блокчейна для обеспечения целостности и неизменности данных.</w:t>
      </w:r>
    </w:p>
    <w:p>
      <w:pPr>
        <w:pStyle w:val="ListParagraph"/>
      </w:pPr>
      <w:r>
        <w:t xml:space="preserve">  2.  Защита цепочек поставок с помощью блокчейна.</w:t>
      </w:r>
    </w:p>
    <w:p>
      <w:pPr>
        <w:pStyle w:val="ListParagraph"/>
      </w:pPr>
      <w:r>
        <w:t xml:space="preserve">  3.  Идентификация и аутентификация с использованием блокчейна.</w:t>
      </w:r>
    </w:p>
    <w:p>
      <w:pPr>
        <w:pStyle w:val="ListParagraph"/>
      </w:pPr>
      <w:r>
        <w:t xml:space="preserve">  </w:t>
      </w:r>
      <w:r>
        <w:rPr>
          <w:b/>
        </w:rPr>
        <w:t>Г. Развитие Стандартов и Регуляторных Требований:</w:t>
      </w:r>
    </w:p>
    <w:p>
      <w:pPr>
        <w:pStyle w:val="ListParagraph"/>
      </w:pPr>
      <w:r>
        <w:t xml:space="preserve">  1.  Анализ текущих стандартов и регуляторных требований.</w:t>
      </w:r>
    </w:p>
    <w:p>
      <w:pPr>
        <w:pStyle w:val="ListParagraph"/>
      </w:pPr>
      <w:r>
        <w:t xml:space="preserve">  2.  Перспективы развития стандартов в области информационной безопасности.</w:t>
      </w:r>
    </w:p>
    <w:p>
      <w:pPr>
        <w:pStyle w:val="ListParagraph"/>
      </w:pPr>
      <w:r>
        <w:t xml:space="preserve">  3.  Гармонизация стандартов и регуляторных требований на международном уровне.</w:t>
      </w:r>
    </w:p>
    <w:p>
      <w:pPr>
        <w:pStyle w:val="ListParagraph"/>
      </w:pPr>
      <w:r>
        <w:t xml:space="preserve">  </w:t>
      </w:r>
      <w:r>
        <w:rPr>
          <w:b/>
        </w:rPr>
        <w:t>А. Проактивный Подход к Управлению Рисками:</w:t>
      </w:r>
    </w:p>
    <w:p>
      <w:pPr>
        <w:pStyle w:val="ListParagraph"/>
      </w:pPr>
      <w:r>
        <w:t xml:space="preserve">  1.  Выявление и анализ потенциальных угроз.</w:t>
      </w:r>
    </w:p>
    <w:p>
      <w:pPr>
        <w:pStyle w:val="ListParagraph"/>
      </w:pPr>
      <w:r>
        <w:t xml:space="preserve">  2.  Оценка вероятности и возможного ущерба.</w:t>
      </w:r>
    </w:p>
    <w:p>
      <w:pPr>
        <w:pStyle w:val="ListParagraph"/>
      </w:pPr>
      <w:r>
        <w:t xml:space="preserve">  3.  Разработка и внедрение мер по снижению рисков.</w:t>
      </w:r>
    </w:p>
    <w:p>
      <w:pPr>
        <w:pStyle w:val="ListParagraph"/>
      </w:pPr>
      <w:r>
        <w:t xml:space="preserve">  </w:t>
      </w:r>
      <w:r>
        <w:rPr>
          <w:b/>
        </w:rPr>
        <w:t>Б. Непрерывный Мониторинг и Анализ Безопасности:</w:t>
      </w:r>
    </w:p>
    <w:p>
      <w:pPr>
        <w:pStyle w:val="ListParagraph"/>
      </w:pPr>
      <w:r>
        <w:t xml:space="preserve">  1.  Использование SIEM-систем для сбора и анализа данных о безопасности.</w:t>
      </w:r>
    </w:p>
    <w:p>
      <w:pPr>
        <w:pStyle w:val="ListParagraph"/>
      </w:pPr>
      <w:r>
        <w:t xml:space="preserve">  2.  Проведение регулярных тестов на проникновение.</w:t>
      </w:r>
    </w:p>
    <w:p>
      <w:pPr>
        <w:pStyle w:val="ListParagraph"/>
      </w:pPr>
      <w:r>
        <w:t xml:space="preserve">  3.  Анализ уязвимостей и исправление ошибок.</w:t>
      </w:r>
    </w:p>
    <w:p>
      <w:pPr>
        <w:pStyle w:val="ListParagraph"/>
      </w:pPr>
      <w:r>
        <w:t xml:space="preserve">  </w:t>
      </w:r>
      <w:r>
        <w:rPr>
          <w:b/>
        </w:rPr>
        <w:t>В. Сотрудничество и Обмен Информацией об Угрозах:</w:t>
      </w:r>
    </w:p>
    <w:p>
      <w:pPr>
        <w:pStyle w:val="ListParagraph"/>
      </w:pPr>
      <w:r>
        <w:t xml:space="preserve">  1.  Участие в отраслевых организациях по информационной безопасности.</w:t>
      </w:r>
    </w:p>
    <w:p>
      <w:pPr>
        <w:pStyle w:val="ListParagraph"/>
      </w:pPr>
      <w:r>
        <w:t xml:space="preserve">  2.  Обмен информацией об угрозах с другими организациями.</w:t>
      </w:r>
    </w:p>
    <w:p>
      <w:pPr>
        <w:pStyle w:val="ListParagraph"/>
      </w:pPr>
      <w:r>
        <w:t xml:space="preserve">  3.  Использование платформ для обмена информацией об угрозах.</w:t>
      </w:r>
    </w:p>
    <w:p>
      <w:pPr>
        <w:pStyle w:val="ListParagraph"/>
      </w:pPr>
      <w:r>
        <w:t xml:space="preserve">  </w:t>
      </w:r>
      <w:r>
        <w:rPr>
          <w:b/>
        </w:rPr>
        <w:t>Г. Разработка Плана Действий в Чрезвычайных Ситуациях:</w:t>
      </w:r>
    </w:p>
    <w:p>
      <w:pPr>
        <w:pStyle w:val="ListParagraph"/>
      </w:pPr>
      <w:r>
        <w:t xml:space="preserve">  1.  Определение ролей и ответственности в случае инцидента.</w:t>
      </w:r>
    </w:p>
    <w:p>
      <w:pPr>
        <w:pStyle w:val="ListParagraph"/>
      </w:pPr>
      <w:r>
        <w:t xml:space="preserve">  2.  Разработка процедур реагирования на инциденты.</w:t>
      </w:r>
    </w:p>
    <w:p>
      <w:pPr>
        <w:pStyle w:val="ListParagraph"/>
      </w:pPr>
      <w:r>
        <w:t xml:space="preserve">  3.  Проведение регулярных тренировок по реагированию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А. Обучение и Повышение Осведомленности Персонала:</w:t>
      </w:r>
    </w:p>
    <w:p>
      <w:pPr>
        <w:pStyle w:val="ListParagraph"/>
      </w:pPr>
      <w:r>
        <w:t xml:space="preserve">  1.  Разработка программ обучения по информационной безопасности.</w:t>
      </w:r>
    </w:p>
    <w:p>
      <w:pPr>
        <w:pStyle w:val="ListParagraph"/>
      </w:pPr>
      <w:r>
        <w:t xml:space="preserve">  2.  Проведение регулярных тренингов и семинаров.</w:t>
      </w:r>
    </w:p>
    <w:p>
      <w:pPr>
        <w:pStyle w:val="ListParagraph"/>
      </w:pPr>
      <w:r>
        <w:t xml:space="preserve">  3.  Оценка эффективности обучения.</w:t>
      </w:r>
    </w:p>
    <w:p>
      <w:pPr>
        <w:pStyle w:val="ListParagraph"/>
      </w:pPr>
      <w:r>
        <w:t xml:space="preserve">  </w:t>
      </w:r>
      <w:r>
        <w:rPr>
          <w:b/>
        </w:rPr>
        <w:t>Б. Формирование Культуры Информационной Безопасности:</w:t>
      </w:r>
    </w:p>
    <w:p>
      <w:pPr>
        <w:pStyle w:val="ListParagraph"/>
      </w:pPr>
      <w:r>
        <w:t xml:space="preserve">  1.  Разработка политики информационной безопасности.</w:t>
      </w:r>
    </w:p>
    <w:p>
      <w:pPr>
        <w:pStyle w:val="ListParagraph"/>
      </w:pPr>
      <w:r>
        <w:t xml:space="preserve">  2.  Внедрение принципов информационной безопасности во все бизнес-процессы.</w:t>
      </w:r>
    </w:p>
    <w:p>
      <w:pPr>
        <w:pStyle w:val="ListParagraph"/>
      </w:pPr>
      <w:r>
        <w:t xml:space="preserve">  3.  Создание атмосферы доверия и открытости в вопросах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В. Управление Доступом и Идентификация Пользователей:</w:t>
      </w:r>
    </w:p>
    <w:p>
      <w:pPr>
        <w:pStyle w:val="ListParagraph"/>
      </w:pPr>
      <w:r>
        <w:t xml:space="preserve">  1.  Внедрение многофакторной аутентификации.</w:t>
      </w:r>
    </w:p>
    <w:p>
      <w:pPr>
        <w:pStyle w:val="ListParagraph"/>
      </w:pPr>
      <w:r>
        <w:t xml:space="preserve">  2.  Использование ролевой модели управления доступом.</w:t>
      </w:r>
    </w:p>
    <w:p>
      <w:pPr>
        <w:pStyle w:val="ListParagraph"/>
      </w:pPr>
      <w:r>
        <w:t xml:space="preserve">  3.  Регулярный аудит прав доступа.</w:t>
      </w:r>
    </w:p>
    <w:p>
      <w:pPr>
        <w:pStyle w:val="ListParagraph"/>
      </w:pPr>
      <w:r>
        <w:t xml:space="preserve">  </w:t>
      </w:r>
      <w:r>
        <w:rPr>
          <w:b/>
        </w:rPr>
        <w:t>Г. Социальная Инженерия и Методы Защиты от Нее:</w:t>
      </w:r>
    </w:p>
    <w:p>
      <w:pPr>
        <w:pStyle w:val="ListParagraph"/>
      </w:pPr>
      <w:r>
        <w:t xml:space="preserve">  1.  Обучение персонала распознаванию методов социальной инженерии.</w:t>
      </w:r>
    </w:p>
    <w:p>
      <w:pPr>
        <w:pStyle w:val="ListParagraph"/>
      </w:pPr>
      <w:r>
        <w:t xml:space="preserve">  2.  Разработка процедур проверки информации и пользователей.</w:t>
      </w:r>
    </w:p>
    <w:p>
      <w:pPr>
        <w:pStyle w:val="ListParagraph"/>
      </w:pPr>
      <w:r>
        <w:t xml:space="preserve">  3.  Проведение симуляций атак социальной инженерии.</w:t>
      </w:r>
    </w:p>
    <w:p>
      <w:pPr>
        <w:pStyle w:val="ListParagraph"/>
      </w:pPr>
      <w:r>
        <w:t xml:space="preserve">  </w:t>
      </w:r>
      <w:r>
        <w:rPr>
          <w:b/>
        </w:rPr>
        <w:t>А. Использование Квантовой Криптографии:</w:t>
      </w:r>
    </w:p>
    <w:p>
      <w:pPr>
        <w:pStyle w:val="ListParagraph"/>
      </w:pPr>
      <w:r>
        <w:t xml:space="preserve">  1.  Принципы квантовой криптографии.</w:t>
      </w:r>
    </w:p>
    <w:p>
      <w:pPr>
        <w:pStyle w:val="ListParagraph"/>
      </w:pPr>
      <w:r>
        <w:t xml:space="preserve">  2.  Преимущества и недостатки квантовой криптографии.</w:t>
      </w:r>
    </w:p>
    <w:p>
      <w:pPr>
        <w:pStyle w:val="ListParagraph"/>
      </w:pPr>
      <w:r>
        <w:t xml:space="preserve">  3.  Перспективы внедрения квантовой криптографии.</w:t>
      </w:r>
    </w:p>
    <w:p>
      <w:pPr>
        <w:pStyle w:val="ListParagraph"/>
      </w:pPr>
      <w:r>
        <w:t xml:space="preserve">  </w:t>
      </w:r>
      <w:r>
        <w:rPr>
          <w:b/>
        </w:rPr>
        <w:t>Б. Развитие Технологий Защиты от Вредоносного ПО Нового Поколения:</w:t>
      </w:r>
    </w:p>
    <w:p>
      <w:pPr>
        <w:pStyle w:val="ListParagraph"/>
      </w:pPr>
      <w:r>
        <w:t xml:space="preserve">  1.  Анализ поведения вредоносного ПО.</w:t>
      </w:r>
    </w:p>
    <w:p>
      <w:pPr>
        <w:pStyle w:val="ListParagraph"/>
      </w:pPr>
      <w:r>
        <w:t xml:space="preserve">  2.  Использование машинного обучения для обнаружения вредоносного ПО.</w:t>
      </w:r>
    </w:p>
    <w:p>
      <w:pPr>
        <w:pStyle w:val="ListParagraph"/>
      </w:pPr>
      <w:r>
        <w:t xml:space="preserve">  3.  Разработка проактивных мер защиты от вредоносного ПО.</w:t>
      </w:r>
    </w:p>
    <w:p>
      <w:pPr>
        <w:pStyle w:val="ListParagraph"/>
      </w:pPr>
      <w:r>
        <w:t xml:space="preserve">  </w:t>
      </w:r>
      <w:r>
        <w:rPr>
          <w:b/>
        </w:rPr>
        <w:t>В.  Применение Технологий Виртуализации и Контейнеризации для Повышения Безопасности:</w:t>
      </w:r>
    </w:p>
    <w:p>
      <w:pPr>
        <w:pStyle w:val="ListParagraph"/>
      </w:pPr>
      <w:r>
        <w:t xml:space="preserve">  1.  Изоляция приложений и систем.</w:t>
      </w:r>
    </w:p>
    <w:p>
      <w:pPr>
        <w:pStyle w:val="ListParagraph"/>
      </w:pPr>
      <w:r>
        <w:t xml:space="preserve">  2.  Управление и мониторинг контейнеров.</w:t>
      </w:r>
    </w:p>
    <w:p>
      <w:pPr>
        <w:pStyle w:val="ListParagraph"/>
      </w:pPr>
      <w:r>
        <w:t xml:space="preserve">  3.  Автоматизация развертывания и масштабирования приложений.</w:t>
      </w:r>
    </w:p>
    <w:p>
      <w:pPr>
        <w:pStyle w:val="ListParagraph"/>
      </w:pPr>
      <w:r>
        <w:t xml:space="preserve">  </w:t>
      </w:r>
      <w:r>
        <w:rPr>
          <w:b/>
        </w:rPr>
        <w:t>Г.  Использование Анализа Больших Данных для Выявления Угроз:</w:t>
      </w:r>
    </w:p>
    <w:p>
      <w:pPr>
        <w:pStyle w:val="ListParagraph"/>
      </w:pPr>
      <w:r>
        <w:t xml:space="preserve">  1.  Сбор и анализ данных из различных источников.</w:t>
      </w:r>
    </w:p>
    <w:p>
      <w:pPr>
        <w:pStyle w:val="ListParagraph"/>
      </w:pPr>
      <w:r>
        <w:t xml:space="preserve">  2.  Выявление аномалий и подозрительной активности.</w:t>
      </w:r>
    </w:p>
    <w:p>
      <w:pPr>
        <w:pStyle w:val="ListParagraph"/>
      </w:pPr>
      <w:r>
        <w:t xml:space="preserve">  3.  Прогнозирование угроз на основе анализа данных.</w:t>
      </w:r>
    </w:p>
    <w:p>
      <w:pPr>
        <w:pStyle w:val="Heading1"/>
      </w:pPr>
      <w:r>
        <w:t>Идеи:</w:t>
      </w:r>
    </w:p>
    <w:p>
      <w:pPr>
        <w:pStyle w:val="Heading2"/>
      </w:pPr>
      <w:r>
        <w:t>Идеи для главы "Перспективы Развития Систем Информационной Безопасности на Предприятиях Нефтегазовой Отрасли"</w:t>
      </w:r>
    </w:p>
    <w:p>
      <w:pPr>
        <w:pStyle w:val="ListBullet"/>
      </w:pPr>
      <w:r>
        <w:rPr>
          <w:b/>
        </w:rPr>
        <w:t>I. Перспективы Развития Систем Информационной Безопасности на Предприятиях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А. Использование Искусственного Интеллекта и Машинного Обучения:</w:t>
      </w:r>
    </w:p>
    <w:p>
      <w:pPr>
        <w:pStyle w:val="ListParagraph"/>
      </w:pPr>
      <w:r>
        <w:t xml:space="preserve">  Автоматизация анализа логов безопасности с помощью ML для выявления аномалий и подозрительной активности.</w:t>
      </w:r>
    </w:p>
    <w:p>
      <w:pPr>
        <w:pStyle w:val="ListParagraph"/>
      </w:pPr>
      <w:r>
        <w:t xml:space="preserve">  Разработка систем обнаружения вторжений (IDS) на основе машинного обучения, способных адаптироваться к новым угрозам.</w:t>
      </w:r>
    </w:p>
    <w:p>
      <w:pPr>
        <w:pStyle w:val="ListParagraph"/>
      </w:pPr>
      <w:r>
        <w:t xml:space="preserve">  Использование AI для автоматической классификации и приоритизации инцидентов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Б. Облачные Технологии и Информационная Безопасность:</w:t>
      </w:r>
    </w:p>
    <w:p>
      <w:pPr>
        <w:pStyle w:val="ListParagraph"/>
      </w:pPr>
      <w:r>
        <w:t xml:space="preserve">  Разработка гибридных облачных решений для хранения и обработки конфиденциальных данных, сочетающих преимущества публичных и частных облаков.</w:t>
      </w:r>
    </w:p>
    <w:p>
      <w:pPr>
        <w:pStyle w:val="ListParagraph"/>
      </w:pPr>
      <w:r>
        <w:t xml:space="preserve">  Внедрение облачных сервисов для защиты от DDoS-атак и других веб-угроз.</w:t>
      </w:r>
    </w:p>
    <w:p>
      <w:pPr>
        <w:pStyle w:val="ListParagraph"/>
      </w:pPr>
      <w:r>
        <w:t xml:space="preserve">  Использование облачных SIEM-систем для централизованного мониторинга и анализа событий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В. Блокчейн-Технологии для Защиты Данных:</w:t>
      </w:r>
    </w:p>
    <w:p>
      <w:pPr>
        <w:pStyle w:val="ListParagraph"/>
      </w:pPr>
      <w:r>
        <w:t xml:space="preserve">  Использование блокчейна для защиты данных о цепочке поставок, обеспечивая прозрачность и отслеживаемость.</w:t>
      </w:r>
    </w:p>
    <w:p>
      <w:pPr>
        <w:pStyle w:val="ListParagraph"/>
      </w:pPr>
      <w:r>
        <w:t xml:space="preserve">  Разработка систем управления доступом на основе блокчейна, обеспечивающих безопасное и контролируемое предоставление доступа к ресурсам.</w:t>
      </w:r>
    </w:p>
    <w:p>
      <w:pPr>
        <w:pStyle w:val="ListParagraph"/>
      </w:pPr>
      <w:r>
        <w:t xml:space="preserve">  Использование блокчейна для защиты интеллектуальной собственности и конфиденциальных данных о геологических исследованиях.</w:t>
      </w:r>
    </w:p>
    <w:p>
      <w:pPr>
        <w:pStyle w:val="ListParagraph"/>
      </w:pPr>
      <w:r>
        <w:t xml:space="preserve">  </w:t>
      </w:r>
      <w:r>
        <w:rPr>
          <w:b/>
        </w:rPr>
        <w:t>Г. Развитие Стандартов и Регуляторных Требований:</w:t>
      </w:r>
    </w:p>
    <w:p>
      <w:pPr>
        <w:pStyle w:val="ListParagraph"/>
      </w:pPr>
      <w:r>
        <w:t xml:space="preserve">  Гармонизация стандартов информационной безопасности (ISO 27001, NIST) с отраслевыми стандартами (например, API RP 79).</w:t>
      </w:r>
    </w:p>
    <w:p>
      <w:pPr>
        <w:pStyle w:val="ListParagraph"/>
      </w:pPr>
      <w:r>
        <w:t xml:space="preserve">  Разработка новых регуляторных требований, учитывающих специфику нефтегазовой отрасли и возрастающие киберугрозы.</w:t>
      </w:r>
    </w:p>
    <w:p>
      <w:pPr>
        <w:pStyle w:val="ListParagraph"/>
      </w:pPr>
      <w:r>
        <w:t xml:space="preserve">  Создание отраслевых центров обмена информацией об угрозах и передовом опыте в области информационной безопасности.</w:t>
      </w:r>
    </w:p>
    <w:p>
      <w:pPr>
        <w:pStyle w:val="ListBullet"/>
      </w:pPr>
      <w:r>
        <w:rPr>
          <w:b/>
        </w:rPr>
        <w:t>II. Управление Рисками в Условиях Увеличения Киберугроз</w:t>
      </w:r>
    </w:p>
    <w:p>
      <w:pPr>
        <w:pStyle w:val="ListParagraph"/>
      </w:pPr>
      <w:r>
        <w:t xml:space="preserve">  </w:t>
      </w:r>
      <w:r>
        <w:rPr>
          <w:b/>
        </w:rPr>
        <w:t>А. Проактивный Подход к Управлению Рисками:</w:t>
      </w:r>
    </w:p>
    <w:p>
      <w:pPr>
        <w:pStyle w:val="ListParagraph"/>
      </w:pPr>
      <w:r>
        <w:t xml:space="preserve">  Проведение регулярных оценок рисков, учитывающих как технологические, так и организационные факторы.</w:t>
      </w:r>
    </w:p>
    <w:p>
      <w:pPr>
        <w:pStyle w:val="ListParagraph"/>
      </w:pPr>
      <w:r>
        <w:t xml:space="preserve">  Разработка планов снижения рисков, включающих как технические, так и организационные меры.</w:t>
      </w:r>
    </w:p>
    <w:p>
      <w:pPr>
        <w:pStyle w:val="ListParagraph"/>
      </w:pPr>
      <w:r>
        <w:t xml:space="preserve">  Использование Threat Intelligence для выявления новых угроз и адаптации стратегии управления рисками.</w:t>
      </w:r>
    </w:p>
    <w:p>
      <w:pPr>
        <w:pStyle w:val="ListParagraph"/>
      </w:pPr>
      <w:r>
        <w:t xml:space="preserve">  </w:t>
      </w:r>
      <w:r>
        <w:rPr>
          <w:b/>
        </w:rPr>
        <w:t>Б. Непрерывный Мониторинг и Анализ Безопасности:</w:t>
      </w:r>
    </w:p>
    <w:p>
      <w:pPr>
        <w:pStyle w:val="ListParagraph"/>
      </w:pPr>
      <w:r>
        <w:t xml:space="preserve">  Внедрение систем мониторинга безопасности в режиме реального времени (SIEM, SOAR).</w:t>
      </w:r>
    </w:p>
    <w:p>
      <w:pPr>
        <w:pStyle w:val="ListParagraph"/>
      </w:pPr>
      <w:r>
        <w:t xml:space="preserve">  Проведение регулярных тестов на проникновение (Penetration Testing) и сканирование уязвимостей.</w:t>
      </w:r>
    </w:p>
    <w:p>
      <w:pPr>
        <w:pStyle w:val="ListParagraph"/>
      </w:pPr>
      <w:r>
        <w:t xml:space="preserve">  Автоматизация анализа логов безопасности и событий с использованием машинного обучения.</w:t>
      </w:r>
    </w:p>
    <w:p>
      <w:pPr>
        <w:pStyle w:val="ListParagraph"/>
      </w:pPr>
      <w:r>
        <w:t xml:space="preserve">  </w:t>
      </w:r>
      <w:r>
        <w:rPr>
          <w:b/>
        </w:rPr>
        <w:t>В. Сотрудничество и Обмен Информацией об Угрозах:</w:t>
      </w:r>
    </w:p>
    <w:p>
      <w:pPr>
        <w:pStyle w:val="ListParagraph"/>
      </w:pPr>
      <w:r>
        <w:t xml:space="preserve">  Участие в отраслевых организациях по информационной безопасности (например, ISACA, SANS Institute).</w:t>
      </w:r>
    </w:p>
    <w:p>
      <w:pPr>
        <w:pStyle w:val="ListParagraph"/>
      </w:pPr>
      <w:r>
        <w:t xml:space="preserve">  Обмен информацией об угрозах с другими нефтегазовыми компаниями и поставщиками услуг.</w:t>
      </w:r>
    </w:p>
    <w:p>
      <w:pPr>
        <w:pStyle w:val="ListParagraph"/>
      </w:pPr>
      <w:r>
        <w:t xml:space="preserve">  Использование платформ для обмена информацией об угрозах (Threat Intelligence Platforms).</w:t>
      </w:r>
    </w:p>
    <w:p>
      <w:pPr>
        <w:pStyle w:val="ListParagraph"/>
      </w:pPr>
      <w:r>
        <w:t xml:space="preserve">  </w:t>
      </w:r>
      <w:r>
        <w:rPr>
          <w:b/>
        </w:rPr>
        <w:t>Г. Разработка Плана Действий в Чрезвычайных Ситуациях:</w:t>
      </w:r>
    </w:p>
    <w:p>
      <w:pPr>
        <w:pStyle w:val="ListParagraph"/>
      </w:pPr>
      <w:r>
        <w:t xml:space="preserve">  Разработка подробного плана реагирования на инциденты, включающего четкие роли и ответственности.</w:t>
      </w:r>
    </w:p>
    <w:p>
      <w:pPr>
        <w:pStyle w:val="ListParagraph"/>
      </w:pPr>
      <w:r>
        <w:t xml:space="preserve">  Проведение регулярных тренировок по реагированию на инциденты (Cyber Range Exercises).</w:t>
      </w:r>
    </w:p>
    <w:p>
      <w:pPr>
        <w:pStyle w:val="ListParagraph"/>
      </w:pPr>
      <w:r>
        <w:t xml:space="preserve">  Создание резервных копий критически важных данных и систем.</w:t>
      </w:r>
    </w:p>
    <w:p>
      <w:pPr>
        <w:pStyle w:val="ListBullet"/>
      </w:pPr>
      <w:r>
        <w:rPr>
          <w:b/>
        </w:rPr>
        <w:t>III. Роль Человеческого Фактора в Обеспечении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А. Обучение и Повышение Осведомленности Персонала:</w:t>
      </w:r>
    </w:p>
    <w:p>
      <w:pPr>
        <w:pStyle w:val="ListParagraph"/>
      </w:pPr>
      <w:r>
        <w:t xml:space="preserve">  Разработка программ обучения по информационной безопасности, адаптированных к различным ролям и уровням знаний.</w:t>
      </w:r>
    </w:p>
    <w:p>
      <w:pPr>
        <w:pStyle w:val="ListParagraph"/>
      </w:pPr>
      <w:r>
        <w:t xml:space="preserve">  Проведение регулярных тренингов по фишингу и социальной инженерии.</w:t>
      </w:r>
    </w:p>
    <w:p>
      <w:pPr>
        <w:pStyle w:val="ListParagraph"/>
      </w:pPr>
      <w:r>
        <w:t xml:space="preserve">  Оценка эффективности обучения с помощью практических тестов и симуляций.</w:t>
      </w:r>
    </w:p>
    <w:p>
      <w:pPr>
        <w:pStyle w:val="ListParagraph"/>
      </w:pPr>
      <w:r>
        <w:t xml:space="preserve">  </w:t>
      </w:r>
      <w:r>
        <w:rPr>
          <w:b/>
        </w:rPr>
        <w:t>Б. Формирование Культуры Информационной Безопасности:</w:t>
      </w:r>
    </w:p>
    <w:p>
      <w:pPr>
        <w:pStyle w:val="ListParagraph"/>
      </w:pPr>
      <w:r>
        <w:t xml:space="preserve">  Разработка политики информационной безопасности, понятной и доступной для всех сотрудников.</w:t>
      </w:r>
    </w:p>
    <w:p>
      <w:pPr>
        <w:pStyle w:val="ListParagraph"/>
      </w:pPr>
      <w:r>
        <w:t xml:space="preserve">  Внедрение принципов информационной безопасности во все бизнес-процессы.</w:t>
      </w:r>
    </w:p>
    <w:p>
      <w:pPr>
        <w:pStyle w:val="ListParagraph"/>
      </w:pPr>
      <w:r>
        <w:t xml:space="preserve">  Создание атмосферы доверия и открытости в вопросах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В. Управление Доступом и Идентификация Пользователей:</w:t>
      </w:r>
    </w:p>
    <w:p>
      <w:pPr>
        <w:pStyle w:val="ListParagraph"/>
      </w:pPr>
      <w:r>
        <w:t xml:space="preserve">  Внедрение многофакторной аутентификации (MFA) для доступа к критически важным системам.</w:t>
      </w:r>
    </w:p>
    <w:p>
      <w:pPr>
        <w:pStyle w:val="ListParagraph"/>
      </w:pPr>
      <w:r>
        <w:t xml:space="preserve">  Использование ролевой модели управления доступом (RBAC) для ограничения прав доступа пользователей.</w:t>
      </w:r>
    </w:p>
    <w:p>
      <w:pPr>
        <w:pStyle w:val="ListParagraph"/>
      </w:pPr>
      <w:r>
        <w:t xml:space="preserve">  Регулярный аудит прав доступа и отзыв неиспользуемых учетных записей.</w:t>
      </w:r>
    </w:p>
    <w:p>
      <w:pPr>
        <w:pStyle w:val="ListParagraph"/>
      </w:pPr>
      <w:r>
        <w:t xml:space="preserve">  </w:t>
      </w:r>
      <w:r>
        <w:rPr>
          <w:b/>
        </w:rPr>
        <w:t>Г. Социальная Инженерия и Методы Защиты от Нее:</w:t>
      </w:r>
    </w:p>
    <w:p>
      <w:pPr>
        <w:pStyle w:val="ListParagraph"/>
      </w:pPr>
      <w:r>
        <w:t xml:space="preserve">  Обучение персонала распознаванию методов социальной инженерии (фишинг, претекстинг, baiting).</w:t>
      </w:r>
    </w:p>
    <w:p>
      <w:pPr>
        <w:pStyle w:val="ListParagraph"/>
      </w:pPr>
      <w:r>
        <w:t xml:space="preserve">  Разработка процедур проверки информации и пользователей перед предоставлением доступа к ресурсам.</w:t>
      </w:r>
    </w:p>
    <w:p>
      <w:pPr>
        <w:pStyle w:val="ListParagraph"/>
      </w:pPr>
      <w:r>
        <w:t xml:space="preserve">  Проведение симуляций атак социальной инженерии для проверки осведомленности персонала.</w:t>
      </w:r>
    </w:p>
    <w:p>
      <w:pPr>
        <w:pStyle w:val="ListBullet"/>
      </w:pPr>
      <w:r>
        <w:rPr>
          <w:b/>
        </w:rPr>
        <w:t>IV. Инновационные Технологии для Защиты Информационных Систем</w:t>
      </w:r>
    </w:p>
    <w:p>
      <w:pPr>
        <w:pStyle w:val="ListParagraph"/>
      </w:pPr>
      <w:r>
        <w:t xml:space="preserve">  </w:t>
      </w:r>
      <w:r>
        <w:rPr>
          <w:b/>
        </w:rPr>
        <w:t>А. Использование Квантовой Криптографии:</w:t>
      </w:r>
    </w:p>
    <w:p>
      <w:pPr>
        <w:pStyle w:val="ListParagraph"/>
      </w:pPr>
      <w:r>
        <w:t xml:space="preserve">  Исследование возможности использования квантовой криптографии для защиты конфиденциальных данных.</w:t>
      </w:r>
    </w:p>
    <w:p>
      <w:pPr>
        <w:pStyle w:val="ListParagraph"/>
      </w:pPr>
      <w:r>
        <w:t xml:space="preserve">  Разработка пилотных проектов по внедрению квантовой криптографии.</w:t>
      </w:r>
    </w:p>
    <w:p>
      <w:pPr>
        <w:pStyle w:val="ListParagraph"/>
      </w:pPr>
      <w:r>
        <w:t xml:space="preserve">  Мониторинг развития технологий квантовой криптографии.</w:t>
      </w:r>
    </w:p>
    <w:p>
      <w:pPr>
        <w:pStyle w:val="ListParagraph"/>
      </w:pPr>
      <w:r>
        <w:t xml:space="preserve">  </w:t>
      </w:r>
      <w:r>
        <w:rPr>
          <w:b/>
        </w:rPr>
        <w:t>Б. Развитие Технологий Защиты от Вредоносного ПО Нового Поколения:</w:t>
      </w:r>
    </w:p>
    <w:p>
      <w:pPr>
        <w:pStyle w:val="ListParagraph"/>
      </w:pPr>
      <w:r>
        <w:t xml:space="preserve">  Внедрение систем защиты от вредоносного ПО, использующих анализ поведения и машинное обучение.</w:t>
      </w:r>
    </w:p>
    <w:p>
      <w:pPr>
        <w:pStyle w:val="ListParagraph"/>
      </w:pPr>
      <w:r>
        <w:t xml:space="preserve">  Разработка проактивных мер защиты от вредоносного ПО, основанных на Threat Intelligence.</w:t>
      </w:r>
    </w:p>
    <w:p>
      <w:pPr>
        <w:pStyle w:val="ListParagraph"/>
      </w:pPr>
      <w:r>
        <w:t xml:space="preserve">  Использование систем песочницы (sandboxing) для анализа подозрительных файлов и программ.</w:t>
      </w:r>
    </w:p>
    <w:p>
      <w:pPr>
        <w:pStyle w:val="ListParagraph"/>
      </w:pPr>
      <w:r>
        <w:t xml:space="preserve">  </w:t>
      </w:r>
      <w:r>
        <w:rPr>
          <w:b/>
        </w:rPr>
        <w:t>В. Применение Технологий Виртуализации и Контейнеризации для Повышения Безопасности:</w:t>
      </w:r>
    </w:p>
    <w:p>
      <w:pPr>
        <w:pStyle w:val="ListParagraph"/>
      </w:pPr>
      <w:r>
        <w:t xml:space="preserve">  Использование виртуализации и контейнеризации для изоляции приложений и систем.</w:t>
      </w:r>
    </w:p>
    <w:p>
      <w:pPr>
        <w:pStyle w:val="ListParagraph"/>
      </w:pPr>
      <w:r>
        <w:t xml:space="preserve">  Внедрение систем управления контейнерами (Kubernetes) для автоматизации развертывания и масштабирования приложений.</w:t>
      </w:r>
    </w:p>
    <w:p>
      <w:pPr>
        <w:pStyle w:val="ListParagraph"/>
      </w:pPr>
      <w:r>
        <w:t xml:space="preserve">  Использование микросегментации сети для ограничения доступа к критически важным ресурсам.</w:t>
      </w:r>
    </w:p>
    <w:p>
      <w:pPr>
        <w:pStyle w:val="ListParagraph"/>
      </w:pPr>
      <w:r>
        <w:t xml:space="preserve">  </w:t>
      </w:r>
      <w:r>
        <w:rPr>
          <w:b/>
        </w:rPr>
        <w:t>Г. Использование Анализа Больших Данных для Выявления Угроз:</w:t>
      </w:r>
    </w:p>
    <w:p>
      <w:pPr>
        <w:pStyle w:val="ListParagraph"/>
      </w:pPr>
      <w:r>
        <w:t xml:space="preserve">  Сбор и анализ данных из различных источников (логи, журналы, сетевой трафик).</w:t>
      </w:r>
    </w:p>
    <w:p>
      <w:pPr>
        <w:pStyle w:val="ListParagraph"/>
      </w:pPr>
      <w:r>
        <w:t xml:space="preserve">  Использование алгоритмов машинного обучения для выявления аномалий и подозрительной активности.</w:t>
      </w:r>
    </w:p>
    <w:p>
      <w:pPr>
        <w:pStyle w:val="ListParagraph"/>
      </w:pPr>
      <w:r>
        <w:t xml:space="preserve">  Создание дашбордов и отчетов для визуализации данных о безопасности.</w:t>
      </w:r>
    </w:p>
    <w:p>
      <w:r>
        <w:br w:type="page"/>
      </w:r>
    </w:p>
    <w:p>
      <w:pPr>
        <w:pStyle w:val="Heading1"/>
      </w:pPr>
      <w:r>
        <w:t>Глава 6:  Снижение последствий и реагирование на инциденты: разработка плана, процедуры восстановления и киберстрахование.</w:t>
      </w:r>
    </w:p>
    <w:p>
      <w:r>
        <w:rPr>
          <w:b/>
        </w:rPr>
        <w:t>I. Анализ Экономического Воздействия Инцидентов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Прямые финансовые потери (убытки от простоя, восстановления, штрафов)</w:t>
      </w:r>
    </w:p>
    <w:p>
      <w:pPr>
        <w:pStyle w:val="ListParagraph"/>
      </w:pPr>
      <w:r>
        <w:t xml:space="preserve">  Примеры крупных инцидентов и их стоимость.</w:t>
      </w:r>
    </w:p>
    <w:p>
      <w:pPr>
        <w:pStyle w:val="ListParagraph"/>
      </w:pPr>
      <w:r>
        <w:t xml:space="preserve">  Роль страхования киберрисков.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Косвенные финансовые потери (утрата репутации, снижение производительности, потеря клиентов)</w:t>
      </w:r>
    </w:p>
    <w:p>
      <w:pPr>
        <w:pStyle w:val="ListParagraph"/>
      </w:pPr>
      <w:r>
        <w:t xml:space="preserve">  Исследования, демонстрирующие влияние инцидентов на стоимость акций компаний.</w:t>
      </w:r>
    </w:p>
    <w:p>
      <w:pPr>
        <w:pStyle w:val="ListParagraph"/>
      </w:pPr>
      <w:r>
        <w:t xml:space="preserve">  Влияние на цепочки поставок и бизнес-партнерства.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Влияние на инновации и конкурентоспособность</w:t>
      </w:r>
    </w:p>
    <w:p>
      <w:pPr>
        <w:pStyle w:val="ListParagraph"/>
      </w:pPr>
      <w:r>
        <w:t xml:space="preserve">  Сдерживающий фактор для внедрения новых технологий.</w:t>
      </w:r>
    </w:p>
    <w:p>
      <w:pPr>
        <w:pStyle w:val="ListParagraph"/>
      </w:pPr>
      <w:r>
        <w:t xml:space="preserve">  Затраты на усиление защиты и соответствие требованиям.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Расчет совокупной стоимости владения (TCO) системами защиты информации.</w:t>
      </w:r>
    </w:p>
    <w:p>
      <w:pPr>
        <w:pStyle w:val="ListParagraph"/>
      </w:pPr>
      <w:r>
        <w:t xml:space="preserve">  Затраты на оборудование, программное обеспечение, персонал и обучение.</w:t>
      </w:r>
    </w:p>
    <w:p>
      <w:pPr>
        <w:pStyle w:val="ListParagraph"/>
      </w:pPr>
      <w:r>
        <w:t xml:space="preserve">  Сравнение различных решений по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Обзор международных стандартов и норм (ISO 27001, NIST Cybersecurity Framework).</w:t>
      </w:r>
    </w:p>
    <w:p>
      <w:pPr>
        <w:pStyle w:val="ListParagraph"/>
      </w:pPr>
      <w:r>
        <w:t xml:space="preserve">  Применение стандартов в различных юрисдикциях.</w:t>
      </w:r>
    </w:p>
    <w:p>
      <w:pPr>
        <w:pStyle w:val="ListParagraph"/>
      </w:pPr>
      <w:r>
        <w:t xml:space="preserve">  Сертификация и аудит систем защиты информации.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Национальное законодательство в области защиты персональных данных и критической инфраструктуры (GDPR, ФЗ-152).</w:t>
      </w:r>
    </w:p>
    <w:p>
      <w:pPr>
        <w:pStyle w:val="ListParagraph"/>
      </w:pPr>
      <w:r>
        <w:t xml:space="preserve">  Требования к обработке и хранению данных.</w:t>
      </w:r>
    </w:p>
    <w:p>
      <w:pPr>
        <w:pStyle w:val="ListParagraph"/>
      </w:pPr>
      <w:r>
        <w:t xml:space="preserve">  Ответственность за нарушение законодательства.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Правовые последствия инцидентов информационной безопасности (гражданская, административная, уголовная).</w:t>
      </w:r>
    </w:p>
    <w:p>
      <w:pPr>
        <w:pStyle w:val="ListParagraph"/>
      </w:pPr>
      <w:r>
        <w:t xml:space="preserve">  Примеры судебных разбирательств.</w:t>
      </w:r>
    </w:p>
    <w:p>
      <w:pPr>
        <w:pStyle w:val="ListParagraph"/>
      </w:pPr>
      <w:r>
        <w:t xml:space="preserve">  Роль экспертов в расследовании инцидентов.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Взаимодействие с правоохранительными органами и органами регулирования.</w:t>
      </w:r>
    </w:p>
    <w:p>
      <w:pPr>
        <w:pStyle w:val="ListParagraph"/>
      </w:pPr>
      <w:r>
        <w:t xml:space="preserve">  Порядок уведомления об инцидентах.</w:t>
      </w:r>
    </w:p>
    <w:p>
      <w:pPr>
        <w:pStyle w:val="ListParagraph"/>
      </w:pPr>
      <w:r>
        <w:t xml:space="preserve">  Предоставление информации и сотрудничество в расследовании.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Определение критически важных активов и уязвимостей.</w:t>
      </w:r>
    </w:p>
    <w:p>
      <w:pPr>
        <w:pStyle w:val="ListParagraph"/>
      </w:pPr>
      <w:r>
        <w:t xml:space="preserve">  Оценка потенциального ущерба от компрометации активов.</w:t>
      </w:r>
    </w:p>
    <w:p>
      <w:pPr>
        <w:pStyle w:val="ListParagraph"/>
      </w:pPr>
      <w:r>
        <w:t xml:space="preserve">  Использование методологий STRIDE, PASTA.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Идентификация потенциальных угроз (внешние хакеры, инсайдеры, стихийные бедствия).</w:t>
      </w:r>
    </w:p>
    <w:p>
      <w:pPr>
        <w:pStyle w:val="ListParagraph"/>
      </w:pPr>
      <w:r>
        <w:t xml:space="preserve">  Анализ векторов атак и тактик злоумышленников.</w:t>
      </w:r>
    </w:p>
    <w:p>
      <w:pPr>
        <w:pStyle w:val="ListParagraph"/>
      </w:pPr>
      <w:r>
        <w:t xml:space="preserve">  Использование Threat Intelligence.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Оценка вероятности реализации угроз и величины рисков.</w:t>
      </w:r>
    </w:p>
    <w:p>
      <w:pPr>
        <w:pStyle w:val="ListParagraph"/>
      </w:pPr>
      <w:r>
        <w:t xml:space="preserve">  Использование качественных и количественных методов оценки рисков.</w:t>
      </w:r>
    </w:p>
    <w:p>
      <w:pPr>
        <w:pStyle w:val="ListParagraph"/>
      </w:pPr>
      <w:r>
        <w:t xml:space="preserve">  Матрицы рисков и определение приоритетов.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Разработка плана управления рисками (снижение, перенос, принятие, избежание).</w:t>
      </w:r>
    </w:p>
    <w:p>
      <w:pPr>
        <w:pStyle w:val="ListParagraph"/>
      </w:pPr>
      <w:r>
        <w:t xml:space="preserve">  Выбор оптимальных мер защиты.</w:t>
      </w:r>
    </w:p>
    <w:p>
      <w:pPr>
        <w:pStyle w:val="ListParagraph"/>
      </w:pPr>
      <w:r>
        <w:t xml:space="preserve">  Регулярный пересмотр плана управления рисками.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Разработка и внедрение политики информационной безопасности.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Paragraph"/>
      </w:pPr>
      <w:r>
        <w:t xml:space="preserve">  Установление правил и процедур.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Организация обучения и повышения осведомленности персонала.</w:t>
      </w:r>
    </w:p>
    <w:p>
      <w:pPr>
        <w:pStyle w:val="ListParagraph"/>
      </w:pPr>
      <w:r>
        <w:t xml:space="preserve">  Проведение тренингов и семинаров.</w:t>
      </w:r>
    </w:p>
    <w:p>
      <w:pPr>
        <w:pStyle w:val="ListParagraph"/>
      </w:pPr>
      <w:r>
        <w:t xml:space="preserve">  Тестирование на проникновение и социальную инженерию.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Внедрение современных технологий защиты информации.</w:t>
      </w:r>
    </w:p>
    <w:p>
      <w:pPr>
        <w:pStyle w:val="ListParagraph"/>
      </w:pPr>
      <w:r>
        <w:t xml:space="preserve">  Межсетевые экраны, системы обнаружения вторжений, антивирусное программное обеспечение.</w:t>
      </w:r>
    </w:p>
    <w:p>
      <w:pPr>
        <w:pStyle w:val="ListParagraph"/>
      </w:pPr>
      <w:r>
        <w:t xml:space="preserve">  Шифрование данных, двухфакторная аутентификация.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Регулярный мониторинг и анализ событий безопасности.</w:t>
      </w:r>
    </w:p>
    <w:p>
      <w:pPr>
        <w:pStyle w:val="ListParagraph"/>
      </w:pPr>
      <w:r>
        <w:t xml:space="preserve">  Использование SIEM-систем.</w:t>
      </w:r>
    </w:p>
    <w:p>
      <w:pPr>
        <w:pStyle w:val="ListParagraph"/>
      </w:pPr>
      <w:r>
        <w:t xml:space="preserve">  Анализ журналов аудита.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 Создание плана реагирования на инциденты.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Paragraph"/>
      </w:pPr>
      <w:r>
        <w:t xml:space="preserve">  Проведение тренировок.</w:t>
      </w:r>
    </w:p>
    <w:p>
      <w:pPr>
        <w:pStyle w:val="ListParagraph"/>
      </w:pPr>
      <w:r>
        <w:t xml:space="preserve">  </w:t>
      </w:r>
      <w:r>
        <w:rPr>
          <w:b/>
        </w:rPr>
        <w:t>F.</w:t>
      </w:r>
      <w:r>
        <w:rPr/>
        <w:t xml:space="preserve">  Обеспечение резервного копирования и восстановления данных.</w:t>
      </w:r>
    </w:p>
    <w:p>
      <w:pPr>
        <w:pStyle w:val="ListParagraph"/>
      </w:pPr>
      <w:r>
        <w:t xml:space="preserve">  Регулярное тестирование резервных копий.</w:t>
      </w:r>
    </w:p>
    <w:p>
      <w:pPr>
        <w:pStyle w:val="ListParagraph"/>
      </w:pPr>
      <w:r>
        <w:t xml:space="preserve">  Разработка плана восстановления после аварии.</w:t>
      </w:r>
    </w:p>
    <w:p>
      <w:pPr>
        <w:pStyle w:val="Heading1"/>
      </w:pPr>
      <w:r>
        <w:t>Идеи:</w:t>
      </w:r>
    </w:p>
    <w:p>
      <w:pPr>
        <w:pStyle w:val="Heading2"/>
      </w:pPr>
      <w:r>
        <w:t>Дополненный Список Идей для Главы (Экономическое Воздействие, Регулирование, Риски, Рекомендации)</w:t>
      </w:r>
    </w:p>
    <w:p>
      <w:pPr>
        <w:pStyle w:val="ListBullet"/>
      </w:pPr>
      <w:r>
        <w:t>Учитывая предыдущие обсуждения и рамки, вот расширенный список идей, структурированных по разделам главы, готовых для дальнейшей разработки:</w:t>
      </w:r>
    </w:p>
    <w:p>
      <w:pPr>
        <w:pStyle w:val="ListBullet"/>
      </w:pPr>
      <w:r>
        <w:rPr>
          <w:b/>
        </w:rPr>
        <w:t>I. Анализ Экономического Воздействия Инцидентов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Прямые финансовые потери:</w:t>
      </w:r>
    </w:p>
    <w:p>
      <w:pPr>
        <w:pStyle w:val="ListParagraph"/>
      </w:pPr>
      <w:r>
        <w:t xml:space="preserve">  Подробный расчет убытков от простоя производственных мощностей (например, нефтеперерабатывающих заводов, буровых платформ).</w:t>
      </w:r>
    </w:p>
    <w:p>
      <w:pPr>
        <w:pStyle w:val="ListParagraph"/>
      </w:pPr>
      <w:r>
        <w:t xml:space="preserve">  Стоимость восстановления систем и данных (включая услуги экспертов, приобретение нового оборудования).</w:t>
      </w:r>
    </w:p>
    <w:p>
      <w:pPr>
        <w:pStyle w:val="ListParagraph"/>
      </w:pPr>
      <w:r>
        <w:t xml:space="preserve">  Штрафы и санкции, налагаемые регулирующими органами за нарушение требований безопасности.</w:t>
      </w:r>
    </w:p>
    <w:p>
      <w:pPr>
        <w:pStyle w:val="ListParagraph"/>
      </w:pPr>
      <w:r>
        <w:t xml:space="preserve">  Примеры крупных инцидентов в нефтегазовой отрасли и их стоимость (с разбивкой на категории затрат).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Косвенные финансовые потери:</w:t>
      </w:r>
    </w:p>
    <w:p>
      <w:pPr>
        <w:pStyle w:val="ListParagraph"/>
      </w:pPr>
      <w:r>
        <w:t xml:space="preserve">  Потеря репутации и доверия клиентов/инвесторов (влияние на стоимость акций).</w:t>
      </w:r>
    </w:p>
    <w:p>
      <w:pPr>
        <w:pStyle w:val="ListParagraph"/>
      </w:pPr>
      <w:r>
        <w:t xml:space="preserve">  Снижение производительности из-за нарушения бизнес-процессов.</w:t>
      </w:r>
    </w:p>
    <w:p>
      <w:pPr>
        <w:pStyle w:val="ListParagraph"/>
      </w:pPr>
      <w:r>
        <w:t xml:space="preserve">  Потеря клиентов и контрактов (влияние на долгосрочную прибыль).</w:t>
      </w:r>
    </w:p>
    <w:p>
      <w:pPr>
        <w:pStyle w:val="ListParagraph"/>
      </w:pPr>
      <w:r>
        <w:t xml:space="preserve">  Прерывание цепочек поставок и нарушение логистики (оценка влияния на производственные издержки).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Влияние на инновации и конкурентоспособность:</w:t>
      </w:r>
    </w:p>
    <w:p>
      <w:pPr>
        <w:pStyle w:val="ListParagraph"/>
      </w:pPr>
      <w:r>
        <w:t xml:space="preserve">  Увеличение затрат на усиление защиты и соответствие требованиям (влияние на инвестиции в инновации).</w:t>
      </w:r>
    </w:p>
    <w:p>
      <w:pPr>
        <w:pStyle w:val="ListParagraph"/>
      </w:pPr>
      <w:r>
        <w:t xml:space="preserve">  Замедление внедрения новых технологий из-за опасений по поводу безопасности (например, IoT, автоматизация).</w:t>
      </w:r>
    </w:p>
    <w:p>
      <w:pPr>
        <w:pStyle w:val="ListParagraph"/>
      </w:pPr>
      <w:r>
        <w:t xml:space="preserve">  Потеря интеллектуальной собственности и технологических преимуществ (влияние на конкурентоспособность).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Расчет совокупной стоимости владения (TCO) системами защиты информации:</w:t>
      </w:r>
    </w:p>
    <w:p>
      <w:pPr>
        <w:pStyle w:val="ListParagraph"/>
      </w:pPr>
      <w:r>
        <w:t xml:space="preserve">  Оценка затрат на оборудование, программное обеспечение, лицензии и обновления.</w:t>
      </w:r>
    </w:p>
    <w:p>
      <w:pPr>
        <w:pStyle w:val="ListParagraph"/>
      </w:pPr>
      <w:r>
        <w:t xml:space="preserve">  Оценка затрат на персонал (зарплаты, обучение, сертификация).</w:t>
      </w:r>
    </w:p>
    <w:p>
      <w:pPr>
        <w:pStyle w:val="ListParagraph"/>
      </w:pPr>
      <w:r>
        <w:t xml:space="preserve">  Оценка затрат на обслуживание, поддержку и мониторинг.</w:t>
      </w:r>
    </w:p>
    <w:p>
      <w:pPr>
        <w:pStyle w:val="ListParagraph"/>
      </w:pPr>
      <w:r>
        <w:t xml:space="preserve">  Сравнение TCO различных решений по безопасности (например, облачные решения vs. локальные).</w:t>
      </w:r>
    </w:p>
    <w:p>
      <w:pPr>
        <w:pStyle w:val="ListBullet"/>
      </w:pPr>
      <w:r>
        <w:rPr>
          <w:b/>
        </w:rPr>
        <w:t>II. Регуляторные и Правовые Аспекты Информационной Безопасности в Нефтегазовом Секторе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Обзор международных стандартов и норм:</w:t>
      </w:r>
    </w:p>
    <w:p>
      <w:pPr>
        <w:pStyle w:val="ListParagraph"/>
      </w:pPr>
      <w:r>
        <w:t xml:space="preserve">  ISO 27001: Подробное описание требований стандарта и процедур сертификации.</w:t>
      </w:r>
    </w:p>
    <w:p>
      <w:pPr>
        <w:pStyle w:val="ListParagraph"/>
      </w:pPr>
      <w:r>
        <w:t xml:space="preserve">  NIST Cybersecurity Framework: Преимущества использования фреймворка и его адаптация к потребностям нефтегазовой отрасли.</w:t>
      </w:r>
    </w:p>
    <w:p>
      <w:pPr>
        <w:pStyle w:val="ListParagraph"/>
      </w:pPr>
      <w:r>
        <w:t xml:space="preserve">  IEC 62443:  Специальные требования к безопасности систем управления технологическими процессами (SCADA).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Национальное законодательство:</w:t>
      </w:r>
    </w:p>
    <w:p>
      <w:pPr>
        <w:pStyle w:val="ListParagraph"/>
      </w:pPr>
      <w:r>
        <w:t xml:space="preserve">  GDPR (если применимо):  Требования к защите персональных данных в соответствии с GDPR.</w:t>
      </w:r>
    </w:p>
    <w:p>
      <w:pPr>
        <w:pStyle w:val="ListParagraph"/>
      </w:pPr>
      <w:r>
        <w:t xml:space="preserve">  ФЗ-152:  Требования к обработке персональных данных в соответствии с российским законодательством.</w:t>
      </w:r>
    </w:p>
    <w:p>
      <w:pPr>
        <w:pStyle w:val="ListParagraph"/>
      </w:pPr>
      <w:r>
        <w:t xml:space="preserve">  Законодательство о критической инфраструктуре: Требования к защите критически важных объектов нефтегазовой отрасли.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Правовые последствия инцидентов:</w:t>
      </w:r>
    </w:p>
    <w:p>
      <w:pPr>
        <w:pStyle w:val="ListParagraph"/>
      </w:pPr>
      <w:r>
        <w:t xml:space="preserve">  Гражданская ответственность:  Возмещение убытков, причиненных утечкой данных или нарушением работы систем.</w:t>
      </w:r>
    </w:p>
    <w:p>
      <w:pPr>
        <w:pStyle w:val="ListParagraph"/>
      </w:pPr>
      <w:r>
        <w:t xml:space="preserve">  Административная ответственность: Штрафы за нарушение законодательства о защите информации.</w:t>
      </w:r>
    </w:p>
    <w:p>
      <w:pPr>
        <w:pStyle w:val="ListParagraph"/>
      </w:pPr>
      <w:r>
        <w:t xml:space="preserve">  Уголовная ответственность:  Уголовное преследование за неправомерный доступ к информации, распространение вредоносного ПО и другие преступления.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Взаимодействие с правоохранительными органами:</w:t>
      </w:r>
    </w:p>
    <w:p>
      <w:pPr>
        <w:pStyle w:val="ListParagraph"/>
      </w:pPr>
      <w:r>
        <w:t xml:space="preserve">  Порядок уведомления об инцидентах.</w:t>
      </w:r>
    </w:p>
    <w:p>
      <w:pPr>
        <w:pStyle w:val="ListParagraph"/>
      </w:pPr>
      <w:r>
        <w:t xml:space="preserve">  Предоставление информации и сотрудничество в расследовании.</w:t>
      </w:r>
    </w:p>
    <w:p>
      <w:pPr>
        <w:pStyle w:val="ListParagraph"/>
      </w:pPr>
      <w:r>
        <w:t xml:space="preserve">  Взаимодействие с CERT/CSIRT.</w:t>
      </w:r>
    </w:p>
    <w:p>
      <w:pPr>
        <w:pStyle w:val="ListBullet"/>
      </w:pPr>
      <w:r>
        <w:rPr>
          <w:b/>
        </w:rPr>
        <w:t>III. Моделирование Угроз и Анализ Рисков в Нефтегазовой Отрасли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Определение критически важных активов и уязвимостей:</w:t>
      </w:r>
    </w:p>
    <w:p>
      <w:pPr>
        <w:pStyle w:val="ListParagraph"/>
      </w:pPr>
      <w:r>
        <w:t xml:space="preserve">  SCADA-системы, системы управления производством, корпоративные сети, облачные сервисы, интеллектуальная собственность.</w:t>
      </w:r>
    </w:p>
    <w:p>
      <w:pPr>
        <w:pStyle w:val="ListParagraph"/>
      </w:pPr>
      <w:r>
        <w:t xml:space="preserve">  Уязвимости в программном обеспечении, аппаратном обеспечении, конфигурациях систем, человеческом факторе.</w:t>
      </w:r>
    </w:p>
    <w:p>
      <w:pPr>
        <w:pStyle w:val="ListParagraph"/>
      </w:pPr>
      <w:r>
        <w:t xml:space="preserve">  Оценка потенциального ущерба от компрометации активов.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Идентификация потенциальных угроз:</w:t>
      </w:r>
    </w:p>
    <w:p>
      <w:pPr>
        <w:pStyle w:val="ListParagraph"/>
      </w:pPr>
      <w:r>
        <w:t xml:space="preserve">  Внешние хакеры, государственные спонсоры, инсайдеры, конкуренты.</w:t>
      </w:r>
    </w:p>
    <w:p>
      <w:pPr>
        <w:pStyle w:val="ListParagraph"/>
      </w:pPr>
      <w:r>
        <w:t xml:space="preserve">  APT-атаки, ransomware, DDoS-атаки, фишинг, социальная инженерия.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Оценка вероятности реализации угроз и величины рисков:</w:t>
      </w:r>
    </w:p>
    <w:p>
      <w:pPr>
        <w:pStyle w:val="ListParagraph"/>
      </w:pPr>
      <w:r>
        <w:t xml:space="preserve">  Использование качественных (например, анализ сценариев) и количественных методов оценки рисков (например, анализ деревьев событий).</w:t>
      </w:r>
    </w:p>
    <w:p>
      <w:pPr>
        <w:pStyle w:val="ListParagraph"/>
      </w:pPr>
      <w:r>
        <w:t xml:space="preserve">  Матрицы рисков и определение приоритетов.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Разработка плана управления рисками:</w:t>
      </w:r>
    </w:p>
    <w:p>
      <w:pPr>
        <w:pStyle w:val="ListParagraph"/>
      </w:pPr>
      <w:r>
        <w:t xml:space="preserve">  Снижение (например, установка межсетевых экранов, внедрение систем обнаружения вторжений).</w:t>
      </w:r>
    </w:p>
    <w:p>
      <w:pPr>
        <w:pStyle w:val="ListParagraph"/>
      </w:pPr>
      <w:r>
        <w:t xml:space="preserve">  Перенос (например, страхование киберрисков).</w:t>
      </w:r>
    </w:p>
    <w:p>
      <w:pPr>
        <w:pStyle w:val="ListParagraph"/>
      </w:pPr>
      <w:r>
        <w:t xml:space="preserve">  Принятие (если стоимость снижения риска выше потенциального ущерба).</w:t>
      </w:r>
    </w:p>
    <w:p>
      <w:pPr>
        <w:pStyle w:val="ListParagraph"/>
      </w:pPr>
      <w:r>
        <w:t xml:space="preserve">  Избежание (например, прекращение использования уязвимой системы).</w:t>
      </w:r>
    </w:p>
    <w:p>
      <w:pPr>
        <w:pStyle w:val="ListBullet"/>
      </w:pPr>
      <w:r>
        <w:rPr>
          <w:b/>
        </w:rPr>
        <w:t>IV. Практические Рекомендации по Повышению Уровня Информационной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Разработка и внедрение политики информационной безопасности: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Paragraph"/>
      </w:pPr>
      <w:r>
        <w:t xml:space="preserve">  Установление правил и процедур.</w:t>
      </w:r>
    </w:p>
    <w:p>
      <w:pPr>
        <w:pStyle w:val="ListParagraph"/>
      </w:pPr>
      <w:r>
        <w:t xml:space="preserve">  Обучение персонала.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Организация обучения и повышения осведомленности персонала:</w:t>
      </w:r>
    </w:p>
    <w:p>
      <w:pPr>
        <w:pStyle w:val="ListParagraph"/>
      </w:pPr>
      <w:r>
        <w:t xml:space="preserve">  Проведение тренингов и семинаров по фишингу, социальной инженерии, основам информационной безопасности.</w:t>
      </w:r>
    </w:p>
    <w:p>
      <w:pPr>
        <w:pStyle w:val="ListParagraph"/>
      </w:pPr>
      <w:r>
        <w:t xml:space="preserve">  Проведение симуляций атак.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Внедрение современных технологий защиты информации:</w:t>
      </w:r>
    </w:p>
    <w:p>
      <w:pPr>
        <w:pStyle w:val="ListParagraph"/>
      </w:pPr>
      <w:r>
        <w:t xml:space="preserve">  Межсетевые экраны нового поколения (NGFW).</w:t>
      </w:r>
    </w:p>
    <w:p>
      <w:pPr>
        <w:pStyle w:val="ListParagraph"/>
      </w:pPr>
      <w:r>
        <w:t xml:space="preserve">  Системы обнаружения и предотвращения вторжений (IDS/IPS).</w:t>
      </w:r>
    </w:p>
    <w:p>
      <w:pPr>
        <w:pStyle w:val="ListParagraph"/>
      </w:pPr>
      <w:r>
        <w:t xml:space="preserve">  Антивирусное программное обеспечение с использованием машинного обучения.</w:t>
      </w:r>
    </w:p>
    <w:p>
      <w:pPr>
        <w:pStyle w:val="ListParagraph"/>
      </w:pPr>
      <w:r>
        <w:t xml:space="preserve">  Шифрование данных в состоянии покоя и при передаче.</w:t>
      </w:r>
    </w:p>
    <w:p>
      <w:pPr>
        <w:pStyle w:val="ListParagraph"/>
      </w:pPr>
      <w:r>
        <w:t xml:space="preserve">  Многофакторная аутентификация (MFA).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Регулярный мониторинг и анализ событий безопасности:</w:t>
      </w:r>
    </w:p>
    <w:p>
      <w:pPr>
        <w:pStyle w:val="ListParagraph"/>
      </w:pPr>
      <w:r>
        <w:t xml:space="preserve">  Использование SIEM-систем для централизованного сбора и анализа журналов.</w:t>
      </w:r>
    </w:p>
    <w:p>
      <w:pPr>
        <w:pStyle w:val="ListParagraph"/>
      </w:pPr>
      <w:r>
        <w:t xml:space="preserve">  Использование инструментов для обнаружения аномалий и угроз.</w:t>
      </w:r>
    </w:p>
    <w:p>
      <w:pPr>
        <w:pStyle w:val="ListParagraph"/>
      </w:pPr>
      <w:r>
        <w:t xml:space="preserve">  </w:t>
      </w:r>
      <w:r>
        <w:rPr>
          <w:b/>
        </w:rPr>
        <w:t>E.</w:t>
      </w:r>
      <w:r>
        <w:rPr/>
        <w:t xml:space="preserve"> Создание плана реагирования на инциденты:</w:t>
      </w:r>
    </w:p>
    <w:p>
      <w:pPr>
        <w:pStyle w:val="ListParagraph"/>
      </w:pPr>
      <w:r>
        <w:t xml:space="preserve">  Определение ролей и ответственности.</w:t>
      </w:r>
    </w:p>
    <w:p>
      <w:pPr>
        <w:pStyle w:val="ListParagraph"/>
      </w:pPr>
      <w:r>
        <w:t xml:space="preserve">  Разработка процедур реагирования на различные типы инцидентов.</w:t>
      </w:r>
    </w:p>
    <w:p>
      <w:pPr>
        <w:pStyle w:val="ListParagraph"/>
      </w:pPr>
      <w:r>
        <w:t xml:space="preserve">  Проведение регулярных тренировок.</w:t>
      </w:r>
    </w:p>
    <w:p>
      <w:pPr>
        <w:pStyle w:val="ListParagraph"/>
      </w:pPr>
      <w:r>
        <w:t xml:space="preserve">  </w:t>
      </w:r>
      <w:r>
        <w:rPr>
          <w:b/>
        </w:rPr>
        <w:t>F.</w:t>
      </w:r>
      <w:r>
        <w:rPr/>
        <w:t xml:space="preserve"> Обеспечение резервного копирования и восстановления данных:</w:t>
      </w:r>
    </w:p>
    <w:p>
      <w:pPr>
        <w:pStyle w:val="ListParagraph"/>
      </w:pPr>
      <w:r>
        <w:t xml:space="preserve">  Регулярное создание резервных копий критически важных данных.</w:t>
      </w:r>
    </w:p>
    <w:p>
      <w:pPr>
        <w:pStyle w:val="ListParagraph"/>
      </w:pPr>
      <w:r>
        <w:t xml:space="preserve">  Хранение резервных копий в безопасном месте (offsite storage).</w:t>
      </w:r>
    </w:p>
    <w:p>
      <w:pPr>
        <w:pStyle w:val="ListParagraph"/>
      </w:pPr>
      <w:r>
        <w:t xml:space="preserve">  Регулярное тестирование резервных копий.</w:t>
      </w:r>
    </w:p>
    <w:p>
      <w:pPr>
        <w:pStyle w:val="ListBullet"/>
      </w:pPr>
      <w:r>
        <w:t>Этот расширенный список содержит конкретные идеи, которые можно развить в полноценные разделы и подразделы главы.</w:t>
      </w:r>
    </w:p>
    <w:p>
      <w:r>
        <w:br w:type="page"/>
      </w:r>
    </w:p>
    <w:p>
      <w:pPr>
        <w:pStyle w:val="Heading1"/>
      </w:pPr>
      <w:r>
        <w:t>Глава 7:  Основные принципы работы технических средств обеспечения информационной безопасности: межсетевые экраны, аутентификация и шифрование.</w:t>
      </w:r>
    </w:p>
    <w:p>
      <w:r>
        <w:rPr>
          <w:b/>
        </w:rPr>
        <w:t>I. Будущие Тренды в Информационной Безопасности Нефтегазового Сектора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Интеграция искусственного интеллекта и машинного обучения для проактивной защиты.</w:t>
      </w:r>
    </w:p>
    <w:p>
      <w:pPr>
        <w:pStyle w:val="ListParagraph"/>
      </w:pPr>
      <w:r>
        <w:t xml:space="preserve">  Автоматизированный анализ угроз и выявление аномалий.</w:t>
      </w:r>
    </w:p>
    <w:p>
      <w:pPr>
        <w:pStyle w:val="ListParagraph"/>
      </w:pPr>
      <w:r>
        <w:t xml:space="preserve">  Адаптивные системы защиты, обучающиеся на основе данных.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Распространение облачных технологий и их влияние на безопасность.</w:t>
      </w:r>
    </w:p>
    <w:p>
      <w:pPr>
        <w:pStyle w:val="ListParagraph"/>
      </w:pPr>
      <w:r>
        <w:t xml:space="preserve">  Преимущества и риски использования облачных сервисов.</w:t>
      </w:r>
    </w:p>
    <w:p>
      <w:pPr>
        <w:pStyle w:val="ListParagraph"/>
      </w:pPr>
      <w:r>
        <w:t xml:space="preserve">  Обеспечение безопасности данных в облаке.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Развитие квантовой криптографии и ее потенциальное применение.</w:t>
      </w:r>
    </w:p>
    <w:p>
      <w:pPr>
        <w:pStyle w:val="ListParagraph"/>
      </w:pPr>
      <w:r>
        <w:t xml:space="preserve">  Принципы работы квантовой криптографии.</w:t>
      </w:r>
    </w:p>
    <w:p>
      <w:pPr>
        <w:pStyle w:val="ListParagraph"/>
      </w:pPr>
      <w:r>
        <w:t xml:space="preserve">  Оценка готовности к внедрению квантовой криптографии.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Усиление киберугроз, связанных с промышленным интернетом вещей (IIoT).</w:t>
      </w:r>
    </w:p>
    <w:p>
      <w:pPr>
        <w:pStyle w:val="ListParagraph"/>
      </w:pPr>
      <w:r>
        <w:t xml:space="preserve">  Уязвимости IIoT-устройств и их эксплуатация.</w:t>
      </w:r>
    </w:p>
    <w:p>
      <w:pPr>
        <w:pStyle w:val="ListParagraph"/>
      </w:pPr>
      <w:r>
        <w:t xml:space="preserve">  Методы защиты IIoT-инфраструктуры.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Внедрение цифровых двойников и их защита от киберугроз.</w:t>
      </w:r>
    </w:p>
    <w:p>
      <w:pPr>
        <w:pStyle w:val="ListParagraph"/>
      </w:pPr>
      <w:r>
        <w:t xml:space="preserve">  Уязвимости цифровых двойников и возможные последствия атак.</w:t>
      </w:r>
    </w:p>
    <w:p>
      <w:pPr>
        <w:pStyle w:val="ListParagraph"/>
      </w:pPr>
      <w:r>
        <w:t xml:space="preserve">  Меры защиты цифровых двойников и связанных с ними данных.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Использование больших данных и аналитики для повышения эффективности работы и безопасности.</w:t>
      </w:r>
    </w:p>
    <w:p>
      <w:pPr>
        <w:pStyle w:val="ListParagraph"/>
      </w:pPr>
      <w:r>
        <w:t xml:space="preserve">  Анализ данных для выявления аномалий и угроз.</w:t>
      </w:r>
    </w:p>
    <w:p>
      <w:pPr>
        <w:pStyle w:val="ListParagraph"/>
      </w:pPr>
      <w:r>
        <w:t xml:space="preserve">  Обеспечение конфиденциальности и целостности данных.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Автоматизация и роботизация производственных процессов и их защита от кибератак.</w:t>
      </w:r>
    </w:p>
    <w:p>
      <w:pPr>
        <w:pStyle w:val="ListParagraph"/>
      </w:pPr>
      <w:r>
        <w:t xml:space="preserve">  Уязвимости автоматизированных систем и роботов.</w:t>
      </w:r>
    </w:p>
    <w:p>
      <w:pPr>
        <w:pStyle w:val="ListParagraph"/>
      </w:pPr>
      <w:r>
        <w:t xml:space="preserve">  Меры защиты автоматизированных систем и роботов.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Внедрение блокчейн-технологий для повышения безопасности и прозрачности.</w:t>
      </w:r>
    </w:p>
    <w:p>
      <w:pPr>
        <w:pStyle w:val="ListParagraph"/>
      </w:pPr>
      <w:r>
        <w:t xml:space="preserve">  Применение блокчейна для защиты цепочек поставок и управления данными.</w:t>
      </w:r>
    </w:p>
    <w:p>
      <w:pPr>
        <w:pStyle w:val="ListParagraph"/>
      </w:pPr>
      <w:r>
        <w:t xml:space="preserve">  Обеспечение безопасности блокчейн-инфраструктуры.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Роль отраслевых организаций в обмене информацией об угрозах.</w:t>
      </w:r>
    </w:p>
    <w:p>
      <w:pPr>
        <w:pStyle w:val="ListParagraph"/>
      </w:pPr>
      <w:r>
        <w:t xml:space="preserve">  Создание платформ для обмена информацией об угрозах.</w:t>
      </w:r>
    </w:p>
    <w:p>
      <w:pPr>
        <w:pStyle w:val="ListParagraph"/>
      </w:pPr>
      <w:r>
        <w:t xml:space="preserve">  Совместная разработка мер защиты.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Сотрудничество с государственными органами и правоохранительными органами.</w:t>
      </w:r>
    </w:p>
    <w:p>
      <w:pPr>
        <w:pStyle w:val="ListParagraph"/>
      </w:pPr>
      <w:r>
        <w:t xml:space="preserve">  Обмен информацией об угрозах.</w:t>
      </w:r>
    </w:p>
    <w:p>
      <w:pPr>
        <w:pStyle w:val="ListParagraph"/>
      </w:pPr>
      <w:r>
        <w:t xml:space="preserve">  Совместные расследования кибератак.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Обмен информацией с другими организациями и компаниями.</w:t>
      </w:r>
    </w:p>
    <w:p>
      <w:pPr>
        <w:pStyle w:val="ListParagraph"/>
      </w:pPr>
      <w:r>
        <w:t xml:space="preserve">  Создание сетей обмена информацией об угрозах.</w:t>
      </w:r>
    </w:p>
    <w:p>
      <w:pPr>
        <w:pStyle w:val="ListParagraph"/>
      </w:pPr>
      <w:r>
        <w:t xml:space="preserve">  Совместное проведение учений и тренировок.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Использование Threat Intelligence для повышения эффективности защиты.</w:t>
      </w:r>
    </w:p>
    <w:p>
      <w:pPr>
        <w:pStyle w:val="ListParagraph"/>
      </w:pPr>
      <w:r>
        <w:t xml:space="preserve">  Сбор и анализ информации об угрозах.</w:t>
      </w:r>
    </w:p>
    <w:p>
      <w:pPr>
        <w:pStyle w:val="ListParagraph"/>
      </w:pPr>
      <w:r>
        <w:t xml:space="preserve">  Адаптация мер защиты к текущим угрозам.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 Необходимость обучения и повышения квалификации специалистов по информационной безопасности.</w:t>
      </w:r>
    </w:p>
    <w:p>
      <w:pPr>
        <w:pStyle w:val="ListParagraph"/>
      </w:pPr>
      <w:r>
        <w:t xml:space="preserve">  Разработка программ обучения.</w:t>
      </w:r>
    </w:p>
    <w:p>
      <w:pPr>
        <w:pStyle w:val="ListParagraph"/>
      </w:pPr>
      <w:r>
        <w:t xml:space="preserve">  Сертификация специалистов.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 Повышение осведомленности персонала о киберугрозах и методах защиты.</w:t>
      </w:r>
    </w:p>
    <w:p>
      <w:pPr>
        <w:pStyle w:val="ListParagraph"/>
      </w:pPr>
      <w:r>
        <w:t xml:space="preserve">  Проведение тренингов и семинаров.</w:t>
      </w:r>
    </w:p>
    <w:p>
      <w:pPr>
        <w:pStyle w:val="ListParagraph"/>
      </w:pPr>
      <w:r>
        <w:t xml:space="preserve">  Тестирование на проникновение и социальную инженерию.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 Формирование культуры информационной безопасности в организации.</w:t>
      </w:r>
    </w:p>
    <w:p>
      <w:pPr>
        <w:pStyle w:val="ListParagraph"/>
      </w:pPr>
      <w:r>
        <w:t xml:space="preserve">  Разработка политики информационной безопасности.</w:t>
      </w:r>
    </w:p>
    <w:p>
      <w:pPr>
        <w:pStyle w:val="ListParagraph"/>
      </w:pPr>
      <w:r>
        <w:t xml:space="preserve">  Вовлечение всех сотрудников в обеспечение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 Развитие навыков работы с новыми технологиями и инструментами защиты.</w:t>
      </w:r>
    </w:p>
    <w:p>
      <w:pPr>
        <w:pStyle w:val="ListParagraph"/>
      </w:pPr>
      <w:r>
        <w:t xml:space="preserve">  Обучение работе с SIEM-системами и другими инструментами.</w:t>
      </w:r>
    </w:p>
    <w:p>
      <w:pPr>
        <w:pStyle w:val="ListParagraph"/>
      </w:pPr>
      <w:r>
        <w:t xml:space="preserve">  Изучение новых методов защиты от киберугроз.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Согласен с предложенной структурой и фокусировкой на трендах, цифровой трансформации, сотрудничестве и подготовке кадров. Вот конкретные идеи, которые можно включить в каждый раздел, придерживаясь установленных рамок и избегая излишней детализации:</w:t>
      </w:r>
    </w:p>
    <w:p>
      <w:pPr>
        <w:pStyle w:val="ListBullet"/>
      </w:pPr>
      <w:r>
        <w:rPr>
          <w:b/>
        </w:rPr>
        <w:t>I. Будущие Тренды в Информационной Безопасности Нефтегазового Сектора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Интеграция искусственного интеллекта и машинного обучения для проактивной защиты: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Применение AI для анализа сетевого трафика и выявления аномалий, указывающих на потенциальные атаки.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Использование ML для автоматической классификации и приоритезации угроз.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Распространение облачных технологий и их влияние на безопасность: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Акцент на необходимости использования надежных провайдеров облачных услуг с проверенными механизмами защиты.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Использование облачных решений для обнаружения и реагирования на инциденты (Cloud-based SIEM/SOAR).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Развитие квантовой криптографии и ее потенциальное применение: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Начало исследований и пилотных проектов по применению квантовой криптографии для защиты критически важных данных.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Оценка рисков, связанных с появлением квантовых компьютеров, и разработка стратегии смягчения этих рисков.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Усиление киберугроз, связанных с промышленным интернетом вещей (IIoT):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Внедрение систем обнаружения вторжений (IDS) и предотвращения вторжений (IPS), адаптированных для промышленных протоколов.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Сегментация сети для изоляции критически важных устройств IIoT.</w:t>
      </w:r>
    </w:p>
    <w:p>
      <w:pPr>
        <w:pStyle w:val="ListBullet"/>
      </w:pPr>
      <w:r>
        <w:rPr>
          <w:b/>
        </w:rPr>
        <w:t>II. Цифровая Трансформация и Ее Влияние на Безопасность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Внедрение цифровых двойников и их защита от киберугроз: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Реализация строгой аутентификации и авторизации для доступа к цифровым двойникам.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Регулярное обновление программного обеспечения и исправление уязвимостей в цифровых двойниках.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Использование больших данных и аналитики для повышения эффективности работы и безопасности: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Анализ данных журналов и событий для выявления подозрительной активности и превентивного реагирования.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Использование аналитики больших данных для оптимизации процессов безопасности и повышения эффективности работы SOC.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Автоматизация и роботизация производственных процессов и их защита от кибератак: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Установка межсетевых экранов и систем обнаружения вторжений для защиты автоматизированных систем.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Реализация безопасных протоколов связи для обмена данными между роботами и другими устройствами.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Внедрение блокчейн-технологий для повышения безопасности и прозрачности: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Использование блокчейна для отслеживания цепочки поставок и обеспечения подлинности материалов.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Использование блокчейна для безопасного хранения данных об активах и транзакциях.</w:t>
      </w:r>
    </w:p>
    <w:p>
      <w:pPr>
        <w:pStyle w:val="ListBullet"/>
      </w:pPr>
      <w:r>
        <w:rPr>
          <w:b/>
        </w:rPr>
        <w:t>III. Сотрудничество и Обмен Информацией об Угрозах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Роль отраслевых организаций в обмене информацией об угрозах: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Активное участие в отраслевых форумах и группах обмена информацией об угрозах.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Совместная разработка стандартов и лучших практик в области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Сотрудничество с государственными органами и правоохранительными органами: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Регулярный обмен информацией об угрозах и инцидентах с государственными органами.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Участие в совместных учениях и тренировках по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Обмен информацией с другими организациями и компаниями: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Создание платформ для обмена информацией об угрозах с другими организациями.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Взаимное обучение и обмен опытом в области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Использование Threat Intelligence для повышения эффективности защиты: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Интеграция Threat Intelligence в системы SIEM и другие инструменты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Автоматизация процесса реагирования на инциденты на основе Threat Intelligence.</w:t>
      </w:r>
    </w:p>
    <w:p>
      <w:pPr>
        <w:pStyle w:val="ListBullet"/>
      </w:pPr>
      <w:r>
        <w:rPr>
          <w:b/>
        </w:rPr>
        <w:t>IV. Подготовка Кадров и Повышение Осведомленности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Необходимость обучения и повышения квалификации специалистов по информационной безопасности: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Разработка и реализация программ обучения по новым технологиям и угрозам.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Поддержка сертификации специалистов по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Повышение осведомленности персонала о киберугрозах и методах защиты: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Проведение регулярных тренингов по фишингу и социальной инженерии.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Распространение информационных материалов 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Формирование культуры информационной безопасности в организации: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Разработка и внедрение политики информационной безопасности, охватывающей все аспекты деятельности организации.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Вовлечение всех сотрудников в процесс обеспечения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Развитие навыков работы с новыми технологиями и инструментами защиты: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Организация практических семинаров и мастер-классов по работе с SIEM-системами и другими инструментами безопасности.</w:t>
      </w:r>
    </w:p>
    <w:p>
      <w:pPr>
        <w:pStyle w:val="ListParagraph"/>
      </w:pPr>
      <w:r>
        <w:t xml:space="preserve">  </w:t>
      </w:r>
      <w:r>
        <w:rPr>
          <w:i/>
        </w:rPr>
        <w:t>Идея:</w:t>
      </w:r>
      <w:r>
        <w:rPr/>
        <w:t xml:space="preserve">  Предоставление сотрудникам доступа к онлайн-курсам и другим образовательным ресурсам.</w:t>
      </w:r>
    </w:p>
    <w:p>
      <w:pPr>
        <w:pStyle w:val="ListBullet"/>
      </w:pPr>
      <w:r>
        <w:t>Этот список сфокусирован на конкретных, реализуемых идеях, которые соответствуют установленным рамкам.</w:t>
      </w:r>
    </w:p>
    <w:p>
      <w:r>
        <w:br w:type="page"/>
      </w:r>
    </w:p>
    <w:p>
      <w:pPr>
        <w:pStyle w:val="Heading1"/>
      </w:pPr>
      <w:r>
        <w:t>Глава 8:  Защита промышленных систем управления (ICS/SCADA): зоны безопасности, конфигурация и управление доступом.</w:t>
      </w:r>
    </w:p>
    <w:p>
      <w:r>
        <w:rPr>
          <w:b/>
        </w:rPr>
        <w:t>I. Устойчивость и Восстановление После Кибер-Инцидентов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Разработка планов обеспечения непрерывности бизнеса (BCP) и аварийного восстановления (DRP).</w:t>
      </w:r>
    </w:p>
    <w:p>
      <w:pPr>
        <w:pStyle w:val="ListParagraph"/>
      </w:pPr>
      <w:r>
        <w:t xml:space="preserve">  Идентификация критически важных бизнес-процессов и систем.</w:t>
      </w:r>
    </w:p>
    <w:p>
      <w:pPr>
        <w:pStyle w:val="ListParagraph"/>
      </w:pPr>
      <w:r>
        <w:t xml:space="preserve">  Определение приемлемого уровня простоя и целевых показателей восстановления (RTO/RPO).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Проведение регулярных учений и тренировок по BCP/DRP.</w:t>
      </w:r>
    </w:p>
    <w:p>
      <w:pPr>
        <w:pStyle w:val="ListParagraph"/>
      </w:pPr>
      <w:r>
        <w:t xml:space="preserve">  Проверка эффективности планов и выявление слабых мест.</w:t>
      </w:r>
    </w:p>
    <w:p>
      <w:pPr>
        <w:pStyle w:val="ListParagraph"/>
      </w:pPr>
      <w:r>
        <w:t xml:space="preserve">  Обучение персонала процедурам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Создание резервных копий данных и инфраструктуры.</w:t>
      </w:r>
    </w:p>
    <w:p>
      <w:pPr>
        <w:pStyle w:val="ListParagraph"/>
      </w:pPr>
      <w:r>
        <w:t xml:space="preserve">  Различные типы резервного копирования (полное, инкрементное, дифференциальное).</w:t>
      </w:r>
    </w:p>
    <w:p>
      <w:pPr>
        <w:pStyle w:val="ListParagraph"/>
      </w:pPr>
      <w:r>
        <w:t xml:space="preserve">  Выбор подходящего места хранения резервных копий (локальное, удаленное, облачное).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Использование механизмов отказоустойчивости и высокой доступности.</w:t>
      </w:r>
    </w:p>
    <w:p>
      <w:pPr>
        <w:pStyle w:val="ListParagraph"/>
      </w:pPr>
      <w:r>
        <w:t xml:space="preserve">  Кластеризация, репликация, балансировка нагрузки.</w:t>
      </w:r>
    </w:p>
    <w:p>
      <w:pPr>
        <w:pStyle w:val="ListParagraph"/>
      </w:pPr>
      <w:r>
        <w:t xml:space="preserve">  Автоматическое переключение на резервные системы в случае сбоя.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Регулярное сканирование инфраструктуры на наличие уязвимостей.</w:t>
      </w:r>
    </w:p>
    <w:p>
      <w:pPr>
        <w:pStyle w:val="ListParagraph"/>
      </w:pPr>
      <w:r>
        <w:t xml:space="preserve">  Использование автоматизированных инструментов сканирования.</w:t>
      </w:r>
    </w:p>
    <w:p>
      <w:pPr>
        <w:pStyle w:val="ListParagraph"/>
      </w:pPr>
      <w:r>
        <w:t xml:space="preserve">  Определение приоритета исправления уязвимостей на основе оценки риска.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Оперативное установка обновлений безопасности (patch management).</w:t>
      </w:r>
    </w:p>
    <w:p>
      <w:pPr>
        <w:pStyle w:val="ListParagraph"/>
      </w:pPr>
      <w:r>
        <w:t xml:space="preserve">  Разработка процедур тестирования и развертывания обновлений.</w:t>
      </w:r>
    </w:p>
    <w:p>
      <w:pPr>
        <w:pStyle w:val="ListParagraph"/>
      </w:pPr>
      <w:r>
        <w:t xml:space="preserve">  Автоматизация процесса установки обновлений.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Управление конфигурацией систем и приложений.</w:t>
      </w:r>
    </w:p>
    <w:p>
      <w:pPr>
        <w:pStyle w:val="ListParagraph"/>
      </w:pPr>
      <w:r>
        <w:t xml:space="preserve">  Определение базовых настроек безопасности.</w:t>
      </w:r>
    </w:p>
    <w:p>
      <w:pPr>
        <w:pStyle w:val="ListParagraph"/>
      </w:pPr>
      <w:r>
        <w:t xml:space="preserve">  Мониторинг изменений конфигурации.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Отслеживание и анализ новых уязвимостей и угроз.</w:t>
      </w:r>
    </w:p>
    <w:p>
      <w:pPr>
        <w:pStyle w:val="ListParagraph"/>
      </w:pPr>
      <w:r>
        <w:t xml:space="preserve">  Подписка на источники информации об уязвимостях.</w:t>
      </w:r>
    </w:p>
    <w:p>
      <w:pPr>
        <w:pStyle w:val="ListParagraph"/>
      </w:pPr>
      <w:r>
        <w:t xml:space="preserve">  Использование Threat Intelligence для прогнозирования угроз.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Автоматизация рутинных задач безопасности.</w:t>
      </w:r>
    </w:p>
    <w:p>
      <w:pPr>
        <w:pStyle w:val="ListParagraph"/>
      </w:pPr>
      <w:r>
        <w:t xml:space="preserve">  Автоматическое сканирование на уязвимости, управление патчами, мониторинг событий безопасности.</w:t>
      </w:r>
    </w:p>
    <w:p>
      <w:pPr>
        <w:pStyle w:val="ListParagraph"/>
      </w:pPr>
      <w:r>
        <w:t xml:space="preserve">  Снижение нагрузки на персонал и повышение эффективности работы.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Оркестровка инструментов безопасности.</w:t>
      </w:r>
    </w:p>
    <w:p>
      <w:pPr>
        <w:pStyle w:val="ListParagraph"/>
      </w:pPr>
      <w:r>
        <w:t xml:space="preserve">  Интеграция различных инструментов безопасности в единую систему.</w:t>
      </w:r>
    </w:p>
    <w:p>
      <w:pPr>
        <w:pStyle w:val="ListParagraph"/>
      </w:pPr>
      <w:r>
        <w:t xml:space="preserve">  Автоматизация процессов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Использование Security Information and Event Management (SIEM) систем.</w:t>
      </w:r>
    </w:p>
    <w:p>
      <w:pPr>
        <w:pStyle w:val="ListParagraph"/>
      </w:pPr>
      <w:r>
        <w:t xml:space="preserve">  Сбор и анализ событий безопасности из различных источников.</w:t>
      </w:r>
    </w:p>
    <w:p>
      <w:pPr>
        <w:pStyle w:val="ListParagraph"/>
      </w:pPr>
      <w:r>
        <w:t xml:space="preserve">  Автоматическое выявление аномалий и угроз.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Внедрение Security Orchestration, Automation and Response (SOAR) платформ.</w:t>
      </w:r>
    </w:p>
    <w:p>
      <w:pPr>
        <w:pStyle w:val="ListParagraph"/>
      </w:pPr>
      <w:r>
        <w:t xml:space="preserve">  Автоматизация процессов реагирования на инциденты.</w:t>
      </w:r>
    </w:p>
    <w:p>
      <w:pPr>
        <w:pStyle w:val="ListParagraph"/>
      </w:pPr>
      <w:r>
        <w:t xml:space="preserve">  Ускорение расследования и устранения угроз.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Оценка рисков, связанных с использованием облачных сервисов.</w:t>
      </w:r>
    </w:p>
    <w:p>
      <w:pPr>
        <w:pStyle w:val="ListParagraph"/>
      </w:pPr>
      <w:r>
        <w:t xml:space="preserve">  Определение ответственности за безопасность в облаке.</w:t>
      </w:r>
    </w:p>
    <w:p>
      <w:pPr>
        <w:pStyle w:val="ListParagraph"/>
      </w:pPr>
      <w:r>
        <w:t xml:space="preserve">  Оценка соответствия облачных сервисов требованиям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Использование инструментов управления облачной безопасностью (CASB).</w:t>
      </w:r>
    </w:p>
    <w:p>
      <w:pPr>
        <w:pStyle w:val="ListParagraph"/>
      </w:pPr>
      <w:r>
        <w:t xml:space="preserve">  Контроль доступа к облачным приложениям и данным.</w:t>
      </w:r>
    </w:p>
    <w:p>
      <w:pPr>
        <w:pStyle w:val="ListParagraph"/>
      </w:pPr>
      <w:r>
        <w:t xml:space="preserve">  Предотвращение утечки данных в облаке.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Защита контейнерных сред (Docker, Kubernetes).</w:t>
      </w:r>
    </w:p>
    <w:p>
      <w:pPr>
        <w:pStyle w:val="ListParagraph"/>
      </w:pPr>
      <w:r>
        <w:t xml:space="preserve">  Контроль доступа к контейнерам и образам контейнеров.</w:t>
      </w:r>
    </w:p>
    <w:p>
      <w:pPr>
        <w:pStyle w:val="ListParagraph"/>
      </w:pPr>
      <w:r>
        <w:t xml:space="preserve">  Сканирование образов контейнеров на наличие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Обеспечение безопасности в многооблачных средах.</w:t>
      </w:r>
    </w:p>
    <w:p>
      <w:pPr>
        <w:pStyle w:val="ListParagraph"/>
      </w:pPr>
      <w:r>
        <w:t xml:space="preserve">  Единая политика безопасности для всех облачных провайдеров.</w:t>
      </w:r>
    </w:p>
    <w:p>
      <w:pPr>
        <w:pStyle w:val="ListParagraph"/>
      </w:pPr>
      <w:r>
        <w:t xml:space="preserve">  Управление доступом и данными в разных облаках.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Регулярное обучение персонала основам информационной безопасности.</w:t>
      </w:r>
    </w:p>
    <w:p>
      <w:pPr>
        <w:pStyle w:val="ListParagraph"/>
      </w:pPr>
      <w:r>
        <w:t xml:space="preserve">  Обучение правилам безопасного поведения в сети и при работе с данными.</w:t>
      </w:r>
    </w:p>
    <w:p>
      <w:pPr>
        <w:pStyle w:val="ListParagraph"/>
      </w:pPr>
      <w:r>
        <w:t xml:space="preserve">  Обучение распознаванию фишинговых атак и других видов мошенничества.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Проведение симуляций фишинговых атак для проверки осведомленности персонала.</w:t>
      </w:r>
    </w:p>
    <w:p>
      <w:pPr>
        <w:pStyle w:val="ListParagraph"/>
      </w:pPr>
      <w:r>
        <w:t xml:space="preserve">  Оценка эффективности обучения и выявление слабых мест.</w:t>
      </w:r>
    </w:p>
    <w:p>
      <w:pPr>
        <w:pStyle w:val="ListParagraph"/>
      </w:pPr>
      <w:r>
        <w:t xml:space="preserve">  Предоставление обратной связи и дополнительных рекомендаций.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Создание системы мотивации и поощрения за соблюдение правил безопасности.</w:t>
      </w:r>
    </w:p>
    <w:p>
      <w:pPr>
        <w:pStyle w:val="ListParagraph"/>
      </w:pPr>
      <w:r>
        <w:t xml:space="preserve">  Премирование сотрудников, активно участвующих в обеспечении безопасности.</w:t>
      </w:r>
    </w:p>
    <w:p>
      <w:pPr>
        <w:pStyle w:val="ListParagraph"/>
      </w:pPr>
      <w:r>
        <w:t xml:space="preserve">  Признание заслуг и достижений в области информационной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Формирование культуры открытости и доверия в отношении вопросов безопасности.</w:t>
      </w:r>
    </w:p>
    <w:p>
      <w:pPr>
        <w:pStyle w:val="ListParagraph"/>
      </w:pPr>
      <w:r>
        <w:t xml:space="preserve">  Поощрение сообщений о выявленных уязвимостях и инцидентах.</w:t>
      </w:r>
    </w:p>
    <w:p>
      <w:pPr>
        <w:pStyle w:val="ListParagraph"/>
      </w:pPr>
      <w:r>
        <w:t xml:space="preserve">  Создание атмосферы, в которой сотрудники не боятся признавать ошибки и учиться на них.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структурированный список идей для каждой секции главы, укладывающийся в заданные рамки и нацеленный на практическую применимость:</w:t>
      </w:r>
    </w:p>
    <w:p>
      <w:pPr>
        <w:pStyle w:val="ListBullet"/>
      </w:pPr>
      <w:r>
        <w:rPr>
          <w:b/>
        </w:rPr>
        <w:t>I. Устойчивость и Восстановление После Кибер-Инцидентов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Разработка BCP/DRP:  Определение критически важных систем (например, системы SCADA, системы управления производством, финансовые системы) и минимально приемлемого времени восстановления (RTO) для каждой.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Регулярные учения:  Проведение </w:t>
      </w:r>
      <w:r>
        <w:rPr>
          <w:i/>
        </w:rPr>
        <w:t>настольных</w:t>
      </w:r>
      <w:r>
        <w:rPr/>
        <w:t xml:space="preserve"> учений (tabletop exercises) для отработки сценариев кибератак на критически важные системы, акцент на коммуникации и эскалации.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Резервное копирование:  Использование </w:t>
      </w:r>
      <w:r>
        <w:rPr>
          <w:i/>
        </w:rPr>
        <w:t>верифицированного</w:t>
      </w:r>
      <w:r>
        <w:rPr/>
        <w:t xml:space="preserve"> резервного копирования (verification of backups) для проверки целостности и возможности восстановления данных.  Использование принципа 3-2-1 (3 копии данных на 2 разных носителях, 1 копия вне офиса).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Отказоустойчивость:  Внедрение </w:t>
      </w:r>
      <w:r>
        <w:rPr>
          <w:i/>
        </w:rPr>
        <w:t>резервирования</w:t>
      </w:r>
      <w:r>
        <w:rPr/>
        <w:t xml:space="preserve"> критических компонентов инфраструктуры (например, резервные серверы, сетевое оборудование) с автоматическим переключением в случае сбоя.</w:t>
      </w:r>
    </w:p>
    <w:p>
      <w:pPr>
        <w:pStyle w:val="ListBullet"/>
      </w:pPr>
      <w:r>
        <w:rPr>
          <w:b/>
        </w:rPr>
        <w:t>II. Управление Уязвимостями и Patch Management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Сканирование:  Использование </w:t>
      </w:r>
      <w:r>
        <w:rPr>
          <w:i/>
        </w:rPr>
        <w:t>автоматизированных</w:t>
      </w:r>
      <w:r>
        <w:rPr/>
        <w:t xml:space="preserve"> сканеров уязвимостей (например, Nessus, OpenVAS) с регулярным расписанием и фокусировкой на критических уязвимостях.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Patch Management:  Создание </w:t>
      </w:r>
      <w:r>
        <w:rPr>
          <w:i/>
        </w:rPr>
        <w:t>очередности</w:t>
      </w:r>
      <w:r>
        <w:rPr/>
        <w:t xml:space="preserve"> установки патчей, основанной на оценке риска и влияния на бизнес-процессы.  Тестирование патчей в тестовой среде перед развертыванием в производственной среде.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Конфигурация:  Внедрение </w:t>
      </w:r>
      <w:r>
        <w:rPr>
          <w:i/>
        </w:rPr>
        <w:t>базовых настроек безопасности</w:t>
      </w:r>
      <w:r>
        <w:rPr/>
        <w:t xml:space="preserve"> (security hardening) для операционных систем и приложений. Использование политик групповой политики для централизованного управления конфигурацией.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Threat Intelligence:  Подписка на </w:t>
      </w:r>
      <w:r>
        <w:rPr>
          <w:i/>
        </w:rPr>
        <w:t>бесплатные источники Threat Intelligence</w:t>
      </w:r>
      <w:r>
        <w:rPr/>
        <w:t xml:space="preserve"> (например, MITRE ATT&amp;CK, NVD) для получения информации о новых уязвимостях и угрозах.</w:t>
      </w:r>
    </w:p>
    <w:p>
      <w:pPr>
        <w:pStyle w:val="ListBullet"/>
      </w:pPr>
      <w:r>
        <w:rPr>
          <w:b/>
        </w:rPr>
        <w:t>III. Роль Автоматизации и Оркестровки в 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Автоматизация:  Автоматизация </w:t>
      </w:r>
      <w:r>
        <w:rPr>
          <w:i/>
        </w:rPr>
        <w:t>рутинных задач мониторинга</w:t>
      </w:r>
      <w:r>
        <w:rPr/>
        <w:t xml:space="preserve"> (например, проверка журналов событий, мониторинг использования ресурсов) с помощью скриптов или специализированных инструментов.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Оркестровка:  Интеграция </w:t>
      </w:r>
      <w:r>
        <w:rPr>
          <w:i/>
        </w:rPr>
        <w:t>SIEM с инструментами реагирования на инциденты</w:t>
      </w:r>
      <w:r>
        <w:rPr/>
        <w:t xml:space="preserve"> (например, брандмауэры, системы обнаружения вторжений) для автоматизации процессов блокировки угроз.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SIEM:  Использование </w:t>
      </w:r>
      <w:r>
        <w:rPr>
          <w:i/>
        </w:rPr>
        <w:t>бесплатной или с открытым исходным кодом SIEM</w:t>
      </w:r>
      <w:r>
        <w:rPr/>
        <w:t xml:space="preserve"> (например, Wazuh, Security Onion) для централизованного сбора и анализа событий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SOAR:  Оценка возможности использования </w:t>
      </w:r>
      <w:r>
        <w:rPr>
          <w:i/>
        </w:rPr>
        <w:t>простых скриптов</w:t>
      </w:r>
      <w:r>
        <w:rPr/>
        <w:t xml:space="preserve"> для автоматизации наиболее распространенных сценариев реагирования на инциденты, прежде чем инвестировать в полноценную SOAR-платформу.</w:t>
      </w:r>
    </w:p>
    <w:p>
      <w:pPr>
        <w:pStyle w:val="ListBullet"/>
      </w:pPr>
      <w:r>
        <w:rPr>
          <w:b/>
        </w:rPr>
        <w:t>IV. Защита Облачных Средах и Многооблачных Стратегий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Оценка рисков:  Проведение </w:t>
      </w:r>
      <w:r>
        <w:rPr>
          <w:i/>
        </w:rPr>
        <w:t>оценки рисков</w:t>
      </w:r>
      <w:r>
        <w:rPr/>
        <w:t xml:space="preserve"> использования облачных сервисов с учетом специфики отраслевых норм и требований.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CASB:  Использование </w:t>
      </w:r>
      <w:r>
        <w:rPr>
          <w:i/>
        </w:rPr>
        <w:t>бесплатных инструментов</w:t>
      </w:r>
      <w:r>
        <w:rPr/>
        <w:t xml:space="preserve"> для контроля доступа к облачным приложениям и предотвращения утечки данных.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Контейнеры:  Использование </w:t>
      </w:r>
      <w:r>
        <w:rPr>
          <w:i/>
        </w:rPr>
        <w:t>инструментов статического анализа</w:t>
      </w:r>
      <w:r>
        <w:rPr/>
        <w:t xml:space="preserve"> (static analysis) для сканирования образов контейнеров на наличие уязвимостей.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Многооблачность:  Разработка </w:t>
      </w:r>
      <w:r>
        <w:rPr>
          <w:i/>
        </w:rPr>
        <w:t>единой политики безопасности</w:t>
      </w:r>
      <w:r>
        <w:rPr/>
        <w:t xml:space="preserve"> для всех облачных провайдеров и обеспечение соответствия требованиям отраслевых норм.</w:t>
      </w:r>
    </w:p>
    <w:p>
      <w:pPr>
        <w:pStyle w:val="ListBullet"/>
      </w:pPr>
      <w:r>
        <w:rPr>
          <w:b/>
        </w:rPr>
        <w:t>V. Развитие Культуры Безопасности и Обучение Персонала</w:t>
      </w:r>
    </w:p>
    <w:p>
      <w:pPr>
        <w:pStyle w:val="ListParagraph"/>
      </w:pPr>
      <w:r>
        <w:t xml:space="preserve">  </w:t>
      </w:r>
      <w:r>
        <w:rPr>
          <w:b/>
        </w:rPr>
        <w:t>A.</w:t>
      </w:r>
      <w:r>
        <w:rPr/>
        <w:t xml:space="preserve"> Обучение:  Проведение </w:t>
      </w:r>
      <w:r>
        <w:rPr>
          <w:i/>
        </w:rPr>
        <w:t>коротких, регулярных тренингов</w:t>
      </w:r>
      <w:r>
        <w:rPr/>
        <w:t xml:space="preserve"> по основам информационной безопасности (например, фишинг, социальная инженерия) для всех сотрудников.</w:t>
      </w:r>
    </w:p>
    <w:p>
      <w:pPr>
        <w:pStyle w:val="ListParagraph"/>
      </w:pPr>
      <w:r>
        <w:t xml:space="preserve">  </w:t>
      </w:r>
      <w:r>
        <w:rPr>
          <w:b/>
        </w:rPr>
        <w:t>B.</w:t>
      </w:r>
      <w:r>
        <w:rPr/>
        <w:t xml:space="preserve"> Симуляции:  Проведение </w:t>
      </w:r>
      <w:r>
        <w:rPr>
          <w:i/>
        </w:rPr>
        <w:t>целенаправленных симуляций фишинговых атак</w:t>
      </w:r>
      <w:r>
        <w:rPr/>
        <w:t xml:space="preserve"> для проверки осведомленности сотрудников и оценки эффективности обучения.</w:t>
      </w:r>
    </w:p>
    <w:p>
      <w:pPr>
        <w:pStyle w:val="ListParagraph"/>
      </w:pPr>
      <w:r>
        <w:t xml:space="preserve">  </w:t>
      </w:r>
      <w:r>
        <w:rPr>
          <w:b/>
        </w:rPr>
        <w:t>C.</w:t>
      </w:r>
      <w:r>
        <w:rPr/>
        <w:t xml:space="preserve"> Мотивация:  Разработка </w:t>
      </w:r>
      <w:r>
        <w:rPr>
          <w:i/>
        </w:rPr>
        <w:t>программы признания</w:t>
      </w:r>
      <w:r>
        <w:rPr/>
        <w:t xml:space="preserve"> для сотрудников, активно участвующих в обеспечении безопасности (например, публичная благодарность, небольшие призы).</w:t>
      </w:r>
    </w:p>
    <w:p>
      <w:pPr>
        <w:pStyle w:val="ListParagraph"/>
      </w:pPr>
      <w:r>
        <w:t xml:space="preserve">  </w:t>
      </w:r>
      <w:r>
        <w:rPr>
          <w:b/>
        </w:rPr>
        <w:t>D.</w:t>
      </w:r>
      <w:r>
        <w:rPr/>
        <w:t xml:space="preserve"> Культура:  Создание </w:t>
      </w:r>
      <w:r>
        <w:rPr>
          <w:i/>
        </w:rPr>
        <w:t>атмосферы открытости и доверия</w:t>
      </w:r>
      <w:r>
        <w:rPr/>
        <w:t>, где сотрудники не боятся сообщать об инцидентах или задавать вопросы по вопросам безопасности.</w:t>
      </w:r>
    </w:p>
    <w:p>
      <w:r>
        <w:br w:type="page"/>
      </w:r>
    </w:p>
    <w:p>
      <w:pPr>
        <w:pStyle w:val="Heading1"/>
      </w:pPr>
      <w:r>
        <w:t>Глава 9:  Организационные меры по обеспечению кибербезопасности: политики, обучение, аудиты и управление уязвимостями.</w:t>
      </w:r>
    </w:p>
    <w:p>
      <w:r>
        <w:rPr>
          <w:b/>
        </w:rPr>
        <w:t>I. Будущее Кибербезопасности: Новые Угрозы и Технологии</w:t>
      </w:r>
    </w:p>
    <w:p>
      <w:pPr>
        <w:pStyle w:val="ListParagraph"/>
      </w:pPr>
      <w:r>
        <w:t xml:space="preserve">  </w:t>
      </w:r>
      <w:r>
        <w:rPr>
          <w:b/>
        </w:rPr>
        <w:t>A. Развитие Искусственного Интеллекта (ИИ) и Машинного Обучения (МО) в Кибербезопасности:</w:t>
      </w:r>
    </w:p>
    <w:p>
      <w:pPr>
        <w:pStyle w:val="ListParagraph"/>
      </w:pPr>
      <w:r>
        <w:t xml:space="preserve">  ИИ/МО для автоматизированного обнаружения угроз и анализа поведения.</w:t>
      </w:r>
    </w:p>
    <w:p>
      <w:pPr>
        <w:pStyle w:val="ListParagraph"/>
      </w:pPr>
      <w:r>
        <w:t xml:space="preserve">  Применение ИИ злоумышленниками для разработки более сложных атак (Deepfakes, AI-powered phishing).</w:t>
      </w:r>
    </w:p>
    <w:p>
      <w:pPr>
        <w:pStyle w:val="ListParagraph"/>
      </w:pPr>
      <w:r>
        <w:t xml:space="preserve">  Этические соображения использования ИИ в кибербезопасности (предубеждения, прозрачность).</w:t>
      </w:r>
    </w:p>
    <w:p>
      <w:pPr>
        <w:pStyle w:val="ListParagraph"/>
      </w:pPr>
      <w:r>
        <w:t xml:space="preserve">  </w:t>
      </w:r>
      <w:r>
        <w:rPr>
          <w:b/>
        </w:rPr>
        <w:t>B.  Квантовые Вычисления и Их Влияние на Криптографию:</w:t>
      </w:r>
    </w:p>
    <w:p>
      <w:pPr>
        <w:pStyle w:val="ListParagraph"/>
      </w:pPr>
      <w:r>
        <w:t xml:space="preserve">  Угроза взлома современных криптографических алгоритмов квантовыми компьютерами.</w:t>
      </w:r>
    </w:p>
    <w:p>
      <w:pPr>
        <w:pStyle w:val="ListParagraph"/>
      </w:pPr>
      <w:r>
        <w:t xml:space="preserve">  Разработка постквантовой криптографии (PQC) и ее внедрение.</w:t>
      </w:r>
    </w:p>
    <w:p>
      <w:pPr>
        <w:pStyle w:val="ListParagraph"/>
      </w:pPr>
      <w:r>
        <w:t xml:space="preserve">  Временные рамки перехода на PQC и связанные с этим проблемы.</w:t>
      </w:r>
    </w:p>
    <w:p>
      <w:pPr>
        <w:pStyle w:val="ListParagraph"/>
      </w:pPr>
      <w:r>
        <w:t xml:space="preserve">  </w:t>
      </w:r>
      <w:r>
        <w:rPr>
          <w:b/>
        </w:rPr>
        <w:t>C.  Кибербезопасность в Эпоху Интернета Вещей (IoT) и Операционных Технологий (OT):</w:t>
      </w:r>
    </w:p>
    <w:p>
      <w:pPr>
        <w:pStyle w:val="ListParagraph"/>
      </w:pPr>
      <w:r>
        <w:t xml:space="preserve">  Растущее количество IoT/OT устройств и увеличение поверхности атаки.</w:t>
      </w:r>
    </w:p>
    <w:p>
      <w:pPr>
        <w:pStyle w:val="ListParagraph"/>
      </w:pPr>
      <w:r>
        <w:t xml:space="preserve">  Уязвимости в IoT/OT устройствах и возможность компрометации критической инфраструктуры.</w:t>
      </w:r>
    </w:p>
    <w:p>
      <w:pPr>
        <w:pStyle w:val="ListParagraph"/>
      </w:pPr>
      <w:r>
        <w:t xml:space="preserve">  Стратегии защиты IoT/OT систем (сегментация сети, мониторинг, обновление).</w:t>
      </w:r>
    </w:p>
    <w:p>
      <w:pPr>
        <w:pStyle w:val="ListParagraph"/>
      </w:pPr>
      <w:r>
        <w:t xml:space="preserve">  </w:t>
      </w:r>
      <w:r>
        <w:rPr>
          <w:b/>
        </w:rPr>
        <w:t>D.  Развитие Кибершпионажа и Государственно-Спонсируемых Атак:</w:t>
      </w:r>
    </w:p>
    <w:p>
      <w:pPr>
        <w:pStyle w:val="ListParagraph"/>
      </w:pPr>
      <w:r>
        <w:t xml:space="preserve">  Увеличение активности кибершпионов и государственных акторов.</w:t>
      </w:r>
    </w:p>
    <w:p>
      <w:pPr>
        <w:pStyle w:val="ListParagraph"/>
      </w:pPr>
      <w:r>
        <w:t xml:space="preserve">  Цели и методы кибершпионажа (кража интеллектуальной собственности, нарушение критической инфраструктуры).</w:t>
      </w:r>
    </w:p>
    <w:p>
      <w:pPr>
        <w:pStyle w:val="ListParagraph"/>
      </w:pPr>
      <w:r>
        <w:t xml:space="preserve">  Международное сотрудничество в борьбе с кибершпионажем.</w:t>
      </w:r>
    </w:p>
    <w:p>
      <w:pPr>
        <w:pStyle w:val="ListParagraph"/>
      </w:pPr>
      <w:r>
        <w:t xml:space="preserve">  </w:t>
      </w:r>
      <w:r>
        <w:rPr>
          <w:b/>
        </w:rPr>
        <w:t>A.  Zero Trust Architecture (ZTA):</w:t>
      </w:r>
    </w:p>
    <w:p>
      <w:pPr>
        <w:pStyle w:val="ListParagraph"/>
      </w:pPr>
      <w:r>
        <w:t xml:space="preserve">  Принципы ZTA (никому не доверяй, всегда проверяй).</w:t>
      </w:r>
    </w:p>
    <w:p>
      <w:pPr>
        <w:pStyle w:val="ListParagraph"/>
      </w:pPr>
      <w:r>
        <w:t xml:space="preserve">  Реализация ZTA в различных средах (облако, сеть, конечные точки).</w:t>
      </w:r>
    </w:p>
    <w:p>
      <w:pPr>
        <w:pStyle w:val="ListParagraph"/>
      </w:pPr>
      <w:r>
        <w:t xml:space="preserve">  Преимущества ZTA (снижение риска, улучшение видимости, упрощение управления).</w:t>
      </w:r>
    </w:p>
    <w:p>
      <w:pPr>
        <w:pStyle w:val="ListParagraph"/>
      </w:pPr>
      <w:r>
        <w:t xml:space="preserve">  </w:t>
      </w:r>
      <w:r>
        <w:rPr>
          <w:b/>
        </w:rPr>
        <w:t>B.  Extended Detection and Response (XDR):</w:t>
      </w:r>
    </w:p>
    <w:p>
      <w:pPr>
        <w:pStyle w:val="ListParagraph"/>
      </w:pPr>
      <w:r>
        <w:t xml:space="preserve">  Эволюция от Endpoint Detection and Response (EDR) к XDR.</w:t>
      </w:r>
    </w:p>
    <w:p>
      <w:pPr>
        <w:pStyle w:val="ListParagraph"/>
      </w:pPr>
      <w:r>
        <w:t xml:space="preserve">  Интеграция различных источников данных (конечные точки, сеть, облако) для комплексного анализа угроз.</w:t>
      </w:r>
    </w:p>
    <w:p>
      <w:pPr>
        <w:pStyle w:val="ListParagraph"/>
      </w:pPr>
      <w:r>
        <w:t xml:space="preserve">  Автоматизация процессов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C.  Security Orchestration, Automation and Response (SOAR):</w:t>
      </w:r>
    </w:p>
    <w:p>
      <w:pPr>
        <w:pStyle w:val="ListParagraph"/>
      </w:pPr>
      <w:r>
        <w:t xml:space="preserve">  Автоматизация рутинных задач безопасности.</w:t>
      </w:r>
    </w:p>
    <w:p>
      <w:pPr>
        <w:pStyle w:val="ListParagraph"/>
      </w:pPr>
      <w:r>
        <w:t xml:space="preserve">  Оркестровка различных инструментов безопасности.</w:t>
      </w:r>
    </w:p>
    <w:p>
      <w:pPr>
        <w:pStyle w:val="ListParagraph"/>
      </w:pPr>
      <w:r>
        <w:t xml:space="preserve">  Ускорение процессов расследования и устранения угроз.</w:t>
      </w:r>
    </w:p>
    <w:p>
      <w:pPr>
        <w:pStyle w:val="ListParagraph"/>
      </w:pPr>
      <w:r>
        <w:t xml:space="preserve">  </w:t>
      </w:r>
      <w:r>
        <w:rPr>
          <w:b/>
        </w:rPr>
        <w:t>D.  Decentralized Identity and Blockchain Security:</w:t>
      </w:r>
    </w:p>
    <w:p>
      <w:pPr>
        <w:pStyle w:val="ListParagraph"/>
      </w:pPr>
      <w:r>
        <w:t xml:space="preserve">  Использование блокчейна для создания децентрализованных систем идентификации.</w:t>
      </w:r>
    </w:p>
    <w:p>
      <w:pPr>
        <w:pStyle w:val="ListParagraph"/>
      </w:pPr>
      <w:r>
        <w:t xml:space="preserve">  Защита цифровых активов и данных с использованием блокчейна.</w:t>
      </w:r>
    </w:p>
    <w:p>
      <w:pPr>
        <w:pStyle w:val="ListParagraph"/>
      </w:pPr>
      <w:r>
        <w:t xml:space="preserve">  Преимущества и недостатки использования блокчейна в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A.  Развитие Законодательства в Области Кибербезопасности:</w:t>
      </w:r>
    </w:p>
    <w:p>
      <w:pPr>
        <w:pStyle w:val="ListParagraph"/>
      </w:pPr>
      <w:r>
        <w:t xml:space="preserve">  Обзор основных законов и нормативных актов в области кибербезопасности (GDPR, CCPA, NIS2).</w:t>
      </w:r>
    </w:p>
    <w:p>
      <w:pPr>
        <w:pStyle w:val="ListParagraph"/>
      </w:pPr>
      <w:r>
        <w:t xml:space="preserve">  Влияние законодательства на бизнес и потребителей.</w:t>
      </w:r>
    </w:p>
    <w:p>
      <w:pPr>
        <w:pStyle w:val="ListParagraph"/>
      </w:pPr>
      <w:r>
        <w:t xml:space="preserve">  Международное сотрудничество в области кибербезопасности и гармонизация законодательства.</w:t>
      </w:r>
    </w:p>
    <w:p>
      <w:pPr>
        <w:pStyle w:val="ListParagraph"/>
      </w:pPr>
      <w:r>
        <w:t xml:space="preserve">  </w:t>
      </w:r>
      <w:r>
        <w:rPr>
          <w:b/>
        </w:rPr>
        <w:t>B.  Киберстрахование и Управление Рисками:</w:t>
      </w:r>
    </w:p>
    <w:p>
      <w:pPr>
        <w:pStyle w:val="ListParagraph"/>
      </w:pPr>
      <w:r>
        <w:t xml:space="preserve">  Роль киберстрахования в управлении рисками.</w:t>
      </w:r>
    </w:p>
    <w:p>
      <w:pPr>
        <w:pStyle w:val="ListParagraph"/>
      </w:pPr>
      <w:r>
        <w:t xml:space="preserve">  Покрытие киберстрахования (утечка данных, бизнес-прерывания, судебные издержки).</w:t>
      </w:r>
    </w:p>
    <w:p>
      <w:pPr>
        <w:pStyle w:val="ListParagraph"/>
      </w:pPr>
      <w:r>
        <w:t xml:space="preserve">  Факторы, влияющие на стоимость киберстрахования.</w:t>
      </w:r>
    </w:p>
    <w:p>
      <w:pPr>
        <w:pStyle w:val="ListParagraph"/>
      </w:pPr>
      <w:r>
        <w:t xml:space="preserve">  </w:t>
      </w:r>
      <w:r>
        <w:rPr>
          <w:b/>
        </w:rPr>
        <w:t>C.  Этические Аспекты Кибербезопасности:</w:t>
      </w:r>
    </w:p>
    <w:p>
      <w:pPr>
        <w:pStyle w:val="ListParagraph"/>
      </w:pPr>
      <w:r>
        <w:t xml:space="preserve">  Право на приватность и защита данных.</w:t>
      </w:r>
    </w:p>
    <w:p>
      <w:pPr>
        <w:pStyle w:val="ListParagraph"/>
      </w:pPr>
      <w:r>
        <w:t xml:space="preserve">  Ответственность за раскрытие уязвимостей.</w:t>
      </w:r>
    </w:p>
    <w:p>
      <w:pPr>
        <w:pStyle w:val="ListParagraph"/>
      </w:pPr>
      <w:r>
        <w:t xml:space="preserve">  Баланс между безопасностью и свободой.</w:t>
      </w:r>
    </w:p>
    <w:p>
      <w:pPr>
        <w:pStyle w:val="ListParagraph"/>
      </w:pPr>
      <w:r>
        <w:t xml:space="preserve">  </w:t>
      </w:r>
      <w:r>
        <w:rPr>
          <w:b/>
        </w:rPr>
        <w:t>A.  Психология Кибербезопасности:</w:t>
      </w:r>
    </w:p>
    <w:p>
      <w:pPr>
        <w:pStyle w:val="ListParagraph"/>
      </w:pPr>
      <w:r>
        <w:t xml:space="preserve">  Роль человеческих ошибок в кибербезопасности.</w:t>
      </w:r>
    </w:p>
    <w:p>
      <w:pPr>
        <w:pStyle w:val="ListParagraph"/>
      </w:pPr>
      <w:r>
        <w:t xml:space="preserve">  Методы влияния на поведение пользователей (социальная инженерия, фишинг).</w:t>
      </w:r>
    </w:p>
    <w:p>
      <w:pPr>
        <w:pStyle w:val="ListParagraph"/>
      </w:pPr>
      <w:r>
        <w:t xml:space="preserve">  Повышение осведомленности и обучение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B.  Формирование Культуры Безопасности:</w:t>
      </w:r>
    </w:p>
    <w:p>
      <w:pPr>
        <w:pStyle w:val="ListParagraph"/>
      </w:pPr>
      <w:r>
        <w:t xml:space="preserve">  Роль руководства в формировании культуры безопасности.</w:t>
      </w:r>
    </w:p>
    <w:p>
      <w:pPr>
        <w:pStyle w:val="ListParagraph"/>
      </w:pPr>
      <w:r>
        <w:t xml:space="preserve">  Вовлечение сотрудников в обеспечение безопасности.</w:t>
      </w:r>
    </w:p>
    <w:p>
      <w:pPr>
        <w:pStyle w:val="ListParagraph"/>
      </w:pPr>
      <w:r>
        <w:t xml:space="preserve">  Поощрение сообщений о выявленных уязвимостях и инцидентах.</w:t>
      </w:r>
    </w:p>
    <w:p>
      <w:pPr>
        <w:pStyle w:val="ListParagraph"/>
      </w:pPr>
      <w:r>
        <w:t xml:space="preserve">  </w:t>
      </w:r>
      <w:r>
        <w:rPr>
          <w:b/>
        </w:rPr>
        <w:t>C.  Развитие Навыков Кибербезопасности:</w:t>
      </w:r>
    </w:p>
    <w:p>
      <w:pPr>
        <w:pStyle w:val="ListParagraph"/>
      </w:pPr>
      <w:r>
        <w:t xml:space="preserve">  Нехватка квалифицированных специалистов по кибербезопасности.</w:t>
      </w:r>
    </w:p>
    <w:p>
      <w:pPr>
        <w:pStyle w:val="ListParagraph"/>
      </w:pPr>
      <w:r>
        <w:t xml:space="preserve">  Разработка образовательных программ и курсов повышения квалификации.</w:t>
      </w:r>
    </w:p>
    <w:p>
      <w:pPr>
        <w:pStyle w:val="ListParagraph"/>
      </w:pPr>
      <w:r>
        <w:t xml:space="preserve">  Программы сертификации и аккредитации.</w:t>
      </w:r>
    </w:p>
    <w:p>
      <w:pPr>
        <w:pStyle w:val="ListParagraph"/>
      </w:pPr>
      <w:r>
        <w:t xml:space="preserve">  </w:t>
      </w:r>
      <w:r>
        <w:rPr>
          <w:b/>
        </w:rPr>
        <w:t>A.  Конвергенция Физического и Цифрового Миров:</w:t>
      </w:r>
    </w:p>
    <w:p>
      <w:pPr>
        <w:pStyle w:val="ListParagraph"/>
      </w:pPr>
      <w:r>
        <w:t xml:space="preserve">  Влияние развития 5G, IoT и OT на кибербезопасность.</w:t>
      </w:r>
    </w:p>
    <w:p>
      <w:pPr>
        <w:pStyle w:val="ListParagraph"/>
      </w:pPr>
      <w:r>
        <w:t xml:space="preserve">  Увеличение риска атак на критическую инфраструктуру.</w:t>
      </w:r>
    </w:p>
    <w:p>
      <w:pPr>
        <w:pStyle w:val="ListParagraph"/>
      </w:pPr>
      <w:r>
        <w:t xml:space="preserve">  Разработка комплексных стратегий защиты физических и цифровых активов.</w:t>
      </w:r>
    </w:p>
    <w:p>
      <w:pPr>
        <w:pStyle w:val="ListParagraph"/>
      </w:pPr>
      <w:r>
        <w:t xml:space="preserve">  </w:t>
      </w:r>
      <w:r>
        <w:rPr>
          <w:b/>
        </w:rPr>
        <w:t>B.  Автономные Системы и ИИ-Powered Атаки:</w:t>
      </w:r>
    </w:p>
    <w:p>
      <w:pPr>
        <w:pStyle w:val="ListParagraph"/>
      </w:pPr>
      <w:r>
        <w:t xml:space="preserve">  Развитие автономных систем и ИИ-powered атак.</w:t>
      </w:r>
    </w:p>
    <w:p>
      <w:pPr>
        <w:pStyle w:val="ListParagraph"/>
      </w:pPr>
      <w:r>
        <w:t xml:space="preserve">  Необходимость разработки новых методов защиты от ИИ-powered угроз.</w:t>
      </w:r>
    </w:p>
    <w:p>
      <w:pPr>
        <w:pStyle w:val="ListParagraph"/>
      </w:pPr>
      <w:r>
        <w:t xml:space="preserve">  Этические соображения использования ИИ в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C.  Децентрализованная Кибербезопасность:</w:t>
      </w:r>
    </w:p>
    <w:p>
      <w:pPr>
        <w:pStyle w:val="ListParagraph"/>
      </w:pPr>
      <w:r>
        <w:t xml:space="preserve">  Развитие децентрализованных систем кибербезопасности (блокчейн, Web3).</w:t>
      </w:r>
    </w:p>
    <w:p>
      <w:pPr>
        <w:pStyle w:val="ListParagraph"/>
      </w:pPr>
      <w:r>
        <w:t xml:space="preserve">  Преимущества и недостатки децентрализованной кибербезопасности.</w:t>
      </w:r>
    </w:p>
    <w:p>
      <w:pPr>
        <w:pStyle w:val="ListParagraph"/>
      </w:pPr>
      <w:r>
        <w:t xml:space="preserve">  Влияние децентрализованной кибербезопасности на будущее отрасли.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Отлично, я понимаю. Буду возвращать только идеи, укладывающиеся в рамки, и придерживаться структуры, которую мы определили. Вот идеи для каждой секции, сконцентрированные на практичности и реалистичности:</w:t>
      </w:r>
    </w:p>
    <w:p>
      <w:pPr>
        <w:pStyle w:val="ListBullet"/>
      </w:pPr>
      <w:r>
        <w:rPr>
          <w:b/>
        </w:rPr>
        <w:t>I. Будущее Кибербезопасности: Новые Угрозы и Технологии</w:t>
      </w:r>
    </w:p>
    <w:p>
      <w:pPr>
        <w:pStyle w:val="ListParagraph"/>
      </w:pPr>
      <w:r>
        <w:t xml:space="preserve">  </w:t>
      </w:r>
      <w:r>
        <w:rPr>
          <w:b/>
        </w:rPr>
        <w:t>A. Развитие Искусственного Интеллекта (ИИ) и Машинного Обучения (МО) в Кибербезопасности:</w:t>
      </w:r>
      <w:r>
        <w:rPr/>
        <w:t xml:space="preserve"> Фокус на </w:t>
      </w:r>
      <w:r>
        <w:rPr>
          <w:i/>
        </w:rPr>
        <w:t>автоматизации анализа логов</w:t>
      </w:r>
      <w:r>
        <w:rPr/>
        <w:t xml:space="preserve"> и </w:t>
      </w:r>
      <w:r>
        <w:rPr>
          <w:i/>
        </w:rPr>
        <w:t>выявлении аномалий</w:t>
      </w:r>
      <w:r>
        <w:rPr/>
        <w:t xml:space="preserve"> с помощью МО, а не на сложных ИИ-агентах.</w:t>
      </w:r>
    </w:p>
    <w:p>
      <w:pPr>
        <w:pStyle w:val="ListParagraph"/>
      </w:pPr>
      <w:r>
        <w:t xml:space="preserve">  </w:t>
      </w:r>
      <w:r>
        <w:rPr>
          <w:b/>
        </w:rPr>
        <w:t>B. Квантовые Вычисления и Их Влияние на Криптографию:</w:t>
      </w:r>
      <w:r>
        <w:rPr/>
        <w:t xml:space="preserve">  Подчеркнуть необходимость </w:t>
      </w:r>
      <w:r>
        <w:rPr>
          <w:i/>
        </w:rPr>
        <w:t>мониторинга прогресса в области постквантовой криптографии</w:t>
      </w:r>
      <w:r>
        <w:rPr/>
        <w:t xml:space="preserve"> и </w:t>
      </w:r>
      <w:r>
        <w:rPr>
          <w:i/>
        </w:rPr>
        <w:t>планирования пилотных проектов по внедрению PQC</w:t>
      </w:r>
      <w:r>
        <w:rPr/>
        <w:t xml:space="preserve"> в долгосрочной перспективе.</w:t>
      </w:r>
    </w:p>
    <w:p>
      <w:pPr>
        <w:pStyle w:val="ListParagraph"/>
      </w:pPr>
      <w:r>
        <w:t xml:space="preserve">  </w:t>
      </w:r>
      <w:r>
        <w:rPr>
          <w:b/>
        </w:rPr>
        <w:t>C. Кибербезопасность в Эпоху Интернета Вещей (IoT) и Операционных Технологий (OT):</w:t>
      </w:r>
      <w:r>
        <w:rPr/>
        <w:t xml:space="preserve"> Акцент на </w:t>
      </w:r>
      <w:r>
        <w:rPr>
          <w:i/>
        </w:rPr>
        <w:t>сегментации сети IoT/OT</w:t>
      </w:r>
      <w:r>
        <w:rPr/>
        <w:t xml:space="preserve">, </w:t>
      </w:r>
      <w:r>
        <w:rPr>
          <w:i/>
        </w:rPr>
        <w:t>регулярном обновлении прошивок</w:t>
      </w:r>
      <w:r>
        <w:rPr/>
        <w:t xml:space="preserve"> и </w:t>
      </w:r>
      <w:r>
        <w:rPr>
          <w:i/>
        </w:rPr>
        <w:t>минимальных привилегиях</w:t>
      </w:r>
      <w:r>
        <w:rPr/>
        <w:t xml:space="preserve"> для устройств.</w:t>
      </w:r>
    </w:p>
    <w:p>
      <w:pPr>
        <w:pStyle w:val="ListParagraph"/>
      </w:pPr>
      <w:r>
        <w:t xml:space="preserve">  </w:t>
      </w:r>
      <w:r>
        <w:rPr>
          <w:b/>
        </w:rPr>
        <w:t>D. Развитие Кибершпионажа и Государственно-Спонсируемых Атак:</w:t>
      </w:r>
      <w:r>
        <w:rPr/>
        <w:t xml:space="preserve">  Фокус на </w:t>
      </w:r>
      <w:r>
        <w:rPr>
          <w:i/>
        </w:rPr>
        <w:t>усилении мониторинга сетевого трафика</w:t>
      </w:r>
      <w:r>
        <w:rPr/>
        <w:t xml:space="preserve"> и </w:t>
      </w:r>
      <w:r>
        <w:rPr>
          <w:i/>
        </w:rPr>
        <w:t>реагировании на инциденты</w:t>
      </w:r>
      <w:r>
        <w:rPr/>
        <w:t xml:space="preserve"> с использованием Threat Intelligence.</w:t>
      </w:r>
    </w:p>
    <w:p>
      <w:pPr>
        <w:pStyle w:val="ListBullet"/>
      </w:pPr>
      <w:r>
        <w:rPr>
          <w:b/>
        </w:rPr>
        <w:t>II. Перспективные Технологии Кибербезопасности</w:t>
      </w:r>
    </w:p>
    <w:p>
      <w:pPr>
        <w:pStyle w:val="ListParagraph"/>
      </w:pPr>
      <w:r>
        <w:t xml:space="preserve">  </w:t>
      </w:r>
      <w:r>
        <w:rPr>
          <w:b/>
        </w:rPr>
        <w:t>A. Zero Trust Architecture (ZTA):</w:t>
      </w:r>
      <w:r>
        <w:rPr/>
        <w:t xml:space="preserve"> Начать с </w:t>
      </w:r>
      <w:r>
        <w:rPr>
          <w:i/>
        </w:rPr>
        <w:t>микросегментации сети</w:t>
      </w:r>
      <w:r>
        <w:rPr/>
        <w:t xml:space="preserve"> и </w:t>
      </w:r>
      <w:r>
        <w:rPr>
          <w:i/>
        </w:rPr>
        <w:t>многофакторной аутентификации</w:t>
      </w:r>
      <w:r>
        <w:rPr/>
        <w:t xml:space="preserve"> как первых шагов к ZTA.</w:t>
      </w:r>
    </w:p>
    <w:p>
      <w:pPr>
        <w:pStyle w:val="ListParagraph"/>
      </w:pPr>
      <w:r>
        <w:t xml:space="preserve">  </w:t>
      </w:r>
      <w:r>
        <w:rPr>
          <w:b/>
        </w:rPr>
        <w:t>B. Extended Detection and Response (XDR):</w:t>
      </w:r>
      <w:r>
        <w:rPr/>
        <w:t xml:space="preserve"> Внедрить XDR как </w:t>
      </w:r>
      <w:r>
        <w:rPr>
          <w:i/>
        </w:rPr>
        <w:t>замену традиционным SIEM</w:t>
      </w:r>
      <w:r>
        <w:rPr/>
        <w:t xml:space="preserve"> с упором на автоматизацию анализа и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C. Security Orchestration, Automation and Response (SOAR):</w:t>
      </w:r>
      <w:r>
        <w:rPr/>
        <w:t xml:space="preserve"> Использовать SOAR для </w:t>
      </w:r>
      <w:r>
        <w:rPr>
          <w:i/>
        </w:rPr>
        <w:t>автоматизации рутинных задач</w:t>
      </w:r>
      <w:r>
        <w:rPr/>
        <w:t>, таких как блокировка IP-адресов и создание правил брандмауэра.</w:t>
      </w:r>
    </w:p>
    <w:p>
      <w:pPr>
        <w:pStyle w:val="ListParagraph"/>
      </w:pPr>
      <w:r>
        <w:t xml:space="preserve">  </w:t>
      </w:r>
      <w:r>
        <w:rPr>
          <w:b/>
        </w:rPr>
        <w:t>D. Decentralized Identity and Blockchain Security:</w:t>
      </w:r>
      <w:r>
        <w:rPr/>
        <w:t xml:space="preserve"> Рассмотреть </w:t>
      </w:r>
      <w:r>
        <w:rPr>
          <w:i/>
        </w:rPr>
        <w:t>использование блокчейна для управления цифровыми подписями</w:t>
      </w:r>
      <w:r>
        <w:rPr/>
        <w:t xml:space="preserve"> и </w:t>
      </w:r>
      <w:r>
        <w:rPr>
          <w:i/>
        </w:rPr>
        <w:t>защиты целостности данных</w:t>
      </w:r>
      <w:r>
        <w:rPr/>
        <w:t>.</w:t>
      </w:r>
    </w:p>
    <w:p>
      <w:pPr>
        <w:pStyle w:val="ListBullet"/>
      </w:pPr>
      <w:r>
        <w:rPr>
          <w:b/>
        </w:rPr>
        <w:t>III. Кибербезопасность и Правовые Аспекты</w:t>
      </w:r>
    </w:p>
    <w:p>
      <w:pPr>
        <w:pStyle w:val="ListParagraph"/>
      </w:pPr>
      <w:r>
        <w:t xml:space="preserve">  </w:t>
      </w:r>
      <w:r>
        <w:rPr>
          <w:b/>
        </w:rPr>
        <w:t>A. Развитие Законодательства в Области Кибербезопасности:</w:t>
      </w:r>
      <w:r>
        <w:rPr/>
        <w:t xml:space="preserve">  Сосредоточиться на </w:t>
      </w:r>
      <w:r>
        <w:rPr>
          <w:i/>
        </w:rPr>
        <w:t>соблюдении GDPR/CCPA</w:t>
      </w:r>
      <w:r>
        <w:rPr/>
        <w:t xml:space="preserve"> и </w:t>
      </w:r>
      <w:r>
        <w:rPr>
          <w:i/>
        </w:rPr>
        <w:t>регулярном обновлении политик конфиденциальности</w:t>
      </w:r>
      <w:r>
        <w:rPr/>
        <w:t>.</w:t>
      </w:r>
    </w:p>
    <w:p>
      <w:pPr>
        <w:pStyle w:val="ListParagraph"/>
      </w:pPr>
      <w:r>
        <w:t xml:space="preserve">  </w:t>
      </w:r>
      <w:r>
        <w:rPr>
          <w:b/>
        </w:rPr>
        <w:t>B. Киберстрахование и Управление Рисками:</w:t>
      </w:r>
      <w:r>
        <w:rPr/>
        <w:t xml:space="preserve">  Оценить необходимость </w:t>
      </w:r>
      <w:r>
        <w:rPr>
          <w:i/>
        </w:rPr>
        <w:t>страхования от киберрисков</w:t>
      </w:r>
      <w:r>
        <w:rPr/>
        <w:t xml:space="preserve"> на основе оценки ущерба от потенциальных атак.</w:t>
      </w:r>
    </w:p>
    <w:p>
      <w:pPr>
        <w:pStyle w:val="ListParagraph"/>
      </w:pPr>
      <w:r>
        <w:t xml:space="preserve">  </w:t>
      </w:r>
      <w:r>
        <w:rPr>
          <w:b/>
        </w:rPr>
        <w:t>C. Этические Аспекты Кибербезопасности:</w:t>
      </w:r>
      <w:r>
        <w:rPr/>
        <w:t xml:space="preserve">  Разработать </w:t>
      </w:r>
      <w:r>
        <w:rPr>
          <w:i/>
        </w:rPr>
        <w:t>этические принципы</w:t>
      </w:r>
      <w:r>
        <w:rPr/>
        <w:t xml:space="preserve"> для сбора и анализа данных о пользователях.</w:t>
      </w:r>
    </w:p>
    <w:p>
      <w:pPr>
        <w:pStyle w:val="ListBullet"/>
      </w:pPr>
      <w:r>
        <w:rPr>
          <w:b/>
        </w:rPr>
        <w:t>IV. Кибербезопасность и Человеческий Фактор</w:t>
      </w:r>
    </w:p>
    <w:p>
      <w:pPr>
        <w:pStyle w:val="ListParagraph"/>
      </w:pPr>
      <w:r>
        <w:t xml:space="preserve">  </w:t>
      </w:r>
      <w:r>
        <w:rPr>
          <w:b/>
        </w:rPr>
        <w:t>A. Психология Кибербезопасности:</w:t>
      </w:r>
      <w:r>
        <w:rPr/>
        <w:t xml:space="preserve">  Проводить </w:t>
      </w:r>
      <w:r>
        <w:rPr>
          <w:i/>
        </w:rPr>
        <w:t>регулярные фишинговые тесты</w:t>
      </w:r>
      <w:r>
        <w:rPr/>
        <w:t xml:space="preserve"> и </w:t>
      </w:r>
      <w:r>
        <w:rPr>
          <w:i/>
        </w:rPr>
        <w:t>обучение сотрудников распознаванию социальной инженерии</w:t>
      </w:r>
      <w:r>
        <w:rPr/>
        <w:t>.</w:t>
      </w:r>
    </w:p>
    <w:p>
      <w:pPr>
        <w:pStyle w:val="ListParagraph"/>
      </w:pPr>
      <w:r>
        <w:t xml:space="preserve">  </w:t>
      </w:r>
      <w:r>
        <w:rPr>
          <w:b/>
        </w:rPr>
        <w:t>B. Формирование Культуры Безопасности:</w:t>
      </w:r>
      <w:r>
        <w:rPr/>
        <w:t xml:space="preserve">  Создать </w:t>
      </w:r>
      <w:r>
        <w:rPr>
          <w:i/>
        </w:rPr>
        <w:t>систему поощрений</w:t>
      </w:r>
      <w:r>
        <w:rPr/>
        <w:t xml:space="preserve"> для сотрудников, сообщающих об инцидентах и уязвимостях.</w:t>
      </w:r>
    </w:p>
    <w:p>
      <w:pPr>
        <w:pStyle w:val="ListParagraph"/>
      </w:pPr>
      <w:r>
        <w:t xml:space="preserve">  </w:t>
      </w:r>
      <w:r>
        <w:rPr>
          <w:b/>
        </w:rPr>
        <w:t>C. Развитие Навыков Кибербезопасности:</w:t>
      </w:r>
      <w:r>
        <w:rPr/>
        <w:t xml:space="preserve">  Организовать </w:t>
      </w:r>
      <w:r>
        <w:rPr>
          <w:i/>
        </w:rPr>
        <w:t>тренинги и семинары</w:t>
      </w:r>
      <w:r>
        <w:rPr/>
        <w:t xml:space="preserve"> для повышения квалификации сотрудников в области кибербезопасности.</w:t>
      </w:r>
    </w:p>
    <w:p>
      <w:pPr>
        <w:pStyle w:val="ListBullet"/>
      </w:pPr>
      <w:r>
        <w:rPr>
          <w:b/>
        </w:rPr>
        <w:t>V. Будущее Кибербезопасности: Тенденции и Прогнозы</w:t>
      </w:r>
    </w:p>
    <w:p>
      <w:pPr>
        <w:pStyle w:val="ListParagraph"/>
      </w:pPr>
      <w:r>
        <w:t xml:space="preserve">  </w:t>
      </w:r>
      <w:r>
        <w:rPr>
          <w:b/>
        </w:rPr>
        <w:t>A. Конвергенция Физического и Цифрового Миров:</w:t>
      </w:r>
      <w:r>
        <w:rPr/>
        <w:t xml:space="preserve"> Уделить внимание </w:t>
      </w:r>
      <w:r>
        <w:rPr>
          <w:i/>
        </w:rPr>
        <w:t>защите критической инфраструктуры</w:t>
      </w:r>
      <w:r>
        <w:rPr/>
        <w:t xml:space="preserve"> от кибератак, используя методы OT/ICS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B. Автономные Системы и ИИ-Powered Атаки:</w:t>
      </w:r>
      <w:r>
        <w:rPr/>
        <w:t xml:space="preserve">  Разработать </w:t>
      </w:r>
      <w:r>
        <w:rPr>
          <w:i/>
        </w:rPr>
        <w:t>стратегии защиты от ИИ-powered угроз</w:t>
      </w:r>
      <w:r>
        <w:rPr/>
        <w:t>, используя методы машинного обучения для обнаружения аномалий.</w:t>
      </w:r>
    </w:p>
    <w:p>
      <w:pPr>
        <w:pStyle w:val="ListParagraph"/>
      </w:pPr>
      <w:r>
        <w:t xml:space="preserve">  </w:t>
      </w:r>
      <w:r>
        <w:rPr>
          <w:b/>
        </w:rPr>
        <w:t>C. Децентрализованная Кибербезопасность:</w:t>
      </w:r>
      <w:r>
        <w:rPr/>
        <w:t xml:space="preserve">  Изучить возможности </w:t>
      </w:r>
      <w:r>
        <w:rPr>
          <w:i/>
        </w:rPr>
        <w:t>использования блокчейна для защиты от DDoS-атак</w:t>
      </w:r>
      <w:r>
        <w:rPr/>
        <w:t xml:space="preserve"> и повышения отказоустойчивости систем.</w:t>
      </w:r>
    </w:p>
    <w:p>
      <w:pPr>
        <w:pStyle w:val="ListBullet"/>
      </w:pPr>
      <w:r>
        <w:t>Эти идеи сконцентрированы на практических шагах, которые организация может предпринять сегодня, чтобы повысить свою кибербезопасность. Они также учитывают текущие тенденции и прогнозы в области кибербезопасности.</w:t>
      </w:r>
    </w:p>
    <w:p>
      <w:r>
        <w:br w:type="page"/>
      </w:r>
    </w:p>
    <w:p>
      <w:pPr>
        <w:pStyle w:val="Heading1"/>
      </w:pPr>
      <w:r>
        <w:t>Заключение:  Основные выводы, тенденции развития и перспективы кибербезопасности в нефтепереработке.</w:t>
      </w:r>
    </w:p>
    <w:p>
      <w:pPr>
        <w:pStyle w:val="Heading2"/>
      </w:pPr>
      <w:r>
        <w:t>Структура Заключение:</w:t>
      </w:r>
    </w:p>
    <w:p>
      <w:r>
        <w:t>**I. Обзор Ключевых Выводов**</w:t>
      </w:r>
    </w:p>
    <w:p>
      <w:pPr>
        <w:pStyle w:val="ListParagraph"/>
      </w:pPr>
      <w:r>
        <w:t xml:space="preserve">  </w:t>
      </w:r>
      <w:r>
        <w:rPr>
          <w:b/>
        </w:rPr>
        <w:t>Суммирование Основных Угроз:</w:t>
      </w:r>
      <w:r>
        <w:rPr/>
        <w:t xml:space="preserve"> Подчеркнуть эволюцию и усложнение киберугроз (от традиционных вирусов до целевых атак, программ-вымогателей, атак на цепочки поставок, и т.д.). Акцент на адаптивности злоумышленников.</w:t>
      </w:r>
    </w:p>
    <w:p>
      <w:pPr>
        <w:pStyle w:val="ListParagraph"/>
      </w:pPr>
      <w:r>
        <w:t xml:space="preserve">  </w:t>
      </w:r>
      <w:r>
        <w:rPr>
          <w:b/>
        </w:rPr>
        <w:t>Критическая Роль Превентивных Метр:</w:t>
      </w:r>
      <w:r>
        <w:rPr/>
        <w:t xml:space="preserve"> Подчеркнуть необходимость комплексного подхода к кибербезопасности, включающего технические, организационные и правовые меры. Значимость проактивной защиты, а не только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Взаимосвязь Технологий и Человеческого Фактора:</w:t>
      </w:r>
      <w:r>
        <w:rPr/>
        <w:t xml:space="preserve"> Подчеркнуть, что никакие технологии не могут заменить осведомленных и бдительных пользователей.  Значимость обучения, повышения осведомленности и формирования культуры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ИИ в Обеих Сторонах:</w:t>
      </w:r>
      <w:r>
        <w:rPr/>
        <w:t xml:space="preserve">  Развитие ИИ как мощного инструмента для усиления как защиты, так и атак. Необходимость адаптации стратегий защиты к новым ИИ-powered угрозам.</w:t>
      </w:r>
    </w:p>
    <w:p>
      <w:pPr>
        <w:pStyle w:val="ListParagraph"/>
      </w:pPr>
      <w:r>
        <w:t xml:space="preserve">  </w:t>
      </w:r>
      <w:r>
        <w:rPr>
          <w:b/>
        </w:rPr>
        <w:t>Квантовые Вычисления и Криптография:</w:t>
      </w:r>
      <w:r>
        <w:rPr/>
        <w:t xml:space="preserve"> Угроза взлома современных криптографических алгоритмов квантовыми компьютерами.  Необходимость срочного перехода на постквантовую криптографию.</w:t>
      </w:r>
    </w:p>
    <w:p>
      <w:pPr>
        <w:pStyle w:val="ListParagraph"/>
      </w:pPr>
      <w:r>
        <w:t xml:space="preserve">  </w:t>
      </w:r>
      <w:r>
        <w:rPr>
          <w:b/>
        </w:rPr>
        <w:t>Расширение Поверхности Атаки (IoT/OT):</w:t>
      </w:r>
      <w:r>
        <w:rPr/>
        <w:t xml:space="preserve">  Рост количества подключенных устройств (IoT/OT) и увеличение поверхности атаки.  Необходимость специализированных стратегий защиты для этих устройств и сетей.</w:t>
      </w:r>
    </w:p>
    <w:p>
      <w:pPr>
        <w:pStyle w:val="ListParagraph"/>
      </w:pPr>
      <w:r>
        <w:t xml:space="preserve">  </w:t>
      </w:r>
      <w:r>
        <w:rPr>
          <w:b/>
        </w:rPr>
        <w:t>Атаки на Цепочки Поставок:</w:t>
      </w:r>
      <w:r>
        <w:rPr/>
        <w:t xml:space="preserve">  Растущая угроза атак на цепочки поставок программного обеспечения и оборудования.  Необходимость укрепления безопасности поставщиков и внедрения строгих процедур проверки.</w:t>
      </w:r>
    </w:p>
    <w:p>
      <w:pPr>
        <w:pStyle w:val="ListParagraph"/>
      </w:pPr>
      <w:r>
        <w:t xml:space="preserve">  </w:t>
      </w:r>
      <w:r>
        <w:rPr>
          <w:b/>
        </w:rPr>
        <w:t>Кибершпионаж и Государственно-Спонсируемые Атаки:</w:t>
      </w:r>
      <w:r>
        <w:rPr/>
        <w:t xml:space="preserve">  Усиление активности кибершпионов и государственных акторов.  Необходимость международного сотрудничества в борьбе с киберпреступностью.</w:t>
      </w:r>
    </w:p>
    <w:p>
      <w:pPr>
        <w:pStyle w:val="ListParagraph"/>
      </w:pPr>
      <w:r>
        <w:t xml:space="preserve">  </w:t>
      </w:r>
      <w:r>
        <w:rPr>
          <w:b/>
        </w:rPr>
        <w:t>Zero Trust Architecture (ZTA):</w:t>
      </w:r>
      <w:r>
        <w:rPr/>
        <w:t xml:space="preserve">  Внедрение архитектуры Zero Trust как фундаментального подхода к обеспечению 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Extended Detection and Response (XDR):</w:t>
      </w:r>
      <w:r>
        <w:rPr/>
        <w:t xml:space="preserve">  Использование XDR для комплексного анализа угроз и автоматизации реагирования на инциденты.</w:t>
      </w:r>
    </w:p>
    <w:p>
      <w:pPr>
        <w:pStyle w:val="ListParagraph"/>
      </w:pPr>
      <w:r>
        <w:t xml:space="preserve">  </w:t>
      </w:r>
      <w:r>
        <w:rPr>
          <w:b/>
        </w:rPr>
        <w:t>Security Orchestration, Automation and Response (SOAR):</w:t>
      </w:r>
      <w:r>
        <w:rPr/>
        <w:t xml:space="preserve"> Автоматизация рутинных задач безопасности и оркестровка различных инструментов защиты.</w:t>
      </w:r>
    </w:p>
    <w:p>
      <w:pPr>
        <w:pStyle w:val="ListParagraph"/>
      </w:pPr>
      <w:r>
        <w:t xml:space="preserve">  </w:t>
      </w:r>
      <w:r>
        <w:rPr>
          <w:b/>
        </w:rPr>
        <w:t>Управление Уязвимостями и Патчами:</w:t>
      </w:r>
      <w:r>
        <w:rPr/>
        <w:t xml:space="preserve">  Регулярное сканирование уязвимостей, установка обновлений и патчей для всех систем и приложений.</w:t>
      </w:r>
    </w:p>
    <w:p>
      <w:pPr>
        <w:pStyle w:val="ListParagraph"/>
      </w:pPr>
      <w:r>
        <w:t xml:space="preserve">  </w:t>
      </w:r>
      <w:r>
        <w:rPr>
          <w:b/>
        </w:rPr>
        <w:t>Сегментация Сети:</w:t>
      </w:r>
      <w:r>
        <w:rPr/>
        <w:t xml:space="preserve">  Изоляция критически важных систем и данных от остальной сети.</w:t>
      </w:r>
    </w:p>
    <w:p>
      <w:pPr>
        <w:pStyle w:val="ListParagraph"/>
      </w:pPr>
      <w:r>
        <w:t xml:space="preserve">  </w:t>
      </w:r>
      <w:r>
        <w:rPr>
          <w:b/>
        </w:rPr>
        <w:t>Мультифакторная Аутентификация (MFA):</w:t>
      </w:r>
      <w:r>
        <w:rPr/>
        <w:t xml:space="preserve">  Внедрение MFA для всех пользователей и систем.</w:t>
      </w:r>
    </w:p>
    <w:p>
      <w:pPr>
        <w:pStyle w:val="ListParagraph"/>
      </w:pPr>
      <w:r>
        <w:t xml:space="preserve">  </w:t>
      </w:r>
      <w:r>
        <w:rPr>
          <w:b/>
        </w:rPr>
        <w:t>Резервное Копирование и Восстановление Данных:</w:t>
      </w:r>
      <w:r>
        <w:rPr/>
        <w:t xml:space="preserve">  Регулярное резервное копирование данных и тестирование процедур восстановления.</w:t>
      </w:r>
    </w:p>
    <w:p>
      <w:pPr>
        <w:pStyle w:val="ListParagraph"/>
      </w:pPr>
      <w:r>
        <w:t xml:space="preserve">  </w:t>
      </w:r>
      <w:r>
        <w:rPr>
          <w:b/>
        </w:rPr>
        <w:t>Разработка Плана Реагирования на Инциденты:</w:t>
      </w:r>
      <w:r>
        <w:rPr/>
        <w:t xml:space="preserve">  Разработка и тестирование плана реагирования на инциденты, чтобы быстро и эффективно справляться с кибератаками.</w:t>
      </w:r>
    </w:p>
    <w:p>
      <w:pPr>
        <w:pStyle w:val="ListParagraph"/>
      </w:pPr>
      <w:r>
        <w:t xml:space="preserve">  </w:t>
      </w:r>
      <w:r>
        <w:rPr>
          <w:b/>
        </w:rPr>
        <w:t>Постоянное Обучение и Повышение Квалификации:</w:t>
      </w:r>
      <w:r>
        <w:rPr/>
        <w:t xml:space="preserve">  Необходимость непрерывного обучения специалистов по кибербезопасности, чтобы они могли оставаться в курсе последних угроз и технологий.</w:t>
      </w:r>
    </w:p>
    <w:p>
      <w:pPr>
        <w:pStyle w:val="ListParagraph"/>
      </w:pPr>
      <w:r>
        <w:t xml:space="preserve">  </w:t>
      </w:r>
      <w:r>
        <w:rPr>
          <w:b/>
        </w:rPr>
        <w:t>Активное Обмен Информацией:</w:t>
      </w:r>
      <w:r>
        <w:rPr/>
        <w:t xml:space="preserve">  Важность обмена информацией об угрозах и лучших практиках между организациями и специалистами по кибербезопасности.</w:t>
      </w:r>
    </w:p>
    <w:p>
      <w:pPr>
        <w:pStyle w:val="ListParagraph"/>
      </w:pPr>
      <w:r>
        <w:t xml:space="preserve">  </w:t>
      </w:r>
      <w:r>
        <w:rPr>
          <w:b/>
        </w:rPr>
        <w:t>Адаптация к Меняющимся Угрозам:</w:t>
      </w:r>
      <w:r>
        <w:rPr/>
        <w:t xml:space="preserve">  Необходимость постоянной адаптации стратегий и технологий безопасности к новым и развивающимся угрозам.</w:t>
      </w:r>
    </w:p>
    <w:p>
      <w:pPr>
        <w:pStyle w:val="ListParagraph"/>
      </w:pPr>
      <w:r>
        <w:t xml:space="preserve">  </w:t>
      </w:r>
      <w:r>
        <w:rPr>
          <w:b/>
        </w:rPr>
        <w:t>Проактивный Подход к Безопасности:</w:t>
      </w:r>
      <w:r>
        <w:rPr/>
        <w:t xml:space="preserve">  Переход от реактивного подхода к проактивному, чтобы предвидеть и предотвращать кибератаки.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 как Основа Современного Мира:</w:t>
      </w:r>
      <w:r>
        <w:rPr/>
        <w:t xml:space="preserve"> Подчеркнуть, что кибербезопасность является неотъемлемой частью современной цифровой экономики и общества.</w:t>
      </w:r>
    </w:p>
    <w:p>
      <w:pPr>
        <w:pStyle w:val="ListParagraph"/>
      </w:pPr>
      <w:r>
        <w:t xml:space="preserve">  </w:t>
      </w:r>
      <w:r>
        <w:rPr>
          <w:b/>
        </w:rPr>
        <w:t>Коллективная Ответственность:</w:t>
      </w:r>
      <w:r>
        <w:rPr/>
        <w:t xml:space="preserve">  Подчеркнуть, что обеспечение кибербезопасности является коллективной ответственностью всех заинтересованных сторон (правительств, организаций, частных лиц).</w:t>
      </w:r>
    </w:p>
    <w:p>
      <w:pPr>
        <w:pStyle w:val="ListParagraph"/>
      </w:pPr>
      <w:r>
        <w:t xml:space="preserve">  </w:t>
      </w:r>
      <w:r>
        <w:rPr>
          <w:b/>
        </w:rPr>
        <w:t>Будущее Кибербезопасности:</w:t>
      </w:r>
      <w:r>
        <w:rPr/>
        <w:t xml:space="preserve">  Оптимистичный взгляд на будущее кибербезопасности, основанный на инновациях, сотрудничестве и адаптации.</w:t>
      </w:r>
    </w:p>
    <w:p>
      <w:pPr>
        <w:pStyle w:val="Heading1"/>
      </w:pPr>
      <w:r>
        <w:t>Идеи:</w:t>
      </w:r>
    </w:p>
    <w:p>
      <w:pPr>
        <w:pStyle w:val="ListBullet"/>
      </w:pPr>
      <w:r>
        <w:t>Отлично! Вот идеи для заключительной главы, строго придерживаясь рамок, и с акцентом на практичность и реалистичность:</w:t>
      </w:r>
    </w:p>
    <w:p>
      <w:pPr>
        <w:pStyle w:val="ListBullet"/>
      </w:pPr>
      <w:r>
        <w:rPr>
          <w:b/>
        </w:rPr>
        <w:t>I. Обзор Ключевых Выводов</w:t>
      </w:r>
    </w:p>
    <w:p>
      <w:pPr>
        <w:pStyle w:val="ListParagraph"/>
      </w:pPr>
      <w:r>
        <w:t xml:space="preserve">  </w:t>
      </w:r>
      <w:r>
        <w:rPr>
          <w:b/>
        </w:rPr>
        <w:t>Угрозы Эволюционируют:</w:t>
      </w:r>
      <w:r>
        <w:rPr/>
        <w:t xml:space="preserve">  Подчеркнуть, что атаки становятся сложнее, автоматизированными, и направлены на цепочки поставок.  Упор на "атаку как услугу".</w:t>
      </w:r>
    </w:p>
    <w:p>
      <w:pPr>
        <w:pStyle w:val="ListParagraph"/>
      </w:pPr>
      <w:r>
        <w:t xml:space="preserve">  </w:t>
      </w:r>
      <w:r>
        <w:rPr>
          <w:b/>
        </w:rPr>
        <w:t>Проактивность - Ключ:</w:t>
      </w:r>
      <w:r>
        <w:rPr/>
        <w:t xml:space="preserve"> Пассивные меры недостаточны. Необходим постоянный мониторинг угроз, тестирование на проникновение, и анализ поведения пользователей.</w:t>
      </w:r>
    </w:p>
    <w:p>
      <w:pPr>
        <w:pStyle w:val="ListParagraph"/>
      </w:pPr>
      <w:r>
        <w:t xml:space="preserve">  </w:t>
      </w:r>
      <w:r>
        <w:rPr>
          <w:b/>
        </w:rPr>
        <w:t>Человеческий Фактор Критичен:</w:t>
      </w:r>
      <w:r>
        <w:rPr/>
        <w:t xml:space="preserve"> Большинство инцидентов начинаются с ошибок или невнимательности пользователей. Обучение и фишинговые тесты необходимы.</w:t>
      </w:r>
    </w:p>
    <w:p>
      <w:pPr>
        <w:pStyle w:val="ListBullet"/>
      </w:pPr>
      <w:r>
        <w:rPr>
          <w:b/>
        </w:rPr>
        <w:t>II. Будущие Тенденции и Вызовы</w:t>
      </w:r>
    </w:p>
    <w:p>
      <w:pPr>
        <w:pStyle w:val="ListParagraph"/>
      </w:pPr>
      <w:r>
        <w:t xml:space="preserve">  </w:t>
      </w:r>
      <w:r>
        <w:rPr>
          <w:b/>
        </w:rPr>
        <w:t>AI-Powered Атаки:</w:t>
      </w:r>
      <w:r>
        <w:rPr/>
        <w:t xml:space="preserve">  Атаки с использованием ИИ станут более изофинированными и сложными в обнаружении.</w:t>
      </w:r>
    </w:p>
    <w:p>
      <w:pPr>
        <w:pStyle w:val="ListParagraph"/>
      </w:pPr>
      <w:r>
        <w:t xml:space="preserve">  </w:t>
      </w:r>
      <w:r>
        <w:rPr>
          <w:b/>
        </w:rPr>
        <w:t>Квантовая Угроза (Долгосрочная):</w:t>
      </w:r>
      <w:r>
        <w:rPr/>
        <w:t xml:space="preserve"> Подчеркнуть, что переход на постквантовую криптографию потребует значительных инвестиций и планирования.</w:t>
      </w:r>
    </w:p>
    <w:p>
      <w:pPr>
        <w:pStyle w:val="ListParagraph"/>
      </w:pPr>
      <w:r>
        <w:t xml:space="preserve">  </w:t>
      </w:r>
      <w:r>
        <w:rPr>
          <w:b/>
        </w:rPr>
        <w:t>IoT/OT Безопасность (Немедленная):</w:t>
      </w:r>
      <w:r>
        <w:rPr/>
        <w:t xml:space="preserve">  Устаревшие системы и отсутствие обновлений делают эти устройства легкой целью.</w:t>
      </w:r>
    </w:p>
    <w:p>
      <w:pPr>
        <w:pStyle w:val="ListBullet"/>
      </w:pPr>
      <w:r>
        <w:rPr>
          <w:b/>
        </w:rPr>
        <w:t>III. Рекомендации и Стратегии</w:t>
      </w:r>
    </w:p>
    <w:p>
      <w:pPr>
        <w:pStyle w:val="ListParagraph"/>
      </w:pPr>
      <w:r>
        <w:t xml:space="preserve">  </w:t>
      </w:r>
      <w:r>
        <w:rPr>
          <w:b/>
        </w:rPr>
        <w:t>Zero Trust (Начните с малого):</w:t>
      </w:r>
      <w:r>
        <w:rPr/>
        <w:t xml:space="preserve">  Внедрите MFA, сегментируйте сеть и применяйте принцип наименьших привилегий.</w:t>
      </w:r>
    </w:p>
    <w:p>
      <w:pPr>
        <w:pStyle w:val="ListParagraph"/>
      </w:pPr>
      <w:r>
        <w:t xml:space="preserve">  </w:t>
      </w:r>
      <w:r>
        <w:rPr>
          <w:b/>
        </w:rPr>
        <w:t>XDR как Замена SIEM:</w:t>
      </w:r>
      <w:r>
        <w:rPr/>
        <w:t xml:space="preserve">  Объедините инструменты обнаружения угроз для автоматизации анализа и реагирования.</w:t>
      </w:r>
    </w:p>
    <w:p>
      <w:pPr>
        <w:pStyle w:val="ListParagraph"/>
      </w:pPr>
      <w:r>
        <w:t xml:space="preserve">  </w:t>
      </w:r>
      <w:r>
        <w:rPr>
          <w:b/>
        </w:rPr>
        <w:t>Регулярное Сканирование Уязвимостей:</w:t>
      </w:r>
      <w:r>
        <w:rPr/>
        <w:t xml:space="preserve">  Используйте автоматизированные инструменты и проводите ручные проверки.</w:t>
      </w:r>
    </w:p>
    <w:p>
      <w:pPr>
        <w:pStyle w:val="ListParagraph"/>
      </w:pPr>
      <w:r>
        <w:t xml:space="preserve">  </w:t>
      </w:r>
      <w:r>
        <w:rPr>
          <w:b/>
        </w:rPr>
        <w:t>План Реагирования на Инциденты (Протестируйте его!):</w:t>
      </w:r>
      <w:r>
        <w:rPr/>
        <w:t xml:space="preserve">  Проводите учения по реагированию на инциденты, чтобы проверить эффективность плана.</w:t>
      </w:r>
    </w:p>
    <w:p>
      <w:pPr>
        <w:pStyle w:val="ListParagraph"/>
      </w:pPr>
      <w:r>
        <w:t xml:space="preserve">  </w:t>
      </w:r>
      <w:r>
        <w:rPr>
          <w:b/>
        </w:rPr>
        <w:t>Обучение Пользователей (Повторяйте его!):</w:t>
      </w:r>
      <w:r>
        <w:rPr/>
        <w:t xml:space="preserve">  Регулярно проводите обучение пользователей основам кибербезопасности и проводите фишинговые тесты.</w:t>
      </w:r>
    </w:p>
    <w:p>
      <w:pPr>
        <w:pStyle w:val="ListBullet"/>
      </w:pPr>
      <w:r>
        <w:rPr>
          <w:b/>
        </w:rPr>
        <w:t>IV. Важность Непрерывного Развития и Адаптации</w:t>
      </w:r>
    </w:p>
    <w:p>
      <w:pPr>
        <w:pStyle w:val="ListParagraph"/>
      </w:pPr>
      <w:r>
        <w:t xml:space="preserve">  </w:t>
      </w:r>
      <w:r>
        <w:rPr>
          <w:b/>
        </w:rPr>
        <w:t>Автоматизация Безопасности:</w:t>
      </w:r>
      <w:r>
        <w:rPr/>
        <w:t xml:space="preserve">  Используйте автоматизацию для обнаружения угроз, реагирования на инциденты и управления уязвимостями.</w:t>
      </w:r>
    </w:p>
    <w:p>
      <w:pPr>
        <w:pStyle w:val="ListParagraph"/>
      </w:pPr>
      <w:r>
        <w:t xml:space="preserve">  </w:t>
      </w:r>
      <w:r>
        <w:rPr>
          <w:b/>
        </w:rPr>
        <w:t>Обмен Информацией:</w:t>
      </w:r>
      <w:r>
        <w:rPr/>
        <w:t xml:space="preserve">  Участвуйте в отраслевых форумах и обменивайтесь информацией об угрозах с другими организациями.</w:t>
      </w:r>
    </w:p>
    <w:p>
      <w:pPr>
        <w:pStyle w:val="ListParagraph"/>
      </w:pPr>
      <w:r>
        <w:t xml:space="preserve">  </w:t>
      </w:r>
      <w:r>
        <w:rPr>
          <w:b/>
        </w:rPr>
        <w:t>Адаптация к Новым Угрозам:</w:t>
      </w:r>
      <w:r>
        <w:rPr/>
        <w:t xml:space="preserve">  Постоянно обновляйте свои стратегии и технологии безопасности, чтобы соответствовать новым угрозам.</w:t>
      </w:r>
    </w:p>
    <w:p>
      <w:pPr>
        <w:pStyle w:val="ListBullet"/>
      </w:pPr>
      <w:r>
        <w:rPr>
          <w:b/>
        </w:rPr>
        <w:t>V. Заключительные Размышления</w:t>
      </w:r>
    </w:p>
    <w:p>
      <w:pPr>
        <w:pStyle w:val="ListParagraph"/>
      </w:pPr>
      <w:r>
        <w:t xml:space="preserve">  </w:t>
      </w:r>
      <w:r>
        <w:rPr>
          <w:b/>
        </w:rPr>
        <w:t>Кибербезопасность – Инвестиция, а не Расход:</w:t>
      </w:r>
      <w:r>
        <w:rPr/>
        <w:t xml:space="preserve"> Подчеркните, что инвестиции в кибербезопасность защищают репутацию, данные и финансовые ресурсы организации.</w:t>
      </w:r>
    </w:p>
    <w:p>
      <w:pPr>
        <w:pStyle w:val="ListParagraph"/>
      </w:pPr>
      <w:r>
        <w:t xml:space="preserve">  </w:t>
      </w:r>
      <w:r>
        <w:rPr>
          <w:b/>
        </w:rPr>
        <w:t>Совместная Ответственность:</w:t>
      </w:r>
      <w:r>
        <w:rPr/>
        <w:t xml:space="preserve">  Укажите, что обеспечение кибербезопасности – это общая задача, требующая сотрудничества между правительствами, организациями и частными лицами.</w:t>
      </w:r>
    </w:p>
    <w:p>
      <w:pPr>
        <w:pStyle w:val="ListParagraph"/>
      </w:pPr>
      <w:r>
        <w:t xml:space="preserve">  </w:t>
      </w:r>
      <w:r>
        <w:rPr>
          <w:b/>
        </w:rPr>
        <w:t>Постоянное Совершенствование:</w:t>
      </w:r>
      <w:r>
        <w:rPr/>
        <w:t xml:space="preserve">  Укажите, что кибербезопасность – это непрерывный процесс, требующий постоянного обучения, адаптации и совершенствования.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